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Riverside Verb Declension Exceptions</w:t>
      </w:r>
    </w:p>
    <w:p>
      <w:r>
        <w:rPr>
          <w:b/>
        </w:rPr>
        <w:t>Past plural must end in -en or -e : used</w:t>
      </w:r>
      <w:r>
        <w:br/>
        <w:t>The Prioress' Tale 499 (data/riverside_cats/PrT_riv.cat)</w:t>
        <w:br/>
      </w:r>
      <w:r>
        <w:t>Swich</w:t>
      </w:r>
      <w:r>
        <w:t xml:space="preserve"> </w:t>
      </w:r>
      <w:r>
        <w:t>manere</w:t>
      </w:r>
      <w:r>
        <w:t xml:space="preserve"> </w:t>
      </w:r>
      <w:r>
        <w:t>doctrine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used</w:t>
      </w:r>
      <w:r>
        <w:t xml:space="preserve"> </w:t>
      </w:r>
      <w:r>
        <w:t>there</w:t>
      </w:r>
      <w:r>
        <w:br/>
        <w:br/>
      </w:r>
    </w:p>
    <w:p>
      <w:r>
        <w:rPr>
          <w:b/>
        </w:rPr>
        <w:t>Present 3rd sg must end in -eth : is</w:t>
      </w:r>
      <w:r>
        <w:br/>
        <w:t>The Prioress' Tale 500 (data/riverside_cats/PrT_riv.cat)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to</w:t>
      </w:r>
      <w:r>
        <w:t xml:space="preserve"> </w:t>
      </w:r>
      <w:r>
        <w:t>syngen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Infinitive must end in -en or -e : seyn</w:t>
      </w:r>
      <w:r>
        <w:br/>
        <w:t>The Prioress' Tale 500 (data/riverside_cats/PrT_riv.cat)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to</w:t>
      </w:r>
      <w:r>
        <w:t xml:space="preserve"> </w:t>
      </w:r>
      <w:r>
        <w:t>syngen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Prioress' Tale 506 (data/riverside_cats/PrT_riv.cat)</w:t>
        <w:br/>
      </w:r>
      <w:r>
        <w:t>Of</w:t>
      </w:r>
      <w:r>
        <w:t xml:space="preserve"> </w:t>
      </w:r>
      <w:r>
        <w:t>Cristes</w:t>
      </w:r>
      <w:r>
        <w:t xml:space="preserve"> </w:t>
      </w:r>
      <w:r>
        <w:t>mooder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usage</w:t>
      </w:r>
      <w:r>
        <w:br/>
        <w:br/>
      </w:r>
    </w:p>
    <w:p>
      <w:r>
        <w:rPr>
          <w:b/>
        </w:rPr>
        <w:t>Present 3rd sg must end in -eth : goth</w:t>
      </w:r>
      <w:r>
        <w:br/>
        <w:t>The Prioress' Tale 508 (data/riverside_cats/PrT_riv.cat)</w:t>
        <w:br/>
      </w:r>
      <w:r>
        <w:t>His</w:t>
      </w:r>
      <w:r>
        <w:t xml:space="preserve"> </w:t>
      </w:r>
      <w:r>
        <w:t>Ave</w:t>
      </w:r>
      <w:r>
        <w:t xml:space="preserve"> </w:t>
      </w:r>
      <w:r>
        <w:t>Marie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goth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Present 3rd sg must end in -eth : hath</w:t>
      </w:r>
      <w:r>
        <w:br/>
        <w:t>The Prioress' Tale 509 (data/riverside_cats/PrT_riv.cat)</w:t>
        <w:br/>
      </w:r>
      <w:r>
        <w:t>Thus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this</w:t>
      </w:r>
      <w:r>
        <w:t xml:space="preserve"> </w:t>
      </w:r>
      <w:r>
        <w:t>wydwe</w:t>
      </w:r>
      <w:r>
        <w:t xml:space="preserve"> </w:t>
      </w:r>
      <w:r>
        <w:t>hir</w:t>
      </w:r>
      <w:r>
        <w:t xml:space="preserve"> </w:t>
      </w:r>
      <w:r>
        <w:t>litel</w:t>
      </w:r>
      <w:r>
        <w:t xml:space="preserve"> </w:t>
      </w:r>
      <w:r>
        <w:t>sone</w:t>
      </w:r>
      <w:r>
        <w:t xml:space="preserve"> </w:t>
      </w:r>
      <w:r>
        <w:t>ytaught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Prioress' Tale 518 (data/riverside_cats/PrT_riv.cat)</w:t>
        <w:br/>
      </w:r>
      <w:r>
        <w:t>He</w:t>
      </w:r>
      <w:r>
        <w:t xml:space="preserve"> </w:t>
      </w:r>
      <w:r>
        <w:t>Alma</w:t>
      </w:r>
      <w:r>
        <w:t xml:space="preserve"> </w:t>
      </w:r>
      <w:r>
        <w:t>redemptoris</w:t>
      </w:r>
      <w:r>
        <w:t xml:space="preserve"> </w:t>
      </w:r>
      <w:r>
        <w:rPr>
          <w:i/>
        </w:rPr>
        <w:t>herde</w:t>
      </w:r>
      <w:r>
        <w:t xml:space="preserve"> </w:t>
      </w:r>
      <w:r>
        <w:t>synge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Prioress' Tale 520 (data/riverside_cats/PrT_riv.cat)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he</w:t>
      </w:r>
      <w:r>
        <w:t xml:space="preserve"> </w:t>
      </w:r>
      <w:r>
        <w:t>drough</w:t>
      </w:r>
      <w:r>
        <w:t xml:space="preserve"> </w:t>
      </w:r>
      <w:r>
        <w:t>hym</w:t>
      </w:r>
      <w:r>
        <w:t xml:space="preserve"> </w:t>
      </w:r>
      <w:r>
        <w:t>ner</w:t>
      </w:r>
      <w:r>
        <w:t xml:space="preserve"> </w:t>
      </w:r>
      <w:r>
        <w:t>and</w:t>
      </w:r>
      <w:r>
        <w:t xml:space="preserve"> </w:t>
      </w:r>
      <w:r>
        <w:t>ner</w:t>
      </w:r>
      <w:r>
        <w:br/>
        <w:br/>
      </w:r>
    </w:p>
    <w:p>
      <w:r>
        <w:rPr>
          <w:b/>
        </w:rPr>
        <w:t>Present 3rd sg must end in -eth : have</w:t>
      </w:r>
      <w:r>
        <w:br/>
        <w:t>The Prioress' Tale 531 (data/riverside_cats/PrT_riv.cat)</w:t>
        <w:br/>
      </w:r>
      <w:r>
        <w:t>Answerde</w:t>
      </w:r>
      <w:r>
        <w:t xml:space="preserve"> </w:t>
      </w:r>
      <w:r>
        <w:t>hym</w:t>
      </w:r>
      <w:r>
        <w:t xml:space="preserve"> </w:t>
      </w:r>
      <w:r>
        <w:t>thus</w:t>
      </w:r>
      <w:r>
        <w:t xml:space="preserve"> </w:t>
      </w:r>
      <w:r>
        <w:t>This</w:t>
      </w:r>
      <w:r>
        <w:t xml:space="preserve"> </w:t>
      </w:r>
      <w:r>
        <w:t>song</w:t>
      </w:r>
      <w:r>
        <w:t xml:space="preserve"> </w:t>
      </w:r>
      <w:r>
        <w:t>I</w:t>
      </w:r>
      <w:r>
        <w:t xml:space="preserve"> </w:t>
      </w:r>
      <w:r>
        <w:rPr>
          <w:i/>
        </w:rPr>
        <w:t>have</w:t>
      </w:r>
      <w:r>
        <w:t xml:space="preserve"> </w:t>
      </w:r>
      <w:r>
        <w:t>herd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-eth : is</w:t>
      </w:r>
      <w:r>
        <w:br/>
        <w:t>The Prioress' Tale 537 (data/riverside_cats/PrT_riv.cat)</w:t>
        <w:br/>
      </w:r>
      <w:r>
        <w:t>And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song</w:t>
      </w:r>
      <w:r>
        <w:t xml:space="preserve"> </w:t>
      </w:r>
      <w:r>
        <w:t>maked</w:t>
      </w:r>
      <w:r>
        <w:t xml:space="preserve"> </w:t>
      </w:r>
      <w:r>
        <w:t>in</w:t>
      </w:r>
      <w:r>
        <w:t xml:space="preserve"> </w:t>
      </w:r>
      <w:r>
        <w:t>reverence</w:t>
      </w:r>
      <w:r>
        <w:br/>
        <w:br/>
      </w:r>
    </w:p>
    <w:p>
      <w:r>
        <w:rPr>
          <w:b/>
        </w:rPr>
        <w:t>Infinitive must end in -en or -e : do</w:t>
      </w:r>
      <w:r>
        <w:br/>
        <w:t>The Prioress' Tale 539 (data/riverside_cats/PrT_riv.cat)</w:t>
        <w:br/>
      </w:r>
      <w:r>
        <w:t>Now</w:t>
      </w:r>
      <w:r>
        <w:t xml:space="preserve"> </w:t>
      </w:r>
      <w:r>
        <w:t>certes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my</w:t>
      </w:r>
      <w:r>
        <w:t xml:space="preserve"> </w:t>
      </w:r>
      <w:r>
        <w:t>diligence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Prioress' Tale 549 (data/riverside_cats/PrT_riv.cat)</w:t>
        <w:br/>
      </w:r>
      <w:r>
        <w:t>To</w:t>
      </w:r>
      <w:r>
        <w:t xml:space="preserve"> </w:t>
      </w:r>
      <w:r>
        <w:t>scoleward</w:t>
      </w:r>
      <w:r>
        <w:t xml:space="preserve"> </w:t>
      </w:r>
      <w:r>
        <w:t>and</w:t>
      </w:r>
      <w:r>
        <w:t xml:space="preserve"> </w:t>
      </w:r>
      <w:r>
        <w:t>homward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kan</w:t>
      </w:r>
      <w:r>
        <w:br/>
        <w:t>The Prioress' Tale 557 (data/riverside_cats/PrT_riv.cat)</w:t>
        <w:br/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stynte</w:t>
      </w:r>
      <w:r>
        <w:t xml:space="preserve"> </w:t>
      </w:r>
      <w:r>
        <w:t>of</w:t>
      </w:r>
      <w:r>
        <w:t xml:space="preserve"> </w:t>
      </w:r>
      <w:r>
        <w:t>syngyng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Present 3rd sg must end in -eth : is</w:t>
      </w:r>
      <w:r>
        <w:br/>
        <w:t>The Prioress' Tale 561 (data/riverside_cats/PrT_riv.cat)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a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honest</w:t>
      </w:r>
      <w:r>
        <w:br/>
        <w:br/>
      </w:r>
    </w:p>
    <w:p>
      <w:r>
        <w:rPr>
          <w:b/>
        </w:rPr>
        <w:t>Present 3rd sg must end in -eth : is</w:t>
      </w:r>
      <w:r>
        <w:br/>
        <w:t>The Prioress' Tale 561 (data/riverside_cats/PrT_riv.cat)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a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honest</w:t>
      </w:r>
      <w:r>
        <w:br/>
        <w:br/>
      </w:r>
    </w:p>
    <w:p>
      <w:r>
        <w:rPr>
          <w:b/>
        </w:rPr>
        <w:t>Present 3rd sg must end in -eth : shal</w:t>
      </w:r>
      <w:r>
        <w:br/>
        <w:t>The Prioress' Tale 562 (data/riverside_cats/PrT_riv.cat)</w:t>
        <w:br/>
      </w:r>
      <w:r>
        <w:t>That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boy</w:t>
      </w:r>
      <w:r>
        <w:t xml:space="preserve"> </w:t>
      </w:r>
      <w:r>
        <w:rPr>
          <w:i/>
        </w:rPr>
        <w:t>shal</w:t>
      </w:r>
      <w:r>
        <w:t xml:space="preserve"> </w:t>
      </w:r>
      <w:r>
        <w:t>walken</w:t>
      </w:r>
      <w:r>
        <w:t xml:space="preserve"> </w:t>
      </w:r>
      <w:r>
        <w:t>as</w:t>
      </w:r>
      <w:r>
        <w:t xml:space="preserve"> </w:t>
      </w:r>
      <w:r>
        <w:t>hym</w:t>
      </w:r>
      <w:r>
        <w:t xml:space="preserve"> </w:t>
      </w:r>
      <w:r>
        <w:t>lest</w:t>
      </w:r>
      <w:r>
        <w:br/>
        <w:br/>
      </w:r>
    </w:p>
    <w:p>
      <w:r>
        <w:rPr>
          <w:b/>
        </w:rPr>
        <w:t>Present 3rd sg must end in -eth : lest</w:t>
      </w:r>
      <w:r>
        <w:br/>
        <w:t>The Prioress' Tale 562 (data/riverside_cats/PrT_riv.cat)</w:t>
        <w:br/>
      </w:r>
      <w:r>
        <w:t>That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boy</w:t>
      </w:r>
      <w:r>
        <w:t xml:space="preserve"> </w:t>
      </w:r>
      <w:r>
        <w:t>shal</w:t>
      </w:r>
      <w:r>
        <w:t xml:space="preserve"> </w:t>
      </w:r>
      <w:r>
        <w:t>walken</w:t>
      </w:r>
      <w:r>
        <w:t xml:space="preserve"> </w:t>
      </w:r>
      <w:r>
        <w:t>as</w:t>
      </w:r>
      <w:r>
        <w:t xml:space="preserve"> </w:t>
      </w:r>
      <w:r>
        <w:t>hym</w:t>
      </w:r>
      <w:r>
        <w:t xml:space="preserve"> </w:t>
      </w:r>
      <w:r>
        <w:rPr>
          <w:i/>
        </w:rPr>
        <w:t>lest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Prioress' Tale 567 (data/riverside_cats/PrT_riv.cat)</w:t>
        <w:br/>
      </w:r>
      <w:r>
        <w:t>An</w:t>
      </w:r>
      <w:r>
        <w:t xml:space="preserve"> </w:t>
      </w:r>
      <w:r>
        <w:t>homycide</w:t>
      </w:r>
      <w:r>
        <w:t xml:space="preserve"> </w:t>
      </w:r>
      <w:r>
        <w:t>therto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hyred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Prioress' Tale 571 (data/riverside_cats/PrT_riv.cat)</w:t>
        <w:br/>
      </w:r>
      <w:r>
        <w:t>And</w:t>
      </w:r>
      <w:r>
        <w:t xml:space="preserve"> </w:t>
      </w:r>
      <w:r>
        <w:t>kitte</w:t>
      </w:r>
      <w:r>
        <w:t xml:space="preserve"> </w:t>
      </w:r>
      <w:r>
        <w:t>his</w:t>
      </w:r>
      <w:r>
        <w:t xml:space="preserve"> </w:t>
      </w:r>
      <w:r>
        <w:t>throte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pit</w:t>
      </w:r>
      <w:r>
        <w:t xml:space="preserve"> </w:t>
      </w:r>
      <w:r>
        <w:t>hym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3rd sg must end in -eth : may</w:t>
      </w:r>
      <w:r>
        <w:br/>
        <w:t>The Prioress' Tale 575 (data/riverside_cats/PrT_riv.cat)</w:t>
        <w:br/>
      </w:r>
      <w:r>
        <w:t>What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youre</w:t>
      </w:r>
      <w:r>
        <w:t xml:space="preserve"> </w:t>
      </w:r>
      <w:r>
        <w:t>yvel</w:t>
      </w:r>
      <w:r>
        <w:t xml:space="preserve"> </w:t>
      </w:r>
      <w:r>
        <w:t>entente</w:t>
      </w:r>
      <w:r>
        <w:t xml:space="preserve"> </w:t>
      </w:r>
      <w:r>
        <w:t>yow</w:t>
      </w:r>
      <w:r>
        <w:t xml:space="preserve"> </w:t>
      </w:r>
      <w:r>
        <w:t>availle</w:t>
      </w:r>
      <w:r>
        <w:br/>
        <w:br/>
      </w:r>
    </w:p>
    <w:p>
      <w:r>
        <w:rPr>
          <w:b/>
        </w:rPr>
        <w:t>Present 3rd sg must end in -eth : wol</w:t>
      </w:r>
      <w:r>
        <w:br/>
        <w:t>The Prioress' Tale 576 (data/riverside_cats/PrT_riv.cat)</w:t>
        <w:br/>
      </w:r>
      <w:r>
        <w:t>Mordre</w:t>
      </w:r>
      <w:r>
        <w:t xml:space="preserve"> </w:t>
      </w:r>
      <w:r>
        <w:rPr>
          <w:i/>
        </w:rPr>
        <w:t>wol</w:t>
      </w:r>
      <w:r>
        <w:t xml:space="preserve"> </w:t>
      </w:r>
      <w:r>
        <w:t>out</w:t>
      </w:r>
      <w:r>
        <w:t xml:space="preserve"> </w:t>
      </w:r>
      <w:r>
        <w:t>certeyn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faille</w:t>
      </w:r>
      <w:r>
        <w:br/>
        <w:br/>
      </w:r>
    </w:p>
    <w:p>
      <w:r>
        <w:rPr>
          <w:b/>
        </w:rPr>
        <w:t>Present 3rd sg must end in -eth : seith</w:t>
      </w:r>
      <w:r>
        <w:br/>
        <w:t>The Prioress' Tale 583 (data/riverside_cats/PrT_riv.cat)</w:t>
        <w:br/>
      </w:r>
      <w:r>
        <w:t>In</w:t>
      </w:r>
      <w:r>
        <w:t xml:space="preserve"> </w:t>
      </w:r>
      <w:r>
        <w:t>Pathmos</w:t>
      </w:r>
      <w:r>
        <w:t xml:space="preserve"> </w:t>
      </w:r>
      <w:r>
        <w:t>wroot</w:t>
      </w:r>
      <w:r>
        <w:t xml:space="preserve"> </w:t>
      </w:r>
      <w:r>
        <w:t>which</w:t>
      </w:r>
      <w:r>
        <w:t xml:space="preserve"> </w:t>
      </w:r>
      <w:r>
        <w:rPr>
          <w:i/>
        </w:rPr>
        <w:t>seith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Prioress' Tale 583 (data/riverside_cats/PrT_riv.cat)</w:t>
        <w:br/>
      </w:r>
      <w:r>
        <w:t>In</w:t>
      </w:r>
      <w:r>
        <w:t xml:space="preserve"> </w:t>
      </w:r>
      <w:r>
        <w:t>Pathmos</w:t>
      </w:r>
      <w:r>
        <w:t xml:space="preserve"> </w:t>
      </w:r>
      <w:r>
        <w:t>wroot</w:t>
      </w:r>
      <w:r>
        <w:t xml:space="preserve"> </w:t>
      </w:r>
      <w:r>
        <w:t>which</w:t>
      </w:r>
      <w:r>
        <w:t xml:space="preserve"> </w:t>
      </w:r>
      <w:r>
        <w:t>seith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hath</w:t>
      </w:r>
      <w:r>
        <w:br/>
        <w:t>The Prioress' Tale 595 (data/riverside_cats/PrT_riv.cat)</w:t>
        <w:br/>
      </w:r>
      <w:r>
        <w:t>To</w:t>
      </w:r>
      <w:r>
        <w:t xml:space="preserve"> </w:t>
      </w:r>
      <w:r>
        <w:t>every</w:t>
      </w:r>
      <w:r>
        <w:t xml:space="preserve"> </w:t>
      </w:r>
      <w:r>
        <w:t>place</w:t>
      </w:r>
      <w:r>
        <w:t xml:space="preserve"> </w:t>
      </w:r>
      <w:r>
        <w:t>where</w:t>
      </w:r>
      <w:r>
        <w:t xml:space="preserve"> </w:t>
      </w:r>
      <w:r>
        <w:t>she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supposed</w:t>
      </w:r>
      <w:r>
        <w:br/>
        <w:br/>
      </w:r>
    </w:p>
    <w:p>
      <w:r>
        <w:rPr>
          <w:b/>
        </w:rPr>
        <w:t>Weak pt sg must end in -ed, -d, or -t : wroghte</w:t>
      </w:r>
      <w:r>
        <w:br/>
        <w:t>The Prioress' Tale 598 (data/riverside_cats/PrT_riv.cat)</w:t>
        <w:br/>
      </w:r>
      <w:r>
        <w:t>She</w:t>
      </w:r>
      <w:r>
        <w:t xml:space="preserve"> </w:t>
      </w:r>
      <w:r>
        <w:t>cride</w:t>
      </w:r>
      <w:r>
        <w:t xml:space="preserve"> </w:t>
      </w:r>
      <w:r>
        <w:t>and</w:t>
      </w:r>
      <w:r>
        <w:t xml:space="preserve"> </w:t>
      </w:r>
      <w:r>
        <w:t>atte</w:t>
      </w:r>
      <w:r>
        <w:t xml:space="preserve"> </w:t>
      </w:r>
      <w:r>
        <w:t>laste</w:t>
      </w:r>
      <w:r>
        <w:t xml:space="preserve"> </w:t>
      </w:r>
      <w:r>
        <w:t>thus</w:t>
      </w:r>
      <w:r>
        <w:t xml:space="preserve"> </w:t>
      </w:r>
      <w:r>
        <w:t>she</w:t>
      </w:r>
      <w:r>
        <w:t xml:space="preserve"> </w:t>
      </w:r>
      <w:r>
        <w:rPr>
          <w:i/>
        </w:rPr>
        <w:t>wroghte</w:t>
      </w:r>
      <w:r>
        <w:br/>
        <w:br/>
      </w:r>
    </w:p>
    <w:p>
      <w:r>
        <w:rPr>
          <w:b/>
        </w:rPr>
        <w:t>Weak pt sg must end in -ed, -d, or -t : cryde</w:t>
      </w:r>
      <w:r>
        <w:br/>
        <w:t>The Prioress' Tale 605 (data/riverside_cats/PrT_riv.cat)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that</w:t>
      </w:r>
      <w:r>
        <w:t xml:space="preserve"> </w:t>
      </w:r>
      <w:r>
        <w:t>place</w:t>
      </w:r>
      <w:r>
        <w:t xml:space="preserve"> </w:t>
      </w:r>
      <w:r>
        <w:t>after</w:t>
      </w:r>
      <w:r>
        <w:t xml:space="preserve"> </w:t>
      </w:r>
      <w:r>
        <w:t>hir</w:t>
      </w:r>
      <w:r>
        <w:t xml:space="preserve"> </w:t>
      </w:r>
      <w:r>
        <w:t>sone</w:t>
      </w:r>
      <w:r>
        <w:t xml:space="preserve"> </w:t>
      </w:r>
      <w:r>
        <w:t>she</w:t>
      </w:r>
      <w:r>
        <w:t xml:space="preserve"> </w:t>
      </w:r>
      <w:r>
        <w:rPr>
          <w:i/>
        </w:rPr>
        <w:t>cryde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Prioress' Tale 614 (data/riverside_cats/PrT_riv.cat)</w:t>
        <w:br/>
      </w:r>
      <w:r>
        <w:t>The</w:t>
      </w:r>
      <w:r>
        <w:t xml:space="preserve"> </w:t>
      </w:r>
      <w:r>
        <w:t>Cristene</w:t>
      </w:r>
      <w:r>
        <w:t xml:space="preserve"> </w:t>
      </w:r>
      <w:r>
        <w:t>folk</w:t>
      </w:r>
      <w:r>
        <w:t xml:space="preserve"> </w:t>
      </w:r>
      <w:r>
        <w:t>that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strete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dooth</w:t>
      </w:r>
      <w:r>
        <w:br/>
        <w:t>The Prioress' Tale 629 (data/riverside_cats/PrT_riv.cat)</w:t>
        <w:br/>
      </w:r>
      <w:r>
        <w:t>This</w:t>
      </w:r>
      <w:r>
        <w:t xml:space="preserve"> </w:t>
      </w:r>
      <w:r>
        <w:t>provost</w:t>
      </w:r>
      <w:r>
        <w:t xml:space="preserve"> </w:t>
      </w:r>
      <w:r>
        <w:rPr>
          <w:i/>
        </w:rPr>
        <w:t>dooth</w:t>
      </w:r>
      <w:r>
        <w:t xml:space="preserve"> </w:t>
      </w:r>
      <w:r>
        <w:t>thise</w:t>
      </w:r>
      <w:r>
        <w:t xml:space="preserve"> </w:t>
      </w:r>
      <w:r>
        <w:t>Jewes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sterve</w:t>
      </w:r>
      <w:r>
        <w:br/>
        <w:br/>
      </w:r>
    </w:p>
    <w:p>
      <w:r>
        <w:rPr>
          <w:b/>
        </w:rPr>
        <w:t>Present 3rd sg must end in -eth : wol</w:t>
      </w:r>
      <w:r>
        <w:br/>
        <w:t>The Prioress' Tale 632 (data/riverside_cats/PrT_riv.cat)</w:t>
        <w:br/>
      </w:r>
      <w:r>
        <w:t>Yvele</w:t>
      </w:r>
      <w:r>
        <w:t xml:space="preserve"> </w:t>
      </w:r>
      <w:r>
        <w:t>shal</w:t>
      </w:r>
      <w:r>
        <w:t xml:space="preserve"> </w:t>
      </w:r>
      <w:r>
        <w:t>have</w:t>
      </w:r>
      <w:r>
        <w:t xml:space="preserve"> </w:t>
      </w:r>
      <w:r>
        <w:t>that</w:t>
      </w:r>
      <w:r>
        <w:t xml:space="preserve"> </w:t>
      </w:r>
      <w:r>
        <w:t>yvele</w:t>
      </w:r>
      <w:r>
        <w:t xml:space="preserve"> </w:t>
      </w:r>
      <w:r>
        <w:rPr>
          <w:i/>
        </w:rPr>
        <w:t>wol</w:t>
      </w:r>
      <w:r>
        <w:t xml:space="preserve"> </w:t>
      </w:r>
      <w:r>
        <w:t>deserve</w:t>
      </w:r>
      <w:r>
        <w:br/>
        <w:br/>
      </w:r>
    </w:p>
    <w:p>
      <w:r>
        <w:rPr>
          <w:b/>
        </w:rPr>
        <w:t>Present 3rd sg must end in -eth : is</w:t>
      </w:r>
      <w:r>
        <w:br/>
        <w:t>The Prioress' Tale 647 (data/riverside_cats/PrT_riv.cat)</w:t>
        <w:br/>
      </w:r>
      <w:r>
        <w:t>Tel</w:t>
      </w:r>
      <w:r>
        <w:t xml:space="preserve"> </w:t>
      </w:r>
      <w:r>
        <w:t>me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cause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synge</w:t>
      </w:r>
      <w:r>
        <w:br/>
        <w:br/>
      </w:r>
    </w:p>
    <w:p>
      <w:r>
        <w:rPr>
          <w:b/>
        </w:rPr>
        <w:t>Present 3rd sg must end in -eth : is</w:t>
      </w:r>
      <w:r>
        <w:br/>
        <w:t>The Prioress' Tale 648 (data/riverside_cats/PrT_riv.cat)</w:t>
        <w:br/>
      </w:r>
      <w:r>
        <w:t>Sith</w:t>
      </w:r>
      <w:r>
        <w:t xml:space="preserve"> </w:t>
      </w:r>
      <w:r>
        <w:t>that</w:t>
      </w:r>
      <w:r>
        <w:t xml:space="preserve"> </w:t>
      </w:r>
      <w:r>
        <w:t>thy</w:t>
      </w:r>
      <w:r>
        <w:t xml:space="preserve"> </w:t>
      </w:r>
      <w:r>
        <w:t>throte</w:t>
      </w:r>
      <w:r>
        <w:t xml:space="preserve"> </w:t>
      </w:r>
      <w:r>
        <w:rPr>
          <w:i/>
        </w:rPr>
        <w:t>is</w:t>
      </w:r>
      <w:r>
        <w:t xml:space="preserve"> </w:t>
      </w:r>
      <w:r>
        <w:t>kut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semynge</w:t>
      </w:r>
      <w:r>
        <w:br/>
        <w:br/>
      </w:r>
    </w:p>
    <w:p>
      <w:r>
        <w:rPr>
          <w:b/>
        </w:rPr>
        <w:t>Present 3rd sg must end in -eth : wil</w:t>
      </w:r>
      <w:r>
        <w:br/>
        <w:t>The Prioress' Tale 653 (data/riverside_cats/PrT_riv.cat)</w:t>
        <w:br/>
      </w:r>
      <w:r>
        <w:rPr>
          <w:i/>
        </w:rPr>
        <w:t>Wil</w:t>
      </w:r>
      <w:r>
        <w:t xml:space="preserve"> </w:t>
      </w:r>
      <w:r>
        <w:t>that</w:t>
      </w:r>
      <w:r>
        <w:t xml:space="preserve"> </w:t>
      </w:r>
      <w:r>
        <w:t>his</w:t>
      </w:r>
      <w:r>
        <w:t xml:space="preserve"> </w:t>
      </w:r>
      <w:r>
        <w:t>glorie</w:t>
      </w:r>
      <w:r>
        <w:t xml:space="preserve"> </w:t>
      </w:r>
      <w:r>
        <w:t>laste</w:t>
      </w:r>
      <w:r>
        <w:t xml:space="preserve"> </w:t>
      </w:r>
      <w:r>
        <w:t>and</w:t>
      </w:r>
      <w:r>
        <w:t xml:space="preserve"> </w:t>
      </w:r>
      <w:r>
        <w:t>be</w:t>
      </w:r>
      <w:r>
        <w:t xml:space="preserve"> </w:t>
      </w:r>
      <w:r>
        <w:t>in</w:t>
      </w:r>
      <w:r>
        <w:t xml:space="preserve"> </w:t>
      </w:r>
      <w:r>
        <w:t>mynde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Prioress' Tale 661 (data/riverside_cats/PrT_riv.cat)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hadde</w:t>
      </w:r>
      <w:r>
        <w:t xml:space="preserve"> </w:t>
      </w:r>
      <w:r>
        <w:t>songe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Prioress' Tale 661 (data/riverside_cats/PrT_riv.cat)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herd</w:t>
      </w:r>
      <w:r>
        <w:t xml:space="preserve"> </w:t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songe</w:t>
      </w:r>
      <w:r>
        <w:br/>
        <w:br/>
      </w:r>
    </w:p>
    <w:p>
      <w:r>
        <w:rPr>
          <w:b/>
        </w:rPr>
        <w:t>Present 3rd sg must end in -eth : is</w:t>
      </w:r>
      <w:r>
        <w:br/>
        <w:t>The Prioress' Tale 668 (data/riverside_cats/PrT_riv.cat)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greyn</w:t>
      </w:r>
      <w:r>
        <w:t xml:space="preserve"> </w:t>
      </w:r>
      <w:r>
        <w:rPr>
          <w:i/>
        </w:rPr>
        <w:t>is</w:t>
      </w:r>
      <w:r>
        <w:t xml:space="preserve"> </w:t>
      </w:r>
      <w:r>
        <w:t>fro</w:t>
      </w:r>
      <w:r>
        <w:t xml:space="preserve"> </w:t>
      </w:r>
      <w:r>
        <w:t>thy</w:t>
      </w:r>
      <w:r>
        <w:t xml:space="preserve"> </w:t>
      </w:r>
      <w:r>
        <w:t>tonge</w:t>
      </w:r>
      <w:r>
        <w:t xml:space="preserve"> </w:t>
      </w:r>
      <w:r>
        <w:t>ytake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Prioress' Tale 673 (data/riverside_cats/PrT_riv.cat)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this</w:t>
      </w:r>
      <w:r>
        <w:t xml:space="preserve"> </w:t>
      </w:r>
      <w:r>
        <w:t>abbot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wonder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Past plural must end in -en or -e : trikled</w:t>
      </w:r>
      <w:r>
        <w:br/>
        <w:t>The Prioress' Tale 674 (data/riverside_cats/PrT_riv.cat)</w:t>
        <w:br/>
      </w:r>
      <w:r>
        <w:t>His</w:t>
      </w:r>
      <w:r>
        <w:t xml:space="preserve"> </w:t>
      </w:r>
      <w:r>
        <w:t>salte</w:t>
      </w:r>
      <w:r>
        <w:t xml:space="preserve"> </w:t>
      </w:r>
      <w:r>
        <w:t>teeris</w:t>
      </w:r>
      <w:r>
        <w:t xml:space="preserve"> </w:t>
      </w:r>
      <w:r>
        <w:rPr>
          <w:i/>
        </w:rPr>
        <w:t>trikled</w:t>
      </w:r>
      <w:r>
        <w:t xml:space="preserve"> </w:t>
      </w:r>
      <w:r>
        <w:t>doun</w:t>
      </w:r>
      <w:r>
        <w:t xml:space="preserve"> </w:t>
      </w:r>
      <w:r>
        <w:t>as</w:t>
      </w:r>
      <w:r>
        <w:t xml:space="preserve"> </w:t>
      </w:r>
      <w:r>
        <w:t>reyn</w:t>
      </w:r>
      <w:r>
        <w:br/>
        <w:br/>
      </w:r>
    </w:p>
    <w:p>
      <w:r>
        <w:rPr>
          <w:b/>
        </w:rPr>
        <w:t>Present 3rd sg must end in -eth : is</w:t>
      </w:r>
      <w:r>
        <w:br/>
        <w:t>The Prioress' Tale 683 (data/riverside_cats/PrT_riv.cat)</w:t>
        <w:br/>
      </w:r>
      <w:r>
        <w:t>Ther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God</w:t>
      </w:r>
      <w:r>
        <w:t xml:space="preserve"> </w:t>
      </w:r>
      <w:r>
        <w:t>leve</w:t>
      </w:r>
      <w:r>
        <w:t xml:space="preserve"> </w:t>
      </w:r>
      <w:r>
        <w:t>us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meete</w:t>
      </w:r>
      <w:r>
        <w:br/>
        <w:br/>
      </w:r>
    </w:p>
    <w:p>
      <w:r>
        <w:rPr>
          <w:b/>
        </w:rPr>
        <w:t>Present 3rd sg must end in -eth : is</w:t>
      </w:r>
      <w:r>
        <w:br/>
        <w:t>The Prioress' Tale 685 (data/riverside_cats/PrT_riv.cat)</w:t>
        <w:br/>
      </w:r>
      <w:r>
        <w:t>With</w:t>
      </w:r>
      <w:r>
        <w:t xml:space="preserve"> </w:t>
      </w:r>
      <w:r>
        <w:t>cursed</w:t>
      </w:r>
      <w:r>
        <w:t xml:space="preserve"> </w:t>
      </w:r>
      <w:r>
        <w:t>Jewes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notable</w:t>
      </w:r>
      <w:r>
        <w:br/>
        <w:br/>
      </w:r>
    </w:p>
    <w:p>
      <w:r>
        <w:rPr>
          <w:b/>
        </w:rPr>
        <w:t>Present 3rd sg must end in -eth : multiplie</w:t>
      </w:r>
      <w:r>
        <w:br/>
        <w:t>The Prioress' Tale 689 (data/riverside_cats/PrT_riv.cat)</w:t>
        <w:br/>
      </w:r>
      <w:r>
        <w:t>On</w:t>
      </w:r>
      <w:r>
        <w:t xml:space="preserve"> </w:t>
      </w:r>
      <w:r>
        <w:t>us</w:t>
      </w:r>
      <w:r>
        <w:t xml:space="preserve"> </w:t>
      </w:r>
      <w:r>
        <w:t>his</w:t>
      </w:r>
      <w:r>
        <w:t xml:space="preserve"> </w:t>
      </w:r>
      <w:r>
        <w:t>grete</w:t>
      </w:r>
      <w:r>
        <w:t xml:space="preserve"> </w:t>
      </w:r>
      <w:r>
        <w:t>mercy</w:t>
      </w:r>
      <w:r>
        <w:t xml:space="preserve"> </w:t>
      </w:r>
      <w:r>
        <w:rPr>
          <w:i/>
        </w:rPr>
        <w:t>multiplie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3 (data/riverside_cats/TC2_riv.cat)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see</w:t>
      </w:r>
      <w:r>
        <w:t xml:space="preserve"> </w:t>
      </w:r>
      <w:r>
        <w:t>the</w:t>
      </w:r>
      <w:r>
        <w:t xml:space="preserve"> </w:t>
      </w:r>
      <w:r>
        <w:t>boot</w:t>
      </w:r>
      <w:r>
        <w:t xml:space="preserve"> </w:t>
      </w:r>
      <w:r>
        <w:rPr>
          <w:i/>
        </w:rPr>
        <w:t>hath</w:t>
      </w:r>
      <w:r>
        <w:t xml:space="preserve"> </w:t>
      </w:r>
      <w:r>
        <w:t>swych</w:t>
      </w:r>
      <w:r>
        <w:t xml:space="preserve"> </w:t>
      </w:r>
      <w:r>
        <w:t>travaylle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17 (data/riverside_cats/TC2_riv.cat)</w:t>
        <w:br/>
      </w:r>
      <w:r>
        <w:t>Disblameth</w:t>
      </w:r>
      <w:r>
        <w:t xml:space="preserve"> </w:t>
      </w:r>
      <w:r>
        <w:t>me</w:t>
      </w:r>
      <w:r>
        <w:t xml:space="preserve"> </w:t>
      </w:r>
      <w:r>
        <w:t>if</w:t>
      </w:r>
      <w:r>
        <w:t xml:space="preserve"> </w:t>
      </w:r>
      <w:r>
        <w:t>any</w:t>
      </w:r>
      <w:r>
        <w:t xml:space="preserve"> </w:t>
      </w:r>
      <w:r>
        <w:t>word</w:t>
      </w:r>
      <w:r>
        <w:t xml:space="preserve"> </w:t>
      </w:r>
      <w:r>
        <w:rPr>
          <w:i/>
        </w:rPr>
        <w:t>be</w:t>
      </w:r>
      <w:r>
        <w:t xml:space="preserve"> </w:t>
      </w:r>
      <w:r>
        <w:t>lame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II 21 (data/riverside_cats/TC2_riv.cat)</w:t>
        <w:br/>
      </w:r>
      <w:r>
        <w:t>A</w:t>
      </w:r>
      <w:r>
        <w:t xml:space="preserve"> </w:t>
      </w:r>
      <w:r>
        <w:t>blynd</w:t>
      </w:r>
      <w:r>
        <w:t xml:space="preserve"> </w:t>
      </w:r>
      <w:r>
        <w:t>man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juggen</w:t>
      </w:r>
      <w:r>
        <w:t xml:space="preserve"> </w:t>
      </w:r>
      <w:r>
        <w:t>wel</w:t>
      </w:r>
      <w:r>
        <w:t xml:space="preserve"> </w:t>
      </w:r>
      <w:r>
        <w:t>in</w:t>
      </w:r>
      <w:r>
        <w:t xml:space="preserve"> </w:t>
      </w:r>
      <w:r>
        <w:t>hewis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22 (data/riverside_cats/TC2_riv.cat)</w:t>
        <w:br/>
      </w:r>
      <w:r>
        <w:t>Ye</w:t>
      </w:r>
      <w:r>
        <w:t xml:space="preserve"> </w:t>
      </w:r>
      <w:r>
        <w:t>knowe</w:t>
      </w:r>
      <w:r>
        <w:t xml:space="preserve"> </w:t>
      </w:r>
      <w:r>
        <w:t>ek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forme</w:t>
      </w:r>
      <w:r>
        <w:t xml:space="preserve"> </w:t>
      </w:r>
      <w:r>
        <w:t>of</w:t>
      </w:r>
      <w:r>
        <w:t xml:space="preserve"> </w:t>
      </w:r>
      <w:r>
        <w:t>speche</w:t>
      </w:r>
      <w:r>
        <w:t xml:space="preserve"> </w:t>
      </w:r>
      <w:r>
        <w:rPr>
          <w:i/>
        </w:rPr>
        <w:t>is</w:t>
      </w:r>
      <w:r>
        <w:t xml:space="preserve"> </w:t>
      </w:r>
      <w:r>
        <w:t>chaunge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II 26 (data/riverside_cats/TC2_riv.cat)</w:t>
        <w:br/>
      </w:r>
      <w:r>
        <w:t>And</w:t>
      </w:r>
      <w:r>
        <w:t xml:space="preserve"> </w:t>
      </w:r>
      <w:r>
        <w:t>spedde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in</w:t>
      </w:r>
      <w:r>
        <w:t xml:space="preserve"> </w:t>
      </w:r>
      <w:r>
        <w:t>love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t>now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 31 (data/riverside_cats/TC2_riv.cat)</w:t>
        <w:br/>
      </w:r>
      <w:r>
        <w:t>That</w:t>
      </w:r>
      <w:r>
        <w:t xml:space="preserve"> </w:t>
      </w:r>
      <w:r>
        <w:t>herkneth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storie</w:t>
      </w:r>
      <w:r>
        <w:t xml:space="preserve"> </w:t>
      </w:r>
      <w:r>
        <w:rPr>
          <w:i/>
        </w:rPr>
        <w:t>wol</w:t>
      </w:r>
      <w:r>
        <w:t xml:space="preserve"> </w:t>
      </w:r>
      <w:r>
        <w:t>devise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35 (data/riverside_cats/TC2_riv.cat)</w:t>
        <w:br/>
      </w:r>
      <w:r>
        <w:t>I</w:t>
      </w:r>
      <w:r>
        <w:t xml:space="preserve"> </w:t>
      </w:r>
      <w:r>
        <w:t>noot</w:t>
      </w:r>
      <w:r>
        <w:t xml:space="preserve"> </w:t>
      </w:r>
      <w:r>
        <w:t>but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wonderynge</w:t>
      </w:r>
      <w:r>
        <w:br/>
        <w:br/>
      </w:r>
    </w:p>
    <w:p>
      <w:r>
        <w:rPr>
          <w:b/>
        </w:rPr>
        <w:t>Present 3rd sg must end in -eth : went</w:t>
      </w:r>
      <w:r>
        <w:br/>
        <w:t>Troilus and Criseyde; Book II 36 (data/riverside_cats/TC2_riv.cat)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to</w:t>
      </w:r>
      <w:r>
        <w:t xml:space="preserve"> </w:t>
      </w:r>
      <w:r>
        <w:t>Rome</w:t>
      </w:r>
      <w:r>
        <w:t xml:space="preserve"> </w:t>
      </w:r>
      <w:r>
        <w:rPr>
          <w:i/>
        </w:rPr>
        <w:t>went</w:t>
      </w:r>
      <w:r>
        <w:br/>
        <w:br/>
      </w:r>
    </w:p>
    <w:p>
      <w:r>
        <w:rPr>
          <w:b/>
        </w:rPr>
        <w:t>Present 3rd sg must end in -eth : halt</w:t>
      </w:r>
      <w:r>
        <w:br/>
        <w:t>Troilus and Criseyde; Book II 37 (data/riverside_cats/TC2_riv.cat)</w:t>
        <w:br/>
      </w:r>
      <w:r>
        <w:rPr>
          <w:i/>
        </w:rPr>
        <w:t>Halt</w:t>
      </w:r>
      <w:r>
        <w:t xml:space="preserve"> </w:t>
      </w:r>
      <w:r>
        <w:t>nat</w:t>
      </w:r>
      <w:r>
        <w:t xml:space="preserve"> </w:t>
      </w:r>
      <w:r>
        <w:t>o</w:t>
      </w:r>
      <w:r>
        <w:t xml:space="preserve"> </w:t>
      </w:r>
      <w:r>
        <w:t>path</w:t>
      </w:r>
      <w:r>
        <w:t xml:space="preserve"> </w:t>
      </w:r>
      <w:r>
        <w:t>or</w:t>
      </w:r>
      <w:r>
        <w:t xml:space="preserve"> </w:t>
      </w:r>
      <w:r>
        <w:t>alwey</w:t>
      </w:r>
      <w:r>
        <w:t xml:space="preserve"> </w:t>
      </w:r>
      <w:r>
        <w:t>o</w:t>
      </w:r>
      <w:r>
        <w:t xml:space="preserve"> </w:t>
      </w:r>
      <w:r>
        <w:t>manere</w:t>
      </w:r>
      <w:r>
        <w:br/>
        <w:br/>
      </w:r>
    </w:p>
    <w:p>
      <w:r>
        <w:rPr>
          <w:b/>
        </w:rPr>
        <w:t>Present plural must end in -en or -e : don</w:t>
      </w:r>
      <w:r>
        <w:br/>
        <w:t>Troilus and Criseyde; Book II 39 (data/riverside_cats/TC2_riv.cat)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ferde</w:t>
      </w:r>
      <w:r>
        <w:t xml:space="preserve"> </w:t>
      </w:r>
      <w:r>
        <w:t>in</w:t>
      </w:r>
      <w:r>
        <w:t xml:space="preserve"> </w:t>
      </w:r>
      <w:r>
        <w:t>love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don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45 (data/riverside_cats/TC2_riv.cat)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thi</w:t>
      </w:r>
      <w:r>
        <w:t xml:space="preserve"> </w:t>
      </w:r>
      <w:r>
        <w:t>purpos</w:t>
      </w:r>
      <w:r>
        <w:t xml:space="preserve"> </w:t>
      </w:r>
      <w:r>
        <w:t>this</w:t>
      </w:r>
      <w:r>
        <w:t xml:space="preserve"> </w:t>
      </w:r>
      <w:r>
        <w:rPr>
          <w:i/>
        </w:rPr>
        <w:t>may</w:t>
      </w:r>
      <w:r>
        <w:t xml:space="preserve"> </w:t>
      </w:r>
      <w:r>
        <w:t>liken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Present 3rd sg must end in -eth : bitit</w:t>
      </w:r>
      <w:r>
        <w:br/>
        <w:t>Troilus and Criseyde; Book II 48 (data/riverside_cats/TC2_riv.cat)</w:t>
        <w:br/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bitit</w:t>
      </w:r>
      <w:r>
        <w:t xml:space="preserve"> </w:t>
      </w:r>
      <w:r>
        <w:t>But</w:t>
      </w:r>
      <w:r>
        <w:t xml:space="preserve"> </w:t>
      </w:r>
      <w:r>
        <w:t>syn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bigonne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53 (data/riverside_cats/TC2_riv.cat)</w:t>
        <w:br/>
      </w:r>
      <w:r>
        <w:t>And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bawme</w:t>
      </w:r>
      <w:r>
        <w:t xml:space="preserve"> </w:t>
      </w:r>
      <w:r>
        <w:rPr>
          <w:i/>
        </w:rPr>
        <w:t>is</w:t>
      </w:r>
      <w:r>
        <w:t xml:space="preserve"> </w:t>
      </w:r>
      <w:r>
        <w:t>fletyng</w:t>
      </w:r>
      <w:r>
        <w:t xml:space="preserve"> </w:t>
      </w:r>
      <w:r>
        <w:t>every</w:t>
      </w:r>
      <w:r>
        <w:t xml:space="preserve"> </w:t>
      </w:r>
      <w:r>
        <w:t>mede</w:t>
      </w:r>
      <w:r>
        <w:br/>
        <w:br/>
      </w:r>
    </w:p>
    <w:p>
      <w:r>
        <w:rPr>
          <w:b/>
        </w:rPr>
        <w:t>Weak pt sg must end in -ed, -d, or -t : bitidde</w:t>
      </w:r>
      <w:r>
        <w:br/>
        <w:t>Troilus and Criseyde; Book II 55 (data/riverside_cats/TC2_riv.cat)</w:t>
        <w:br/>
      </w:r>
      <w:r>
        <w:t>Right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white</w:t>
      </w:r>
      <w:r>
        <w:t xml:space="preserve"> </w:t>
      </w:r>
      <w:r>
        <w:t>Bole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rPr>
          <w:i/>
        </w:rPr>
        <w:t>bitidde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62 (data/riverside_cats/TC2_riv.cat)</w:t>
        <w:br/>
      </w:r>
      <w:r>
        <w:t>In</w:t>
      </w:r>
      <w:r>
        <w:t xml:space="preserve"> </w:t>
      </w:r>
      <w:r>
        <w:t>love</w:t>
      </w:r>
      <w:r>
        <w:t xml:space="preserve"> </w:t>
      </w:r>
      <w:r>
        <w:t>for</w:t>
      </w:r>
      <w:r>
        <w:t xml:space="preserve"> </w:t>
      </w:r>
      <w:r>
        <w:t>which</w:t>
      </w:r>
      <w:r>
        <w:t xml:space="preserve"> </w:t>
      </w:r>
      <w:r>
        <w:t>in</w:t>
      </w:r>
      <w:r>
        <w:t xml:space="preserve"> </w:t>
      </w:r>
      <w:r>
        <w:t>wo</w:t>
      </w:r>
      <w:r>
        <w:t xml:space="preserve"> </w:t>
      </w:r>
      <w:r>
        <w:t>to</w:t>
      </w:r>
      <w:r>
        <w:t xml:space="preserve"> </w:t>
      </w:r>
      <w:r>
        <w:t>bedde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75 (data/riverside_cats/TC2_riv.cat)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viage</w:t>
      </w:r>
      <w:r>
        <w:t xml:space="preserve"> </w:t>
      </w:r>
      <w:r>
        <w:t>and</w:t>
      </w:r>
      <w:r>
        <w:t xml:space="preserve"> </w:t>
      </w:r>
      <w:r>
        <w:t>took</w:t>
      </w:r>
      <w:r>
        <w:t xml:space="preserve"> </w:t>
      </w:r>
      <w:r>
        <w:t>his</w:t>
      </w:r>
      <w:r>
        <w:t xml:space="preserve"> </w:t>
      </w:r>
      <w:r>
        <w:t>way</w:t>
      </w:r>
      <w:r>
        <w:t xml:space="preserve"> </w:t>
      </w:r>
      <w:r>
        <w:t>ful</w:t>
      </w:r>
      <w:r>
        <w:t xml:space="preserve"> </w:t>
      </w:r>
      <w:r>
        <w:t>soone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79 (data/riverside_cats/TC2_riv.cat)</w:t>
        <w:br/>
      </w:r>
      <w:r>
        <w:t>Wher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to</w:t>
      </w:r>
      <w:r>
        <w:t xml:space="preserve"> </w:t>
      </w:r>
      <w:r>
        <w:t>hire</w:t>
      </w:r>
      <w:r>
        <w:t xml:space="preserve"> </w:t>
      </w:r>
      <w:r>
        <w:t>folk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 91 (data/riverside_cats/TC2_riv.cat)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she</w:t>
      </w:r>
      <w:r>
        <w:t xml:space="preserve"> </w:t>
      </w:r>
      <w:r>
        <w:t>doun</w:t>
      </w:r>
      <w:r>
        <w:t xml:space="preserve"> </w:t>
      </w:r>
      <w:r>
        <w:t>on</w:t>
      </w:r>
      <w:r>
        <w:t xml:space="preserve"> </w:t>
      </w:r>
      <w:r>
        <w:t>bench</w:t>
      </w:r>
      <w:r>
        <w:t xml:space="preserve"> </w:t>
      </w:r>
      <w:r>
        <w:t>hym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98 (data/riverside_cats/TC2_riv.cat)</w:t>
        <w:br/>
      </w:r>
      <w:r>
        <w:t>Uncle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youre</w:t>
      </w:r>
      <w:r>
        <w:t xml:space="preserve"> </w:t>
      </w:r>
      <w:r>
        <w:t>maistresse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101 (data/riverside_cats/TC2_riv.cat)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kyng</w:t>
      </w:r>
      <w:r>
        <w:t xml:space="preserve"> </w:t>
      </w:r>
      <w:r>
        <w:t>Layus</w:t>
      </w:r>
      <w:r>
        <w:t xml:space="preserve"> </w:t>
      </w:r>
      <w:r>
        <w:t>deyde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Troilus and Criseyde; Book II 101 (data/riverside_cats/TC2_riv.cat)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t>han</w:t>
      </w:r>
      <w:r>
        <w:t xml:space="preserve"> </w:t>
      </w:r>
      <w:r>
        <w:t>herd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kyng</w:t>
      </w:r>
      <w:r>
        <w:t xml:space="preserve"> </w:t>
      </w:r>
      <w:r>
        <w:t>Layus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II 104 (data/riverside_cats/TC2_riv.cat)</w:t>
        <w:br/>
      </w:r>
      <w:r>
        <w:t>How</w:t>
      </w:r>
      <w:r>
        <w:t xml:space="preserve"> </w:t>
      </w:r>
      <w:r>
        <w:t>the</w:t>
      </w:r>
      <w:r>
        <w:t xml:space="preserve"> </w:t>
      </w:r>
      <w:r>
        <w:t>bisshop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rPr>
          <w:i/>
        </w:rPr>
        <w:t>kan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 112 (data/riverside_cats/TC2_riv.cat)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rPr>
          <w:i/>
        </w:rPr>
        <w:t>don</w:t>
      </w:r>
      <w:r>
        <w:t xml:space="preserve"> </w:t>
      </w:r>
      <w:r>
        <w:t>to</w:t>
      </w:r>
      <w:r>
        <w:t xml:space="preserve"> </w:t>
      </w:r>
      <w:r>
        <w:t>May</w:t>
      </w:r>
      <w:r>
        <w:t xml:space="preserve"> </w:t>
      </w:r>
      <w:r>
        <w:t>som</w:t>
      </w:r>
      <w:r>
        <w:t xml:space="preserve"> </w:t>
      </w:r>
      <w:r>
        <w:t>observaunce</w:t>
      </w:r>
      <w:r>
        <w:br/>
        <w:br/>
      </w:r>
    </w:p>
    <w:p>
      <w:r>
        <w:rPr>
          <w:b/>
        </w:rPr>
        <w:t>Present 3rd sg must end in -eth : forbede</w:t>
      </w:r>
      <w:r>
        <w:br/>
        <w:t>Troilus and Criseyde; Book II 113 (data/riverside_cats/TC2_riv.cat)</w:t>
        <w:br/>
      </w:r>
      <w:r>
        <w:t>I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Be</w:t>
      </w:r>
      <w:r>
        <w:t xml:space="preserve"> </w:t>
      </w:r>
      <w:r>
        <w:t>ye</w:t>
      </w:r>
      <w:r>
        <w:t xml:space="preserve"> </w:t>
      </w:r>
      <w:r>
        <w:t>mad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114 (data/riverside_cats/TC2_riv.cat)</w:t>
        <w:br/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widewes</w:t>
      </w:r>
      <w:r>
        <w:t xml:space="preserve"> </w:t>
      </w:r>
      <w:r>
        <w:t>lif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yow</w:t>
      </w:r>
      <w:r>
        <w:t xml:space="preserve"> </w:t>
      </w:r>
      <w:r>
        <w:t>save</w:t>
      </w:r>
      <w:r>
        <w:br/>
        <w:br/>
      </w:r>
    </w:p>
    <w:p>
      <w:r>
        <w:rPr>
          <w:b/>
        </w:rPr>
        <w:t>Present 3rd sg must end in -eth : save</w:t>
      </w:r>
      <w:r>
        <w:br/>
        <w:t>Troilus and Criseyde; Book II 114 (data/riverside_cats/TC2_riv.cat)</w:t>
        <w:br/>
      </w:r>
      <w:r>
        <w:t>Is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widewes</w:t>
      </w:r>
      <w:r>
        <w:t xml:space="preserve"> </w:t>
      </w:r>
      <w:r>
        <w:t>lif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yow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Strong pt sg must not end in -en or -e : satte</w:t>
      </w:r>
      <w:r>
        <w:br/>
        <w:t>Troilus and Criseyde; Book II 117 (data/riverside_cats/TC2_riv.cat)</w:t>
        <w:br/>
      </w:r>
      <w:r>
        <w:t>It</w:t>
      </w:r>
      <w:r>
        <w:t xml:space="preserve"> </w:t>
      </w:r>
      <w:r>
        <w:rPr>
          <w:i/>
        </w:rPr>
        <w:t>satte</w:t>
      </w:r>
      <w:r>
        <w:t xml:space="preserve"> </w:t>
      </w:r>
      <w:r>
        <w:t>me</w:t>
      </w:r>
      <w:r>
        <w:t xml:space="preserve"> </w:t>
      </w:r>
      <w:r>
        <w:t>wel</w:t>
      </w:r>
      <w:r>
        <w:t xml:space="preserve"> </w:t>
      </w:r>
      <w:r>
        <w:t>bet</w:t>
      </w:r>
      <w:r>
        <w:t xml:space="preserve"> </w:t>
      </w:r>
      <w:r>
        <w:t>ay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cave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 119 (data/riverside_cats/TC2_riv.cat)</w:t>
        <w:br/>
      </w:r>
      <w:r>
        <w:t>Lat</w:t>
      </w:r>
      <w:r>
        <w:t xml:space="preserve"> </w:t>
      </w:r>
      <w:r>
        <w:t>maydens</w:t>
      </w:r>
      <w:r>
        <w:t xml:space="preserve"> </w:t>
      </w:r>
      <w:r>
        <w:rPr>
          <w:i/>
        </w:rPr>
        <w:t>gon</w:t>
      </w:r>
      <w:r>
        <w:t xml:space="preserve"> </w:t>
      </w:r>
      <w:r>
        <w:t>to</w:t>
      </w:r>
      <w:r>
        <w:t xml:space="preserve"> </w:t>
      </w:r>
      <w:r>
        <w:t>daunce</w:t>
      </w:r>
      <w:r>
        <w:t xml:space="preserve"> </w:t>
      </w:r>
      <w:r>
        <w:t>and</w:t>
      </w:r>
      <w:r>
        <w:t xml:space="preserve"> </w:t>
      </w:r>
      <w:r>
        <w:t>yonge</w:t>
      </w:r>
      <w:r>
        <w:t xml:space="preserve"> </w:t>
      </w:r>
      <w:r>
        <w:t>wyves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121 (data/riverside_cats/TC2_riv.cat)</w:t>
        <w:br/>
      </w:r>
      <w:r>
        <w:t>Yet</w:t>
      </w:r>
      <w:r>
        <w:t xml:space="preserve"> </w:t>
      </w:r>
      <w:r>
        <w:t>koude</w:t>
      </w:r>
      <w:r>
        <w:t xml:space="preserve"> </w:t>
      </w:r>
      <w:r>
        <w:t>I</w:t>
      </w:r>
      <w:r>
        <w:t xml:space="preserve"> </w:t>
      </w:r>
      <w:r>
        <w:t>telle</w:t>
      </w:r>
      <w:r>
        <w:t xml:space="preserve"> </w:t>
      </w:r>
      <w:r>
        <w:t>a</w:t>
      </w:r>
      <w:r>
        <w:t xml:space="preserve"> </w:t>
      </w:r>
      <w:r>
        <w:t>thyng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yow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123 (data/riverside_cats/TC2_riv.cat)</w:t>
        <w:br/>
      </w:r>
      <w:r>
        <w:t>For</w:t>
      </w:r>
      <w:r>
        <w:t xml:space="preserve"> </w:t>
      </w:r>
      <w:r>
        <w:t>Goddes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than</w:t>
      </w:r>
      <w:r>
        <w:t xml:space="preserve"> </w:t>
      </w:r>
      <w:r>
        <w:t>th</w:t>
      </w:r>
      <w:r>
        <w:t xml:space="preserve"> </w:t>
      </w:r>
      <w:r>
        <w:t>assege</w:t>
      </w:r>
      <w:r>
        <w:t xml:space="preserve"> </w:t>
      </w:r>
      <w:r>
        <w:t>aweye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127 (data/riverside_cats/TC2_riv.cat)</w:t>
        <w:br/>
      </w:r>
      <w:r>
        <w:t>Ye</w:t>
      </w:r>
      <w:r>
        <w:t xml:space="preserve"> </w:t>
      </w:r>
      <w:r>
        <w:t>holy</w:t>
      </w:r>
      <w:r>
        <w:t xml:space="preserve"> </w:t>
      </w:r>
      <w:r>
        <w:t>God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what</w:t>
      </w:r>
      <w:r>
        <w:t xml:space="preserve"> </w:t>
      </w:r>
      <w:r>
        <w:t>thyng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130 (data/riverside_cats/TC2_riv.cat)</w:t>
        <w:br/>
      </w:r>
      <w:r>
        <w:t>It</w:t>
      </w:r>
      <w:r>
        <w:t xml:space="preserve"> </w:t>
      </w:r>
      <w:r>
        <w:t>sholde</w:t>
      </w:r>
      <w:r>
        <w:t xml:space="preserve"> </w:t>
      </w:r>
      <w:r>
        <w:t>ben</w:t>
      </w:r>
      <w:r>
        <w:t xml:space="preserve"> </w:t>
      </w:r>
      <w:r>
        <w:t>some</w:t>
      </w:r>
      <w:r>
        <w:t xml:space="preserve"> </w:t>
      </w:r>
      <w:r>
        <w:t>jape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131 (data/riverside_cats/TC2_riv.cat)</w:t>
        <w:br/>
      </w:r>
      <w:r>
        <w:t>And</w:t>
      </w:r>
      <w:r>
        <w:t xml:space="preserve"> </w:t>
      </w:r>
      <w:r>
        <w:t>but</w:t>
      </w:r>
      <w:r>
        <w:t xml:space="preserve"> </w:t>
      </w:r>
      <w:r>
        <w:t>youreselven</w:t>
      </w:r>
      <w:r>
        <w:t xml:space="preserve"> </w:t>
      </w:r>
      <w:r>
        <w:t>telle</w:t>
      </w:r>
      <w:r>
        <w:t xml:space="preserve"> </w:t>
      </w:r>
      <w:r>
        <w:t>us</w:t>
      </w:r>
      <w:r>
        <w:t xml:space="preserve"> </w:t>
      </w:r>
      <w:r>
        <w:t>what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132 (data/riverside_cats/TC2_riv.cat)</w:t>
        <w:br/>
      </w:r>
      <w:r>
        <w:t>My</w:t>
      </w:r>
      <w:r>
        <w:t xml:space="preserve"> </w:t>
      </w:r>
      <w:r>
        <w:t>wit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</w:t>
      </w:r>
      <w:r>
        <w:t xml:space="preserve"> </w:t>
      </w:r>
      <w:r>
        <w:t>arede</w:t>
      </w:r>
      <w:r>
        <w:t xml:space="preserve"> </w:t>
      </w:r>
      <w:r>
        <w:t>it</w:t>
      </w:r>
      <w:r>
        <w:t xml:space="preserve"> </w:t>
      </w:r>
      <w:r>
        <w:t>al</w:t>
      </w:r>
      <w:r>
        <w:t xml:space="preserve"> </w:t>
      </w:r>
      <w:r>
        <w:t>to</w:t>
      </w:r>
      <w:r>
        <w:t xml:space="preserve"> </w:t>
      </w:r>
      <w:r>
        <w:t>leene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II 133 (data/riverside_cats/TC2_riv.cat)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I</w:t>
      </w:r>
      <w:r>
        <w:t xml:space="preserve"> </w:t>
      </w:r>
      <w:r>
        <w:t>not</w:t>
      </w:r>
      <w:r>
        <w:t xml:space="preserve"> </w:t>
      </w:r>
      <w:r>
        <w:t>nat</w:t>
      </w:r>
      <w:r>
        <w:t xml:space="preserve"> </w:t>
      </w:r>
      <w:r>
        <w:t>what</w:t>
      </w:r>
      <w:r>
        <w:t xml:space="preserve"> </w:t>
      </w:r>
      <w:r>
        <w:t>ye</w:t>
      </w:r>
      <w:r>
        <w:t xml:space="preserve"> </w:t>
      </w:r>
      <w:r>
        <w:t>meene</w:t>
      </w:r>
      <w:r>
        <w:br/>
        <w:br/>
      </w:r>
    </w:p>
    <w:p>
      <w:r>
        <w:rPr>
          <w:b/>
        </w:rPr>
        <w:t>Present 3rd sg must end in -eth : desired</w:t>
      </w:r>
      <w:r>
        <w:br/>
        <w:t>Troilus and Criseyde; Book II 144 (data/riverside_cats/TC2_riv.cat)</w:t>
        <w:br/>
      </w:r>
      <w:r>
        <w:t>To</w:t>
      </w:r>
      <w:r>
        <w:t xml:space="preserve"> </w:t>
      </w:r>
      <w:r>
        <w:t>knowe</w:t>
      </w:r>
      <w:r>
        <w:t xml:space="preserve"> </w:t>
      </w:r>
      <w:r>
        <w:t>thyng</w:t>
      </w:r>
      <w:r>
        <w:t xml:space="preserve"> </w:t>
      </w:r>
      <w:r>
        <w:rPr>
          <w:i/>
        </w:rPr>
        <w:t>desired</w:t>
      </w:r>
      <w:r>
        <w:t xml:space="preserve"> </w:t>
      </w:r>
      <w:r>
        <w:t>she</w:t>
      </w:r>
      <w:r>
        <w:t xml:space="preserve"> </w:t>
      </w:r>
      <w:r>
        <w:t>so</w:t>
      </w:r>
      <w:r>
        <w:t xml:space="preserve"> </w:t>
      </w:r>
      <w:r>
        <w:t>faste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147 (data/riverside_cats/TC2_riv.cat)</w:t>
        <w:br/>
      </w:r>
      <w:r>
        <w:t>Nor</w:t>
      </w:r>
      <w:r>
        <w:t xml:space="preserve"> </w:t>
      </w:r>
      <w:r>
        <w:t>axen</w:t>
      </w:r>
      <w:r>
        <w:t xml:space="preserve"> </w:t>
      </w:r>
      <w:r>
        <w:t>more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do</w:t>
      </w:r>
      <w:r>
        <w:t xml:space="preserve"> </w:t>
      </w:r>
      <w:r>
        <w:t>yow</w:t>
      </w:r>
      <w:r>
        <w:t xml:space="preserve"> </w:t>
      </w:r>
      <w:r>
        <w:t>disese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147 (data/riverside_cats/TC2_riv.cat)</w:t>
        <w:br/>
      </w:r>
      <w:r>
        <w:t>Nor</w:t>
      </w:r>
      <w:r>
        <w:t xml:space="preserve"> </w:t>
      </w:r>
      <w:r>
        <w:t>axen</w:t>
      </w:r>
      <w:r>
        <w:t xml:space="preserve"> </w:t>
      </w:r>
      <w:r>
        <w:t>more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disese</w:t>
      </w:r>
      <w:r>
        <w:br/>
        <w:br/>
      </w:r>
    </w:p>
    <w:p>
      <w:r>
        <w:rPr>
          <w:b/>
        </w:rPr>
        <w:t>Present plural must end in -en or -e : doon</w:t>
      </w:r>
      <w:r>
        <w:br/>
        <w:t>Troilus and Criseyde; Book II 152 (data/riverside_cats/TC2_riv.cat)</w:t>
        <w:br/>
      </w:r>
      <w:r>
        <w:t>As</w:t>
      </w:r>
      <w:r>
        <w:t xml:space="preserve"> </w:t>
      </w:r>
      <w:r>
        <w:t>frendes</w:t>
      </w:r>
      <w:r>
        <w:t xml:space="preserve"> </w:t>
      </w:r>
      <w:r>
        <w:rPr>
          <w:i/>
        </w:rPr>
        <w:t>doon</w:t>
      </w:r>
      <w:r>
        <w:t xml:space="preserve"> </w:t>
      </w:r>
      <w:r>
        <w:t>whan</w:t>
      </w:r>
      <w:r>
        <w:t xml:space="preserve"> </w:t>
      </w:r>
      <w:r>
        <w:t>thei</w:t>
      </w:r>
      <w:r>
        <w:t xml:space="preserve"> </w:t>
      </w:r>
      <w:r>
        <w:t>ben</w:t>
      </w:r>
      <w:r>
        <w:t xml:space="preserve"> </w:t>
      </w:r>
      <w:r>
        <w:t>mette</w:t>
      </w:r>
      <w:r>
        <w:t xml:space="preserve"> </w:t>
      </w:r>
      <w:r>
        <w:t>yfere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Troilus and Criseyde; Book II 153 (data/riverside_cats/TC2_riv.cat)</w:t>
        <w:br/>
      </w:r>
      <w:r>
        <w:t>Tyl</w:t>
      </w:r>
      <w:r>
        <w:t xml:space="preserve"> </w:t>
      </w:r>
      <w:r>
        <w:t>she</w:t>
      </w:r>
      <w:r>
        <w:t xml:space="preserve"> </w:t>
      </w:r>
      <w:r>
        <w:t>gan</w:t>
      </w:r>
      <w:r>
        <w:t xml:space="preserve"> </w:t>
      </w:r>
      <w:r>
        <w:t>axen</w:t>
      </w:r>
      <w:r>
        <w:t xml:space="preserve"> </w:t>
      </w:r>
      <w:r>
        <w:t>hym</w:t>
      </w:r>
      <w:r>
        <w:t xml:space="preserve"> </w:t>
      </w:r>
      <w:r>
        <w:t>how</w:t>
      </w:r>
      <w:r>
        <w:t xml:space="preserve"> </w:t>
      </w:r>
      <w:r>
        <w:t>Ector</w:t>
      </w:r>
      <w:r>
        <w:t xml:space="preserve"> </w:t>
      </w:r>
      <w:r>
        <w:rPr>
          <w:i/>
        </w:rPr>
        <w:t>ferde</w:t>
      </w:r>
      <w:r>
        <w:br/>
        <w:br/>
      </w:r>
    </w:p>
    <w:p>
      <w:r>
        <w:rPr>
          <w:b/>
        </w:rPr>
        <w:t>Present 3rd sg must end in -eth : save</w:t>
      </w:r>
      <w:r>
        <w:br/>
        <w:t>Troilus and Criseyde; Book II 163 (data/riverside_cats/TC2_riv.cat)</w:t>
        <w:br/>
      </w:r>
      <w:r>
        <w:t>Thei</w:t>
      </w:r>
      <w:r>
        <w:t xml:space="preserve"> </w:t>
      </w:r>
      <w:r>
        <w:t>faren</w:t>
      </w:r>
      <w:r>
        <w:t xml:space="preserve"> </w:t>
      </w:r>
      <w:r>
        <w:t>wel</w:t>
      </w:r>
      <w:r>
        <w:t xml:space="preserve"> </w:t>
      </w:r>
      <w:r>
        <w:t>God</w:t>
      </w:r>
      <w:r>
        <w:t xml:space="preserve"> </w:t>
      </w:r>
      <w:r>
        <w:rPr>
          <w:i/>
        </w:rPr>
        <w:t>save</w:t>
      </w:r>
      <w:r>
        <w:t xml:space="preserve"> </w:t>
      </w:r>
      <w:r>
        <w:t>hem</w:t>
      </w:r>
      <w:r>
        <w:t xml:space="preserve"> </w:t>
      </w:r>
      <w:r>
        <w:t>bothe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165 (data/riverside_cats/TC2_riv.cat)</w:t>
        <w:br/>
      </w:r>
      <w:r>
        <w:t>A</w:t>
      </w:r>
      <w:r>
        <w:t xml:space="preserve"> </w:t>
      </w:r>
      <w:r>
        <w:t>kynges</w:t>
      </w:r>
      <w:r>
        <w:t xml:space="preserve"> </w:t>
      </w:r>
      <w:r>
        <w:t>sone</w:t>
      </w:r>
      <w:r>
        <w:t xml:space="preserve"> </w:t>
      </w:r>
      <w:r>
        <w:t>in</w:t>
      </w:r>
      <w:r>
        <w:t xml:space="preserve"> </w:t>
      </w:r>
      <w:r>
        <w:t>armes</w:t>
      </w:r>
      <w:r>
        <w:t xml:space="preserve"> </w:t>
      </w:r>
      <w:r>
        <w:t>wel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169 (data/riverside_cats/TC2_riv.cat)</w:t>
        <w:br/>
      </w:r>
      <w:r>
        <w:t>In</w:t>
      </w:r>
      <w:r>
        <w:t xml:space="preserve"> </w:t>
      </w:r>
      <w:r>
        <w:t>good</w:t>
      </w:r>
      <w:r>
        <w:t xml:space="preserve"> </w:t>
      </w:r>
      <w:r>
        <w:t>faith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soth</w:t>
      </w:r>
      <w:r>
        <w:t xml:space="preserve"> </w:t>
      </w:r>
      <w:r>
        <w:t>quod</w:t>
      </w:r>
      <w:r>
        <w:t xml:space="preserve"> </w:t>
      </w:r>
      <w:r>
        <w:t>Pandarus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170 (data/riverside_cats/TC2_riv.cat)</w:t>
        <w:br/>
      </w:r>
      <w:r>
        <w:t>But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trouthe</w:t>
      </w:r>
      <w:r>
        <w:t xml:space="preserve"> </w:t>
      </w:r>
      <w:r>
        <w:t>the</w:t>
      </w:r>
      <w:r>
        <w:t xml:space="preserve"> </w:t>
      </w:r>
      <w:r>
        <w:t>kyng</w:t>
      </w:r>
      <w:r>
        <w:t xml:space="preserve"> </w:t>
      </w:r>
      <w:r>
        <w:rPr>
          <w:i/>
        </w:rPr>
        <w:t>hath</w:t>
      </w:r>
      <w:r>
        <w:t xml:space="preserve"> </w:t>
      </w:r>
      <w:r>
        <w:t>sones</w:t>
      </w:r>
      <w:r>
        <w:t xml:space="preserve"> </w:t>
      </w:r>
      <w:r>
        <w:t>tweye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171 (data/riverside_cats/TC2_riv.cat)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mene</w:t>
      </w:r>
      <w:r>
        <w:t xml:space="preserve"> </w:t>
      </w:r>
      <w:r>
        <w:t>Ector</w:t>
      </w:r>
      <w:r>
        <w:t xml:space="preserve"> </w:t>
      </w:r>
      <w:r>
        <w:t>and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175 (data/riverside_cats/TC2_riv.cat)</w:t>
        <w:br/>
      </w:r>
      <w:r>
        <w:t>Hire</w:t>
      </w:r>
      <w:r>
        <w:t xml:space="preserve"> </w:t>
      </w:r>
      <w:r>
        <w:t>myght</w:t>
      </w:r>
      <w:r>
        <w:t xml:space="preserve"> </w:t>
      </w:r>
      <w:r>
        <w:rPr>
          <w:i/>
        </w:rPr>
        <w:t>is</w:t>
      </w:r>
      <w:r>
        <w:t xml:space="preserve"> </w:t>
      </w:r>
      <w:r>
        <w:t>wyde</w:t>
      </w:r>
      <w:r>
        <w:t xml:space="preserve"> </w:t>
      </w:r>
      <w:r>
        <w:t>yknowe</w:t>
      </w:r>
      <w:r>
        <w:t xml:space="preserve"> </w:t>
      </w:r>
      <w:r>
        <w:t>and</w:t>
      </w:r>
      <w:r>
        <w:t xml:space="preserve"> </w:t>
      </w:r>
      <w:r>
        <w:t>what</w:t>
      </w:r>
      <w:r>
        <w:t xml:space="preserve"> </w:t>
      </w:r>
      <w:r>
        <w:t>they</w:t>
      </w:r>
      <w:r>
        <w:t xml:space="preserve"> </w:t>
      </w:r>
      <w:r>
        <w:t>konne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179 (data/riverside_cats/TC2_riv.cat)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wel</w:t>
      </w:r>
      <w:r>
        <w:t xml:space="preserve"> </w:t>
      </w:r>
      <w:r>
        <w:t>moore</w:t>
      </w:r>
      <w:r>
        <w:t xml:space="preserve"> </w:t>
      </w:r>
      <w:r>
        <w:t>vertu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than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II 182 (data/riverside_cats/TC2_riv.cat)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I</w:t>
      </w:r>
      <w:r>
        <w:t xml:space="preserve"> </w:t>
      </w:r>
      <w:r>
        <w:t>knowe</w:t>
      </w:r>
      <w:r>
        <w:t xml:space="preserve"> </w:t>
      </w:r>
      <w:r>
        <w:t>nat</w:t>
      </w:r>
      <w:r>
        <w:t xml:space="preserve"> </w:t>
      </w:r>
      <w:r>
        <w:t>swiche</w:t>
      </w:r>
      <w:r>
        <w:t xml:space="preserve"> </w:t>
      </w:r>
      <w:r>
        <w:t>tweye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183 (data/riverside_cats/TC2_riv.cat)</w:t>
        <w:br/>
      </w:r>
      <w:r>
        <w:t>By</w:t>
      </w:r>
      <w:r>
        <w:t xml:space="preserve"> </w:t>
      </w:r>
      <w:r>
        <w:t>God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of</w:t>
      </w:r>
      <w:r>
        <w:t xml:space="preserve"> </w:t>
      </w:r>
      <w:r>
        <w:t>Ector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sooth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II 185 (data/riverside_cats/TC2_riv.cat)</w:t>
        <w:br/>
      </w:r>
      <w:r>
        <w:t>For</w:t>
      </w:r>
      <w:r>
        <w:t xml:space="preserve"> </w:t>
      </w:r>
      <w:r>
        <w:t>dredeles</w:t>
      </w:r>
      <w:r>
        <w:t xml:space="preserve"> </w:t>
      </w:r>
      <w:r>
        <w:t>men</w:t>
      </w:r>
      <w:r>
        <w:t xml:space="preserve"> </w:t>
      </w:r>
      <w:r>
        <w:t>tellen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doth</w:t>
      </w:r>
      <w:r>
        <w:br/>
        <w:br/>
      </w:r>
    </w:p>
    <w:p>
      <w:r>
        <w:rPr>
          <w:b/>
        </w:rPr>
        <w:t>Present plural must end in -en or -e : sey</w:t>
      </w:r>
      <w:r>
        <w:br/>
        <w:t>Troilus and Criseyde; Book II 190 (data/riverside_cats/TC2_riv.cat)</w:t>
        <w:br/>
      </w:r>
      <w:r>
        <w:t>Ye</w:t>
      </w:r>
      <w:r>
        <w:t xml:space="preserve"> </w:t>
      </w:r>
      <w:r>
        <w:rPr>
          <w:i/>
        </w:rPr>
        <w:t>sey</w:t>
      </w:r>
      <w:r>
        <w:t xml:space="preserve"> </w:t>
      </w:r>
      <w:r>
        <w:t>right</w:t>
      </w:r>
      <w:r>
        <w:t xml:space="preserve"> </w:t>
      </w:r>
      <w:r>
        <w:t>sooth</w:t>
      </w:r>
      <w:r>
        <w:t xml:space="preserve"> </w:t>
      </w:r>
      <w:r>
        <w:t>ywys</w:t>
      </w:r>
      <w:r>
        <w:t xml:space="preserve"> </w:t>
      </w:r>
      <w:r>
        <w:t>quod</w:t>
      </w:r>
      <w:r>
        <w:t xml:space="preserve"> </w:t>
      </w:r>
      <w:r>
        <w:t>Pandarus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 192 (data/riverside_cats/TC2_riv.cat)</w:t>
        <w:br/>
      </w:r>
      <w:r>
        <w:t>He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han</w:t>
      </w:r>
      <w:r>
        <w:t xml:space="preserve"> </w:t>
      </w:r>
      <w:r>
        <w:t>wondred</w:t>
      </w:r>
      <w:r>
        <w:t xml:space="preserve"> </w:t>
      </w:r>
      <w:r>
        <w:t>upon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196 (data/riverside_cats/TC2_riv.cat)</w:t>
        <w:br/>
      </w:r>
      <w:r>
        <w:t>Ther</w:t>
      </w:r>
      <w:r>
        <w:t xml:space="preserve"> </w:t>
      </w:r>
      <w:r>
        <w:t>nas</w:t>
      </w:r>
      <w:r>
        <w:t xml:space="preserve"> </w:t>
      </w:r>
      <w:r>
        <w:t>no</w:t>
      </w:r>
      <w:r>
        <w:t xml:space="preserve"> </w:t>
      </w:r>
      <w:r>
        <w:t>cry</w:t>
      </w:r>
      <w:r>
        <w:t xml:space="preserve"> </w:t>
      </w:r>
      <w:r>
        <w:t>but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Troilus and Criseyde; Book II 199 (data/riverside_cats/TC2_riv.cat)</w:t>
        <w:br/>
      </w:r>
      <w:r>
        <w:t>Now</w:t>
      </w:r>
      <w:r>
        <w:t xml:space="preserve"> </w:t>
      </w:r>
      <w:r>
        <w:t>hem</w:t>
      </w:r>
      <w:r>
        <w:t xml:space="preserve"> </w:t>
      </w:r>
      <w:r>
        <w:t>he</w:t>
      </w:r>
      <w:r>
        <w:t xml:space="preserve"> </w:t>
      </w:r>
      <w:r>
        <w:t>hurte</w:t>
      </w:r>
      <w:r>
        <w:t xml:space="preserve"> </w:t>
      </w:r>
      <w:r>
        <w:t>and</w:t>
      </w:r>
      <w:r>
        <w:t xml:space="preserve"> </w:t>
      </w:r>
      <w:r>
        <w:t>hem</w:t>
      </w:r>
      <w:r>
        <w:t xml:space="preserve"> </w:t>
      </w:r>
      <w:r>
        <w:t>al</w:t>
      </w:r>
      <w:r>
        <w:t xml:space="preserve"> </w:t>
      </w:r>
      <w:r>
        <w:t>down</w:t>
      </w:r>
      <w:r>
        <w:t xml:space="preserve"> </w:t>
      </w:r>
      <w:r>
        <w:t>he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Troilus and Criseyde; Book II 202 (data/riverside_cats/TC2_riv.cat)</w:t>
        <w:br/>
      </w:r>
      <w:r>
        <w:t>That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day</w:t>
      </w:r>
      <w:r>
        <w:t xml:space="preserve"> </w:t>
      </w:r>
      <w:r>
        <w:t>ther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non</w:t>
      </w:r>
      <w:r>
        <w:t xml:space="preserve"> </w:t>
      </w:r>
      <w:r>
        <w:t>withstonde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204 (data/riverside_cats/TC2_riv.cat)</w:t>
        <w:br/>
      </w:r>
      <w:r>
        <w:t>Therto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frendlieste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-eth : lest</w:t>
      </w:r>
      <w:r>
        <w:br/>
        <w:t>Troilus and Criseyde; Book II 206 (data/riverside_cats/TC2_riv.cat)</w:t>
        <w:br/>
      </w:r>
      <w:r>
        <w:t>And</w:t>
      </w:r>
      <w:r>
        <w:t xml:space="preserve"> </w:t>
      </w:r>
      <w:r>
        <w:t>wher</w:t>
      </w:r>
      <w:r>
        <w:t xml:space="preserve"> </w:t>
      </w:r>
      <w:r>
        <w:t>hym</w:t>
      </w:r>
      <w:r>
        <w:t xml:space="preserve"> </w:t>
      </w:r>
      <w:r>
        <w:rPr>
          <w:i/>
        </w:rPr>
        <w:t>lest</w:t>
      </w:r>
      <w:r>
        <w:t xml:space="preserve"> </w:t>
      </w:r>
      <w:r>
        <w:t>best</w:t>
      </w:r>
      <w:r>
        <w:t xml:space="preserve"> </w:t>
      </w:r>
      <w:r>
        <w:t>felawshipe</w:t>
      </w:r>
      <w:r>
        <w:t xml:space="preserve"> </w:t>
      </w:r>
      <w:r>
        <w:t>kan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II 206 (data/riverside_cats/TC2_riv.cat)</w:t>
        <w:br/>
      </w:r>
      <w:r>
        <w:t>And</w:t>
      </w:r>
      <w:r>
        <w:t xml:space="preserve"> </w:t>
      </w:r>
      <w:r>
        <w:t>wher</w:t>
      </w:r>
      <w:r>
        <w:t xml:space="preserve"> </w:t>
      </w:r>
      <w:r>
        <w:t>hym</w:t>
      </w:r>
      <w:r>
        <w:t xml:space="preserve"> </w:t>
      </w:r>
      <w:r>
        <w:t>lest</w:t>
      </w:r>
      <w:r>
        <w:t xml:space="preserve"> </w:t>
      </w:r>
      <w:r>
        <w:t>best</w:t>
      </w:r>
      <w:r>
        <w:t xml:space="preserve"> </w:t>
      </w:r>
      <w:r>
        <w:t>felawshipe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 212 (data/riverside_cats/TC2_riv.cat)</w:t>
        <w:br/>
      </w:r>
      <w:r>
        <w:t>And</w:t>
      </w:r>
      <w:r>
        <w:t xml:space="preserve"> </w:t>
      </w:r>
      <w:r>
        <w:t>namelich</w:t>
      </w:r>
      <w:r>
        <w:t xml:space="preserve"> </w:t>
      </w:r>
      <w:r>
        <w:t>of</w:t>
      </w:r>
      <w:r>
        <w:t xml:space="preserve"> </w:t>
      </w:r>
      <w:r>
        <w:t>wommen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214 (data/riverside_cats/TC2_riv.cat)</w:t>
        <w:br/>
      </w:r>
      <w:r>
        <w:t>With</w:t>
      </w:r>
      <w:r>
        <w:t xml:space="preserve"> </w:t>
      </w:r>
      <w:r>
        <w:t>yow</w:t>
      </w:r>
      <w:r>
        <w:t xml:space="preserve"> </w:t>
      </w:r>
      <w:r>
        <w:t>to</w:t>
      </w:r>
      <w:r>
        <w:t xml:space="preserve"> </w:t>
      </w:r>
      <w:r>
        <w:t>speke</w:t>
      </w:r>
      <w:r>
        <w:t xml:space="preserve"> </w:t>
      </w:r>
      <w:r>
        <w:t>of</w:t>
      </w:r>
      <w:r>
        <w:t xml:space="preserve"> </w:t>
      </w:r>
      <w:r>
        <w:t>wisdom</w:t>
      </w:r>
      <w:r>
        <w:t xml:space="preserve"> </w:t>
      </w:r>
      <w:r>
        <w:t>er</w:t>
      </w:r>
      <w:r>
        <w:t xml:space="preserve"> </w:t>
      </w:r>
      <w:r>
        <w:t>ye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 216 (data/riverside_cats/TC2_riv.cat)</w:t>
        <w:br/>
      </w:r>
      <w:r>
        <w:t>That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that</w:t>
      </w:r>
      <w:r>
        <w:t xml:space="preserve"> </w:t>
      </w:r>
      <w:r>
        <w:t>gan</w:t>
      </w:r>
      <w:r>
        <w:t xml:space="preserve"> </w:t>
      </w:r>
      <w:r>
        <w:t>fer</w:t>
      </w:r>
      <w:r>
        <w:t xml:space="preserve"> </w:t>
      </w:r>
      <w:r>
        <w:t>awey</w:t>
      </w:r>
      <w:r>
        <w:t xml:space="preserve"> </w:t>
      </w:r>
      <w:r>
        <w:t>to</w:t>
      </w:r>
      <w:r>
        <w:t xml:space="preserve"> </w:t>
      </w:r>
      <w:r>
        <w:t>stonde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 223 (data/riverside_cats/TC2_riv.cat)</w:t>
        <w:br/>
      </w:r>
      <w:r>
        <w:t>What</w:t>
      </w:r>
      <w:r>
        <w:t xml:space="preserve"> </w:t>
      </w:r>
      <w:r>
        <w:rPr>
          <w:i/>
        </w:rPr>
        <w:t>list</w:t>
      </w:r>
      <w:r>
        <w:t xml:space="preserve"> </w:t>
      </w:r>
      <w:r>
        <w:t>yow</w:t>
      </w:r>
      <w:r>
        <w:t xml:space="preserve"> </w:t>
      </w:r>
      <w:r>
        <w:t>thus</w:t>
      </w:r>
      <w:r>
        <w:t xml:space="preserve"> </w:t>
      </w:r>
      <w:r>
        <w:t>youreself</w:t>
      </w:r>
      <w:r>
        <w:t xml:space="preserve"> </w:t>
      </w:r>
      <w:r>
        <w:t>to</w:t>
      </w:r>
      <w:r>
        <w:t xml:space="preserve"> </w:t>
      </w:r>
      <w:r>
        <w:t>disfigure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224 (data/riverside_cats/TC2_riv.cat)</w:t>
        <w:br/>
      </w:r>
      <w:r>
        <w:t>Sith</w:t>
      </w:r>
      <w:r>
        <w:t xml:space="preserve"> </w:t>
      </w:r>
      <w:r>
        <w:t>yow</w:t>
      </w:r>
      <w:r>
        <w:t xml:space="preserve"> </w:t>
      </w:r>
      <w:r>
        <w:rPr>
          <w:i/>
        </w:rPr>
        <w:t>is</w:t>
      </w:r>
      <w:r>
        <w:t xml:space="preserve"> </w:t>
      </w:r>
      <w:r>
        <w:t>tid</w:t>
      </w:r>
      <w:r>
        <w:t xml:space="preserve"> </w:t>
      </w:r>
      <w:r>
        <w:t>thus</w:t>
      </w:r>
      <w:r>
        <w:t xml:space="preserve"> </w:t>
      </w:r>
      <w:r>
        <w:t>fair</w:t>
      </w:r>
      <w:r>
        <w:t xml:space="preserve"> </w:t>
      </w:r>
      <w:r>
        <w:t>an</w:t>
      </w:r>
      <w:r>
        <w:t xml:space="preserve"> </w:t>
      </w:r>
      <w:r>
        <w:t>aventure</w:t>
      </w:r>
      <w:r>
        <w:br/>
        <w:br/>
      </w:r>
    </w:p>
    <w:p>
      <w:r>
        <w:rPr>
          <w:b/>
        </w:rPr>
        <w:t>Present 3rd sg must end in -eth : have</w:t>
      </w:r>
      <w:r>
        <w:br/>
        <w:t>Troilus and Criseyde; Book II 242 (data/riverside_cats/TC2_riv.cat)</w:t>
        <w:br/>
      </w:r>
      <w:r>
        <w:t>So</w:t>
      </w:r>
      <w:r>
        <w:t xml:space="preserve"> </w:t>
      </w:r>
      <w:r>
        <w:t>muche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and</w:t>
      </w:r>
      <w:r>
        <w:t xml:space="preserve"> </w:t>
      </w:r>
      <w:r>
        <w:rPr>
          <w:i/>
        </w:rPr>
        <w:t>have</w:t>
      </w:r>
      <w:r>
        <w:t xml:space="preserve"> </w:t>
      </w:r>
      <w:r>
        <w:t>so</w:t>
      </w:r>
      <w:r>
        <w:t xml:space="preserve"> </w:t>
      </w:r>
      <w:r>
        <w:t>litel</w:t>
      </w:r>
      <w:r>
        <w:t xml:space="preserve"> </w:t>
      </w:r>
      <w:r>
        <w:t>quyt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II 249 (data/riverside_cats/TC2_riv.cat)</w:t>
        <w:br/>
      </w:r>
      <w:r>
        <w:t>And</w:t>
      </w:r>
      <w:r>
        <w:t xml:space="preserve"> </w:t>
      </w:r>
      <w:r>
        <w:t>sey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youre</w:t>
      </w:r>
      <w:r>
        <w:t xml:space="preserve"> </w:t>
      </w:r>
      <w:r>
        <w:t>nece</w:t>
      </w:r>
      <w:r>
        <w:t xml:space="preserve"> </w:t>
      </w:r>
      <w:r>
        <w:t>what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liste</w:t>
      </w:r>
      <w:r>
        <w:br/>
        <w:br/>
      </w:r>
    </w:p>
    <w:p>
      <w:r>
        <w:rPr>
          <w:b/>
        </w:rPr>
        <w:t>Present 3rd sg must end in -eth : kiste</w:t>
      </w:r>
      <w:r>
        <w:br/>
        <w:t>Troilus and Criseyde; Book II 250 (data/riverside_cats/TC2_riv.cat)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hire</w:t>
      </w:r>
      <w:r>
        <w:t xml:space="preserve"> </w:t>
      </w:r>
      <w:r>
        <w:t>uncle</w:t>
      </w:r>
      <w:r>
        <w:t xml:space="preserve"> </w:t>
      </w:r>
      <w:r>
        <w:t>anoon</w:t>
      </w:r>
      <w:r>
        <w:t xml:space="preserve"> </w:t>
      </w:r>
      <w:r>
        <w:t>hire</w:t>
      </w:r>
      <w:r>
        <w:t xml:space="preserve"> </w:t>
      </w:r>
      <w:r>
        <w:rPr>
          <w:i/>
        </w:rPr>
        <w:t>kiste</w:t>
      </w:r>
      <w:r>
        <w:br/>
        <w:br/>
      </w:r>
    </w:p>
    <w:p>
      <w:r>
        <w:rPr>
          <w:b/>
        </w:rPr>
        <w:t>Infinitive must end in -en or -e : sey</w:t>
      </w:r>
      <w:r>
        <w:br/>
        <w:t>Troilus and Criseyde; Book II 252 (data/riverside_cats/TC2_riv.cat)</w:t>
        <w:br/>
      </w:r>
      <w:r>
        <w:t>Tak</w:t>
      </w:r>
      <w:r>
        <w:t xml:space="preserve"> </w:t>
      </w:r>
      <w:r>
        <w:t>it</w:t>
      </w:r>
      <w:r>
        <w:t xml:space="preserve"> </w:t>
      </w:r>
      <w:r>
        <w:t>for</w:t>
      </w:r>
      <w:r>
        <w:t xml:space="preserve"> </w:t>
      </w:r>
      <w:r>
        <w:t>good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</w:t>
      </w:r>
      <w:r>
        <w:t xml:space="preserve"> </w:t>
      </w:r>
      <w:r>
        <w:t>yow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261 (data/riverside_cats/TC2_riv.cat)</w:t>
        <w:br/>
      </w:r>
      <w:r>
        <w:t>And</w:t>
      </w:r>
      <w:r>
        <w:t xml:space="preserve"> </w:t>
      </w:r>
      <w:r>
        <w:t>this</w:t>
      </w:r>
      <w:r>
        <w:t xml:space="preserve"> </w:t>
      </w:r>
      <w:r>
        <w:t>matere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bihovely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271 (data/riverside_cats/TC2_riv.cat)</w:t>
        <w:br/>
      </w:r>
      <w:r>
        <w:t>For</w:t>
      </w:r>
      <w:r>
        <w:t xml:space="preserve"> </w:t>
      </w:r>
      <w:r>
        <w:t>tendre</w:t>
      </w:r>
      <w:r>
        <w:t xml:space="preserve"> </w:t>
      </w:r>
      <w:r>
        <w:t>wittes</w:t>
      </w:r>
      <w:r>
        <w:t xml:space="preserve"> </w:t>
      </w:r>
      <w:r>
        <w:t>wenen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wyle</w:t>
      </w:r>
      <w:r>
        <w:br/>
        <w:br/>
      </w:r>
    </w:p>
    <w:p>
      <w:r>
        <w:rPr>
          <w:b/>
        </w:rPr>
        <w:t>Past plural must end in -en or -e : sey</w:t>
      </w:r>
      <w:r>
        <w:br/>
        <w:t>Troilus and Criseyde; Book II 277 (data/riverside_cats/TC2_riv.cat)</w:t>
        <w:br/>
      </w:r>
      <w:r>
        <w:rPr>
          <w:i/>
        </w:rPr>
        <w:t>Sey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nevere</w:t>
      </w:r>
      <w:r>
        <w:t xml:space="preserve"> </w:t>
      </w:r>
      <w:r>
        <w:t>er</w:t>
      </w:r>
      <w:r>
        <w:t xml:space="preserve"> </w:t>
      </w:r>
      <w:r>
        <w:t>now</w:t>
      </w:r>
      <w:r>
        <w:t xml:space="preserve"> </w:t>
      </w:r>
      <w:r>
        <w:t>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</w:t>
      </w:r>
      <w:r>
        <w:t xml:space="preserve"> </w:t>
      </w:r>
      <w:r>
        <w:t>no</w:t>
      </w:r>
      <w:r>
        <w:br/>
        <w:br/>
      </w:r>
    </w:p>
    <w:p>
      <w:r>
        <w:rPr>
          <w:b/>
        </w:rPr>
        <w:t>Present plural must end in -en or -e : sey</w:t>
      </w:r>
      <w:r>
        <w:br/>
        <w:t>Troilus and Criseyde; Book II 277 (data/riverside_cats/TC2_riv.cat)</w:t>
        <w:br/>
      </w:r>
      <w:r>
        <w:rPr>
          <w:i/>
        </w:rPr>
        <w:t>Sey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nevere</w:t>
      </w:r>
      <w:r>
        <w:t xml:space="preserve"> </w:t>
      </w:r>
      <w:r>
        <w:t>er</w:t>
      </w:r>
      <w:r>
        <w:t xml:space="preserve"> </w:t>
      </w:r>
      <w:r>
        <w:t>now</w:t>
      </w:r>
      <w:r>
        <w:t xml:space="preserve"> </w:t>
      </w:r>
      <w:r>
        <w:t>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</w:t>
      </w:r>
      <w:r>
        <w:t xml:space="preserve"> </w:t>
      </w:r>
      <w:r>
        <w:t>no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282 (data/riverside_cats/TC2_riv.cat)</w:t>
        <w:br/>
      </w:r>
      <w:r>
        <w:t>Som</w:t>
      </w:r>
      <w:r>
        <w:t xml:space="preserve"> </w:t>
      </w:r>
      <w:r>
        <w:t>tyme</w:t>
      </w:r>
      <w:r>
        <w:t xml:space="preserve"> </w:t>
      </w:r>
      <w:r>
        <w:rPr>
          <w:i/>
        </w:rPr>
        <w:t>is</w:t>
      </w:r>
      <w:r>
        <w:t xml:space="preserve"> </w:t>
      </w:r>
      <w:r>
        <w:t>shape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t>kan</w:t>
      </w:r>
      <w:r>
        <w:t xml:space="preserve"> </w:t>
      </w:r>
      <w:r>
        <w:t>receyven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II 282 (data/riverside_cats/TC2_riv.cat)</w:t>
        <w:br/>
      </w:r>
      <w:r>
        <w:t>Som</w:t>
      </w:r>
      <w:r>
        <w:t xml:space="preserve"> </w:t>
      </w:r>
      <w:r>
        <w:t>tyme</w:t>
      </w:r>
      <w:r>
        <w:t xml:space="preserve"> </w:t>
      </w:r>
      <w:r>
        <w:t>is</w:t>
      </w:r>
      <w:r>
        <w:t xml:space="preserve"> </w:t>
      </w:r>
      <w:r>
        <w:t>shape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rPr>
          <w:i/>
        </w:rPr>
        <w:t>kan</w:t>
      </w:r>
      <w:r>
        <w:t xml:space="preserve"> </w:t>
      </w:r>
      <w:r>
        <w:t>receyven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287 (data/riverside_cats/TC2_riv.cat)</w:t>
        <w:br/>
      </w:r>
      <w:r>
        <w:t>And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wight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blame</w:t>
      </w:r>
      <w:r>
        <w:t xml:space="preserve"> </w:t>
      </w:r>
      <w:r>
        <w:t>I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3rd sg must end in -eth : slake</w:t>
      </w:r>
      <w:r>
        <w:br/>
        <w:t>Troilus and Criseyde; Book II 291 (data/riverside_cats/TC2_riv.cat)</w:t>
        <w:br/>
      </w:r>
      <w:r>
        <w:t>Cache</w:t>
      </w:r>
      <w:r>
        <w:t xml:space="preserve"> </w:t>
      </w:r>
      <w:r>
        <w:t>it</w:t>
      </w:r>
      <w:r>
        <w:t xml:space="preserve"> </w:t>
      </w:r>
      <w:r>
        <w:t>anon</w:t>
      </w:r>
      <w:r>
        <w:t xml:space="preserve"> </w:t>
      </w:r>
      <w:r>
        <w:t>lest</w:t>
      </w:r>
      <w:r>
        <w:t xml:space="preserve"> </w:t>
      </w:r>
      <w:r>
        <w:t>aventure</w:t>
      </w:r>
      <w:r>
        <w:t xml:space="preserve"> </w:t>
      </w:r>
      <w:r>
        <w:rPr>
          <w:i/>
        </w:rPr>
        <w:t>slake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293 (data/riverside_cats/TC2_riv.cat)</w:t>
        <w:br/>
      </w:r>
      <w:r>
        <w:t>Yif</w:t>
      </w:r>
      <w:r>
        <w:t xml:space="preserve"> </w:t>
      </w:r>
      <w:r>
        <w:t>me</w:t>
      </w:r>
      <w:r>
        <w:t xml:space="preserve"> </w:t>
      </w:r>
      <w:r>
        <w:t>youre</w:t>
      </w:r>
      <w:r>
        <w:t xml:space="preserve"> </w:t>
      </w:r>
      <w:r>
        <w:t>hond</w:t>
      </w:r>
      <w:r>
        <w:t xml:space="preserve"> </w:t>
      </w:r>
      <w:r>
        <w:t>for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Troilus and Criseyde; Book II 299 (data/riverside_cats/TC2_riv.cat)</w:t>
        <w:br/>
      </w:r>
      <w:r>
        <w:t>By</w:t>
      </w:r>
      <w:r>
        <w:t xml:space="preserve"> </w:t>
      </w:r>
      <w:r>
        <w:t>alle</w:t>
      </w:r>
      <w:r>
        <w:t xml:space="preserve"> </w:t>
      </w:r>
      <w:r>
        <w:t>the</w:t>
      </w:r>
      <w:r>
        <w:t xml:space="preserve"> </w:t>
      </w:r>
      <w:r>
        <w:t>othes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yow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304 (data/riverside_cats/TC2_riv.cat)</w:t>
        <w:br/>
      </w:r>
      <w:r>
        <w:t>For</w:t>
      </w:r>
      <w:r>
        <w:t xml:space="preserve"> </w:t>
      </w:r>
      <w:r>
        <w:t>hardely</w:t>
      </w:r>
      <w:r>
        <w:t xml:space="preserve"> </w:t>
      </w:r>
      <w:r>
        <w:t>the</w:t>
      </w:r>
      <w:r>
        <w:t xml:space="preserve"> </w:t>
      </w:r>
      <w:r>
        <w:t>werst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do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305 (data/riverside_cats/TC2_riv.cat)</w:t>
        <w:br/>
      </w:r>
      <w:r>
        <w:t>And</w:t>
      </w:r>
      <w:r>
        <w:t xml:space="preserve"> </w:t>
      </w:r>
      <w:r>
        <w:t>though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t>as</w:t>
      </w:r>
      <w:r>
        <w:t xml:space="preserve"> </w:t>
      </w:r>
      <w:r>
        <w:t>now</w:t>
      </w:r>
      <w:r>
        <w:t xml:space="preserve"> </w:t>
      </w:r>
      <w:r>
        <w:rPr>
          <w:i/>
        </w:rPr>
        <w:t>be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newe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 306 (data/riverside_cats/TC2_riv.cat)</w:t>
        <w:br/>
      </w:r>
      <w:r>
        <w:t>Yet</w:t>
      </w:r>
      <w:r>
        <w:t xml:space="preserve"> </w:t>
      </w:r>
      <w:r>
        <w:t>trist</w:t>
      </w:r>
      <w:r>
        <w:t xml:space="preserve"> </w:t>
      </w:r>
      <w:r>
        <w:t>alwey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me</w:t>
      </w:r>
      <w:r>
        <w:t xml:space="preserve"> </w:t>
      </w:r>
      <w:r>
        <w:t>fynde</w:t>
      </w:r>
      <w:r>
        <w:t xml:space="preserve"> </w:t>
      </w:r>
      <w:r>
        <w:t>trewe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310 (data/riverside_cats/TC2_riv.cat)</w:t>
        <w:br/>
      </w:r>
      <w:r>
        <w:t>Quod</w:t>
      </w:r>
      <w:r>
        <w:t xml:space="preserve"> </w:t>
      </w:r>
      <w:r>
        <w:t>she</w:t>
      </w:r>
      <w:r>
        <w:t xml:space="preserve"> </w:t>
      </w:r>
      <w:r>
        <w:t>come</w:t>
      </w:r>
      <w:r>
        <w:t xml:space="preserve"> </w:t>
      </w:r>
      <w:r>
        <w:t>of</w:t>
      </w:r>
      <w:r>
        <w:t xml:space="preserve"> </w:t>
      </w:r>
      <w:r>
        <w:t>and</w:t>
      </w:r>
      <w:r>
        <w:t xml:space="preserve"> </w:t>
      </w:r>
      <w:r>
        <w:t>telle</w:t>
      </w:r>
      <w:r>
        <w:t xml:space="preserve"> </w:t>
      </w:r>
      <w:r>
        <w:t>me</w:t>
      </w:r>
      <w:r>
        <w:t xml:space="preserve"> </w:t>
      </w:r>
      <w:r>
        <w:t>what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 311 (data/riverside_cats/TC2_riv.cat)</w:t>
        <w:br/>
      </w:r>
      <w:r>
        <w:t>For</w:t>
      </w:r>
      <w:r>
        <w:t xml:space="preserve"> </w:t>
      </w:r>
      <w:r>
        <w:t>both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agast</w:t>
      </w:r>
      <w:r>
        <w:t xml:space="preserve"> </w:t>
      </w:r>
      <w:r>
        <w:t>what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313 (data/riverside_cats/TC2_riv.cat)</w:t>
        <w:br/>
      </w:r>
      <w:r>
        <w:t>For</w:t>
      </w:r>
      <w:r>
        <w:t xml:space="preserve"> </w:t>
      </w:r>
      <w:r>
        <w:t>whethir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wel</w:t>
      </w:r>
      <w:r>
        <w:t xml:space="preserve"> </w:t>
      </w:r>
      <w:r>
        <w:t>or</w:t>
      </w:r>
      <w:r>
        <w:t xml:space="preserve"> </w:t>
      </w:r>
      <w:r>
        <w:rPr>
          <w:i/>
        </w:rPr>
        <w:t>be</w:t>
      </w:r>
      <w:r>
        <w:t xml:space="preserve"> </w:t>
      </w:r>
      <w:r>
        <w:t>amys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315 (data/riverside_cats/TC2_riv.cat)</w:t>
        <w:br/>
      </w:r>
      <w:r>
        <w:t>So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rPr>
          <w:i/>
        </w:rPr>
        <w:t>doon</w:t>
      </w:r>
      <w:r>
        <w:t xml:space="preserve"> </w:t>
      </w:r>
      <w:r>
        <w:t>now</w:t>
      </w:r>
      <w:r>
        <w:t xml:space="preserve"> </w:t>
      </w:r>
      <w:r>
        <w:t>herkeneth</w:t>
      </w:r>
      <w:r>
        <w:t xml:space="preserve"> </w:t>
      </w:r>
      <w:r>
        <w:t>I</w:t>
      </w:r>
      <w:r>
        <w:t xml:space="preserve"> </w:t>
      </w:r>
      <w:r>
        <w:t>shall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-eth : lest</w:t>
      </w:r>
      <w:r>
        <w:br/>
        <w:t>Troilus and Criseyde; Book II 322 (data/riverside_cats/TC2_riv.cat)</w:t>
        <w:br/>
      </w:r>
      <w:r>
        <w:t>Doth</w:t>
      </w:r>
      <w:r>
        <w:t xml:space="preserve"> </w:t>
      </w:r>
      <w:r>
        <w:t>what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</w:t>
      </w:r>
      <w:r>
        <w:t xml:space="preserve"> </w:t>
      </w:r>
      <w:r>
        <w:t>to</w:t>
      </w:r>
      <w:r>
        <w:t xml:space="preserve"> </w:t>
      </w:r>
      <w:r>
        <w:t>make</w:t>
      </w:r>
      <w:r>
        <w:t xml:space="preserve"> </w:t>
      </w:r>
      <w:r>
        <w:t>hym</w:t>
      </w:r>
      <w:r>
        <w:t xml:space="preserve"> </w:t>
      </w:r>
      <w:r>
        <w:t>lyve</w:t>
      </w:r>
      <w:r>
        <w:t xml:space="preserve"> </w:t>
      </w:r>
      <w:r>
        <w:t>or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330 (data/riverside_cats/TC2_riv.cat)</w:t>
        <w:br/>
      </w:r>
      <w:r>
        <w:t>Allas</w:t>
      </w:r>
      <w:r>
        <w:t xml:space="preserve"> </w:t>
      </w:r>
      <w:r>
        <w:t>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so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337 (data/riverside_cats/TC2_riv.cat)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so</w:t>
      </w:r>
      <w:r>
        <w:t xml:space="preserve"> </w:t>
      </w:r>
      <w:r>
        <w:t>cruel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II 338 (data/riverside_cats/TC2_riv.cat)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deth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liste</w:t>
      </w:r>
      <w:r>
        <w:t xml:space="preserve"> </w:t>
      </w:r>
      <w:r>
        <w:t>nought</w:t>
      </w:r>
      <w:r>
        <w:t xml:space="preserve"> </w:t>
      </w:r>
      <w:r>
        <w:t>to</w:t>
      </w:r>
      <w:r>
        <w:t xml:space="preserve"> </w:t>
      </w:r>
      <w:r>
        <w:t>recche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339 (data/riverside_cats/TC2_riv.cat)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trewe</w:t>
      </w:r>
      <w:r>
        <w:t xml:space="preserve"> </w:t>
      </w:r>
      <w:r>
        <w:t>and</w:t>
      </w:r>
      <w:r>
        <w:t xml:space="preserve"> </w:t>
      </w:r>
      <w:r>
        <w:t>worthi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se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341 (data/riverside_cats/TC2_riv.cat)</w:t>
        <w:br/>
      </w:r>
      <w:r>
        <w:t>If</w:t>
      </w:r>
      <w:r>
        <w:t xml:space="preserve"> </w:t>
      </w:r>
      <w:r>
        <w:t>ye</w:t>
      </w:r>
      <w:r>
        <w:t xml:space="preserve"> </w:t>
      </w:r>
      <w:r>
        <w:t>be</w:t>
      </w:r>
      <w:r>
        <w:t xml:space="preserve"> </w:t>
      </w:r>
      <w:r>
        <w:t>swich</w:t>
      </w:r>
      <w:r>
        <w:t xml:space="preserve"> </w:t>
      </w:r>
      <w:r>
        <w:t>youre</w:t>
      </w:r>
      <w:r>
        <w:t xml:space="preserve"> </w:t>
      </w:r>
      <w:r>
        <w:t>beaute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strecche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343 (data/riverside_cats/TC2_riv.cat)</w:t>
        <w:br/>
      </w:r>
      <w:r>
        <w:t>Avysement</w:t>
      </w:r>
      <w:r>
        <w:t xml:space="preserve"> </w:t>
      </w:r>
      <w:r>
        <w:rPr>
          <w:i/>
        </w:rPr>
        <w:t>is</w:t>
      </w:r>
      <w:r>
        <w:t xml:space="preserve"> </w:t>
      </w:r>
      <w:r>
        <w:t>good</w:t>
      </w:r>
      <w:r>
        <w:t xml:space="preserve"> </w:t>
      </w:r>
      <w:r>
        <w:t>byfore</w:t>
      </w:r>
      <w:r>
        <w:t xml:space="preserve"> </w:t>
      </w:r>
      <w:r>
        <w:t>the</w:t>
      </w:r>
      <w:r>
        <w:t xml:space="preserve"> </w:t>
      </w:r>
      <w:r>
        <w:t>nede</w:t>
      </w:r>
      <w:r>
        <w:br/>
        <w:br/>
      </w:r>
    </w:p>
    <w:p>
      <w:r>
        <w:rPr>
          <w:b/>
        </w:rPr>
        <w:t>Present 3rd sg must end in -eth : worth</w:t>
      </w:r>
      <w:r>
        <w:br/>
        <w:t>Troilus and Criseyde; Book II 344 (data/riverside_cats/TC2_riv.cat)</w:t>
        <w:br/>
      </w:r>
      <w:r>
        <w:t>Wo</w:t>
      </w:r>
      <w:r>
        <w:t xml:space="preserve"> </w:t>
      </w:r>
      <w:r>
        <w:rPr>
          <w:i/>
        </w:rPr>
        <w:t>worth</w:t>
      </w:r>
      <w:r>
        <w:t xml:space="preserve"> </w:t>
      </w:r>
      <w:r>
        <w:t>the</w:t>
      </w:r>
      <w:r>
        <w:t xml:space="preserve"> </w:t>
      </w:r>
      <w:r>
        <w:t>faire</w:t>
      </w:r>
      <w:r>
        <w:t xml:space="preserve"> </w:t>
      </w:r>
      <w:r>
        <w:t>gemme</w:t>
      </w:r>
      <w:r>
        <w:t xml:space="preserve"> </w:t>
      </w:r>
      <w:r>
        <w:t>vertulees</w:t>
      </w:r>
      <w:r>
        <w:br/>
        <w:br/>
      </w:r>
    </w:p>
    <w:p>
      <w:r>
        <w:rPr>
          <w:b/>
        </w:rPr>
        <w:t>Present 3rd sg must end in -eth : worth</w:t>
      </w:r>
      <w:r>
        <w:br/>
        <w:t>Troilus and Criseyde; Book II 345 (data/riverside_cats/TC2_riv.cat)</w:t>
        <w:br/>
      </w:r>
      <w:r>
        <w:t>Wo</w:t>
      </w:r>
      <w:r>
        <w:t xml:space="preserve"> </w:t>
      </w:r>
      <w:r>
        <w:rPr>
          <w:i/>
        </w:rPr>
        <w:t>worth</w:t>
      </w:r>
      <w:r>
        <w:t xml:space="preserve"> </w:t>
      </w:r>
      <w:r>
        <w:t>that</w:t>
      </w:r>
      <w:r>
        <w:t xml:space="preserve"> </w:t>
      </w:r>
      <w:r>
        <w:t>herbe</w:t>
      </w:r>
      <w:r>
        <w:t xml:space="preserve"> </w:t>
      </w:r>
      <w:r>
        <w:t>also</w:t>
      </w:r>
      <w:r>
        <w:t xml:space="preserve"> </w:t>
      </w:r>
      <w:r>
        <w:t>that</w:t>
      </w:r>
      <w:r>
        <w:t xml:space="preserve"> </w:t>
      </w:r>
      <w:r>
        <w:t>dooth</w:t>
      </w:r>
      <w:r>
        <w:t xml:space="preserve"> </w:t>
      </w:r>
      <w:r>
        <w:t>no</w:t>
      </w:r>
      <w:r>
        <w:t xml:space="preserve"> </w:t>
      </w:r>
      <w:r>
        <w:t>boote</w:t>
      </w:r>
      <w:r>
        <w:br/>
        <w:br/>
      </w:r>
    </w:p>
    <w:p>
      <w:r>
        <w:rPr>
          <w:b/>
        </w:rPr>
        <w:t>Present 3rd sg must end in -eth : dooth</w:t>
      </w:r>
      <w:r>
        <w:br/>
        <w:t>Troilus and Criseyde; Book II 345 (data/riverside_cats/TC2_riv.cat)</w:t>
        <w:br/>
      </w:r>
      <w:r>
        <w:t>Wo</w:t>
      </w:r>
      <w:r>
        <w:t xml:space="preserve"> </w:t>
      </w:r>
      <w:r>
        <w:t>worth</w:t>
      </w:r>
      <w:r>
        <w:t xml:space="preserve"> </w:t>
      </w:r>
      <w:r>
        <w:t>that</w:t>
      </w:r>
      <w:r>
        <w:t xml:space="preserve"> </w:t>
      </w:r>
      <w:r>
        <w:t>herbe</w:t>
      </w:r>
      <w:r>
        <w:t xml:space="preserve"> </w:t>
      </w:r>
      <w:r>
        <w:t>also</w:t>
      </w:r>
      <w:r>
        <w:t xml:space="preserve"> </w:t>
      </w:r>
      <w:r>
        <w:t>that</w:t>
      </w:r>
      <w:r>
        <w:t xml:space="preserve"> </w:t>
      </w:r>
      <w:r>
        <w:rPr>
          <w:i/>
        </w:rPr>
        <w:t>dooth</w:t>
      </w:r>
      <w:r>
        <w:t xml:space="preserve"> </w:t>
      </w:r>
      <w:r>
        <w:t>no</w:t>
      </w:r>
      <w:r>
        <w:t xml:space="preserve"> </w:t>
      </w:r>
      <w:r>
        <w:t>boote</w:t>
      </w:r>
      <w:r>
        <w:br/>
        <w:br/>
      </w:r>
    </w:p>
    <w:p>
      <w:r>
        <w:rPr>
          <w:b/>
        </w:rPr>
        <w:t>Present 3rd sg must end in -eth : worth</w:t>
      </w:r>
      <w:r>
        <w:br/>
        <w:t>Troilus and Criseyde; Book II 346 (data/riverside_cats/TC2_riv.cat)</w:t>
        <w:br/>
      </w:r>
      <w:r>
        <w:t>Wo</w:t>
      </w:r>
      <w:r>
        <w:t xml:space="preserve"> </w:t>
      </w:r>
      <w:r>
        <w:rPr>
          <w:i/>
        </w:rPr>
        <w:t>worth</w:t>
      </w:r>
      <w:r>
        <w:t xml:space="preserve"> </w:t>
      </w:r>
      <w:r>
        <w:t>that</w:t>
      </w:r>
      <w:r>
        <w:t xml:space="preserve"> </w:t>
      </w:r>
      <w:r>
        <w:t>beaute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routheles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346 (data/riverside_cats/TC2_riv.cat)</w:t>
        <w:br/>
      </w:r>
      <w:r>
        <w:t>Wo</w:t>
      </w:r>
      <w:r>
        <w:t xml:space="preserve"> </w:t>
      </w:r>
      <w:r>
        <w:t>worth</w:t>
      </w:r>
      <w:r>
        <w:t xml:space="preserve"> </w:t>
      </w:r>
      <w:r>
        <w:t>that</w:t>
      </w:r>
      <w:r>
        <w:t xml:space="preserve"> </w:t>
      </w:r>
      <w:r>
        <w:t>beaute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routheles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349 (data/riverside_cats/TC2_riv.cat)</w:t>
        <w:br/>
      </w:r>
      <w:r>
        <w:t>If</w:t>
      </w:r>
      <w:r>
        <w:t xml:space="preserve"> </w:t>
      </w:r>
      <w:r>
        <w:t>therwithal</w:t>
      </w:r>
      <w:r>
        <w:t xml:space="preserve"> </w:t>
      </w:r>
      <w:r>
        <w:t>in</w:t>
      </w:r>
      <w:r>
        <w:t xml:space="preserve"> </w:t>
      </w:r>
      <w:r>
        <w:t>yow</w:t>
      </w:r>
      <w:r>
        <w:t xml:space="preserve"> </w:t>
      </w:r>
      <w:r>
        <w:t>ther</w:t>
      </w:r>
      <w:r>
        <w:t xml:space="preserve"> </w:t>
      </w:r>
      <w:r>
        <w:rPr>
          <w:i/>
        </w:rPr>
        <w:t>be</w:t>
      </w:r>
      <w:r>
        <w:t xml:space="preserve"> </w:t>
      </w:r>
      <w:r>
        <w:t>no</w:t>
      </w:r>
      <w:r>
        <w:t xml:space="preserve"> </w:t>
      </w:r>
      <w:r>
        <w:t>routhe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351 (data/riverside_cats/TC2_riv.cat)</w:t>
        <w:br/>
      </w:r>
      <w:r>
        <w:t>And</w:t>
      </w:r>
      <w:r>
        <w:t xml:space="preserve"> </w:t>
      </w:r>
      <w:r>
        <w:t>also</w:t>
      </w:r>
      <w:r>
        <w:t xml:space="preserve"> </w:t>
      </w:r>
      <w:r>
        <w:t>think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gaude</w:t>
      </w:r>
      <w:r>
        <w:br/>
        <w:br/>
      </w:r>
    </w:p>
    <w:p>
      <w:r>
        <w:rPr>
          <w:b/>
        </w:rPr>
        <w:t>Strong participle must end in -en or -e : hanged</w:t>
      </w:r>
      <w:r>
        <w:br/>
        <w:t>Troilus and Criseyde; Book II 353 (data/riverside_cats/TC2_riv.cat)</w:t>
        <w:br/>
      </w:r>
      <w:r>
        <w:t>Were</w:t>
      </w:r>
      <w:r>
        <w:t xml:space="preserve"> </w:t>
      </w:r>
      <w:r>
        <w:rPr>
          <w:i/>
        </w:rPr>
        <w:t>hanged</w:t>
      </w:r>
      <w:r>
        <w:t xml:space="preserve"> </w:t>
      </w:r>
      <w:r>
        <w:t>than</w:t>
      </w:r>
      <w:r>
        <w:t xml:space="preserve"> </w:t>
      </w:r>
      <w:r>
        <w:t>I</w:t>
      </w:r>
      <w:r>
        <w:t xml:space="preserve"> </w:t>
      </w:r>
      <w:r>
        <w:t>sholde</w:t>
      </w:r>
      <w:r>
        <w:t xml:space="preserve"> </w:t>
      </w:r>
      <w:r>
        <w:t>ben</w:t>
      </w:r>
      <w:r>
        <w:t xml:space="preserve"> </w:t>
      </w:r>
      <w:r>
        <w:t>his</w:t>
      </w:r>
      <w:r>
        <w:t xml:space="preserve"> </w:t>
      </w:r>
      <w:r>
        <w:t>baude</w:t>
      </w:r>
      <w:r>
        <w:br/>
        <w:br/>
      </w:r>
    </w:p>
    <w:p>
      <w:r>
        <w:rPr>
          <w:b/>
        </w:rPr>
        <w:t>Present 3rd sg must end in -eth : shente</w:t>
      </w:r>
      <w:r>
        <w:br/>
        <w:t>Troilus and Criseyde; Book II 357 (data/riverside_cats/TC2_riv.cat)</w:t>
        <w:br/>
      </w:r>
      <w:r>
        <w:t>Thorugh</w:t>
      </w:r>
      <w:r>
        <w:t xml:space="preserve"> </w:t>
      </w:r>
      <w:r>
        <w:t>myn</w:t>
      </w:r>
      <w:r>
        <w:t xml:space="preserve"> </w:t>
      </w:r>
      <w:r>
        <w:t>abet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thyn</w:t>
      </w:r>
      <w:r>
        <w:t xml:space="preserve"> </w:t>
      </w:r>
      <w:r>
        <w:t>honour</w:t>
      </w:r>
      <w:r>
        <w:t xml:space="preserve"> </w:t>
      </w:r>
      <w:r>
        <w:rPr>
          <w:i/>
        </w:rPr>
        <w:t>shente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361 (data/riverside_cats/TC2_riv.cat)</w:t>
        <w:br/>
      </w:r>
      <w:r>
        <w:t>Than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er</w:t>
      </w:r>
      <w:r>
        <w:t xml:space="preserve"> </w:t>
      </w:r>
      <w:r>
        <w:t>this</w:t>
      </w:r>
      <w:r>
        <w:t xml:space="preserve"> </w:t>
      </w:r>
      <w:r>
        <w:t>and</w:t>
      </w:r>
      <w:r>
        <w:t xml:space="preserve"> </w:t>
      </w:r>
      <w:r>
        <w:t>moore</w:t>
      </w:r>
      <w:r>
        <w:t xml:space="preserve"> </w:t>
      </w:r>
      <w:r>
        <w:t>feste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II 364 (data/riverside_cats/TC2_riv.cat)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I</w:t>
      </w:r>
      <w:r>
        <w:t xml:space="preserve"> </w:t>
      </w:r>
      <w:r>
        <w:t>nevere</w:t>
      </w:r>
      <w:r>
        <w:t xml:space="preserve"> </w:t>
      </w:r>
      <w:r>
        <w:t>other</w:t>
      </w:r>
      <w:r>
        <w:t xml:space="preserve"> </w:t>
      </w:r>
      <w:r>
        <w:t>mente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366 (data/riverside_cats/TC2_riv.cat)</w:t>
        <w:br/>
      </w:r>
      <w:r>
        <w:t>Ne</w:t>
      </w:r>
      <w:r>
        <w:t xml:space="preserve"> </w:t>
      </w:r>
      <w:r>
        <w:t>doute</w:t>
      </w:r>
      <w:r>
        <w:t xml:space="preserve"> </w:t>
      </w:r>
      <w:r>
        <w:t>of</w:t>
      </w:r>
      <w:r>
        <w:t xml:space="preserve"> </w:t>
      </w:r>
      <w:r>
        <w:t>resoun</w:t>
      </w:r>
      <w:r>
        <w:t xml:space="preserve"> </w:t>
      </w:r>
      <w:r>
        <w:t>pardee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370 (data/riverside_cats/TC2_riv.cat)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fool</w:t>
      </w:r>
      <w:r>
        <w:t xml:space="preserve"> </w:t>
      </w:r>
      <w:r>
        <w:t>of</w:t>
      </w:r>
      <w:r>
        <w:t xml:space="preserve"> </w:t>
      </w:r>
      <w:r>
        <w:t>kynde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 371 (data/riverside_cats/TC2_riv.cat)</w:t>
        <w:br/>
      </w:r>
      <w:r>
        <w:rPr>
          <w:i/>
        </w:rPr>
        <w:t>Wol</w:t>
      </w:r>
      <w:r>
        <w:t xml:space="preserve"> </w:t>
      </w:r>
      <w:r>
        <w:t>deme</w:t>
      </w:r>
      <w:r>
        <w:t xml:space="preserve"> </w:t>
      </w:r>
      <w:r>
        <w:t>it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frendshipe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mynde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II 374 (data/riverside_cats/TC2_riv.cat)</w:t>
        <w:br/>
      </w:r>
      <w:r>
        <w:t>Thenk</w:t>
      </w:r>
      <w:r>
        <w:t xml:space="preserve"> </w:t>
      </w:r>
      <w:r>
        <w:t>ek</w:t>
      </w:r>
      <w:r>
        <w:t xml:space="preserve"> </w:t>
      </w:r>
      <w:r>
        <w:t>how</w:t>
      </w:r>
      <w:r>
        <w:t xml:space="preserve"> </w:t>
      </w:r>
      <w:r>
        <w:t>wel</w:t>
      </w:r>
      <w:r>
        <w:t xml:space="preserve"> </w:t>
      </w:r>
      <w:r>
        <w:t>and</w:t>
      </w:r>
      <w:r>
        <w:t xml:space="preserve"> </w:t>
      </w:r>
      <w:r>
        <w:t>wisely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 377 (data/riverside_cats/TC2_riv.cat)</w:t>
        <w:br/>
      </w:r>
      <w:r>
        <w:t>And</w:t>
      </w:r>
      <w:r>
        <w:t xml:space="preserve"> </w:t>
      </w:r>
      <w:r>
        <w:t>ek</w:t>
      </w:r>
      <w:r>
        <w:t xml:space="preserve"> </w:t>
      </w:r>
      <w:r>
        <w:t>therto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come</w:t>
      </w:r>
      <w:r>
        <w:t xml:space="preserve"> </w:t>
      </w:r>
      <w:r>
        <w:t>here</w:t>
      </w:r>
      <w:r>
        <w:t xml:space="preserve"> </w:t>
      </w:r>
      <w:r>
        <w:t>so</w:t>
      </w:r>
      <w:r>
        <w:t xml:space="preserve"> </w:t>
      </w:r>
      <w:r>
        <w:t>selde</w:t>
      </w:r>
      <w:r>
        <w:br/>
        <w:br/>
      </w:r>
    </w:p>
    <w:p>
      <w:r>
        <w:rPr>
          <w:b/>
        </w:rPr>
        <w:t>Strong pt sg must not end in -en or -e : byhelde</w:t>
      </w:r>
      <w:r>
        <w:br/>
        <w:t>Troilus and Criseyde; Book II 378 (data/riverside_cats/TC2_riv.cat)</w:t>
        <w:br/>
      </w:r>
      <w:r>
        <w:t>What</w:t>
      </w:r>
      <w:r>
        <w:t xml:space="preserve"> </w:t>
      </w:r>
      <w:r>
        <w:t>fors</w:t>
      </w:r>
      <w:r>
        <w:t xml:space="preserve"> </w:t>
      </w:r>
      <w:r>
        <w:t>were</w:t>
      </w:r>
      <w:r>
        <w:t xml:space="preserve"> </w:t>
      </w:r>
      <w:r>
        <w:t>it</w:t>
      </w:r>
      <w:r>
        <w:t xml:space="preserve"> </w:t>
      </w:r>
      <w:r>
        <w:t>though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town</w:t>
      </w:r>
      <w:r>
        <w:t xml:space="preserve"> </w:t>
      </w:r>
      <w:r>
        <w:rPr>
          <w:i/>
        </w:rPr>
        <w:t>byhelde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381 (data/riverside_cats/TC2_riv.cat)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wys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savacioun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382 (data/riverside_cats/TC2_riv.cat)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seyd</w:t>
      </w:r>
      <w:r>
        <w:t xml:space="preserve"> </w:t>
      </w:r>
      <w:r>
        <w:t>youre</w:t>
      </w:r>
      <w:r>
        <w:t xml:space="preserve"> </w:t>
      </w:r>
      <w:r>
        <w:t>beste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soo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382 (data/riverside_cats/TC2_riv.cat)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seyd</w:t>
      </w:r>
      <w:r>
        <w:t xml:space="preserve"> </w:t>
      </w:r>
      <w:r>
        <w:t>youre</w:t>
      </w:r>
      <w:r>
        <w:t xml:space="preserve"> </w:t>
      </w:r>
      <w:r>
        <w:t>beste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soo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389 (data/riverside_cats/TC2_riv.cat)</w:t>
        <w:br/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</w:t>
      </w:r>
      <w:r>
        <w:t xml:space="preserve"> </w:t>
      </w:r>
      <w:r>
        <w:t>reed</w:t>
      </w:r>
      <w:r>
        <w:t xml:space="preserve"> </w:t>
      </w:r>
      <w:r>
        <w:t>I</w:t>
      </w:r>
      <w:r>
        <w:t xml:space="preserve"> </w:t>
      </w:r>
      <w:r>
        <w:t>sholde</w:t>
      </w:r>
      <w:r>
        <w:t xml:space="preserve"> </w:t>
      </w:r>
      <w:r>
        <w:t>don</w:t>
      </w:r>
      <w:r>
        <w:t xml:space="preserve"> </w:t>
      </w:r>
      <w:r>
        <w:t>of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390 (data/riverside_cats/TC2_riv.cat)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seyd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Certein</w:t>
      </w:r>
      <w:r>
        <w:t xml:space="preserve"> </w:t>
      </w:r>
      <w:r>
        <w:t>best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390 (data/riverside_cats/TC2_riv.cat)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seyd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Certein</w:t>
      </w:r>
      <w:r>
        <w:t xml:space="preserve"> </w:t>
      </w:r>
      <w:r>
        <w:t>best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392 (data/riverside_cats/TC2_riv.cat)</w:t>
        <w:br/>
      </w:r>
      <w:r>
        <w:t>As</w:t>
      </w:r>
      <w:r>
        <w:t xml:space="preserve"> </w:t>
      </w:r>
      <w:r>
        <w:t>love</w:t>
      </w:r>
      <w:r>
        <w:t xml:space="preserve"> </w:t>
      </w:r>
      <w:r>
        <w:t>for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skilful</w:t>
      </w:r>
      <w:r>
        <w:t xml:space="preserve"> </w:t>
      </w:r>
      <w:r>
        <w:t>guerdonynge</w:t>
      </w:r>
      <w:r>
        <w:br/>
        <w:br/>
      </w:r>
    </w:p>
    <w:p>
      <w:r>
        <w:rPr>
          <w:b/>
        </w:rPr>
        <w:t>Present 3rd sg must end in -eth : devoure</w:t>
      </w:r>
      <w:r>
        <w:br/>
        <w:t>Troilus and Criseyde; Book II 395 (data/riverside_cats/TC2_riv.cat)</w:t>
        <w:br/>
      </w:r>
      <w:r>
        <w:t>And</w:t>
      </w:r>
      <w:r>
        <w:t xml:space="preserve"> </w:t>
      </w:r>
      <w:r>
        <w:t>therfore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age</w:t>
      </w:r>
      <w:r>
        <w:t xml:space="preserve"> </w:t>
      </w:r>
      <w:r>
        <w:t>the</w:t>
      </w:r>
      <w:r>
        <w:t xml:space="preserve"> </w:t>
      </w:r>
      <w:r>
        <w:rPr>
          <w:i/>
        </w:rPr>
        <w:t>devoure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 396 (data/riverside_cats/TC2_riv.cat)</w:t>
        <w:br/>
      </w:r>
      <w:r>
        <w:t>Go</w:t>
      </w:r>
      <w:r>
        <w:t xml:space="preserve"> </w:t>
      </w:r>
      <w:r>
        <w:t>love</w:t>
      </w:r>
      <w:r>
        <w:t xml:space="preserve"> </w:t>
      </w:r>
      <w:r>
        <w:t>for</w:t>
      </w:r>
      <w:r>
        <w:t xml:space="preserve"> </w:t>
      </w:r>
      <w:r>
        <w:t>old</w:t>
      </w:r>
      <w:r>
        <w:t xml:space="preserve"> </w:t>
      </w:r>
      <w:r>
        <w:t>ther</w:t>
      </w:r>
      <w:r>
        <w:t xml:space="preserve"> </w:t>
      </w:r>
      <w:r>
        <w:rPr>
          <w:i/>
        </w:rPr>
        <w:t>wol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of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Weak pt sg must end in -ed, -d, or -t : paste</w:t>
      </w:r>
      <w:r>
        <w:br/>
        <w:t>Troilus and Criseyde; Book II 398 (data/riverside_cats/TC2_riv.cat)</w:t>
        <w:br/>
      </w:r>
      <w:r>
        <w:t>To</w:t>
      </w:r>
      <w:r>
        <w:t xml:space="preserve"> </w:t>
      </w:r>
      <w:r>
        <w:t>late</w:t>
      </w:r>
      <w:r>
        <w:t xml:space="preserve"> </w:t>
      </w:r>
      <w:r>
        <w:t>ywar</w:t>
      </w:r>
      <w:r>
        <w:t xml:space="preserve"> </w:t>
      </w:r>
      <w:r>
        <w:t>quod</w:t>
      </w:r>
      <w:r>
        <w:t xml:space="preserve"> </w:t>
      </w:r>
      <w:r>
        <w:t>Beaute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paste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400 (data/riverside_cats/TC2_riv.cat)</w:t>
        <w:br/>
      </w:r>
      <w:r>
        <w:t>The</w:t>
      </w:r>
      <w:r>
        <w:t xml:space="preserve"> </w:t>
      </w:r>
      <w:r>
        <w:t>kynges</w:t>
      </w:r>
      <w:r>
        <w:t xml:space="preserve"> </w:t>
      </w:r>
      <w:r>
        <w:t>fool</w:t>
      </w:r>
      <w:r>
        <w:t xml:space="preserve"> </w:t>
      </w:r>
      <w:r>
        <w:rPr>
          <w:i/>
        </w:rPr>
        <w:t>is</w:t>
      </w:r>
      <w:r>
        <w:t xml:space="preserve"> </w:t>
      </w:r>
      <w:r>
        <w:t>wont</w:t>
      </w:r>
      <w:r>
        <w:t xml:space="preserve"> </w:t>
      </w:r>
      <w:r>
        <w:t>to</w:t>
      </w:r>
      <w:r>
        <w:t xml:space="preserve"> </w:t>
      </w:r>
      <w:r>
        <w:t>crien</w:t>
      </w:r>
      <w:r>
        <w:t xml:space="preserve"> </w:t>
      </w:r>
      <w:r>
        <w:t>loude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411 (data/riverside_cats/TC2_riv.cat)</w:t>
        <w:br/>
      </w:r>
      <w:r>
        <w:t>Allas</w:t>
      </w:r>
      <w:r>
        <w:t xml:space="preserve"> </w:t>
      </w:r>
      <w:r>
        <w:t>what</w:t>
      </w:r>
      <w:r>
        <w:t xml:space="preserve"> </w:t>
      </w:r>
      <w:r>
        <w:t>sholden</w:t>
      </w:r>
      <w:r>
        <w:t xml:space="preserve"> </w:t>
      </w:r>
      <w:r>
        <w:t>straunge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rPr>
          <w:i/>
        </w:rPr>
        <w:t>doon</w:t>
      </w:r>
      <w:r>
        <w:br/>
        <w:br/>
      </w:r>
    </w:p>
    <w:p>
      <w:r>
        <w:rPr>
          <w:b/>
        </w:rPr>
        <w:t>Present 3rd sg must end in -eth : ret</w:t>
      </w:r>
      <w:r>
        <w:br/>
        <w:t>Troilus and Criseyde; Book II 413 (data/riverside_cats/TC2_riv.cat)</w:t>
        <w:br/>
      </w:r>
      <w:r>
        <w:rPr>
          <w:i/>
        </w:rPr>
        <w:t>Ret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love</w:t>
      </w:r>
      <w:r>
        <w:t xml:space="preserve"> </w:t>
      </w:r>
      <w:r>
        <w:t>and</w:t>
      </w:r>
      <w:r>
        <w:t xml:space="preserve"> </w:t>
      </w:r>
      <w:r>
        <w:t>sholde</w:t>
      </w:r>
      <w:r>
        <w:t xml:space="preserve"> </w:t>
      </w:r>
      <w:r>
        <w:t>it</w:t>
      </w:r>
      <w:r>
        <w:t xml:space="preserve"> </w:t>
      </w:r>
      <w:r>
        <w:t>me</w:t>
      </w:r>
      <w:r>
        <w:t xml:space="preserve"> </w:t>
      </w:r>
      <w:r>
        <w:t>defende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 414 (data/riverside_cats/TC2_riv.cat)</w:t>
        <w:br/>
      </w:r>
      <w:r>
        <w:t>Allas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trusted</w:t>
      </w:r>
      <w:r>
        <w:t xml:space="preserve"> </w:t>
      </w:r>
      <w:r>
        <w:t>douteles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 416 (data/riverside_cats/TC2_riv.cat)</w:t>
        <w:br/>
      </w:r>
      <w:r>
        <w:rPr>
          <w:i/>
        </w:rPr>
        <w:t>Hadde</w:t>
      </w:r>
      <w:r>
        <w:t xml:space="preserve"> </w:t>
      </w:r>
      <w:r>
        <w:t>loved</w:t>
      </w:r>
      <w:r>
        <w:t xml:space="preserve"> </w:t>
      </w:r>
      <w:r>
        <w:t>outher</w:t>
      </w:r>
      <w:r>
        <w:t xml:space="preserve"> </w:t>
      </w:r>
      <w:r>
        <w:t>hym</w:t>
      </w:r>
      <w:r>
        <w:t xml:space="preserve"> </w:t>
      </w:r>
      <w:r>
        <w:t>or</w:t>
      </w:r>
      <w:r>
        <w:t xml:space="preserve"> </w:t>
      </w:r>
      <w:r>
        <w:t>Achilles</w:t>
      </w:r>
      <w:r>
        <w:br/>
        <w:br/>
      </w:r>
    </w:p>
    <w:p>
      <w:r>
        <w:rPr>
          <w:b/>
        </w:rPr>
        <w:t>Present 3rd sg must end in -eth : leve</w:t>
      </w:r>
      <w:r>
        <w:br/>
        <w:t>Troilus and Criseyde; Book II 420 (data/riverside_cats/TC2_riv.cat)</w:t>
        <w:br/>
      </w:r>
      <w:r>
        <w:t>This</w:t>
      </w:r>
      <w:r>
        <w:t xml:space="preserve"> </w:t>
      </w:r>
      <w:r>
        <w:t>false</w:t>
      </w:r>
      <w:r>
        <w:t xml:space="preserve"> </w:t>
      </w:r>
      <w:r>
        <w:t>world</w:t>
      </w:r>
      <w:r>
        <w:t xml:space="preserve"> </w:t>
      </w:r>
      <w:r>
        <w:t>allas</w:t>
      </w:r>
      <w:r>
        <w:t xml:space="preserve"> </w:t>
      </w:r>
      <w:r>
        <w:t>who</w:t>
      </w:r>
      <w:r>
        <w:t xml:space="preserve"> </w:t>
      </w:r>
      <w:r>
        <w:t>may</w:t>
      </w:r>
      <w:r>
        <w:t xml:space="preserve"> </w:t>
      </w:r>
      <w:r>
        <w:t>it</w:t>
      </w:r>
      <w:r>
        <w:t xml:space="preserve"> </w:t>
      </w:r>
      <w:r>
        <w:rPr>
          <w:i/>
        </w:rPr>
        <w:t>leve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421 (data/riverside_cats/TC2_riv.cat)</w:t>
        <w:br/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joye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feste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422 (data/riverside_cats/TC2_riv.cat)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youre</w:t>
      </w:r>
      <w:r>
        <w:t xml:space="preserve"> </w:t>
      </w:r>
      <w:r>
        <w:t>reed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my</w:t>
      </w:r>
      <w:r>
        <w:t xml:space="preserve"> </w:t>
      </w:r>
      <w:r>
        <w:t>blisful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422 (data/riverside_cats/TC2_riv.cat)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youre</w:t>
      </w:r>
      <w:r>
        <w:t xml:space="preserve"> </w:t>
      </w:r>
      <w:r>
        <w:t>reed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my</w:t>
      </w:r>
      <w:r>
        <w:t xml:space="preserve"> </w:t>
      </w:r>
      <w:r>
        <w:t>blisful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423 (data/riverside_cats/TC2_riv.cat)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the</w:t>
      </w:r>
      <w:r>
        <w:t xml:space="preserve"> </w:t>
      </w:r>
      <w:r>
        <w:t>verray</w:t>
      </w:r>
      <w:r>
        <w:t xml:space="preserve"> </w:t>
      </w:r>
      <w:r>
        <w:t>mede</w:t>
      </w:r>
      <w:r>
        <w:t xml:space="preserve"> </w:t>
      </w:r>
      <w:r>
        <w:t>of</w:t>
      </w:r>
      <w:r>
        <w:t xml:space="preserve"> </w:t>
      </w:r>
      <w:r>
        <w:t>youre</w:t>
      </w:r>
      <w:r>
        <w:t xml:space="preserve"> </w:t>
      </w:r>
      <w:r>
        <w:t>byheeste</w:t>
      </w:r>
      <w:r>
        <w:br/>
        <w:br/>
      </w:r>
    </w:p>
    <w:p>
      <w:r>
        <w:rPr>
          <w:b/>
        </w:rPr>
        <w:t>Present 3rd sg must end in -eth : purveye</w:t>
      </w:r>
      <w:r>
        <w:br/>
        <w:t>Troilus and Criseyde; Book II 426 (data/riverside_cats/TC2_riv.cat)</w:t>
        <w:br/>
      </w:r>
      <w:r>
        <w:t>Thow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dredful</w:t>
      </w:r>
      <w:r>
        <w:t xml:space="preserve"> </w:t>
      </w:r>
      <w:r>
        <w:t>cas</w:t>
      </w:r>
      <w:r>
        <w:t xml:space="preserve"> </w:t>
      </w:r>
      <w:r>
        <w:t>for</w:t>
      </w:r>
      <w:r>
        <w:t xml:space="preserve"> </w:t>
      </w:r>
      <w:r>
        <w:t>me</w:t>
      </w:r>
      <w:r>
        <w:t xml:space="preserve"> </w:t>
      </w:r>
      <w:r>
        <w:rPr>
          <w:i/>
        </w:rPr>
        <w:t>purveye</w:t>
      </w:r>
      <w:r>
        <w:br/>
        <w:br/>
      </w:r>
    </w:p>
    <w:p>
      <w:r>
        <w:rPr>
          <w:b/>
        </w:rPr>
        <w:t>Present 3rd sg must end in -eth : mot</w:t>
      </w:r>
      <w:r>
        <w:br/>
        <w:t>Troilus and Criseyde; Book II 439 (data/riverside_cats/TC2_riv.cat)</w:t>
        <w:br/>
      </w:r>
      <w:r>
        <w:t>But</w:t>
      </w:r>
      <w:r>
        <w:t xml:space="preserve"> </w:t>
      </w:r>
      <w:r>
        <w:t>sith</w:t>
      </w:r>
      <w:r>
        <w:t xml:space="preserve"> </w:t>
      </w:r>
      <w:r>
        <w:t>I</w:t>
      </w:r>
      <w:r>
        <w:t xml:space="preserve"> </w:t>
      </w:r>
      <w:r>
        <w:t>se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rPr>
          <w:i/>
        </w:rPr>
        <w:t>mot</w:t>
      </w:r>
      <w:r>
        <w:t xml:space="preserve"> </w:t>
      </w:r>
      <w:r>
        <w:t>nedes</w:t>
      </w:r>
      <w:r>
        <w:t xml:space="preserve"> </w:t>
      </w:r>
      <w:r>
        <w:t>dye</w:t>
      </w:r>
      <w:r>
        <w:br/>
        <w:br/>
      </w:r>
    </w:p>
    <w:p>
      <w:r>
        <w:rPr>
          <w:b/>
        </w:rPr>
        <w:t>Weak pt sg must end in -ed, -d, or -t : kaughte</w:t>
      </w:r>
      <w:r>
        <w:br/>
        <w:t>Troilus and Criseyde; Book II 448 (data/riverside_cats/TC2_riv.cat)</w:t>
        <w:br/>
      </w:r>
      <w:r>
        <w:t>Tyl</w:t>
      </w:r>
      <w:r>
        <w:t xml:space="preserve"> </w:t>
      </w:r>
      <w:r>
        <w:t>she</w:t>
      </w:r>
      <w:r>
        <w:t xml:space="preserve"> </w:t>
      </w:r>
      <w:r>
        <w:t>agayn</w:t>
      </w:r>
      <w:r>
        <w:t xml:space="preserve"> </w:t>
      </w:r>
      <w:r>
        <w:t>hym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lappe</w:t>
      </w:r>
      <w:r>
        <w:t xml:space="preserve"> </w:t>
      </w:r>
      <w:r>
        <w:rPr>
          <w:i/>
        </w:rPr>
        <w:t>kaughte</w:t>
      </w:r>
      <w:r>
        <w:br/>
        <w:br/>
      </w:r>
    </w:p>
    <w:p>
      <w:r>
        <w:rPr>
          <w:b/>
        </w:rPr>
        <w:t>Present 3rd sg must end in -eth : sle</w:t>
      </w:r>
      <w:r>
        <w:br/>
        <w:t>Troilus and Criseyde; Book II 459 (data/riverside_cats/TC2_riv.cat)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this</w:t>
      </w:r>
      <w:r>
        <w:t xml:space="preserve"> </w:t>
      </w:r>
      <w:r>
        <w:t>man</w:t>
      </w:r>
      <w:r>
        <w:t xml:space="preserve"> </w:t>
      </w:r>
      <w:r>
        <w:rPr>
          <w:i/>
        </w:rPr>
        <w:t>sle</w:t>
      </w:r>
      <w:r>
        <w:t xml:space="preserve"> </w:t>
      </w:r>
      <w:r>
        <w:t>here</w:t>
      </w:r>
      <w:r>
        <w:t xml:space="preserve"> </w:t>
      </w:r>
      <w:r>
        <w:t>hymself</w:t>
      </w:r>
      <w:r>
        <w:t xml:space="preserve"> </w:t>
      </w:r>
      <w:r>
        <w:t>allas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 460 (data/riverside_cats/TC2_riv.cat)</w:t>
        <w:br/>
      </w:r>
      <w:r>
        <w:t>In</w:t>
      </w:r>
      <w:r>
        <w:t xml:space="preserve"> </w:t>
      </w:r>
      <w:r>
        <w:t>my</w:t>
      </w:r>
      <w:r>
        <w:t xml:space="preserve"> </w:t>
      </w:r>
      <w:r>
        <w:t>presence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be</w:t>
      </w:r>
      <w:r>
        <w:t xml:space="preserve"> </w:t>
      </w:r>
      <w:r>
        <w:t>no</w:t>
      </w:r>
      <w:r>
        <w:t xml:space="preserve"> </w:t>
      </w:r>
      <w:r>
        <w:t>solas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464 (data/riverside_cats/TC2_riv.cat)</w:t>
        <w:br/>
      </w:r>
      <w:r>
        <w:t>A</w:t>
      </w:r>
      <w:r>
        <w:t xml:space="preserve"> </w:t>
      </w:r>
      <w:r>
        <w:t>Lord</w:t>
      </w:r>
      <w:r>
        <w:t xml:space="preserve"> </w:t>
      </w:r>
      <w:r>
        <w:t>What</w:t>
      </w:r>
      <w:r>
        <w:t xml:space="preserve"> </w:t>
      </w:r>
      <w:r>
        <w:t>me</w:t>
      </w:r>
      <w:r>
        <w:t xml:space="preserve"> </w:t>
      </w:r>
      <w:r>
        <w:rPr>
          <w:i/>
        </w:rPr>
        <w:t>is</w:t>
      </w:r>
      <w:r>
        <w:t xml:space="preserve"> </w:t>
      </w:r>
      <w:r>
        <w:t>tid</w:t>
      </w:r>
      <w:r>
        <w:t xml:space="preserve"> </w:t>
      </w:r>
      <w:r>
        <w:t>a</w:t>
      </w:r>
      <w:r>
        <w:t xml:space="preserve"> </w:t>
      </w:r>
      <w:r>
        <w:t>sory</w:t>
      </w:r>
      <w:r>
        <w:t xml:space="preserve"> </w:t>
      </w:r>
      <w:r>
        <w:t>chaunce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468 (data/riverside_cats/TC2_riv.cat)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so</w:t>
      </w:r>
      <w:r>
        <w:t xml:space="preserve"> </w:t>
      </w:r>
      <w:r>
        <w:rPr>
          <w:i/>
        </w:rPr>
        <w:t>doon</w:t>
      </w:r>
      <w:r>
        <w:t xml:space="preserve"> </w:t>
      </w:r>
      <w:r>
        <w:t>myn</w:t>
      </w:r>
      <w:r>
        <w:t xml:space="preserve"> </w:t>
      </w:r>
      <w:r>
        <w:t>honour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kepe</w:t>
      </w:r>
      <w:r>
        <w:br/>
        <w:br/>
      </w:r>
    </w:p>
    <w:p>
      <w:r>
        <w:rPr>
          <w:b/>
        </w:rPr>
        <w:t>Weak pt sg must end in -ed, -d, or -t : for</w:t>
      </w:r>
      <w:r>
        <w:br/>
        <w:t>Troilus and Criseyde; Book II 469 (data/riverside_cats/TC2_riv.cat)</w:t>
        <w:br/>
      </w:r>
      <w:r>
        <w:t>And</w:t>
      </w:r>
      <w:r>
        <w:t xml:space="preserve"> </w:t>
      </w:r>
      <w:r>
        <w:t>ek</w:t>
      </w:r>
      <w:r>
        <w:t xml:space="preserve"> </w:t>
      </w:r>
      <w:r>
        <w:t>his</w:t>
      </w:r>
      <w:r>
        <w:t xml:space="preserve"> </w:t>
      </w:r>
      <w:r>
        <w:t>lif</w:t>
      </w:r>
      <w:r>
        <w:t xml:space="preserve"> </w:t>
      </w:r>
      <w:r>
        <w:t>and</w:t>
      </w:r>
      <w:r>
        <w:t xml:space="preserve"> </w:t>
      </w:r>
      <w:r>
        <w:t>stynte</w:t>
      </w:r>
      <w:r>
        <w:t xml:space="preserve"> </w:t>
      </w:r>
      <w:r>
        <w:rPr>
          <w:i/>
        </w:rPr>
        <w:t>for</w:t>
      </w:r>
      <w:r>
        <w:t xml:space="preserve"> </w:t>
      </w:r>
      <w:r>
        <w:t>to</w:t>
      </w:r>
      <w:r>
        <w:t xml:space="preserve"> </w:t>
      </w:r>
      <w:r>
        <w:t>wepe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470 (data/riverside_cats/TC2_riv.cat)</w:t>
        <w:br/>
      </w:r>
      <w:r>
        <w:t>Of</w:t>
      </w:r>
      <w:r>
        <w:t xml:space="preserve"> </w:t>
      </w:r>
      <w:r>
        <w:t>harmes</w:t>
      </w:r>
      <w:r>
        <w:t xml:space="preserve"> </w:t>
      </w:r>
      <w:r>
        <w:t>two</w:t>
      </w:r>
      <w:r>
        <w:t xml:space="preserve"> </w:t>
      </w:r>
      <w:r>
        <w:t>the</w:t>
      </w:r>
      <w:r>
        <w:t xml:space="preserve"> </w:t>
      </w:r>
      <w:r>
        <w:t>lesse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chese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475 (data/riverside_cats/TC2_riv.cat)</w:t>
        <w:br/>
      </w:r>
      <w:r>
        <w:t>Now</w:t>
      </w:r>
      <w:r>
        <w:t xml:space="preserve"> </w:t>
      </w:r>
      <w:r>
        <w:t>wel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doon</w:t>
      </w:r>
      <w:r>
        <w:t xml:space="preserve"> </w:t>
      </w:r>
      <w:r>
        <w:t>my</w:t>
      </w:r>
      <w:r>
        <w:t xml:space="preserve"> </w:t>
      </w:r>
      <w:r>
        <w:t>peyne</w:t>
      </w:r>
      <w:r>
        <w:br/>
        <w:br/>
      </w:r>
    </w:p>
    <w:p>
      <w:r>
        <w:rPr>
          <w:b/>
        </w:rPr>
        <w:t>Present 3rd sg must end in -eth : cesse</w:t>
      </w:r>
      <w:r>
        <w:br/>
        <w:t>Troilus and Criseyde; Book II 483 (data/riverside_cats/TC2_riv.cat)</w:t>
        <w:br/>
      </w:r>
      <w:r>
        <w:t>But</w:t>
      </w:r>
      <w:r>
        <w:t xml:space="preserve"> </w:t>
      </w:r>
      <w:r>
        <w:rPr>
          <w:i/>
        </w:rPr>
        <w:t>cesse</w:t>
      </w:r>
      <w:r>
        <w:t xml:space="preserve"> </w:t>
      </w:r>
      <w:r>
        <w:t>cause</w:t>
      </w:r>
      <w:r>
        <w:t xml:space="preserve"> </w:t>
      </w:r>
      <w:r>
        <w:t>ay</w:t>
      </w:r>
      <w:r>
        <w:t xml:space="preserve"> </w:t>
      </w:r>
      <w:r>
        <w:t>cesseth</w:t>
      </w:r>
      <w:r>
        <w:t xml:space="preserve"> </w:t>
      </w:r>
      <w:r>
        <w:t>maladie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485 (data/riverside_cats/TC2_riv.cat)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proces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depper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488 (data/riverside_cats/TC2_riv.cat)</w:t>
        <w:br/>
      </w:r>
      <w:r>
        <w:t>Though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on</w:t>
      </w:r>
      <w:r>
        <w:t xml:space="preserve"> </w:t>
      </w:r>
      <w:r>
        <w:t>o</w:t>
      </w:r>
      <w:r>
        <w:t xml:space="preserve"> </w:t>
      </w:r>
      <w:r>
        <w:t>day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fo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492 (data/riverside_cats/TC2_riv.cat)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hight</w:t>
      </w:r>
      <w:r>
        <w:t xml:space="preserve"> </w:t>
      </w:r>
      <w:r>
        <w:t>me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 495 (data/riverside_cats/TC2_riv.cat)</w:t>
        <w:br/>
      </w:r>
      <w:r>
        <w:t>Ne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han</w:t>
      </w:r>
      <w:r>
        <w:t xml:space="preserve"> </w:t>
      </w:r>
      <w:r>
        <w:t>cause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matere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 502 (data/riverside_cats/TC2_riv.cat)</w:t>
        <w:br/>
      </w:r>
      <w:r>
        <w:rPr>
          <w:i/>
        </w:rPr>
        <w:t>Woot</w:t>
      </w:r>
      <w:r>
        <w:t xml:space="preserve"> </w:t>
      </w:r>
      <w:r>
        <w:t>noon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t>He</w:t>
      </w:r>
      <w:r>
        <w:t xml:space="preserve"> </w:t>
      </w:r>
      <w:r>
        <w:t>seyde</w:t>
      </w:r>
      <w:r>
        <w:t xml:space="preserve"> </w:t>
      </w:r>
      <w:r>
        <w:t>No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II 503 (data/riverside_cats/TC2_riv.cat)</w:t>
        <w:br/>
      </w:r>
      <w:r>
        <w:rPr>
          <w:i/>
        </w:rPr>
        <w:t>Kan</w:t>
      </w:r>
      <w:r>
        <w:t xml:space="preserve"> </w:t>
      </w:r>
      <w:r>
        <w:t>he</w:t>
      </w:r>
      <w:r>
        <w:t xml:space="preserve"> </w:t>
      </w:r>
      <w:r>
        <w:t>wel</w:t>
      </w:r>
      <w:r>
        <w:t xml:space="preserve"> </w:t>
      </w:r>
      <w:r>
        <w:t>speke</w:t>
      </w:r>
      <w:r>
        <w:t xml:space="preserve"> </w:t>
      </w:r>
      <w:r>
        <w:t>of</w:t>
      </w:r>
      <w:r>
        <w:t xml:space="preserve"> </w:t>
      </w:r>
      <w:r>
        <w:t>love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I</w:t>
      </w:r>
      <w:r>
        <w:t xml:space="preserve"> </w:t>
      </w:r>
      <w:r>
        <w:t>preye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531 (data/riverside_cats/TC2_riv.cat)</w:t>
        <w:br/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my</w:t>
      </w:r>
      <w:r>
        <w:t xml:space="preserve"> </w:t>
      </w:r>
      <w:r>
        <w:t>goost</w:t>
      </w:r>
      <w:r>
        <w:t xml:space="preserve"> </w:t>
      </w:r>
      <w:r>
        <w:t>departe</w:t>
      </w:r>
      <w:r>
        <w:t xml:space="preserve"> </w:t>
      </w:r>
      <w:r>
        <w:t>awey</w:t>
      </w:r>
      <w:r>
        <w:t xml:space="preserve"> </w:t>
      </w:r>
      <w:r>
        <w:t>fro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533 (data/riverside_cats/TC2_riv.cat)</w:t>
        <w:br/>
      </w:r>
      <w:r>
        <w:t>For</w:t>
      </w:r>
      <w:r>
        <w:t xml:space="preserve"> </w:t>
      </w:r>
      <w:r>
        <w:t>certes</w:t>
      </w:r>
      <w:r>
        <w:t xml:space="preserve"> </w:t>
      </w:r>
      <w:r>
        <w:t>lord</w:t>
      </w:r>
      <w:r>
        <w:t xml:space="preserve"> </w:t>
      </w:r>
      <w:r>
        <w:t>so</w:t>
      </w:r>
      <w:r>
        <w:t xml:space="preserve"> </w:t>
      </w:r>
      <w:r>
        <w:t>soore</w:t>
      </w:r>
      <w:r>
        <w:t xml:space="preserve"> </w:t>
      </w:r>
      <w:r>
        <w:rPr>
          <w:i/>
        </w:rPr>
        <w:t>hath</w:t>
      </w:r>
      <w:r>
        <w:t xml:space="preserve"> </w:t>
      </w:r>
      <w:r>
        <w:t>she</w:t>
      </w:r>
      <w:r>
        <w:t xml:space="preserve"> </w:t>
      </w:r>
      <w:r>
        <w:t>me</w:t>
      </w:r>
      <w:r>
        <w:t xml:space="preserve"> </w:t>
      </w:r>
      <w:r>
        <w:t>wounded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535 (data/riverside_cats/TC2_riv.cat)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myn</w:t>
      </w:r>
      <w:r>
        <w:t xml:space="preserve"> </w:t>
      </w:r>
      <w:r>
        <w:t>hertes</w:t>
      </w:r>
      <w:r>
        <w:t xml:space="preserve"> </w:t>
      </w:r>
      <w:r>
        <w:t>botme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ysounded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537 (data/riverside_cats/TC2_riv.cat)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werste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me</w:t>
      </w:r>
      <w:r>
        <w:t xml:space="preserve"> </w:t>
      </w:r>
      <w:r>
        <w:t>nat</w:t>
      </w:r>
      <w:r>
        <w:t xml:space="preserve"> </w:t>
      </w:r>
      <w:r>
        <w:t>bywreyen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II 542 (data/riverside_cats/TC2_riv.cat)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gan</w:t>
      </w:r>
      <w:r>
        <w:t xml:space="preserve"> </w:t>
      </w:r>
      <w:r>
        <w:t>stille</w:t>
      </w:r>
      <w:r>
        <w:t xml:space="preserve"> </w:t>
      </w:r>
      <w:r>
        <w:t>awey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II 546 (data/riverside_cats/TC2_riv.cat)</w:t>
        <w:br/>
      </w:r>
      <w:r>
        <w:t>It</w:t>
      </w:r>
      <w:r>
        <w:t xml:space="preserve"> </w:t>
      </w:r>
      <w:r>
        <w:t>semeth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love</w:t>
      </w:r>
      <w:r>
        <w:t xml:space="preserve"> </w:t>
      </w:r>
      <w:r>
        <w:rPr>
          <w:i/>
        </w:rPr>
        <w:t>doth</w:t>
      </w:r>
      <w:r>
        <w:t xml:space="preserve"> </w:t>
      </w:r>
      <w:r>
        <w:t>yow</w:t>
      </w:r>
      <w:r>
        <w:t xml:space="preserve"> </w:t>
      </w:r>
      <w:r>
        <w:t>longe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547 (data/riverside_cats/TC2_riv.cat)</w:t>
        <w:br/>
      </w:r>
      <w:r>
        <w:t>That</w:t>
      </w:r>
      <w:r>
        <w:t xml:space="preserve"> </w:t>
      </w:r>
      <w:r>
        <w:t>slepen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yow</w:t>
      </w:r>
      <w:r>
        <w:t xml:space="preserve"> </w:t>
      </w:r>
      <w:r>
        <w:t>wake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II 549 (data/riverside_cats/TC2_riv.cat)</w:t>
        <w:br/>
      </w:r>
      <w:r>
        <w:t>Ye</w:t>
      </w:r>
      <w:r>
        <w:t xml:space="preserve"> </w:t>
      </w:r>
      <w:r>
        <w:t>frend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rPr>
          <w:i/>
        </w:rPr>
        <w:t>do</w:t>
      </w:r>
      <w:r>
        <w:t xml:space="preserve"> </w:t>
      </w:r>
      <w:r>
        <w:t>ye</w:t>
      </w:r>
      <w:r>
        <w:t xml:space="preserve"> </w:t>
      </w:r>
      <w:r>
        <w:t>youre</w:t>
      </w:r>
      <w:r>
        <w:t xml:space="preserve"> </w:t>
      </w:r>
      <w:r>
        <w:t>hedes</w:t>
      </w:r>
      <w:r>
        <w:t xml:space="preserve"> </w:t>
      </w:r>
      <w:r>
        <w:t>ake</w:t>
      </w:r>
      <w:r>
        <w:br/>
        <w:br/>
      </w:r>
    </w:p>
    <w:p>
      <w:r>
        <w:rPr>
          <w:b/>
        </w:rPr>
        <w:t>Strong pt sg must not end in -en or -e : wepte</w:t>
      </w:r>
      <w:r>
        <w:br/>
        <w:t>Troilus and Criseyde; Book II 562 (data/riverside_cats/TC2_riv.cat)</w:t>
        <w:br/>
      </w:r>
      <w:r>
        <w:t>And</w:t>
      </w:r>
      <w:r>
        <w:t xml:space="preserve"> </w:t>
      </w:r>
      <w:r>
        <w:t>ner</w:t>
      </w:r>
      <w:r>
        <w:t xml:space="preserve"> </w:t>
      </w:r>
      <w:r>
        <w:t>I</w:t>
      </w:r>
      <w:r>
        <w:t xml:space="preserve"> </w:t>
      </w:r>
      <w:r>
        <w:t>com</w:t>
      </w:r>
      <w:r>
        <w:t xml:space="preserve"> </w:t>
      </w:r>
      <w:r>
        <w:t>and</w:t>
      </w:r>
      <w:r>
        <w:t xml:space="preserve"> </w:t>
      </w:r>
      <w:r>
        <w:t>fond</w:t>
      </w:r>
      <w:r>
        <w:t xml:space="preserve"> </w:t>
      </w:r>
      <w:r>
        <w:t>he</w:t>
      </w:r>
      <w:r>
        <w:t xml:space="preserve"> </w:t>
      </w:r>
      <w:r>
        <w:rPr>
          <w:i/>
        </w:rPr>
        <w:t>wepte</w:t>
      </w:r>
      <w:r>
        <w:t xml:space="preserve"> </w:t>
      </w:r>
      <w:r>
        <w:t>soore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563 (data/riverside_cats/TC2_riv.cat)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wys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savacioun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 568 (data/riverside_cats/TC2_riv.cat)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nevere</w:t>
      </w:r>
      <w:r>
        <w:t xml:space="preserve"> </w:t>
      </w:r>
      <w:r>
        <w:t>sith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born</w:t>
      </w:r>
      <w:r>
        <w:br/>
        <w:br/>
      </w:r>
    </w:p>
    <w:p>
      <w:r>
        <w:rPr>
          <w:b/>
        </w:rPr>
        <w:t>Strong participle must end in -en or -e : isworn</w:t>
      </w:r>
      <w:r>
        <w:br/>
        <w:t>Troilus and Criseyde; Book II 570 (data/riverside_cats/TC2_riv.cat)</w:t>
        <w:br/>
      </w:r>
      <w:r>
        <w:t>Ne</w:t>
      </w:r>
      <w:r>
        <w:t xml:space="preserve"> </w:t>
      </w:r>
      <w:r>
        <w:t>nevere</w:t>
      </w:r>
      <w:r>
        <w:t xml:space="preserve"> </w:t>
      </w:r>
      <w:r>
        <w:t>was</w:t>
      </w:r>
      <w:r>
        <w:t xml:space="preserve"> </w:t>
      </w:r>
      <w:r>
        <w:t>to</w:t>
      </w:r>
      <w:r>
        <w:t xml:space="preserve"> </w:t>
      </w:r>
      <w:r>
        <w:t>wight</w:t>
      </w:r>
      <w:r>
        <w:t xml:space="preserve"> </w:t>
      </w:r>
      <w:r>
        <w:t>so</w:t>
      </w:r>
      <w:r>
        <w:t xml:space="preserve"> </w:t>
      </w:r>
      <w:r>
        <w:t>depe</w:t>
      </w:r>
      <w:r>
        <w:t xml:space="preserve"> </w:t>
      </w:r>
      <w:r>
        <w:rPr>
          <w:i/>
        </w:rPr>
        <w:t>isworn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577 (data/riverside_cats/TC2_riv.cat)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wrought</w:t>
      </w:r>
      <w:r>
        <w:br/>
        <w:br/>
      </w:r>
    </w:p>
    <w:p>
      <w:r>
        <w:rPr>
          <w:b/>
        </w:rPr>
        <w:t>Present 3rd sg must end in -eth : dooth</w:t>
      </w:r>
      <w:r>
        <w:br/>
        <w:t>Troilus and Criseyde; Book II 578 (data/riverside_cats/TC2_riv.cat)</w:t>
        <w:br/>
      </w:r>
      <w:r>
        <w:t>Swich</w:t>
      </w:r>
      <w:r>
        <w:t xml:space="preserve"> </w:t>
      </w:r>
      <w:r>
        <w:t>cheer</w:t>
      </w:r>
      <w:r>
        <w:t xml:space="preserve"> </w:t>
      </w:r>
      <w:r>
        <w:t>hym</w:t>
      </w:r>
      <w:r>
        <w:t xml:space="preserve"> </w:t>
      </w:r>
      <w:r>
        <w:rPr>
          <w:i/>
        </w:rPr>
        <w:t>dooth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lyven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585 (data/riverside_cats/TC2_riv.cat)</w:t>
        <w:br/>
      </w:r>
      <w:r>
        <w:t>Wel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ryng</w:t>
      </w:r>
      <w:r>
        <w:t xml:space="preserve"> </w:t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ruby</w:t>
      </w:r>
      <w:r>
        <w:t xml:space="preserve"> </w:t>
      </w:r>
      <w:r>
        <w:t>set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587 (data/riverside_cats/TC2_riv.cat)</w:t>
        <w:br/>
      </w:r>
      <w:r>
        <w:t>Whan</w:t>
      </w:r>
      <w:r>
        <w:t xml:space="preserve"> </w:t>
      </w:r>
      <w:r>
        <w:t>ye</w:t>
      </w:r>
      <w:r>
        <w:t xml:space="preserve"> </w:t>
      </w:r>
      <w:r>
        <w:t>ben</w:t>
      </w:r>
      <w:r>
        <w:t xml:space="preserve"> </w:t>
      </w:r>
      <w:r>
        <w:t>his</w:t>
      </w:r>
      <w:r>
        <w:t xml:space="preserve"> </w:t>
      </w:r>
      <w:r>
        <w:t>al</w:t>
      </w:r>
      <w:r>
        <w:t xml:space="preserve"> </w:t>
      </w:r>
      <w:r>
        <w:t>hool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</w:t>
      </w:r>
      <w:r>
        <w:br/>
        <w:br/>
      </w:r>
    </w:p>
    <w:p>
      <w:r>
        <w:rPr>
          <w:b/>
        </w:rPr>
        <w:t>Present 3rd sg must end in -eth : helpe</w:t>
      </w:r>
      <w:r>
        <w:br/>
        <w:t>Troilus and Criseyde; Book II 590 (data/riverside_cats/TC2_riv.cat)</w:t>
        <w:br/>
      </w:r>
      <w:r>
        <w:t>As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ye</w:t>
      </w:r>
      <w:r>
        <w:t xml:space="preserve"> </w:t>
      </w:r>
      <w:r>
        <w:t>shenden</w:t>
      </w:r>
      <w:r>
        <w:t xml:space="preserve"> </w:t>
      </w:r>
      <w:r>
        <w:t>every</w:t>
      </w:r>
      <w:r>
        <w:t xml:space="preserve"> </w:t>
      </w:r>
      <w:r>
        <w:t>deel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596 (data/riverside_cats/TC2_riv.cat)</w:t>
        <w:br/>
      </w:r>
      <w:r>
        <w:t>With</w:t>
      </w:r>
      <w:r>
        <w:t xml:space="preserve"> </w:t>
      </w:r>
      <w:r>
        <w:t>this</w:t>
      </w:r>
      <w:r>
        <w:t xml:space="preserve"> </w:t>
      </w:r>
      <w:r>
        <w:t>he</w:t>
      </w:r>
      <w:r>
        <w:t xml:space="preserve"> </w:t>
      </w:r>
      <w:r>
        <w:t>took</w:t>
      </w:r>
      <w:r>
        <w:t xml:space="preserve"> </w:t>
      </w:r>
      <w:r>
        <w:t>his</w:t>
      </w:r>
      <w:r>
        <w:t xml:space="preserve"> </w:t>
      </w:r>
      <w:r>
        <w:t>leve</w:t>
      </w:r>
      <w:r>
        <w:t xml:space="preserve"> </w:t>
      </w:r>
      <w:r>
        <w:t>and</w:t>
      </w:r>
      <w:r>
        <w:t xml:space="preserve"> </w:t>
      </w:r>
      <w:r>
        <w:t>hom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Troilus and Criseyde; Book II 598 (data/riverside_cats/TC2_riv.cat)</w:t>
        <w:br/>
      </w:r>
      <w:r>
        <w:t>Criseyde</w:t>
      </w:r>
      <w:r>
        <w:t xml:space="preserve"> </w:t>
      </w:r>
      <w:r>
        <w:t>aros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t>she</w:t>
      </w:r>
      <w:r>
        <w:t xml:space="preserve"> </w:t>
      </w:r>
      <w:r>
        <w:t>ne</w:t>
      </w:r>
      <w:r>
        <w:t xml:space="preserve"> </w:t>
      </w:r>
      <w:r>
        <w:rPr>
          <w:i/>
        </w:rPr>
        <w:t>stente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607 (data/riverside_cats/TC2_riv.cat)</w:t>
        <w:br/>
      </w:r>
      <w:r>
        <w:t>For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possibilite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608 (data/riverside_cats/TC2_riv.cat)</w:t>
        <w:br/>
      </w:r>
      <w:r>
        <w:t>A</w:t>
      </w:r>
      <w:r>
        <w:t xml:space="preserve"> </w:t>
      </w:r>
      <w:r>
        <w:t>womman</w:t>
      </w:r>
      <w:r>
        <w:t xml:space="preserve"> </w:t>
      </w:r>
      <w:r>
        <w:t>so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may</w:t>
      </w:r>
      <w:r>
        <w:t xml:space="preserve"> </w:t>
      </w:r>
      <w:r>
        <w:t>tobreste</w:t>
      </w:r>
      <w:r>
        <w:br/>
        <w:br/>
      </w:r>
    </w:p>
    <w:p>
      <w:r>
        <w:rPr>
          <w:b/>
        </w:rPr>
        <w:t>Present 3rd sg must end in -eth : leste</w:t>
      </w:r>
      <w:r>
        <w:br/>
        <w:t>Troilus and Criseyde; Book II 609 (data/riverside_cats/TC2_riv.cat)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t>naught</w:t>
      </w:r>
      <w:r>
        <w:t xml:space="preserve"> </w:t>
      </w:r>
      <w:r>
        <w:t>love</w:t>
      </w:r>
      <w:r>
        <w:t xml:space="preserve"> </w:t>
      </w:r>
      <w:r>
        <w:t>ayein</w:t>
      </w:r>
      <w:r>
        <w:t xml:space="preserve"> </w:t>
      </w:r>
      <w:r>
        <w:t>but</w:t>
      </w:r>
      <w:r>
        <w:t xml:space="preserve"> </w:t>
      </w:r>
      <w:r>
        <w:t>if</w:t>
      </w:r>
      <w:r>
        <w:t xml:space="preserve"> </w:t>
      </w:r>
      <w:r>
        <w:t>hire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613 (data/riverside_cats/TC2_riv.cat)</w:t>
        <w:br/>
      </w:r>
      <w:r>
        <w:rPr>
          <w:i/>
        </w:rPr>
        <w:t>Hath</w:t>
      </w:r>
      <w:r>
        <w:t xml:space="preserve"> </w:t>
      </w:r>
      <w:r>
        <w:t>right</w:t>
      </w:r>
      <w:r>
        <w:t xml:space="preserve"> </w:t>
      </w:r>
      <w:r>
        <w:t>now</w:t>
      </w:r>
      <w:r>
        <w:t xml:space="preserve"> </w:t>
      </w:r>
      <w:r>
        <w:t>put</w:t>
      </w:r>
      <w:r>
        <w:t xml:space="preserve"> </w:t>
      </w:r>
      <w:r>
        <w:t>to</w:t>
      </w:r>
      <w:r>
        <w:t xml:space="preserve"> </w:t>
      </w:r>
      <w:r>
        <w:t>flighte</w:t>
      </w:r>
      <w:r>
        <w:t xml:space="preserve"> </w:t>
      </w:r>
      <w:r>
        <w:t>the</w:t>
      </w:r>
      <w:r>
        <w:t xml:space="preserve"> </w:t>
      </w:r>
      <w:r>
        <w:t>Grekes</w:t>
      </w:r>
      <w:r>
        <w:t xml:space="preserve"> </w:t>
      </w:r>
      <w:r>
        <w:t>route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615 (data/riverside_cats/TC2_riv.cat)</w:t>
        <w:br/>
      </w:r>
      <w:r>
        <w:t>A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se</w:t>
      </w:r>
      <w:r>
        <w:t xml:space="preserve"> </w:t>
      </w:r>
      <w:r>
        <w:t>Cast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yates</w:t>
      </w:r>
      <w:r>
        <w:t xml:space="preserve"> </w:t>
      </w:r>
      <w:r>
        <w:t>wyde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618 (data/riverside_cats/TC2_riv.cat)</w:t>
        <w:br/>
      </w:r>
      <w:r>
        <w:t>Of</w:t>
      </w:r>
      <w:r>
        <w:t xml:space="preserve"> </w:t>
      </w:r>
      <w:r>
        <w:t>Dardanus</w:t>
      </w:r>
      <w:r>
        <w:t xml:space="preserve"> </w:t>
      </w:r>
      <w:r>
        <w:t>there</w:t>
      </w:r>
      <w:r>
        <w:t xml:space="preserve"> </w:t>
      </w:r>
      <w:r>
        <w:t>opyn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cheyne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 623 (data/riverside_cats/TC2_riv.cat)</w:t>
        <w:br/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bityden</w:t>
      </w:r>
      <w:r>
        <w:t xml:space="preserve"> </w:t>
      </w:r>
      <w:r>
        <w:t>of</w:t>
      </w:r>
      <w:r>
        <w:t xml:space="preserve"> </w:t>
      </w:r>
      <w:r>
        <w:t>necessitee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 642 (data/riverside_cats/TC2_riv.cat)</w:t>
        <w:br/>
      </w:r>
      <w:r>
        <w:t>That</w:t>
      </w:r>
      <w:r>
        <w:t xml:space="preserve"> </w:t>
      </w:r>
      <w:r>
        <w:t>thirled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horn</w:t>
      </w:r>
      <w:r>
        <w:t xml:space="preserve"> </w:t>
      </w:r>
      <w:r>
        <w:t>and</w:t>
      </w:r>
      <w:r>
        <w:t xml:space="preserve"> </w:t>
      </w:r>
      <w:r>
        <w:t>nerf</w:t>
      </w:r>
      <w:r>
        <w:t xml:space="preserve"> </w:t>
      </w:r>
      <w:r>
        <w:t>and</w:t>
      </w:r>
      <w:r>
        <w:t xml:space="preserve"> </w:t>
      </w:r>
      <w:r>
        <w:t>rynde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 646 (data/riverside_cats/TC2_riv.cat)</w:t>
        <w:br/>
      </w:r>
      <w:r>
        <w:t>When</w:t>
      </w:r>
      <w:r>
        <w:t xml:space="preserve"> </w:t>
      </w:r>
      <w:r>
        <w:t>he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t>upon</w:t>
      </w:r>
      <w:r>
        <w:t xml:space="preserve"> </w:t>
      </w:r>
      <w:r>
        <w:t>hym</w:t>
      </w:r>
      <w:r>
        <w:t xml:space="preserve"> </w:t>
      </w:r>
      <w:r>
        <w:rPr>
          <w:i/>
        </w:rPr>
        <w:t>herde</w:t>
      </w:r>
      <w:r>
        <w:t xml:space="preserve"> </w:t>
      </w:r>
      <w:r>
        <w:t>cryen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Troilus and Criseyde; Book II 648 (data/riverside_cats/TC2_riv.cat)</w:t>
        <w:br/>
      </w:r>
      <w:r>
        <w:t>How</w:t>
      </w:r>
      <w:r>
        <w:t xml:space="preserve"> </w:t>
      </w:r>
      <w:r>
        <w:t>sobrelich</w:t>
      </w:r>
      <w:r>
        <w:t xml:space="preserve"> </w:t>
      </w:r>
      <w:r>
        <w:t>he</w:t>
      </w:r>
      <w:r>
        <w:t xml:space="preserve"> </w:t>
      </w:r>
      <w:r>
        <w:rPr>
          <w:i/>
        </w:rPr>
        <w:t>caste</w:t>
      </w:r>
      <w:r>
        <w:t xml:space="preserve"> </w:t>
      </w:r>
      <w:r>
        <w:t>down</w:t>
      </w:r>
      <w:r>
        <w:t xml:space="preserve"> </w:t>
      </w:r>
      <w:r>
        <w:t>his</w:t>
      </w:r>
      <w:r>
        <w:t xml:space="preserve"> </w:t>
      </w:r>
      <w:r>
        <w:t>yen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653 (data/riverside_cats/TC2_riv.cat)</w:t>
        <w:br/>
      </w:r>
      <w:r>
        <w:t>Remembryng</w:t>
      </w:r>
      <w:r>
        <w:t xml:space="preserve"> </w:t>
      </w:r>
      <w:r>
        <w:t>hire</w:t>
      </w:r>
      <w:r>
        <w:t xml:space="preserve"> </w:t>
      </w:r>
      <w:r>
        <w:t>right</w:t>
      </w:r>
      <w:r>
        <w:t xml:space="preserve"> </w:t>
      </w:r>
      <w:r>
        <w:t>thus</w:t>
      </w:r>
      <w:r>
        <w:t xml:space="preserve"> </w:t>
      </w:r>
      <w:r>
        <w:t>Lo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swerith</w:t>
      </w:r>
      <w:r>
        <w:br/>
        <w:t>Troilus and Criseyde; Book II 654 (data/riverside_cats/TC2_riv.cat)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myn</w:t>
      </w:r>
      <w:r>
        <w:t xml:space="preserve"> </w:t>
      </w:r>
      <w:r>
        <w:t>uncle</w:t>
      </w:r>
      <w:r>
        <w:t xml:space="preserve"> </w:t>
      </w:r>
      <w:r>
        <w:rPr>
          <w:i/>
        </w:rPr>
        <w:t>swerith</w:t>
      </w:r>
      <w:r>
        <w:t xml:space="preserve"> </w:t>
      </w:r>
      <w:r>
        <w:t>he</w:t>
      </w:r>
      <w:r>
        <w:t xml:space="preserve"> </w:t>
      </w:r>
      <w:r>
        <w:t>moot</w:t>
      </w:r>
      <w:r>
        <w:t xml:space="preserve"> </w:t>
      </w:r>
      <w:r>
        <w:t>be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Present 3rd sg must end in -eth : moot</w:t>
      </w:r>
      <w:r>
        <w:br/>
        <w:t>Troilus and Criseyde; Book II 654 (data/riverside_cats/TC2_riv.cat)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myn</w:t>
      </w:r>
      <w:r>
        <w:t xml:space="preserve"> </w:t>
      </w:r>
      <w:r>
        <w:t>uncle</w:t>
      </w:r>
      <w:r>
        <w:t xml:space="preserve"> </w:t>
      </w:r>
      <w:r>
        <w:t>swerith</w:t>
      </w:r>
      <w:r>
        <w:t xml:space="preserve"> </w:t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be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Weak pt sg must end in -ed, -d, or -t : paste</w:t>
      </w:r>
      <w:r>
        <w:br/>
        <w:t>Troilus and Criseyde; Book II 658 (data/riverside_cats/TC2_riv.cat)</w:t>
        <w:br/>
      </w:r>
      <w:r>
        <w:t>Whil</w:t>
      </w:r>
      <w:r>
        <w:t xml:space="preserve"> </w:t>
      </w:r>
      <w:r>
        <w:t>he</w:t>
      </w:r>
      <w:r>
        <w:t xml:space="preserve"> </w:t>
      </w:r>
      <w:r>
        <w:t>and</w:t>
      </w:r>
      <w:r>
        <w:t xml:space="preserve"> </w:t>
      </w:r>
      <w:r>
        <w:t>alle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t>forby</w:t>
      </w:r>
      <w:r>
        <w:t xml:space="preserve"> </w:t>
      </w:r>
      <w:r>
        <w:rPr>
          <w:i/>
        </w:rPr>
        <w:t>paste</w:t>
      </w:r>
      <w:r>
        <w:br/>
        <w:br/>
      </w:r>
    </w:p>
    <w:p>
      <w:r>
        <w:rPr>
          <w:b/>
        </w:rPr>
        <w:t>Present 3rd sg must end in -eth : seith</w:t>
      </w:r>
      <w:r>
        <w:br/>
        <w:t>Troilus and Criseyde; Book II 670 (data/riverside_cats/TC2_riv.cat)</w:t>
        <w:br/>
      </w:r>
      <w:r>
        <w:t>Now</w:t>
      </w:r>
      <w:r>
        <w:t xml:space="preserve"> </w:t>
      </w:r>
      <w:r>
        <w:t>whoso</w:t>
      </w:r>
      <w:r>
        <w:t xml:space="preserve"> </w:t>
      </w:r>
      <w:r>
        <w:rPr>
          <w:i/>
        </w:rPr>
        <w:t>seith</w:t>
      </w:r>
      <w:r>
        <w:t xml:space="preserve"> </w:t>
      </w:r>
      <w:r>
        <w:t>so</w:t>
      </w:r>
      <w:r>
        <w:t xml:space="preserve"> </w:t>
      </w:r>
      <w:r>
        <w:t>mote</w:t>
      </w:r>
      <w:r>
        <w:t xml:space="preserve"> </w:t>
      </w:r>
      <w:r>
        <w:t>he</w:t>
      </w:r>
      <w:r>
        <w:t xml:space="preserve"> </w:t>
      </w:r>
      <w:r>
        <w:t>nevere</w:t>
      </w:r>
      <w:r>
        <w:t xml:space="preserve"> </w:t>
      </w:r>
      <w:r>
        <w:t>ythe</w:t>
      </w:r>
      <w:r>
        <w:br/>
        <w:br/>
      </w:r>
    </w:p>
    <w:p>
      <w:r>
        <w:rPr>
          <w:b/>
        </w:rPr>
        <w:t>Present 3rd sg must end in -eth : mote</w:t>
      </w:r>
      <w:r>
        <w:br/>
        <w:t>Troilus and Criseyde; Book II 670 (data/riverside_cats/TC2_riv.cat)</w:t>
        <w:br/>
      </w:r>
      <w:r>
        <w:t>Now</w:t>
      </w:r>
      <w:r>
        <w:t xml:space="preserve"> </w:t>
      </w:r>
      <w:r>
        <w:t>whoso</w:t>
      </w:r>
      <w:r>
        <w:t xml:space="preserve"> </w:t>
      </w:r>
      <w:r>
        <w:t>seith</w:t>
      </w:r>
      <w:r>
        <w:t xml:space="preserve"> </w:t>
      </w:r>
      <w:r>
        <w:t>so</w:t>
      </w:r>
      <w:r>
        <w:t xml:space="preserve"> </w:t>
      </w:r>
      <w:r>
        <w:rPr>
          <w:i/>
        </w:rPr>
        <w:t>mote</w:t>
      </w:r>
      <w:r>
        <w:t xml:space="preserve"> </w:t>
      </w:r>
      <w:r>
        <w:t>he</w:t>
      </w:r>
      <w:r>
        <w:t xml:space="preserve"> </w:t>
      </w:r>
      <w:r>
        <w:t>nevere</w:t>
      </w:r>
      <w:r>
        <w:t xml:space="preserve"> </w:t>
      </w:r>
      <w:r>
        <w:t>ythe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672 (data/riverside_cats/TC2_riv.cat)</w:t>
        <w:br/>
      </w:r>
      <w:r>
        <w:t>Er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wrought</w:t>
      </w:r>
      <w:r>
        <w:t xml:space="preserve"> </w:t>
      </w:r>
      <w:r>
        <w:t>withowten</w:t>
      </w:r>
      <w:r>
        <w:t xml:space="preserve"> </w:t>
      </w:r>
      <w:r>
        <w:t>any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 686 (data/riverside_cats/TC2_riv.cat)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wel</w:t>
      </w:r>
      <w:r>
        <w:t xml:space="preserve"> </w:t>
      </w:r>
      <w:r>
        <w:t>the</w:t>
      </w:r>
      <w:r>
        <w:t xml:space="preserve"> </w:t>
      </w:r>
      <w:r>
        <w:t>sonner</w:t>
      </w:r>
      <w:r>
        <w:t xml:space="preserve"> </w:t>
      </w:r>
      <w:r>
        <w:t>spedde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pt sg must end in -ed, -d, or -t : spedde</w:t>
      </w:r>
      <w:r>
        <w:br/>
        <w:t>Troilus and Criseyde; Book II 686 (data/riverside_cats/TC2_riv.cat)</w:t>
        <w:br/>
      </w:r>
      <w:r>
        <w:t>God</w:t>
      </w:r>
      <w:r>
        <w:t xml:space="preserve"> </w:t>
      </w:r>
      <w:r>
        <w:t>woot</w:t>
      </w:r>
      <w:r>
        <w:t xml:space="preserve"> </w:t>
      </w:r>
      <w:r>
        <w:t>that</w:t>
      </w:r>
      <w:r>
        <w:t xml:space="preserve"> </w:t>
      </w:r>
      <w:r>
        <w:t>wel</w:t>
      </w:r>
      <w:r>
        <w:t xml:space="preserve"> </w:t>
      </w:r>
      <w:r>
        <w:t>the</w:t>
      </w:r>
      <w:r>
        <w:t xml:space="preserve"> </w:t>
      </w:r>
      <w:r>
        <w:t>sonner</w:t>
      </w:r>
      <w:r>
        <w:t xml:space="preserve"> </w:t>
      </w:r>
      <w:r>
        <w:rPr>
          <w:i/>
        </w:rPr>
        <w:t>spedde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708 (data/riverside_cats/TC2_riv.cat)</w:t>
        <w:br/>
      </w:r>
      <w:r>
        <w:t>Ek</w:t>
      </w:r>
      <w:r>
        <w:t xml:space="preserve"> </w:t>
      </w:r>
      <w:r>
        <w:t>wel</w:t>
      </w:r>
      <w:r>
        <w:t xml:space="preserve"> </w:t>
      </w:r>
      <w:r>
        <w:t>woot</w:t>
      </w:r>
      <w:r>
        <w:t xml:space="preserve"> </w:t>
      </w:r>
      <w:r>
        <w:t>I</w:t>
      </w:r>
      <w:r>
        <w:t xml:space="preserve"> </w:t>
      </w:r>
      <w:r>
        <w:t>my</w:t>
      </w:r>
      <w:r>
        <w:t xml:space="preserve"> </w:t>
      </w:r>
      <w:r>
        <w:t>kynges</w:t>
      </w:r>
      <w:r>
        <w:t xml:space="preserve"> </w:t>
      </w:r>
      <w:r>
        <w:t>sone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709 (data/riverside_cats/TC2_riv.cat)</w:t>
        <w:br/>
      </w:r>
      <w:r>
        <w:t>And</w:t>
      </w:r>
      <w:r>
        <w:t xml:space="preserve"> </w:t>
      </w:r>
      <w:r>
        <w:t>sith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to</w:t>
      </w:r>
      <w:r>
        <w:t xml:space="preserve"> </w:t>
      </w:r>
      <w:r>
        <w:t>se</w:t>
      </w:r>
      <w:r>
        <w:t xml:space="preserve"> </w:t>
      </w:r>
      <w:r>
        <w:t>me</w:t>
      </w:r>
      <w:r>
        <w:t xml:space="preserve"> </w:t>
      </w:r>
      <w:r>
        <w:t>swich</w:t>
      </w:r>
      <w:r>
        <w:t xml:space="preserve"> </w:t>
      </w:r>
      <w:r>
        <w:t>delit</w:t>
      </w:r>
      <w:r>
        <w:br/>
        <w:br/>
      </w:r>
    </w:p>
    <w:p>
      <w:r>
        <w:rPr>
          <w:b/>
        </w:rPr>
        <w:t>Present 3rd sg must end in -eth : lith</w:t>
      </w:r>
      <w:r>
        <w:br/>
        <w:t>Troilus and Criseyde; Book II 715 (data/riverside_cats/TC2_riv.cat)</w:t>
        <w:br/>
      </w:r>
      <w:r>
        <w:t>In</w:t>
      </w:r>
      <w:r>
        <w:t xml:space="preserve"> </w:t>
      </w:r>
      <w:r>
        <w:t>every</w:t>
      </w:r>
      <w:r>
        <w:t xml:space="preserve"> </w:t>
      </w:r>
      <w:r>
        <w:t>thyng</w:t>
      </w:r>
      <w:r>
        <w:t xml:space="preserve"> </w:t>
      </w:r>
      <w:r>
        <w:t>I</w:t>
      </w:r>
      <w:r>
        <w:t xml:space="preserve"> </w:t>
      </w:r>
      <w:r>
        <w:t>woot</w:t>
      </w:r>
      <w:r>
        <w:t xml:space="preserve"> </w:t>
      </w:r>
      <w:r>
        <w:t>ther</w:t>
      </w:r>
      <w:r>
        <w:t xml:space="preserve"> </w:t>
      </w:r>
      <w:r>
        <w:rPr>
          <w:i/>
        </w:rPr>
        <w:t>lith</w:t>
      </w:r>
      <w:r>
        <w:t xml:space="preserve"> </w:t>
      </w:r>
      <w:r>
        <w:t>mesure</w:t>
      </w:r>
      <w:r>
        <w:br/>
        <w:br/>
      </w:r>
    </w:p>
    <w:p>
      <w:r>
        <w:rPr>
          <w:b/>
        </w:rPr>
        <w:t>Present 3rd sg must end in -eth : forbede</w:t>
      </w:r>
      <w:r>
        <w:br/>
        <w:t>Troilus and Criseyde; Book II 716 (data/riverside_cats/TC2_riv.cat)</w:t>
        <w:br/>
      </w:r>
      <w:r>
        <w:t>For</w:t>
      </w:r>
      <w:r>
        <w:t xml:space="preserve"> </w:t>
      </w:r>
      <w:r>
        <w:t>though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dronkenesse</w:t>
      </w:r>
      <w:r>
        <w:br/>
        <w:br/>
      </w:r>
    </w:p>
    <w:p>
      <w:r>
        <w:rPr>
          <w:b/>
        </w:rPr>
        <w:t>Present 3rd sg must end in -eth : forbet</w:t>
      </w:r>
      <w:r>
        <w:br/>
        <w:t>Troilus and Criseyde; Book II 717 (data/riverside_cats/TC2_riv.cat)</w:t>
        <w:br/>
      </w:r>
      <w:r>
        <w:t>He</w:t>
      </w:r>
      <w:r>
        <w:t xml:space="preserve"> </w:t>
      </w:r>
      <w:r>
        <w:t>naught</w:t>
      </w:r>
      <w:r>
        <w:t xml:space="preserve"> </w:t>
      </w:r>
      <w:r>
        <w:rPr>
          <w:i/>
        </w:rPr>
        <w:t>forbet</w:t>
      </w:r>
      <w:r>
        <w:t xml:space="preserve"> </w:t>
      </w:r>
      <w:r>
        <w:t>that</w:t>
      </w:r>
      <w:r>
        <w:t xml:space="preserve"> </w:t>
      </w:r>
      <w:r>
        <w:t>every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718 (data/riverside_cats/TC2_riv.cat)</w:t>
        <w:br/>
      </w:r>
      <w:r>
        <w:rPr>
          <w:i/>
        </w:rPr>
        <w:t>Be</w:t>
      </w:r>
      <w:r>
        <w:t xml:space="preserve"> </w:t>
      </w:r>
      <w:r>
        <w:t>drynkeles</w:t>
      </w:r>
      <w:r>
        <w:t xml:space="preserve"> </w:t>
      </w:r>
      <w:r>
        <w:t>for</w:t>
      </w:r>
      <w:r>
        <w:t xml:space="preserve"> </w:t>
      </w:r>
      <w:r>
        <w:t>alwey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723 (data/riverside_cats/TC2_riv.cat)</w:t>
        <w:br/>
      </w:r>
      <w:r>
        <w:t>His</w:t>
      </w:r>
      <w:r>
        <w:t xml:space="preserve"> </w:t>
      </w:r>
      <w:r>
        <w:t>thewes</w:t>
      </w:r>
      <w:r>
        <w:t xml:space="preserve"> </w:t>
      </w:r>
      <w:r>
        <w:t>goode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nyce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727 (data/riverside_cats/TC2_riv.cat)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make</w:t>
      </w:r>
      <w:r>
        <w:t xml:space="preserve"> </w:t>
      </w:r>
      <w:r>
        <w:t>avaunt</w:t>
      </w:r>
      <w:r>
        <w:t xml:space="preserve"> </w:t>
      </w:r>
      <w:r>
        <w:t>by</w:t>
      </w:r>
      <w:r>
        <w:t xml:space="preserve"> </w:t>
      </w:r>
      <w:r>
        <w:t>juste</w:t>
      </w:r>
      <w:r>
        <w:t xml:space="preserve"> </w:t>
      </w:r>
      <w:r>
        <w:t>cause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 728 (data/riverside_cats/TC2_riv.cat)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me</w:t>
      </w:r>
      <w:r>
        <w:t xml:space="preserve"> </w:t>
      </w:r>
      <w:r>
        <w:t>nevere</w:t>
      </w:r>
      <w:r>
        <w:t xml:space="preserve"> </w:t>
      </w:r>
      <w:r>
        <w:t>bynde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clause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729 (data/riverside_cats/TC2_riv.cat)</w:t>
        <w:br/>
      </w:r>
      <w:r>
        <w:t>Now</w:t>
      </w:r>
      <w:r>
        <w:t xml:space="preserve"> </w:t>
      </w:r>
      <w:r>
        <w:t>sette</w:t>
      </w:r>
      <w:r>
        <w:t xml:space="preserve"> </w:t>
      </w:r>
      <w:r>
        <w:t>a</w:t>
      </w:r>
      <w:r>
        <w:t xml:space="preserve"> </w:t>
      </w:r>
      <w:r>
        <w:t>caas</w:t>
      </w:r>
      <w:r>
        <w:t xml:space="preserve"> </w:t>
      </w:r>
      <w:r>
        <w:t>the</w:t>
      </w:r>
      <w:r>
        <w:t xml:space="preserve"> </w:t>
      </w:r>
      <w:r>
        <w:t>hardest</w:t>
      </w:r>
      <w:r>
        <w:t xml:space="preserve"> </w:t>
      </w:r>
      <w:r>
        <w:rPr>
          <w:i/>
        </w:rPr>
        <w:t>is</w:t>
      </w:r>
      <w:r>
        <w:t xml:space="preserve"> </w:t>
      </w:r>
      <w:r>
        <w:t>ywys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739 (data/riverside_cats/TC2_riv.cat)</w:t>
        <w:br/>
      </w:r>
      <w:r>
        <w:t>For</w:t>
      </w:r>
      <w:r>
        <w:t xml:space="preserve"> </w:t>
      </w:r>
      <w:r>
        <w:t>out</w:t>
      </w:r>
      <w:r>
        <w:t xml:space="preserve"> </w:t>
      </w:r>
      <w:r>
        <w:t>and</w:t>
      </w:r>
      <w:r>
        <w:t xml:space="preserve"> </w:t>
      </w:r>
      <w:r>
        <w:t>out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worthieste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740 (data/riverside_cats/TC2_riv.cat)</w:t>
        <w:br/>
      </w:r>
      <w:r>
        <w:t>Save</w:t>
      </w:r>
      <w:r>
        <w:t xml:space="preserve"> </w:t>
      </w:r>
      <w:r>
        <w:t>only</w:t>
      </w:r>
      <w:r>
        <w:t xml:space="preserve"> </w:t>
      </w:r>
      <w:r>
        <w:t>Ector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-eth : lith</w:t>
      </w:r>
      <w:r>
        <w:br/>
        <w:t>Troilus and Criseyde; Book II 741 (data/riverside_cats/TC2_riv.cat)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his</w:t>
      </w:r>
      <w:r>
        <w:t xml:space="preserve"> </w:t>
      </w:r>
      <w:r>
        <w:t>lif</w:t>
      </w:r>
      <w:r>
        <w:t xml:space="preserve"> </w:t>
      </w:r>
      <w:r>
        <w:t>al</w:t>
      </w:r>
      <w:r>
        <w:t xml:space="preserve"> </w:t>
      </w:r>
      <w:r>
        <w:rPr>
          <w:i/>
        </w:rPr>
        <w:t>lith</w:t>
      </w:r>
      <w:r>
        <w:t xml:space="preserve"> </w:t>
      </w:r>
      <w:r>
        <w:t>now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cure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742 (data/riverside_cats/TC2_riv.cat)</w:t>
        <w:br/>
      </w:r>
      <w:r>
        <w:t>But</w:t>
      </w:r>
      <w:r>
        <w:t xml:space="preserve"> </w:t>
      </w:r>
      <w:r>
        <w:t>swich</w:t>
      </w:r>
      <w:r>
        <w:t xml:space="preserve"> </w:t>
      </w:r>
      <w:r>
        <w:rPr>
          <w:i/>
        </w:rPr>
        <w:t>is</w:t>
      </w:r>
      <w:r>
        <w:t xml:space="preserve"> </w:t>
      </w:r>
      <w:r>
        <w:t>love</w:t>
      </w:r>
      <w:r>
        <w:t xml:space="preserve"> </w:t>
      </w:r>
      <w:r>
        <w:t>and</w:t>
      </w:r>
      <w:r>
        <w:t xml:space="preserve"> </w:t>
      </w:r>
      <w:r>
        <w:t>ek</w:t>
      </w:r>
      <w:r>
        <w:t xml:space="preserve"> </w:t>
      </w:r>
      <w:r>
        <w:t>myn</w:t>
      </w:r>
      <w:r>
        <w:t xml:space="preserve"> </w:t>
      </w:r>
      <w:r>
        <w:t>aventure</w:t>
      </w:r>
      <w:r>
        <w:br/>
        <w:br/>
      </w:r>
    </w:p>
    <w:p>
      <w:r>
        <w:rPr>
          <w:b/>
        </w:rPr>
        <w:t>Present 3rd sg must end in -eth : spede</w:t>
      </w:r>
      <w:r>
        <w:br/>
        <w:t>Troilus and Criseyde; Book II 744 (data/riverside_cats/TC2_riv.cat)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woot</w:t>
      </w:r>
      <w:r>
        <w:t xml:space="preserve"> </w:t>
      </w:r>
      <w:r>
        <w:t>I</w:t>
      </w:r>
      <w:r>
        <w:t xml:space="preserve"> </w:t>
      </w:r>
      <w:r>
        <w:t>myself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spede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749 (data/riverside_cats/TC2_riv.cat)</w:t>
        <w:br/>
      </w:r>
      <w:r>
        <w:t>What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of</w:t>
      </w:r>
      <w:r>
        <w:t xml:space="preserve"> </w:t>
      </w:r>
      <w:r>
        <w:t>me</w:t>
      </w:r>
      <w:r>
        <w:t xml:space="preserve"> </w:t>
      </w:r>
      <w:r>
        <w:t>have</w:t>
      </w:r>
      <w:r>
        <w:t xml:space="preserve"> </w:t>
      </w:r>
      <w:r>
        <w:t>joye</w:t>
      </w:r>
      <w:r>
        <w:br/>
        <w:br/>
      </w:r>
    </w:p>
    <w:p>
      <w:r>
        <w:rPr>
          <w:b/>
        </w:rPr>
        <w:t>Present 3rd sg must end in -eth : have</w:t>
      </w:r>
      <w:r>
        <w:br/>
        <w:t>Troilus and Criseyde; Book II 749 (data/riverside_cats/TC2_riv.cat)</w:t>
        <w:br/>
      </w:r>
      <w:r>
        <w:t>What</w:t>
      </w:r>
      <w:r>
        <w:t xml:space="preserve"> </w:t>
      </w:r>
      <w:r>
        <w:t>wonder</w:t>
      </w:r>
      <w:r>
        <w:t xml:space="preserve"> </w:t>
      </w:r>
      <w:r>
        <w:t>is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of</w:t>
      </w:r>
      <w:r>
        <w:t xml:space="preserve"> </w:t>
      </w:r>
      <w:r>
        <w:t>me</w:t>
      </w:r>
      <w:r>
        <w:t xml:space="preserve"> </w:t>
      </w:r>
      <w:r>
        <w:rPr>
          <w:i/>
        </w:rPr>
        <w:t>have</w:t>
      </w:r>
      <w:r>
        <w:t xml:space="preserve"> </w:t>
      </w:r>
      <w:r>
        <w:t>joye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757 (data/riverside_cats/TC2_riv.cat)</w:t>
        <w:br/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doon</w:t>
      </w:r>
      <w:r>
        <w:t xml:space="preserve"> </w:t>
      </w:r>
      <w:r>
        <w:t>To</w:t>
      </w:r>
      <w:r>
        <w:t xml:space="preserve"> </w:t>
      </w:r>
      <w:r>
        <w:t>what</w:t>
      </w:r>
      <w:r>
        <w:t xml:space="preserve"> </w:t>
      </w:r>
      <w:r>
        <w:t>fyn</w:t>
      </w:r>
      <w:r>
        <w:t xml:space="preserve"> </w:t>
      </w:r>
      <w:r>
        <w:t>lyve</w:t>
      </w:r>
      <w:r>
        <w:t xml:space="preserve"> </w:t>
      </w:r>
      <w:r>
        <w:t>I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761 (data/riverside_cats/TC2_riv.cat)</w:t>
        <w:br/>
      </w:r>
      <w:r>
        <w:t>Upon</w:t>
      </w:r>
      <w:r>
        <w:t xml:space="preserve"> </w:t>
      </w:r>
      <w:r>
        <w:t>this</w:t>
      </w:r>
      <w:r>
        <w:t xml:space="preserve"> </w:t>
      </w:r>
      <w:r>
        <w:t>knyght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worthieste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763 (data/riverside_cats/TC2_riv.cat)</w:t>
        <w:br/>
      </w:r>
      <w:r>
        <w:t>By</w:t>
      </w:r>
      <w:r>
        <w:t xml:space="preserve"> </w:t>
      </w:r>
      <w:r>
        <w:t>alle</w:t>
      </w:r>
      <w:r>
        <w:t xml:space="preserve"> </w:t>
      </w:r>
      <w:r>
        <w:t>right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do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shame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763 (data/riverside_cats/TC2_riv.cat)</w:t>
        <w:br/>
      </w:r>
      <w:r>
        <w:t>By</w:t>
      </w:r>
      <w:r>
        <w:t xml:space="preserve"> </w:t>
      </w:r>
      <w:r>
        <w:t>alle</w:t>
      </w:r>
      <w:r>
        <w:t xml:space="preserve"> </w:t>
      </w:r>
      <w:r>
        <w:t>right</w:t>
      </w:r>
      <w:r>
        <w:t xml:space="preserve"> </w:t>
      </w:r>
      <w:r>
        <w:t>it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shame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766 (data/riverside_cats/TC2_riv.cat)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cloude</w:t>
      </w:r>
      <w:r>
        <w:t xml:space="preserve"> </w:t>
      </w:r>
      <w:r>
        <w:rPr>
          <w:i/>
        </w:rPr>
        <w:t>is</w:t>
      </w:r>
      <w:r>
        <w:t xml:space="preserve"> </w:t>
      </w:r>
      <w:r>
        <w:t>put</w:t>
      </w:r>
      <w:r>
        <w:t xml:space="preserve"> </w:t>
      </w:r>
      <w:r>
        <w:t>with</w:t>
      </w:r>
      <w:r>
        <w:t xml:space="preserve"> </w:t>
      </w:r>
      <w:r>
        <w:t>wynd</w:t>
      </w:r>
      <w:r>
        <w:t xml:space="preserve"> </w:t>
      </w:r>
      <w:r>
        <w:t>to</w:t>
      </w:r>
      <w:r>
        <w:t xml:space="preserve"> </w:t>
      </w:r>
      <w:r>
        <w:t>flighte</w:t>
      </w:r>
      <w:r>
        <w:br/>
        <w:br/>
      </w:r>
    </w:p>
    <w:p>
      <w:r>
        <w:rPr>
          <w:b/>
        </w:rPr>
        <w:t>Present 3rd sg must end in -eth : oversprat</w:t>
      </w:r>
      <w:r>
        <w:br/>
        <w:t>Troilus and Criseyde; Book II 767 (data/riverside_cats/TC2_riv.cat)</w:t>
        <w:br/>
      </w:r>
      <w:r>
        <w:t>Which</w:t>
      </w:r>
      <w:r>
        <w:t xml:space="preserve"> </w:t>
      </w:r>
      <w:r>
        <w:rPr>
          <w:i/>
        </w:rPr>
        <w:t>oversprat</w:t>
      </w:r>
      <w:r>
        <w:t xml:space="preserve"> </w:t>
      </w:r>
      <w:r>
        <w:t>the</w:t>
      </w:r>
      <w:r>
        <w:t xml:space="preserve"> </w:t>
      </w:r>
      <w:r>
        <w:t>sonne</w:t>
      </w:r>
      <w:r>
        <w:t xml:space="preserve"> </w:t>
      </w:r>
      <w:r>
        <w:t>as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778 (data/riverside_cats/TC2_riv.cat)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yet</w:t>
      </w:r>
      <w:r>
        <w:t xml:space="preserve"> </w:t>
      </w:r>
      <w:r>
        <w:t>the</w:t>
      </w:r>
      <w:r>
        <w:t xml:space="preserve"> </w:t>
      </w:r>
      <w:r>
        <w:t>mooste</w:t>
      </w:r>
      <w:r>
        <w:t xml:space="preserve"> </w:t>
      </w:r>
      <w:r>
        <w:t>stormy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783 (data/riverside_cats/TC2_riv.cat)</w:t>
        <w:br/>
      </w:r>
      <w:r>
        <w:t>Whan</w:t>
      </w:r>
      <w:r>
        <w:t xml:space="preserve"> </w:t>
      </w:r>
      <w:r>
        <w:t>us</w:t>
      </w:r>
      <w:r>
        <w:t xml:space="preserve"> </w:t>
      </w:r>
      <w:r>
        <w:rPr>
          <w:i/>
        </w:rPr>
        <w:t>is</w:t>
      </w:r>
      <w:r>
        <w:t xml:space="preserve"> </w:t>
      </w:r>
      <w:r>
        <w:t>wo</w:t>
      </w:r>
      <w:r>
        <w:t xml:space="preserve"> </w:t>
      </w:r>
      <w:r>
        <w:t>but</w:t>
      </w:r>
      <w:r>
        <w:t xml:space="preserve"> </w:t>
      </w:r>
      <w:r>
        <w:t>wepe</w:t>
      </w:r>
      <w:r>
        <w:t xml:space="preserve"> </w:t>
      </w:r>
      <w:r>
        <w:t>and</w:t>
      </w:r>
      <w:r>
        <w:t xml:space="preserve"> </w:t>
      </w:r>
      <w:r>
        <w:t>sitte</w:t>
      </w:r>
      <w:r>
        <w:t xml:space="preserve"> </w:t>
      </w:r>
      <w:r>
        <w:t>and</w:t>
      </w:r>
      <w:r>
        <w:t xml:space="preserve"> </w:t>
      </w:r>
      <w:r>
        <w:t>thinke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784 (data/riverside_cats/TC2_riv.cat)</w:t>
        <w:br/>
      </w:r>
      <w:r>
        <w:t>Oure</w:t>
      </w:r>
      <w:r>
        <w:t xml:space="preserve"> </w:t>
      </w:r>
      <w:r>
        <w:t>wrecche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oure</w:t>
      </w:r>
      <w:r>
        <w:t xml:space="preserve"> </w:t>
      </w:r>
      <w:r>
        <w:t>owen</w:t>
      </w:r>
      <w:r>
        <w:t xml:space="preserve"> </w:t>
      </w:r>
      <w:r>
        <w:t>wo</w:t>
      </w:r>
      <w:r>
        <w:t xml:space="preserve"> </w:t>
      </w:r>
      <w:r>
        <w:t>to</w:t>
      </w:r>
      <w:r>
        <w:t xml:space="preserve"> </w:t>
      </w:r>
      <w:r>
        <w:t>drynke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789 (data/riverside_cats/TC2_riv.cat)</w:t>
        <w:br/>
      </w:r>
      <w:r>
        <w:t>But</w:t>
      </w:r>
      <w:r>
        <w:t xml:space="preserve"> </w:t>
      </w:r>
      <w:r>
        <w:t>harm</w:t>
      </w:r>
      <w:r>
        <w:t xml:space="preserve"> </w:t>
      </w:r>
      <w:r>
        <w:t>ydoon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</w:t>
      </w:r>
      <w:r>
        <w:t xml:space="preserve"> </w:t>
      </w:r>
      <w:r>
        <w:t>whoso</w:t>
      </w:r>
      <w:r>
        <w:t xml:space="preserve"> </w:t>
      </w:r>
      <w:r>
        <w:t>it</w:t>
      </w:r>
      <w:r>
        <w:t xml:space="preserve"> </w:t>
      </w:r>
      <w:r>
        <w:t>rewe</w:t>
      </w:r>
      <w:r>
        <w:br/>
        <w:br/>
      </w:r>
    </w:p>
    <w:p>
      <w:r>
        <w:rPr>
          <w:b/>
        </w:rPr>
        <w:t>Present 3rd sg must end in -eth : rewe</w:t>
      </w:r>
      <w:r>
        <w:br/>
        <w:t>Troilus and Criseyde; Book II 789 (data/riverside_cats/TC2_riv.cat)</w:t>
        <w:br/>
      </w:r>
      <w:r>
        <w:t>But</w:t>
      </w:r>
      <w:r>
        <w:t xml:space="preserve"> </w:t>
      </w:r>
      <w:r>
        <w:t>harm</w:t>
      </w:r>
      <w:r>
        <w:t xml:space="preserve"> </w:t>
      </w:r>
      <w:r>
        <w:t>ydoon</w:t>
      </w:r>
      <w:r>
        <w:t xml:space="preserve"> </w:t>
      </w:r>
      <w:r>
        <w:t>is</w:t>
      </w:r>
      <w:r>
        <w:t xml:space="preserve"> </w:t>
      </w:r>
      <w:r>
        <w:t>doon</w:t>
      </w:r>
      <w:r>
        <w:t xml:space="preserve"> </w:t>
      </w:r>
      <w:r>
        <w:t>whoso</w:t>
      </w:r>
      <w:r>
        <w:t xml:space="preserve"> </w:t>
      </w:r>
      <w:r>
        <w:t>it</w:t>
      </w:r>
      <w:r>
        <w:t xml:space="preserve"> </w:t>
      </w:r>
      <w:r>
        <w:rPr>
          <w:i/>
        </w:rPr>
        <w:t>rewe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794 (data/riverside_cats/TC2_riv.cat)</w:t>
        <w:br/>
      </w:r>
      <w:r>
        <w:t>To</w:t>
      </w:r>
      <w:r>
        <w:t xml:space="preserve"> </w:t>
      </w:r>
      <w:r>
        <w:t>what</w:t>
      </w:r>
      <w:r>
        <w:t xml:space="preserve"> </w:t>
      </w:r>
      <w:r>
        <w:t>fyn</w:t>
      </w:r>
      <w:r>
        <w:t xml:space="preserve"> </w:t>
      </w:r>
      <w:r>
        <w:rPr>
          <w:i/>
        </w:rPr>
        <w:t>is</w:t>
      </w:r>
      <w:r>
        <w:t xml:space="preserve"> </w:t>
      </w:r>
      <w:r>
        <w:t>swich</w:t>
      </w:r>
      <w:r>
        <w:t xml:space="preserve"> </w:t>
      </w:r>
      <w:r>
        <w:t>love</w:t>
      </w:r>
      <w:r>
        <w:t xml:space="preserve"> </w:t>
      </w:r>
      <w:r>
        <w:t>I</w:t>
      </w:r>
      <w:r>
        <w:t xml:space="preserve"> </w:t>
      </w:r>
      <w:r>
        <w:t>kan</w:t>
      </w:r>
      <w:r>
        <w:t xml:space="preserve"> </w:t>
      </w:r>
      <w:r>
        <w:t>nat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796 (data/riverside_cats/TC2_riv.cat)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that</w:t>
      </w:r>
      <w:r>
        <w:t xml:space="preserve"> </w:t>
      </w:r>
      <w:r>
        <w:t>woot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802 (data/riverside_cats/TC2_riv.cat)</w:t>
        <w:br/>
      </w:r>
      <w:r>
        <w:t>For</w:t>
      </w:r>
      <w:r>
        <w:t xml:space="preserve"> </w:t>
      </w:r>
      <w:r>
        <w:t>though</w:t>
      </w:r>
      <w:r>
        <w:t xml:space="preserve"> </w:t>
      </w:r>
      <w:r>
        <w:t>ther</w:t>
      </w:r>
      <w:r>
        <w:t xml:space="preserve"> </w:t>
      </w:r>
      <w:r>
        <w:rPr>
          <w:i/>
        </w:rPr>
        <w:t>be</w:t>
      </w:r>
      <w:r>
        <w:t xml:space="preserve"> </w:t>
      </w:r>
      <w:r>
        <w:t>no</w:t>
      </w:r>
      <w:r>
        <w:t xml:space="preserve"> </w:t>
      </w:r>
      <w:r>
        <w:t>cause</w:t>
      </w:r>
      <w:r>
        <w:t xml:space="preserve"> </w:t>
      </w:r>
      <w:r>
        <w:t>yet</w:t>
      </w:r>
      <w:r>
        <w:t xml:space="preserve"> </w:t>
      </w:r>
      <w:r>
        <w:t>hem</w:t>
      </w:r>
      <w:r>
        <w:t xml:space="preserve"> </w:t>
      </w:r>
      <w:r>
        <w:t>semen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803 (data/riverside_cats/TC2_riv.cat)</w:t>
        <w:br/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for</w:t>
      </w:r>
      <w:r>
        <w:t xml:space="preserve"> </w:t>
      </w:r>
      <w:r>
        <w:t>harm</w:t>
      </w:r>
      <w:r>
        <w:t xml:space="preserve"> </w:t>
      </w:r>
      <w:r>
        <w:t>that</w:t>
      </w:r>
      <w:r>
        <w:t xml:space="preserve"> </w:t>
      </w:r>
      <w:r>
        <w:t>folk</w:t>
      </w:r>
      <w:r>
        <w:t xml:space="preserve"> </w:t>
      </w:r>
      <w:r>
        <w:t>hire</w:t>
      </w:r>
      <w:r>
        <w:t xml:space="preserve"> </w:t>
      </w:r>
      <w:r>
        <w:t>frendes</w:t>
      </w:r>
      <w:r>
        <w:t xml:space="preserve"> </w:t>
      </w:r>
      <w:r>
        <w:t>quemen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804 (data/riverside_cats/TC2_riv.cat)</w:t>
        <w:br/>
      </w:r>
      <w:r>
        <w:t>And</w:t>
      </w:r>
      <w:r>
        <w:t xml:space="preserve"> </w:t>
      </w:r>
      <w:r>
        <w:t>who</w:t>
      </w:r>
      <w:r>
        <w:t xml:space="preserve"> </w:t>
      </w:r>
      <w:r>
        <w:rPr>
          <w:i/>
        </w:rPr>
        <w:t>may</w:t>
      </w:r>
      <w:r>
        <w:t xml:space="preserve"> </w:t>
      </w:r>
      <w:r>
        <w:t>stoppen</w:t>
      </w:r>
      <w:r>
        <w:t xml:space="preserve"> </w:t>
      </w:r>
      <w:r>
        <w:t>every</w:t>
      </w:r>
      <w:r>
        <w:t xml:space="preserve"> </w:t>
      </w:r>
      <w:r>
        <w:t>wikked</w:t>
      </w:r>
      <w:r>
        <w:t xml:space="preserve"> </w:t>
      </w:r>
      <w:r>
        <w:t>tonge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813 (data/riverside_cats/TC2_riv.cat)</w:t>
        <w:br/>
      </w:r>
      <w:r>
        <w:t>Adown</w:t>
      </w:r>
      <w:r>
        <w:t xml:space="preserve"> </w:t>
      </w:r>
      <w:r>
        <w:t>the</w:t>
      </w:r>
      <w:r>
        <w:t xml:space="preserve"> </w:t>
      </w:r>
      <w:r>
        <w:t>steyre</w:t>
      </w:r>
      <w:r>
        <w:t xml:space="preserve"> </w:t>
      </w:r>
      <w:r>
        <w:t>anonright</w:t>
      </w:r>
      <w:r>
        <w:t xml:space="preserve"> </w:t>
      </w:r>
      <w:r>
        <w:t>tho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 827 (data/riverside_cats/TC2_riv.cat)</w:t>
        <w:br/>
      </w:r>
      <w:r>
        <w:t>She</w:t>
      </w:r>
      <w:r>
        <w:t xml:space="preserve"> </w:t>
      </w:r>
      <w:r>
        <w:t>seyde</w:t>
      </w:r>
      <w:r>
        <w:t xml:space="preserve"> </w:t>
      </w:r>
      <w:r>
        <w:t>O</w:t>
      </w:r>
      <w:r>
        <w:t xml:space="preserve"> </w:t>
      </w:r>
      <w:r>
        <w:t>Love</w:t>
      </w:r>
      <w:r>
        <w:t xml:space="preserve"> </w:t>
      </w:r>
      <w:r>
        <w:t>to</w:t>
      </w:r>
      <w:r>
        <w:t xml:space="preserve"> </w:t>
      </w:r>
      <w:r>
        <w:t>whom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and</w:t>
      </w:r>
      <w:r>
        <w:t xml:space="preserve"> </w:t>
      </w:r>
      <w:r>
        <w:rPr>
          <w:i/>
        </w:rPr>
        <w:t>shal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834 (data/riverside_cats/TC2_riv.cat)</w:t>
        <w:br/>
      </w:r>
      <w:r>
        <w:t>Ye</w:t>
      </w:r>
      <w:r>
        <w:t xml:space="preserve"> </w:t>
      </w:r>
      <w:r>
        <w:t>blisful</w:t>
      </w:r>
      <w:r>
        <w:t xml:space="preserve"> </w:t>
      </w:r>
      <w:r>
        <w:t>god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t>byset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841 (data/riverside_cats/TC2_riv.cat)</w:t>
        <w:br/>
      </w:r>
      <w:r>
        <w:t>As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welle</w:t>
      </w:r>
      <w:r>
        <w:t xml:space="preserve"> </w:t>
      </w:r>
      <w:r>
        <w:t>of</w:t>
      </w:r>
      <w:r>
        <w:t xml:space="preserve"> </w:t>
      </w:r>
      <w:r>
        <w:t>worthynesse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II 846 (data/riverside_cats/TC2_riv.cat)</w:t>
        <w:br/>
      </w:r>
      <w:r>
        <w:t>Iwis</w:t>
      </w:r>
      <w:r>
        <w:t xml:space="preserve"> </w:t>
      </w:r>
      <w:r>
        <w:t>I</w:t>
      </w:r>
      <w:r>
        <w:t xml:space="preserve"> </w:t>
      </w:r>
      <w:r>
        <w:t>love</w:t>
      </w:r>
      <w:r>
        <w:t xml:space="preserve"> </w:t>
      </w:r>
      <w:r>
        <w:t>hym</w:t>
      </w:r>
      <w:r>
        <w:t xml:space="preserve"> </w:t>
      </w:r>
      <w:r>
        <w:t>best</w:t>
      </w:r>
      <w:r>
        <w:t xml:space="preserve"> </w:t>
      </w:r>
      <w:r>
        <w:t>so</w:t>
      </w:r>
      <w:r>
        <w:t xml:space="preserve"> </w:t>
      </w:r>
      <w:r>
        <w:rPr>
          <w:i/>
        </w:rPr>
        <w:t>doth</w:t>
      </w:r>
      <w:r>
        <w:t xml:space="preserve"> </w:t>
      </w:r>
      <w:r>
        <w:t>he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have</w:t>
      </w:r>
      <w:r>
        <w:br/>
        <w:t>Troilus and Criseyde; Book II 847 (data/riverside_cats/TC2_riv.cat)</w:t>
        <w:br/>
      </w:r>
      <w:r>
        <w:t>Now</w:t>
      </w:r>
      <w:r>
        <w:t xml:space="preserve"> </w:t>
      </w:r>
      <w:r>
        <w:t>good</w:t>
      </w:r>
      <w:r>
        <w:t xml:space="preserve"> </w:t>
      </w:r>
      <w:r>
        <w:t>thrift</w:t>
      </w:r>
      <w:r>
        <w:t xml:space="preserve"> </w:t>
      </w:r>
      <w:r>
        <w:rPr>
          <w:i/>
        </w:rPr>
        <w:t>have</w:t>
      </w:r>
      <w:r>
        <w:t xml:space="preserve"> </w:t>
      </w:r>
      <w:r>
        <w:t>he</w:t>
      </w:r>
      <w:r>
        <w:t xml:space="preserve"> </w:t>
      </w:r>
      <w:r>
        <w:t>wherso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847 (data/riverside_cats/TC2_riv.cat)</w:t>
        <w:br/>
      </w:r>
      <w:r>
        <w:t>Now</w:t>
      </w:r>
      <w:r>
        <w:t xml:space="preserve"> </w:t>
      </w:r>
      <w:r>
        <w:t>good</w:t>
      </w:r>
      <w:r>
        <w:t xml:space="preserve"> </w:t>
      </w:r>
      <w:r>
        <w:t>thrift</w:t>
      </w:r>
      <w:r>
        <w:t xml:space="preserve"> </w:t>
      </w:r>
      <w:r>
        <w:t>have</w:t>
      </w:r>
      <w:r>
        <w:t xml:space="preserve"> </w:t>
      </w:r>
      <w:r>
        <w:t>he</w:t>
      </w:r>
      <w:r>
        <w:t xml:space="preserve"> </w:t>
      </w:r>
      <w:r>
        <w:t>wherso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851 (data/riverside_cats/TC2_riv.cat)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righte</w:t>
      </w:r>
      <w:r>
        <w:t xml:space="preserve"> </w:t>
      </w:r>
      <w:r>
        <w:t>lif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inne</w:t>
      </w:r>
      <w:r>
        <w:br/>
        <w:br/>
      </w:r>
    </w:p>
    <w:p>
      <w:r>
        <w:rPr>
          <w:b/>
        </w:rPr>
        <w:t>Present 3rd sg must end in -eth : dooth</w:t>
      </w:r>
      <w:r>
        <w:br/>
        <w:t>Troilus and Criseyde; Book II 853 (data/riverside_cats/TC2_riv.cat)</w:t>
        <w:br/>
      </w:r>
      <w:r>
        <w:t>This</w:t>
      </w:r>
      <w:r>
        <w:t xml:space="preserve"> </w:t>
      </w:r>
      <w:r>
        <w:rPr>
          <w:i/>
        </w:rPr>
        <w:t>dooth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to</w:t>
      </w:r>
      <w:r>
        <w:t xml:space="preserve"> </w:t>
      </w:r>
      <w:r>
        <w:t>vertu</w:t>
      </w:r>
      <w:r>
        <w:t xml:space="preserve"> </w:t>
      </w:r>
      <w:r>
        <w:t>for</w:t>
      </w:r>
      <w:r>
        <w:t xml:space="preserve"> </w:t>
      </w:r>
      <w:r>
        <w:t>t</w:t>
      </w:r>
      <w:r>
        <w:t xml:space="preserve"> </w:t>
      </w:r>
      <w:r>
        <w:t>entende</w:t>
      </w:r>
      <w:r>
        <w:br/>
        <w:br/>
      </w:r>
    </w:p>
    <w:p>
      <w:r>
        <w:rPr>
          <w:b/>
        </w:rPr>
        <w:t>Present 3rd sg must end in -eth : seith</w:t>
      </w:r>
      <w:r>
        <w:br/>
        <w:t>Troilus and Criseyde; Book II 855 (data/riverside_cats/TC2_riv.cat)</w:t>
        <w:br/>
      </w:r>
      <w:r>
        <w:t>And</w:t>
      </w:r>
      <w:r>
        <w:t xml:space="preserve"> </w:t>
      </w:r>
      <w:r>
        <w:t>whoso</w:t>
      </w:r>
      <w:r>
        <w:t xml:space="preserve"> </w:t>
      </w:r>
      <w:r>
        <w:rPr>
          <w:i/>
        </w:rPr>
        <w:t>seith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love</w:t>
      </w:r>
      <w:r>
        <w:t xml:space="preserve"> </w:t>
      </w:r>
      <w:r>
        <w:t>is</w:t>
      </w:r>
      <w:r>
        <w:t xml:space="preserve"> </w:t>
      </w:r>
      <w:r>
        <w:t>vice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855 (data/riverside_cats/TC2_riv.cat)</w:t>
        <w:br/>
      </w:r>
      <w:r>
        <w:t>And</w:t>
      </w:r>
      <w:r>
        <w:t xml:space="preserve"> </w:t>
      </w:r>
      <w:r>
        <w:t>whoso</w:t>
      </w:r>
      <w:r>
        <w:t xml:space="preserve"> </w:t>
      </w:r>
      <w:r>
        <w:t>seith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vice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862 (data/riverside_cats/TC2_riv.cat)</w:t>
        <w:br/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sonne</w:t>
      </w:r>
      <w:r>
        <w:t xml:space="preserve"> </w:t>
      </w:r>
      <w:r>
        <w:t>wers</w:t>
      </w:r>
      <w:r>
        <w:t xml:space="preserve"> </w:t>
      </w:r>
      <w:r>
        <w:t>of</w:t>
      </w:r>
      <w:r>
        <w:t xml:space="preserve"> </w:t>
      </w:r>
      <w:r>
        <w:t>kynde</w:t>
      </w:r>
      <w:r>
        <w:t xml:space="preserve"> </w:t>
      </w:r>
      <w:r>
        <w:t>right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864 (data/riverside_cats/TC2_riv.cat)</w:t>
        <w:br/>
      </w:r>
      <w:r>
        <w:rPr>
          <w:i/>
        </w:rPr>
        <w:t>May</w:t>
      </w:r>
      <w:r>
        <w:t xml:space="preserve"> </w:t>
      </w:r>
      <w:r>
        <w:t>nought</w:t>
      </w:r>
      <w:r>
        <w:t xml:space="preserve"> </w:t>
      </w:r>
      <w:r>
        <w:t>endure</w:t>
      </w:r>
      <w:r>
        <w:t xml:space="preserve"> </w:t>
      </w:r>
      <w:r>
        <w:t>on</w:t>
      </w:r>
      <w:r>
        <w:t xml:space="preserve"> </w:t>
      </w:r>
      <w:r>
        <w:t>it</w:t>
      </w:r>
      <w:r>
        <w:t xml:space="preserve"> </w:t>
      </w:r>
      <w:r>
        <w:t>to</w:t>
      </w:r>
      <w:r>
        <w:t xml:space="preserve"> </w:t>
      </w:r>
      <w:r>
        <w:t>see</w:t>
      </w:r>
      <w:r>
        <w:t xml:space="preserve"> </w:t>
      </w:r>
      <w:r>
        <w:t>for</w:t>
      </w:r>
      <w:r>
        <w:t xml:space="preserve"> </w:t>
      </w:r>
      <w:r>
        <w:t>bright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866 (data/riverside_cats/TC2_riv.cat)</w:t>
        <w:br/>
      </w:r>
      <w:r>
        <w:t>No</w:t>
      </w:r>
      <w:r>
        <w:t xml:space="preserve"> </w:t>
      </w:r>
      <w:r>
        <w:t>wele</w:t>
      </w:r>
      <w:r>
        <w:t xml:space="preserve"> </w:t>
      </w:r>
      <w:r>
        <w:rPr>
          <w:i/>
        </w:rPr>
        <w:t>is</w:t>
      </w:r>
      <w:r>
        <w:t xml:space="preserve"> </w:t>
      </w:r>
      <w:r>
        <w:t>worth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sorwe</w:t>
      </w:r>
      <w:r>
        <w:t xml:space="preserve"> </w:t>
      </w:r>
      <w:r>
        <w:t>dryen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866 (data/riverside_cats/TC2_riv.cat)</w:t>
        <w:br/>
      </w:r>
      <w:r>
        <w:t>No</w:t>
      </w:r>
      <w:r>
        <w:t xml:space="preserve"> </w:t>
      </w:r>
      <w:r>
        <w:t>wele</w:t>
      </w:r>
      <w:r>
        <w:t xml:space="preserve"> </w:t>
      </w:r>
      <w:r>
        <w:t>is</w:t>
      </w:r>
      <w:r>
        <w:t xml:space="preserve"> </w:t>
      </w:r>
      <w:r>
        <w:t>worth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sorwe</w:t>
      </w:r>
      <w:r>
        <w:t xml:space="preserve"> </w:t>
      </w:r>
      <w:r>
        <w:t>dryen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 870 (data/riverside_cats/TC2_riv.cat)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seyd</w:t>
      </w:r>
      <w:r>
        <w:t xml:space="preserve"> </w:t>
      </w:r>
      <w:r>
        <w:rPr>
          <w:i/>
        </w:rPr>
        <w:t>wol</w:t>
      </w:r>
      <w:r>
        <w:t xml:space="preserve"> </w:t>
      </w:r>
      <w:r>
        <w:t>love</w:t>
      </w:r>
      <w:r>
        <w:t xml:space="preserve"> </w:t>
      </w:r>
      <w:r>
        <w:t>unto</w:t>
      </w:r>
      <w:r>
        <w:t xml:space="preserve"> </w:t>
      </w:r>
      <w:r>
        <w:t>my</w:t>
      </w:r>
      <w:r>
        <w:t xml:space="preserve"> </w:t>
      </w:r>
      <w:r>
        <w:t>laste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872 (data/riverside_cats/TC2_riv.cat)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growen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faste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875 (data/riverside_cats/TC2_riv.cat)</w:t>
        <w:br/>
      </w:r>
      <w:r>
        <w:t>Now</w:t>
      </w:r>
      <w:r>
        <w:t xml:space="preserve"> </w:t>
      </w:r>
      <w:r>
        <w:t>woot</w:t>
      </w:r>
      <w:r>
        <w:t xml:space="preserve"> </w:t>
      </w:r>
      <w:r>
        <w:t>I</w:t>
      </w:r>
      <w:r>
        <w:t xml:space="preserve"> </w:t>
      </w:r>
      <w:r>
        <w:t>wel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peril</w:t>
      </w:r>
      <w:r>
        <w:t xml:space="preserve"> </w:t>
      </w:r>
      <w:r>
        <w:t>inne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Troilus and Criseyde; Book II 876 (data/riverside_cats/TC2_riv.cat)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song</w:t>
      </w:r>
      <w:r>
        <w:t xml:space="preserve"> </w:t>
      </w:r>
      <w:r>
        <w:t>right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she</w:t>
      </w:r>
      <w:r>
        <w:t xml:space="preserve"> </w:t>
      </w:r>
      <w:r>
        <w:rPr>
          <w:i/>
        </w:rPr>
        <w:t>stente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885 (data/riverside_cats/TC2_riv.cat)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Lord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swych</w:t>
      </w:r>
      <w:r>
        <w:t xml:space="preserve"> </w:t>
      </w:r>
      <w:r>
        <w:t>blisse</w:t>
      </w:r>
      <w:r>
        <w:t xml:space="preserve"> </w:t>
      </w:r>
      <w:r>
        <w:t>among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 890 (data/riverside_cats/TC2_riv.cat)</w:t>
        <w:br/>
      </w:r>
      <w:r>
        <w:t>But</w:t>
      </w:r>
      <w:r>
        <w:t xml:space="preserve"> </w:t>
      </w:r>
      <w:r>
        <w:t>wene</w:t>
      </w:r>
      <w:r>
        <w:t xml:space="preserve"> </w:t>
      </w:r>
      <w:r>
        <w:t>ye</w:t>
      </w:r>
      <w:r>
        <w:t xml:space="preserve"> </w:t>
      </w:r>
      <w:r>
        <w:t>that</w:t>
      </w:r>
      <w:r>
        <w:t xml:space="preserve"> </w:t>
      </w:r>
      <w:r>
        <w:t>every</w:t>
      </w:r>
      <w:r>
        <w:t xml:space="preserve"> </w:t>
      </w:r>
      <w:r>
        <w:t>wrecche</w:t>
      </w:r>
      <w:r>
        <w:t xml:space="preserve"> </w:t>
      </w:r>
      <w:r>
        <w:rPr>
          <w:i/>
        </w:rPr>
        <w:t>woot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892 (data/riverside_cats/TC2_riv.cat)</w:t>
        <w:br/>
      </w:r>
      <w:r>
        <w:t>They</w:t>
      </w:r>
      <w:r>
        <w:t xml:space="preserve"> </w:t>
      </w:r>
      <w:r>
        <w:t>wenen</w:t>
      </w:r>
      <w:r>
        <w:t xml:space="preserve"> </w:t>
      </w:r>
      <w:r>
        <w:t>all</w:t>
      </w:r>
      <w:r>
        <w:t xml:space="preserve"> </w:t>
      </w:r>
      <w:r>
        <w:rPr>
          <w:i/>
        </w:rPr>
        <w:t>be</w:t>
      </w:r>
      <w:r>
        <w:t xml:space="preserve"> </w:t>
      </w:r>
      <w:r>
        <w:t>love</w:t>
      </w:r>
      <w:r>
        <w:t xml:space="preserve"> </w:t>
      </w:r>
      <w:r>
        <w:t>if</w:t>
      </w:r>
      <w:r>
        <w:t xml:space="preserve"> </w:t>
      </w:r>
      <w:r>
        <w:t>oon</w:t>
      </w:r>
      <w:r>
        <w:t xml:space="preserve"> </w:t>
      </w:r>
      <w:r>
        <w:rPr>
          <w:i/>
        </w:rPr>
        <w:t>be</w:t>
      </w:r>
      <w:r>
        <w:t xml:space="preserve"> </w:t>
      </w:r>
      <w:r>
        <w:t>hoot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892 (data/riverside_cats/TC2_riv.cat)</w:t>
        <w:br/>
      </w:r>
      <w:r>
        <w:t>They</w:t>
      </w:r>
      <w:r>
        <w:t xml:space="preserve"> </w:t>
      </w:r>
      <w:r>
        <w:t>wenen</w:t>
      </w:r>
      <w:r>
        <w:t xml:space="preserve"> </w:t>
      </w:r>
      <w:r>
        <w:t>all</w:t>
      </w:r>
      <w:r>
        <w:t xml:space="preserve"> </w:t>
      </w:r>
      <w:r>
        <w:rPr>
          <w:i/>
        </w:rPr>
        <w:t>be</w:t>
      </w:r>
      <w:r>
        <w:t xml:space="preserve"> </w:t>
      </w:r>
      <w:r>
        <w:t>love</w:t>
      </w:r>
      <w:r>
        <w:t xml:space="preserve"> </w:t>
      </w:r>
      <w:r>
        <w:t>if</w:t>
      </w:r>
      <w:r>
        <w:t xml:space="preserve"> </w:t>
      </w:r>
      <w:r>
        <w:t>oon</w:t>
      </w:r>
      <w:r>
        <w:t xml:space="preserve"> </w:t>
      </w:r>
      <w:r>
        <w:rPr>
          <w:i/>
        </w:rPr>
        <w:t>be</w:t>
      </w:r>
      <w:r>
        <w:t xml:space="preserve"> </w:t>
      </w:r>
      <w:r>
        <w:t>hoot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 893 (data/riverside_cats/TC2_riv.cat)</w:t>
        <w:br/>
      </w:r>
      <w:r>
        <w:t>Do</w:t>
      </w:r>
      <w:r>
        <w:t xml:space="preserve"> </w:t>
      </w:r>
      <w:r>
        <w:t>wey</w:t>
      </w:r>
      <w:r>
        <w:t xml:space="preserve"> </w:t>
      </w:r>
      <w:r>
        <w:t>do</w:t>
      </w:r>
      <w:r>
        <w:t xml:space="preserve"> </w:t>
      </w:r>
      <w:r>
        <w:t>wey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woot</w:t>
      </w:r>
      <w:r>
        <w:t xml:space="preserve"> </w:t>
      </w:r>
      <w:r>
        <w:t>no</w:t>
      </w:r>
      <w:r>
        <w:t xml:space="preserve"> </w:t>
      </w:r>
      <w:r>
        <w:t>thyng</w:t>
      </w:r>
      <w:r>
        <w:t xml:space="preserve"> </w:t>
      </w:r>
      <w:r>
        <w:t>of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II 895 (data/riverside_cats/TC2_riv.cat)</w:t>
        <w:br/>
      </w:r>
      <w:r>
        <w:t>Aught</w:t>
      </w:r>
      <w:r>
        <w:t xml:space="preserve"> </w:t>
      </w:r>
      <w:r>
        <w:t>fair</w:t>
      </w:r>
      <w:r>
        <w:t xml:space="preserve"> </w:t>
      </w:r>
      <w:r>
        <w:t>in</w:t>
      </w:r>
      <w:r>
        <w:t xml:space="preserve"> </w:t>
      </w:r>
      <w:r>
        <w:t>hevene</w:t>
      </w:r>
      <w:r>
        <w:t xml:space="preserve"> </w:t>
      </w:r>
      <w:r>
        <w:t>Why</w:t>
      </w:r>
      <w:r>
        <w:t xml:space="preserve"> </w:t>
      </w:r>
      <w:r>
        <w:t>For</w:t>
      </w:r>
      <w:r>
        <w:t xml:space="preserve"> </w:t>
      </w:r>
      <w:r>
        <w:t>they</w:t>
      </w:r>
      <w:r>
        <w:t xml:space="preserve"> </w:t>
      </w:r>
      <w:r>
        <w:rPr>
          <w:i/>
        </w:rPr>
        <w:t>kan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II 897 (data/riverside_cats/TC2_riv.cat)</w:t>
        <w:br/>
      </w:r>
      <w:r>
        <w:t>Criseyde</w:t>
      </w:r>
      <w:r>
        <w:t xml:space="preserve"> </w:t>
      </w:r>
      <w:r>
        <w:t>unto</w:t>
      </w:r>
      <w:r>
        <w:t xml:space="preserve"> </w:t>
      </w:r>
      <w:r>
        <w:t>that</w:t>
      </w:r>
      <w:r>
        <w:t xml:space="preserve"> </w:t>
      </w:r>
      <w:r>
        <w:t>purpos</w:t>
      </w:r>
      <w:r>
        <w:t xml:space="preserve"> </w:t>
      </w:r>
      <w:r>
        <w:t>naught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 898 (data/riverside_cats/TC2_riv.cat)</w:t>
        <w:br/>
      </w:r>
      <w:r>
        <w:t>But</w:t>
      </w:r>
      <w:r>
        <w:t xml:space="preserve"> </w:t>
      </w:r>
      <w:r>
        <w:t>seyde</w:t>
      </w:r>
      <w:r>
        <w:t xml:space="preserve"> </w:t>
      </w:r>
      <w:r>
        <w:t>Ywys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be</w:t>
      </w:r>
      <w:r>
        <w:t xml:space="preserve"> </w:t>
      </w:r>
      <w:r>
        <w:t>nyght</w:t>
      </w:r>
      <w:r>
        <w:t xml:space="preserve"> </w:t>
      </w:r>
      <w:r>
        <w:t>as</w:t>
      </w:r>
      <w:r>
        <w:t xml:space="preserve"> </w:t>
      </w:r>
      <w:r>
        <w:t>faste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 899 (data/riverside_cats/TC2_riv.cat)</w:t>
        <w:br/>
      </w:r>
      <w:r>
        <w:t>But</w:t>
      </w:r>
      <w:r>
        <w:t xml:space="preserve"> </w:t>
      </w:r>
      <w:r>
        <w:t>every</w:t>
      </w:r>
      <w:r>
        <w:t xml:space="preserve"> </w:t>
      </w:r>
      <w:r>
        <w:t>word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Past plural must end in -en or -e : went</w:t>
      </w:r>
      <w:r>
        <w:br/>
        <w:t>Troilus and Criseyde; Book II 910 (data/riverside_cats/TC2_riv.cat)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and</w:t>
      </w:r>
      <w:r>
        <w:t xml:space="preserve"> </w:t>
      </w:r>
      <w:r>
        <w:t>alle</w:t>
      </w:r>
      <w:r>
        <w:t xml:space="preserve"> </w:t>
      </w:r>
      <w:r>
        <w:t>hire</w:t>
      </w:r>
      <w:r>
        <w:t xml:space="preserve"> </w:t>
      </w:r>
      <w:r>
        <w:t>folk</w:t>
      </w:r>
      <w:r>
        <w:t xml:space="preserve"> </w:t>
      </w:r>
      <w:r>
        <w:t>in</w:t>
      </w:r>
      <w:r>
        <w:t xml:space="preserve"> </w:t>
      </w:r>
      <w:r>
        <w:rPr>
          <w:i/>
        </w:rPr>
        <w:t>went</w:t>
      </w:r>
      <w:r>
        <w:t xml:space="preserve"> </w:t>
      </w:r>
      <w:r>
        <w:t>yfeere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Troilus and Criseyde; Book II 924 (data/riverside_cats/TC2_riv.cat)</w:t>
        <w:br/>
      </w:r>
      <w:r>
        <w:t>Til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laste</w:t>
      </w:r>
      <w:r>
        <w:t xml:space="preserve"> </w:t>
      </w:r>
      <w:r>
        <w:t>the</w:t>
      </w:r>
      <w:r>
        <w:t xml:space="preserve"> </w:t>
      </w:r>
      <w:r>
        <w:t>dede</w:t>
      </w:r>
      <w:r>
        <w:t xml:space="preserve"> </w:t>
      </w:r>
      <w:r>
        <w:t>slep</w:t>
      </w:r>
      <w:r>
        <w:t xml:space="preserve"> </w:t>
      </w:r>
      <w:r>
        <w:t>hire</w:t>
      </w:r>
      <w:r>
        <w:t xml:space="preserve"> </w:t>
      </w:r>
      <w:r>
        <w:rPr>
          <w:i/>
        </w:rPr>
        <w:t>hente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 927 (data/riverside_cats/TC2_riv.cat)</w:t>
        <w:br/>
      </w:r>
      <w:r>
        <w:t>Under</w:t>
      </w:r>
      <w:r>
        <w:t xml:space="preserve"> </w:t>
      </w:r>
      <w:r>
        <w:t>hire</w:t>
      </w:r>
      <w:r>
        <w:t xml:space="preserve"> </w:t>
      </w:r>
      <w:r>
        <w:t>brest</w:t>
      </w:r>
      <w:r>
        <w:t xml:space="preserve"> </w:t>
      </w:r>
      <w:r>
        <w:t>his</w:t>
      </w:r>
      <w:r>
        <w:t xml:space="preserve"> </w:t>
      </w:r>
      <w:r>
        <w:t>longe</w:t>
      </w:r>
      <w:r>
        <w:t xml:space="preserve"> </w:t>
      </w:r>
      <w:r>
        <w:t>clawes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 929 (data/riverside_cats/TC2_riv.cat)</w:t>
        <w:br/>
      </w:r>
      <w:r>
        <w:t>And</w:t>
      </w:r>
      <w:r>
        <w:t xml:space="preserve"> </w:t>
      </w:r>
      <w:r>
        <w:t>dide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t>into</w:t>
      </w:r>
      <w:r>
        <w:t xml:space="preserve"> </w:t>
      </w:r>
      <w:r>
        <w:t>hire</w:t>
      </w:r>
      <w:r>
        <w:t xml:space="preserve"> </w:t>
      </w:r>
      <w:r>
        <w:t>brest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933 (data/riverside_cats/TC2_riv.cat)</w:t>
        <w:br/>
      </w:r>
      <w:r>
        <w:t>Of</w:t>
      </w:r>
      <w:r>
        <w:t xml:space="preserve"> </w:t>
      </w:r>
      <w:r>
        <w:t>Troilus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paleis</w:t>
      </w:r>
      <w:r>
        <w:t xml:space="preserve"> </w:t>
      </w:r>
      <w:r>
        <w:t>riden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II 934 (data/riverside_cats/TC2_riv.cat)</w:t>
        <w:br/>
      </w:r>
      <w:r>
        <w:t>Fro</w:t>
      </w:r>
      <w:r>
        <w:t xml:space="preserve"> </w:t>
      </w:r>
      <w:r>
        <w:t>the</w:t>
      </w:r>
      <w:r>
        <w:t xml:space="preserve"> </w:t>
      </w:r>
      <w:r>
        <w:t>scarmuch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which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940 (data/riverside_cats/TC2_riv.cat)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thus</w:t>
      </w:r>
      <w:r>
        <w:t xml:space="preserve"> </w:t>
      </w:r>
      <w:r>
        <w:t>Who</w:t>
      </w:r>
      <w:r>
        <w:t xml:space="preserve"> </w:t>
      </w:r>
      <w:r>
        <w:rPr>
          <w:i/>
        </w:rPr>
        <w:t>hath</w:t>
      </w:r>
      <w:r>
        <w:t xml:space="preserve"> </w:t>
      </w:r>
      <w:r>
        <w:t>ben</w:t>
      </w:r>
      <w:r>
        <w:t xml:space="preserve"> </w:t>
      </w:r>
      <w:r>
        <w:t>wel</w:t>
      </w:r>
      <w:r>
        <w:t xml:space="preserve"> </w:t>
      </w:r>
      <w:r>
        <w:t>ibete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942 (data/riverside_cats/TC2_riv.cat)</w:t>
        <w:br/>
      </w:r>
      <w:r>
        <w:t>But</w:t>
      </w:r>
      <w:r>
        <w:t xml:space="preserve"> </w:t>
      </w:r>
      <w:r>
        <w:t>Troilus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caught</w:t>
      </w:r>
      <w:r>
        <w:t xml:space="preserve"> </w:t>
      </w:r>
      <w:r>
        <w:t>hym</w:t>
      </w:r>
      <w:r>
        <w:t xml:space="preserve"> </w:t>
      </w:r>
      <w:r>
        <w:t>an</w:t>
      </w:r>
      <w:r>
        <w:t xml:space="preserve"> </w:t>
      </w:r>
      <w:r>
        <w:t>hete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 944 (data/riverside_cats/TC2_riv.cat)</w:t>
        <w:br/>
      </w:r>
      <w:r>
        <w:t>But</w:t>
      </w:r>
      <w:r>
        <w:t xml:space="preserve"> </w:t>
      </w:r>
      <w:r>
        <w:t>ris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t>soupe</w:t>
      </w:r>
      <w:r>
        <w:t xml:space="preserve"> </w:t>
      </w:r>
      <w:r>
        <w:t>and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Weak pt sg must end in -ed, -d, or -t : dyghte</w:t>
      </w:r>
      <w:r>
        <w:br/>
        <w:t>Troilus and Criseyde; Book II 948 (data/riverside_cats/TC2_riv.cat)</w:t>
        <w:br/>
      </w:r>
      <w:r>
        <w:t>And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out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dore</w:t>
      </w:r>
      <w:r>
        <w:t xml:space="preserve"> </w:t>
      </w:r>
      <w:r>
        <w:t>hym</w:t>
      </w:r>
      <w:r>
        <w:t xml:space="preserve"> </w:t>
      </w:r>
      <w:r>
        <w:rPr>
          <w:i/>
        </w:rPr>
        <w:t>dyghte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 951 (data/riverside_cats/TC2_riv.cat)</w:t>
        <w:br/>
      </w:r>
      <w:r>
        <w:t>For</w:t>
      </w:r>
      <w:r>
        <w:t xml:space="preserve"> </w:t>
      </w:r>
      <w:r>
        <w:t>wo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som</w:t>
      </w:r>
      <w:r>
        <w:t xml:space="preserve"> </w:t>
      </w:r>
      <w:r>
        <w:t>tydynge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 957 (data/riverside_cats/TC2_riv.cat)</w:t>
        <w:br/>
      </w:r>
      <w:r>
        <w:t>Sire</w:t>
      </w:r>
      <w:r>
        <w:t xml:space="preserve"> </w:t>
      </w:r>
      <w:r>
        <w:t>my</w:t>
      </w:r>
      <w:r>
        <w:t xml:space="preserve"> </w:t>
      </w:r>
      <w:r>
        <w:t>nece</w:t>
      </w:r>
      <w:r>
        <w:t xml:space="preserve"> </w:t>
      </w:r>
      <w:r>
        <w:rPr>
          <w:i/>
        </w:rPr>
        <w:t>wol</w:t>
      </w:r>
      <w:r>
        <w:t xml:space="preserve"> </w:t>
      </w:r>
      <w:r>
        <w:t>do</w:t>
      </w:r>
      <w:r>
        <w:t xml:space="preserve"> </w:t>
      </w:r>
      <w:r>
        <w:t>wel</w:t>
      </w:r>
      <w:r>
        <w:t xml:space="preserve"> </w:t>
      </w:r>
      <w:r>
        <w:t>by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957 (data/riverside_cats/TC2_riv.cat)</w:t>
        <w:br/>
      </w:r>
      <w:r>
        <w:t>Sire</w:t>
      </w:r>
      <w:r>
        <w:t xml:space="preserve"> </w:t>
      </w:r>
      <w:r>
        <w:t>my</w:t>
      </w:r>
      <w:r>
        <w:t xml:space="preserve"> </w:t>
      </w:r>
      <w:r>
        <w:t>nece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wel</w:t>
      </w:r>
      <w:r>
        <w:t xml:space="preserve"> </w:t>
      </w:r>
      <w:r>
        <w:t>by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964 (data/riverside_cats/TC2_riv.cat)</w:t>
        <w:br/>
      </w:r>
      <w:r>
        <w:t>Algate</w:t>
      </w:r>
      <w:r>
        <w:t xml:space="preserve"> </w:t>
      </w:r>
      <w:r>
        <w:t>a</w:t>
      </w:r>
      <w:r>
        <w:t xml:space="preserve"> </w:t>
      </w:r>
      <w:r>
        <w:t>foot</w:t>
      </w:r>
      <w:r>
        <w:t xml:space="preserve"> </w:t>
      </w:r>
      <w:r>
        <w:rPr>
          <w:i/>
        </w:rPr>
        <w:t>is</w:t>
      </w:r>
      <w:r>
        <w:t xml:space="preserve"> </w:t>
      </w:r>
      <w:r>
        <w:t>hameled</w:t>
      </w:r>
      <w:r>
        <w:t xml:space="preserve"> </w:t>
      </w:r>
      <w:r>
        <w:t>of</w:t>
      </w:r>
      <w:r>
        <w:t xml:space="preserve"> </w:t>
      </w:r>
      <w:r>
        <w:t>thi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966 (data/riverside_cats/TC2_riv.cat)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byfore</w:t>
      </w:r>
      <w:r>
        <w:t xml:space="preserve"> </w:t>
      </w:r>
      <w:r>
        <w:t>al</w:t>
      </w:r>
      <w:r>
        <w:t xml:space="preserve"> </w:t>
      </w:r>
      <w:r>
        <w:t>he</w:t>
      </w:r>
      <w:r>
        <w:t xml:space="preserve"> </w:t>
      </w:r>
      <w:r>
        <w:t>hym</w:t>
      </w:r>
      <w:r>
        <w:t xml:space="preserve"> </w:t>
      </w:r>
      <w:r>
        <w:t>tolde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II 966 (data/riverside_cats/TC2_riv.cat)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herd</w:t>
      </w:r>
      <w:r>
        <w:t xml:space="preserve"> </w:t>
      </w:r>
      <w:r>
        <w:t>byfore</w:t>
      </w:r>
      <w:r>
        <w:t xml:space="preserve"> </w:t>
      </w:r>
      <w:r>
        <w:t>al</w:t>
      </w:r>
      <w:r>
        <w:t xml:space="preserve"> </w:t>
      </w:r>
      <w:r>
        <w:t>he</w:t>
      </w:r>
      <w:r>
        <w:t xml:space="preserve"> </w:t>
      </w:r>
      <w:r>
        <w:t>hym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975 (data/riverside_cats/TC2_riv.cat)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Lord</w:t>
      </w:r>
      <w:r>
        <w:t xml:space="preserve"> </w:t>
      </w:r>
      <w:r>
        <w:t>al</w:t>
      </w:r>
      <w:r>
        <w:t xml:space="preserve"> </w:t>
      </w:r>
      <w:r>
        <w:t>thyn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 980 (data/riverside_cats/TC2_riv.cat)</w:t>
        <w:br/>
      </w:r>
      <w:r>
        <w:t>It</w:t>
      </w:r>
      <w:r>
        <w:t xml:space="preserve"> </w:t>
      </w:r>
      <w:r>
        <w:t>spredeth</w:t>
      </w:r>
      <w:r>
        <w:t xml:space="preserve"> </w:t>
      </w:r>
      <w:r>
        <w:t>so</w:t>
      </w:r>
      <w:r>
        <w:t xml:space="preserve"> </w:t>
      </w:r>
      <w:r>
        <w:t>for</w:t>
      </w:r>
      <w:r>
        <w:t xml:space="preserve"> </w:t>
      </w:r>
      <w:r>
        <w:t>joie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tosterte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981 (data/riverside_cats/TC2_riv.cat)</w:t>
        <w:br/>
      </w:r>
      <w:r>
        <w:t>But</w:t>
      </w:r>
      <w:r>
        <w:t xml:space="preserve"> </w:t>
      </w:r>
      <w:r>
        <w:t>Lord</w:t>
      </w:r>
      <w:r>
        <w:t xml:space="preserve"> </w:t>
      </w:r>
      <w:r>
        <w:t>how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doon</w:t>
      </w:r>
      <w:r>
        <w:t xml:space="preserve"> </w:t>
      </w:r>
      <w:r>
        <w:t>How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lyven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 983 (data/riverside_cats/TC2_riv.cat)</w:t>
        <w:br/>
      </w:r>
      <w:r>
        <w:t>How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this</w:t>
      </w:r>
      <w:r>
        <w:t xml:space="preserve"> </w:t>
      </w:r>
      <w:r>
        <w:t>longe</w:t>
      </w:r>
      <w:r>
        <w:t xml:space="preserve"> </w:t>
      </w:r>
      <w:r>
        <w:t>tyme</w:t>
      </w:r>
      <w:r>
        <w:t xml:space="preserve"> </w:t>
      </w:r>
      <w:r>
        <w:t>awey</w:t>
      </w:r>
      <w:r>
        <w:t xml:space="preserve"> </w:t>
      </w:r>
      <w:r>
        <w:t>be</w:t>
      </w:r>
      <w:r>
        <w:t xml:space="preserve"> </w:t>
      </w:r>
      <w:r>
        <w:t>dryven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989 (data/riverside_cats/TC2_riv.cat)</w:t>
        <w:br/>
      </w:r>
      <w:r>
        <w:t>Quod</w:t>
      </w:r>
      <w:r>
        <w:t xml:space="preserve"> </w:t>
      </w:r>
      <w:r>
        <w:t>Pandarus</w:t>
      </w:r>
      <w:r>
        <w:t xml:space="preserve"> </w:t>
      </w:r>
      <w:r>
        <w:t>for</w:t>
      </w:r>
      <w:r>
        <w:t xml:space="preserve"> </w:t>
      </w:r>
      <w:r>
        <w:t>every</w:t>
      </w:r>
      <w:r>
        <w:t xml:space="preserve"> </w:t>
      </w:r>
      <w:r>
        <w:t>thing</w:t>
      </w:r>
      <w:r>
        <w:t xml:space="preserve"> </w:t>
      </w:r>
      <w:r>
        <w:rPr>
          <w:i/>
        </w:rPr>
        <w:t>hath</w:t>
      </w:r>
      <w:r>
        <w:t xml:space="preserve"> </w:t>
      </w:r>
      <w:r>
        <w:t>tyme</w:t>
      </w:r>
      <w:r>
        <w:br/>
        <w:br/>
      </w:r>
    </w:p>
    <w:p>
      <w:r>
        <w:rPr>
          <w:b/>
        </w:rPr>
        <w:t>Present 3rd sg must end in -eth : departe</w:t>
      </w:r>
      <w:r>
        <w:br/>
        <w:t>Troilus and Criseyde; Book II 990 (data/riverside_cats/TC2_riv.cat)</w:t>
        <w:br/>
      </w:r>
      <w:r>
        <w:t>So</w:t>
      </w:r>
      <w:r>
        <w:t xml:space="preserve"> </w:t>
      </w:r>
      <w:r>
        <w:t>longe</w:t>
      </w:r>
      <w:r>
        <w:t xml:space="preserve"> </w:t>
      </w:r>
      <w:r>
        <w:t>abid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nyght</w:t>
      </w:r>
      <w:r>
        <w:t xml:space="preserve"> </w:t>
      </w:r>
      <w:r>
        <w:rPr>
          <w:i/>
        </w:rPr>
        <w:t>departe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1001 (data/riverside_cats/TC2_riv.cat)</w:t>
        <w:br/>
      </w:r>
      <w:r>
        <w:t>On</w:t>
      </w:r>
      <w:r>
        <w:t xml:space="preserve"> </w:t>
      </w:r>
      <w:r>
        <w:t>me</w:t>
      </w:r>
      <w:r>
        <w:t xml:space="preserve"> </w:t>
      </w:r>
      <w:r>
        <w:rPr>
          <w:i/>
        </w:rPr>
        <w:t>is</w:t>
      </w:r>
      <w:r>
        <w:t xml:space="preserve"> </w:t>
      </w:r>
      <w:r>
        <w:t>nought</w:t>
      </w:r>
      <w:r>
        <w:t xml:space="preserve"> </w:t>
      </w:r>
      <w:r>
        <w:t>along</w:t>
      </w:r>
      <w:r>
        <w:t xml:space="preserve"> </w:t>
      </w:r>
      <w:r>
        <w:t>thyn</w:t>
      </w:r>
      <w:r>
        <w:t xml:space="preserve"> </w:t>
      </w:r>
      <w:r>
        <w:t>yvel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II 1004 (data/riverside_cats/TC2_riv.cat)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t>outrely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 1016 (data/riverside_cats/TC2_riv.cat)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rPr>
          <w:i/>
        </w:rPr>
        <w:t>list</w:t>
      </w:r>
      <w:r>
        <w:t xml:space="preserve"> </w:t>
      </w:r>
      <w:r>
        <w:t>than</w:t>
      </w:r>
      <w:r>
        <w:t xml:space="preserve"> </w:t>
      </w:r>
      <w:r>
        <w:t>maystow</w:t>
      </w:r>
      <w:r>
        <w:t xml:space="preserve"> </w:t>
      </w:r>
      <w:r>
        <w:t>us</w:t>
      </w:r>
      <w:r>
        <w:t xml:space="preserve"> </w:t>
      </w:r>
      <w:r>
        <w:t>salue</w:t>
      </w:r>
      <w:r>
        <w:br/>
        <w:br/>
      </w:r>
    </w:p>
    <w:p>
      <w:r>
        <w:rPr>
          <w:b/>
        </w:rPr>
        <w:t>Present 3rd sg must end in -eth : us</w:t>
      </w:r>
      <w:r>
        <w:br/>
        <w:t>Troilus and Criseyde; Book II 1019 (data/riverside_cats/TC2_riv.cat)</w:t>
        <w:br/>
      </w:r>
      <w:r>
        <w:t>To</w:t>
      </w:r>
      <w:r>
        <w:t xml:space="preserve"> </w:t>
      </w:r>
      <w:r>
        <w:t>tarien</w:t>
      </w:r>
      <w:r>
        <w:t xml:space="preserve"> </w:t>
      </w:r>
      <w:r>
        <w:t>ought</w:t>
      </w:r>
      <w:r>
        <w:t xml:space="preserve"> </w:t>
      </w:r>
      <w:r>
        <w:t>God</w:t>
      </w:r>
      <w:r>
        <w:t xml:space="preserve"> </w:t>
      </w:r>
      <w:r>
        <w:t>shilde</w:t>
      </w:r>
      <w:r>
        <w:t xml:space="preserve"> </w:t>
      </w:r>
      <w:r>
        <w:rPr>
          <w:i/>
        </w:rPr>
        <w:t>us</w:t>
      </w:r>
      <w:r>
        <w:t xml:space="preserve"> </w:t>
      </w:r>
      <w:r>
        <w:t>fro</w:t>
      </w:r>
      <w:r>
        <w:t xml:space="preserve"> </w:t>
      </w:r>
      <w:r>
        <w:t>meschaunce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 1021 (data/riverside_cats/TC2_riv.cat)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rPr>
          <w:i/>
        </w:rPr>
        <w:t>shal</w:t>
      </w:r>
      <w:r>
        <w:t xml:space="preserve"> </w:t>
      </w:r>
      <w:r>
        <w:t>speek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somwhat</w:t>
      </w:r>
      <w:r>
        <w:t xml:space="preserve"> </w:t>
      </w:r>
      <w:r>
        <w:t>I</w:t>
      </w:r>
      <w:r>
        <w:t xml:space="preserve"> </w:t>
      </w:r>
      <w:r>
        <w:t>trowe</w:t>
      </w:r>
      <w:r>
        <w:br/>
        <w:br/>
      </w:r>
    </w:p>
    <w:p>
      <w:r>
        <w:rPr>
          <w:b/>
        </w:rPr>
        <w:t>Present 3rd sg must end in -eth : write</w:t>
      </w:r>
      <w:r>
        <w:br/>
        <w:t>Troilus and Criseyde; Book II 1026 (data/riverside_cats/TC2_riv.cat)</w:t>
        <w:br/>
      </w:r>
      <w:r>
        <w:t>Ne</w:t>
      </w:r>
      <w:r>
        <w:t xml:space="preserve"> </w:t>
      </w:r>
      <w:r>
        <w:t>scryvenyssh</w:t>
      </w:r>
      <w:r>
        <w:t xml:space="preserve"> </w:t>
      </w:r>
      <w:r>
        <w:t>or</w:t>
      </w:r>
      <w:r>
        <w:t xml:space="preserve"> </w:t>
      </w:r>
      <w:r>
        <w:t>craftyly</w:t>
      </w:r>
      <w:r>
        <w:t xml:space="preserve"> </w:t>
      </w:r>
      <w:r>
        <w:t>thow</w:t>
      </w:r>
      <w:r>
        <w:t xml:space="preserve"> </w:t>
      </w:r>
      <w:r>
        <w:t>it</w:t>
      </w:r>
      <w:r>
        <w:t xml:space="preserve"> </w:t>
      </w:r>
      <w:r>
        <w:rPr>
          <w:i/>
        </w:rPr>
        <w:t>write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1040 (data/riverside_cats/TC2_riv.cat)</w:t>
        <w:br/>
      </w:r>
      <w:r>
        <w:t>The</w:t>
      </w:r>
      <w:r>
        <w:t xml:space="preserve"> </w:t>
      </w:r>
      <w:r>
        <w:t>forme</w:t>
      </w:r>
      <w:r>
        <w:t xml:space="preserve"> </w:t>
      </w:r>
      <w:r>
        <w:t>alwey</w:t>
      </w:r>
      <w:r>
        <w:t xml:space="preserve"> </w:t>
      </w:r>
      <w:r>
        <w:t>and</w:t>
      </w:r>
      <w:r>
        <w:t xml:space="preserve"> </w:t>
      </w:r>
      <w:r>
        <w:t>do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lik</w:t>
      </w:r>
      <w:r>
        <w:br/>
        <w:br/>
      </w:r>
    </w:p>
    <w:p>
      <w:r>
        <w:rPr>
          <w:b/>
        </w:rPr>
        <w:t>Present 3rd sg must end in -eth : lest</w:t>
      </w:r>
      <w:r>
        <w:br/>
        <w:t>Troilus and Criseyde; Book II 1051 (data/riverside_cats/TC2_riv.cat)</w:t>
        <w:br/>
      </w:r>
      <w:r>
        <w:t>To</w:t>
      </w:r>
      <w:r>
        <w:t xml:space="preserve"> </w:t>
      </w:r>
      <w:r>
        <w:t>that</w:t>
      </w:r>
      <w:r>
        <w:t xml:space="preserve"> </w:t>
      </w:r>
      <w:r>
        <w:t>Pandare</w:t>
      </w:r>
      <w:r>
        <w:t xml:space="preserve"> </w:t>
      </w:r>
      <w:r>
        <w:t>answered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rPr>
          <w:i/>
        </w:rPr>
        <w:t>lest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 1052 (data/riverside_cats/TC2_riv.cat)</w:t>
        <w:br/>
      </w:r>
      <w:r>
        <w:t>Do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seye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t>therwith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mote</w:t>
      </w:r>
      <w:r>
        <w:br/>
        <w:t>Troilus and Criseyde; Book II 1056 (data/riverside_cats/TC2_riv.cat)</w:t>
        <w:br/>
      </w:r>
      <w:r>
        <w:t>Lat</w:t>
      </w:r>
      <w:r>
        <w:t xml:space="preserve"> </w:t>
      </w:r>
      <w:r>
        <w:t>be</w:t>
      </w:r>
      <w:r>
        <w:t xml:space="preserve"> </w:t>
      </w:r>
      <w:r>
        <w:t>and</w:t>
      </w:r>
      <w:r>
        <w:t xml:space="preserve"> </w:t>
      </w:r>
      <w:r>
        <w:t>sory</w:t>
      </w:r>
      <w:r>
        <w:t xml:space="preserve"> </w:t>
      </w:r>
      <w:r>
        <w:rPr>
          <w:i/>
        </w:rPr>
        <w:t>mote</w:t>
      </w:r>
      <w:r>
        <w:t xml:space="preserve"> </w:t>
      </w:r>
      <w:r>
        <w:t>he</w:t>
      </w:r>
      <w:r>
        <w:t xml:space="preserve"> </w:t>
      </w:r>
      <w:r>
        <w:t>ben</w:t>
      </w:r>
      <w:r>
        <w:t xml:space="preserve"> </w:t>
      </w:r>
      <w:r>
        <w:t>his</w:t>
      </w:r>
      <w:r>
        <w:t xml:space="preserve"> </w:t>
      </w:r>
      <w:r>
        <w:t>lyve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 1087 (data/riverside_cats/TC2_riv.cat)</w:t>
        <w:br/>
      </w:r>
      <w:r>
        <w:t>The</w:t>
      </w:r>
      <w:r>
        <w:t xml:space="preserve"> </w:t>
      </w:r>
      <w:r>
        <w:t>ruby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signet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Weak pt sg must end in -ed, -d, or -t : lette</w:t>
      </w:r>
      <w:r>
        <w:br/>
        <w:t>Troilus and Criseyde; Book II 1089 (data/riverside_cats/TC2_riv.cat)</w:t>
        <w:br/>
      </w:r>
      <w:r>
        <w:t>Therwith</w:t>
      </w:r>
      <w:r>
        <w:t xml:space="preserve"> </w:t>
      </w:r>
      <w:r>
        <w:t>a</w:t>
      </w:r>
      <w:r>
        <w:t xml:space="preserve"> </w:t>
      </w:r>
      <w:r>
        <w:t>thousand</w:t>
      </w:r>
      <w:r>
        <w:t xml:space="preserve"> </w:t>
      </w:r>
      <w:r>
        <w:t>tymes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lette</w:t>
      </w:r>
      <w:r>
        <w:br/>
        <w:br/>
      </w:r>
    </w:p>
    <w:p>
      <w:r>
        <w:rPr>
          <w:b/>
        </w:rPr>
        <w:t>Weak pt sg must end in -ed, -d, or -t : kiste</w:t>
      </w:r>
      <w:r>
        <w:br/>
        <w:t>Troilus and Criseyde; Book II 1090 (data/riverside_cats/TC2_riv.cat)</w:t>
        <w:br/>
      </w:r>
      <w:r>
        <w:t>He</w:t>
      </w:r>
      <w:r>
        <w:t xml:space="preserve"> </w:t>
      </w:r>
      <w:r>
        <w:rPr>
          <w:i/>
        </w:rPr>
        <w:t>kiste</w:t>
      </w:r>
      <w:r>
        <w:t xml:space="preserve"> </w:t>
      </w:r>
      <w:r>
        <w:t>tho</w:t>
      </w:r>
      <w:r>
        <w:t xml:space="preserve"> </w:t>
      </w:r>
      <w:r>
        <w:t>the</w:t>
      </w:r>
      <w:r>
        <w:t xml:space="preserve"> </w:t>
      </w:r>
      <w:r>
        <w:t>lettre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shette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Troilus and Criseyde; Book II 1090 (data/riverside_cats/TC2_riv.cat)</w:t>
        <w:br/>
      </w:r>
      <w:r>
        <w:t>He</w:t>
      </w:r>
      <w:r>
        <w:t xml:space="preserve"> </w:t>
      </w:r>
      <w:r>
        <w:t>kiste</w:t>
      </w:r>
      <w:r>
        <w:t xml:space="preserve"> </w:t>
      </w:r>
      <w:r>
        <w:t>tho</w:t>
      </w:r>
      <w:r>
        <w:t xml:space="preserve"> </w:t>
      </w:r>
      <w:r>
        <w:t>the</w:t>
      </w:r>
      <w:r>
        <w:t xml:space="preserve"> </w:t>
      </w:r>
      <w:r>
        <w:t>lettre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shette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1092 (data/riverside_cats/TC2_riv.cat)</w:t>
        <w:br/>
      </w:r>
      <w:r>
        <w:t>The</w:t>
      </w:r>
      <w:r>
        <w:t xml:space="preserve"> </w:t>
      </w:r>
      <w:r>
        <w:t>shapyn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shal</w:t>
      </w:r>
      <w:r>
        <w:t xml:space="preserve"> </w:t>
      </w:r>
      <w:r>
        <w:t>the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 1092 (data/riverside_cats/TC2_riv.cat)</w:t>
        <w:br/>
      </w:r>
      <w:r>
        <w:t>The</w:t>
      </w:r>
      <w:r>
        <w:t xml:space="preserve"> </w:t>
      </w:r>
      <w:r>
        <w:t>shapyn</w:t>
      </w:r>
      <w:r>
        <w:t xml:space="preserve"> </w:t>
      </w:r>
      <w:r>
        <w:t>is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Troilus and Criseyde; Book II 1094 (data/riverside_cats/TC2_riv.cat)</w:t>
        <w:br/>
      </w:r>
      <w:r>
        <w:t>Amorwe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neces</w:t>
      </w:r>
      <w:r>
        <w:t xml:space="preserve"> </w:t>
      </w:r>
      <w:r>
        <w:t>paleis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Present 3rd sg must end in -eth : smerte</w:t>
      </w:r>
      <w:r>
        <w:br/>
        <w:t>Troilus and Criseyde; Book II 1097 (data/riverside_cats/TC2_riv.cat)</w:t>
        <w:br/>
      </w:r>
      <w:r>
        <w:t>So</w:t>
      </w:r>
      <w:r>
        <w:t xml:space="preserve"> </w:t>
      </w:r>
      <w:r>
        <w:t>fressh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although</w:t>
      </w:r>
      <w:r>
        <w:t xml:space="preserve"> </w:t>
      </w:r>
      <w:r>
        <w:t>it</w:t>
      </w:r>
      <w:r>
        <w:t xml:space="preserve"> </w:t>
      </w:r>
      <w:r>
        <w:t>sore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 1100 (data/riverside_cats/TC2_riv.cat)</w:t>
        <w:br/>
      </w:r>
      <w:r>
        <w:t>Criseyde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hire</w:t>
      </w:r>
      <w:r>
        <w:t xml:space="preserve"> </w:t>
      </w:r>
      <w:r>
        <w:t>uncle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II 1102 (data/riverside_cats/TC2_riv.cat)</w:t>
        <w:br/>
      </w:r>
      <w:r>
        <w:t>The</w:t>
      </w:r>
      <w:r>
        <w:t xml:space="preserve"> </w:t>
      </w:r>
      <w:r>
        <w:t>cause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comynge</w:t>
      </w:r>
      <w:r>
        <w:t xml:space="preserve"> </w:t>
      </w:r>
      <w:r>
        <w:t>thus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Present 3rd sg must end in -eth : lest</w:t>
      </w:r>
      <w:r>
        <w:br/>
        <w:t>Troilus and Criseyde; Book II 1110 (data/riverside_cats/TC2_riv.cat)</w:t>
        <w:br/>
      </w:r>
      <w:r>
        <w:t>Game</w:t>
      </w:r>
      <w:r>
        <w:t xml:space="preserve"> </w:t>
      </w:r>
      <w:r>
        <w:t>in</w:t>
      </w:r>
      <w:r>
        <w:t xml:space="preserve"> </w:t>
      </w:r>
      <w:r>
        <w:t>myn</w:t>
      </w:r>
      <w:r>
        <w:t xml:space="preserve"> </w:t>
      </w:r>
      <w:r>
        <w:t>hood</w:t>
      </w:r>
      <w:r>
        <w:t xml:space="preserve"> </w:t>
      </w:r>
      <w:r>
        <w:t>but</w:t>
      </w:r>
      <w:r>
        <w:t xml:space="preserve"> </w:t>
      </w:r>
      <w:r>
        <w:t>herkneth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1111 (data/riverside_cats/TC2_riv.cat)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right</w:t>
      </w:r>
      <w:r>
        <w:t xml:space="preserve"> </w:t>
      </w:r>
      <w:r>
        <w:t>now</w:t>
      </w:r>
      <w:r>
        <w:t xml:space="preserve"> </w:t>
      </w:r>
      <w:r>
        <w:t>come</w:t>
      </w:r>
      <w:r>
        <w:t xml:space="preserve"> </w:t>
      </w:r>
      <w:r>
        <w:t>into</w:t>
      </w:r>
      <w:r>
        <w:t xml:space="preserve"> </w:t>
      </w:r>
      <w:r>
        <w:t>town</w:t>
      </w:r>
      <w:r>
        <w:t xml:space="preserve"> </w:t>
      </w:r>
      <w:r>
        <w:t>a</w:t>
      </w:r>
      <w:r>
        <w:t xml:space="preserve"> </w:t>
      </w:r>
      <w:r>
        <w:t>gest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1114 (data/riverside_cats/TC2_riv.cat)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gardyn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and</w:t>
      </w:r>
      <w:r>
        <w:t xml:space="preserve"> </w:t>
      </w:r>
      <w:r>
        <w:t>ye</w:t>
      </w:r>
      <w:r>
        <w:t xml:space="preserve"> </w:t>
      </w:r>
      <w:r>
        <w:t>shal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 1114 (data/riverside_cats/TC2_riv.cat)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gardyn</w:t>
      </w:r>
      <w:r>
        <w:t xml:space="preserve"> </w:t>
      </w:r>
      <w:r>
        <w:t>go</w:t>
      </w:r>
      <w:r>
        <w:t xml:space="preserve"> </w:t>
      </w:r>
      <w:r>
        <w:t>we</w:t>
      </w:r>
      <w:r>
        <w:t xml:space="preserve"> </w:t>
      </w:r>
      <w:r>
        <w:t>and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1124 (data/riverside_cats/TC2_riv.cat)</w:t>
        <w:br/>
      </w:r>
      <w:r>
        <w:t>Avyseth</w:t>
      </w:r>
      <w:r>
        <w:t xml:space="preserve"> </w:t>
      </w:r>
      <w:r>
        <w:t>yow</w:t>
      </w:r>
      <w:r>
        <w:t xml:space="preserve"> </w:t>
      </w:r>
      <w:r>
        <w:t>on</w:t>
      </w:r>
      <w:r>
        <w:t xml:space="preserve"> </w:t>
      </w:r>
      <w:r>
        <w:t>it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Present 3rd sg must end in -eth : helpe</w:t>
      </w:r>
      <w:r>
        <w:br/>
        <w:t>Troilus and Criseyde; Book II 1126 (data/riverside_cats/TC2_riv.cat)</w:t>
        <w:br/>
      </w:r>
      <w:r>
        <w:t>Or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pleynly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seyne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1127 (data/riverside_cats/TC2_riv.cat)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longe</w:t>
      </w:r>
      <w:r>
        <w:t xml:space="preserve"> </w:t>
      </w:r>
      <w:r>
        <w:t>lyven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peyne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1135 (data/riverside_cats/TC2_riv.cat)</w:t>
        <w:br/>
      </w:r>
      <w:r>
        <w:t>And</w:t>
      </w:r>
      <w:r>
        <w:t xml:space="preserve"> </w:t>
      </w:r>
      <w:r>
        <w:t>loketh</w:t>
      </w:r>
      <w:r>
        <w:t xml:space="preserve"> </w:t>
      </w:r>
      <w:r>
        <w:t>now</w:t>
      </w:r>
      <w:r>
        <w:t xml:space="preserve"> </w:t>
      </w:r>
      <w:r>
        <w:t>if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</w:t>
      </w:r>
      <w:r>
        <w:t xml:space="preserve"> </w:t>
      </w:r>
      <w:r>
        <w:t>resonable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1143 (data/riverside_cats/TC2_riv.cat)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the</w:t>
      </w:r>
      <w:r>
        <w:t xml:space="preserve"> </w:t>
      </w:r>
      <w:r>
        <w:t>grettest</w:t>
      </w:r>
      <w:r>
        <w:t xml:space="preserve"> </w:t>
      </w:r>
      <w:r>
        <w:t>wondre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 1148 (data/riverside_cats/TC2_riv.cat)</w:t>
        <w:br/>
      </w:r>
      <w:r>
        <w:t>To</w:t>
      </w:r>
      <w:r>
        <w:t xml:space="preserve"> </w:t>
      </w:r>
      <w:r>
        <w:t>harm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t>What</w:t>
      </w:r>
      <w:r>
        <w:t xml:space="preserve"> </w:t>
      </w:r>
      <w:r>
        <w:rPr>
          <w:i/>
        </w:rPr>
        <w:t>list</w:t>
      </w:r>
      <w:r>
        <w:t xml:space="preserve"> </w:t>
      </w:r>
      <w:r>
        <w:t>yow</w:t>
      </w:r>
      <w:r>
        <w:t xml:space="preserve"> </w:t>
      </w:r>
      <w:r>
        <w:t>thus</w:t>
      </w:r>
      <w:r>
        <w:t xml:space="preserve"> </w:t>
      </w:r>
      <w:r>
        <w:t>it</w:t>
      </w:r>
      <w:r>
        <w:t xml:space="preserve"> </w:t>
      </w:r>
      <w:r>
        <w:t>make</w:t>
      </w:r>
      <w:r>
        <w:br/>
        <w:br/>
      </w:r>
    </w:p>
    <w:p>
      <w:r>
        <w:rPr>
          <w:b/>
        </w:rPr>
        <w:t>Present 3rd sg must end in -eth : bycome</w:t>
      </w:r>
      <w:r>
        <w:br/>
        <w:t>Troilus and Criseyde; Book II 1151 (data/riverside_cats/TC2_riv.cat)</w:t>
        <w:br/>
      </w:r>
      <w:r>
        <w:t>Of</w:t>
      </w:r>
      <w:r>
        <w:t xml:space="preserve"> </w:t>
      </w:r>
      <w:r>
        <w:t>hym</w:t>
      </w:r>
      <w:r>
        <w:t xml:space="preserve"> </w:t>
      </w:r>
      <w:r>
        <w:t>ye</w:t>
      </w:r>
      <w:r>
        <w:t xml:space="preserve"> </w:t>
      </w:r>
      <w:r>
        <w:t>recche</w:t>
      </w:r>
      <w:r>
        <w:t xml:space="preserve"> </w:t>
      </w:r>
      <w:r>
        <w:t>leest</w:t>
      </w:r>
      <w:r>
        <w:t xml:space="preserve"> </w:t>
      </w:r>
      <w:r>
        <w:t>wher</w:t>
      </w:r>
      <w:r>
        <w:t xml:space="preserve"> </w:t>
      </w:r>
      <w:r>
        <w:t>he</w:t>
      </w:r>
      <w:r>
        <w:t xml:space="preserve"> </w:t>
      </w:r>
      <w:r>
        <w:rPr>
          <w:i/>
        </w:rPr>
        <w:t>bycome</w:t>
      </w:r>
      <w:r>
        <w:br/>
        <w:br/>
      </w:r>
    </w:p>
    <w:p>
      <w:r>
        <w:rPr>
          <w:b/>
        </w:rPr>
        <w:t>Present 3rd sg must end in -eth : sterve</w:t>
      </w:r>
      <w:r>
        <w:br/>
        <w:t>Troilus and Criseyde; Book II 1152 (data/riverside_cats/TC2_riv.cat)</w:t>
        <w:br/>
      </w:r>
      <w:r>
        <w:t>And</w:t>
      </w:r>
      <w:r>
        <w:t xml:space="preserve"> </w:t>
      </w:r>
      <w:r>
        <w:t>whethir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lyve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rPr>
          <w:i/>
        </w:rPr>
        <w:t>sterve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1157 (data/riverside_cats/TC2_riv.cat)</w:t>
        <w:br/>
      </w:r>
      <w:r>
        <w:t>That</w:t>
      </w:r>
      <w:r>
        <w:t xml:space="preserve"> </w:t>
      </w:r>
      <w:r>
        <w:t>folk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seen</w:t>
      </w:r>
      <w:r>
        <w:t xml:space="preserve"> </w:t>
      </w:r>
      <w:r>
        <w:t>and</w:t>
      </w:r>
      <w:r>
        <w:t xml:space="preserve"> </w:t>
      </w:r>
      <w:r>
        <w:t>gauren</w:t>
      </w:r>
      <w:r>
        <w:t xml:space="preserve"> </w:t>
      </w:r>
      <w:r>
        <w:t>on</w:t>
      </w:r>
      <w:r>
        <w:t xml:space="preserve"> </w:t>
      </w:r>
      <w:r>
        <w:t>us</w:t>
      </w:r>
      <w:r>
        <w:t xml:space="preserve"> </w:t>
      </w:r>
      <w:r>
        <w:t>tweye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 1160 (data/riverside_cats/TC2_riv.cat)</w:t>
        <w:br/>
      </w:r>
      <w:r>
        <w:t>Swich</w:t>
      </w:r>
      <w:r>
        <w:t xml:space="preserve"> </w:t>
      </w:r>
      <w:r>
        <w:t>answere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youreself</w:t>
      </w:r>
      <w:r>
        <w:t xml:space="preserve"> </w:t>
      </w:r>
      <w:r>
        <w:t>purveye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1163 (data/riverside_cats/TC2_riv.cat)</w:t>
        <w:br/>
      </w:r>
      <w:r>
        <w:t>Therwith</w:t>
      </w:r>
      <w:r>
        <w:t xml:space="preserve"> </w:t>
      </w:r>
      <w:r>
        <w:t>she</w:t>
      </w:r>
      <w:r>
        <w:t xml:space="preserve"> </w:t>
      </w:r>
      <w:r>
        <w:t>lough</w:t>
      </w:r>
      <w:r>
        <w:t xml:space="preserve"> </w:t>
      </w:r>
      <w:r>
        <w:t>and</w:t>
      </w:r>
      <w:r>
        <w:t xml:space="preserve"> </w:t>
      </w:r>
      <w:r>
        <w:t>seyde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dyne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 1171 (data/riverside_cats/TC2_riv.cat)</w:t>
        <w:br/>
      </w:r>
      <w:r>
        <w:t>Now</w:t>
      </w:r>
      <w:r>
        <w:t xml:space="preserve"> </w:t>
      </w:r>
      <w:r>
        <w:t>em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go</w:t>
      </w:r>
      <w:r>
        <w:t xml:space="preserve"> </w:t>
      </w:r>
      <w:r>
        <w:t>dyne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 1171 (data/riverside_cats/TC2_riv.cat)</w:t>
        <w:br/>
      </w:r>
      <w:r>
        <w:t>Now</w:t>
      </w:r>
      <w:r>
        <w:t xml:space="preserve"> </w:t>
      </w:r>
      <w:r>
        <w:t>em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we</w:t>
      </w:r>
      <w:r>
        <w:t xml:space="preserve"> </w:t>
      </w:r>
      <w:r>
        <w:t>wol</w:t>
      </w:r>
      <w:r>
        <w:t xml:space="preserve"> </w:t>
      </w:r>
      <w:r>
        <w:rPr>
          <w:i/>
        </w:rPr>
        <w:t>go</w:t>
      </w:r>
      <w:r>
        <w:t xml:space="preserve"> </w:t>
      </w:r>
      <w:r>
        <w:t>dyne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 1173 (data/riverside_cats/TC2_riv.cat)</w:t>
        <w:br/>
      </w:r>
      <w:r>
        <w:t>And</w:t>
      </w:r>
      <w:r>
        <w:t xml:space="preserve"> </w:t>
      </w:r>
      <w:r>
        <w:t>streght</w:t>
      </w:r>
      <w:r>
        <w:t xml:space="preserve"> </w:t>
      </w:r>
      <w:r>
        <w:t>into</w:t>
      </w:r>
      <w:r>
        <w:t xml:space="preserve"> </w:t>
      </w:r>
      <w:r>
        <w:t>hire</w:t>
      </w:r>
      <w:r>
        <w:t xml:space="preserve"> </w:t>
      </w:r>
      <w:r>
        <w:t>chambre</w:t>
      </w:r>
      <w:r>
        <w:t xml:space="preserve"> </w:t>
      </w:r>
      <w:r>
        <w:t>gan</w:t>
      </w:r>
      <w:r>
        <w:t xml:space="preserve"> </w:t>
      </w:r>
      <w:r>
        <w:t>she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II 1183 (data/riverside_cats/TC2_riv.cat)</w:t>
        <w:br/>
      </w:r>
      <w:r>
        <w:t>I</w:t>
      </w:r>
      <w:r>
        <w:t xml:space="preserve"> </w:t>
      </w:r>
      <w:r>
        <w:t>vouche</w:t>
      </w:r>
      <w:r>
        <w:t xml:space="preserve"> </w:t>
      </w:r>
      <w:r>
        <w:t>sauf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Do</w:t>
      </w:r>
      <w:r>
        <w:t xml:space="preserve"> </w:t>
      </w:r>
      <w:r>
        <w:t>what</w:t>
      </w:r>
      <w:r>
        <w:t xml:space="preserve"> </w:t>
      </w:r>
      <w:r>
        <w:t>you</w:t>
      </w:r>
      <w:r>
        <w:t xml:space="preserve"> </w:t>
      </w:r>
      <w:r>
        <w:rPr>
          <w:i/>
        </w:rPr>
        <w:t>liste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II 1190 (data/riverside_cats/TC2_riv.cat)</w:t>
        <w:br/>
      </w:r>
      <w:r>
        <w:t>And</w:t>
      </w:r>
      <w:r>
        <w:t xml:space="preserve"> </w:t>
      </w:r>
      <w:r>
        <w:t>knew</w:t>
      </w:r>
      <w:r>
        <w:t xml:space="preserve"> </w:t>
      </w:r>
      <w:r>
        <w:t>it</w:t>
      </w:r>
      <w:r>
        <w:t xml:space="preserve"> </w:t>
      </w:r>
      <w:r>
        <w:t>wel</w:t>
      </w:r>
      <w:r>
        <w:t xml:space="preserve"> </w:t>
      </w:r>
      <w:r>
        <w:t>and</w:t>
      </w:r>
      <w:r>
        <w:t xml:space="preserve"> </w:t>
      </w:r>
      <w:r>
        <w:t>whos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hym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II 1197 (data/riverside_cats/TC2_riv.cat)</w:t>
        <w:br/>
      </w:r>
      <w:r>
        <w:rPr>
          <w:i/>
        </w:rPr>
        <w:t>Kan</w:t>
      </w:r>
      <w:r>
        <w:t xml:space="preserve"> </w:t>
      </w:r>
      <w:r>
        <w:t>he</w:t>
      </w:r>
      <w:r>
        <w:t xml:space="preserve"> </w:t>
      </w:r>
      <w:r>
        <w:t>theron</w:t>
      </w:r>
      <w:r>
        <w:t xml:space="preserve"> </w:t>
      </w:r>
      <w:r>
        <w:t>For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trouthe</w:t>
      </w:r>
      <w:r>
        <w:t xml:space="preserve"> </w:t>
      </w:r>
      <w:r>
        <w:t>I</w:t>
      </w:r>
      <w:r>
        <w:t xml:space="preserve"> </w:t>
      </w:r>
      <w:r>
        <w:t>noot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 1201 (data/riverside_cats/TC2_riv.cat)</w:t>
        <w:br/>
      </w:r>
      <w:r>
        <w:t>Myself</w:t>
      </w:r>
      <w:r>
        <w:t xml:space="preserve"> </w:t>
      </w:r>
      <w:r>
        <w:t>to</w:t>
      </w:r>
      <w:r>
        <w:t xml:space="preserve"> </w:t>
      </w:r>
      <w:r>
        <w:t>medes</w:t>
      </w:r>
      <w:r>
        <w:t xml:space="preserve"> </w:t>
      </w:r>
      <w:r>
        <w:rPr>
          <w:i/>
        </w:rPr>
        <w:t>wol</w:t>
      </w:r>
      <w:r>
        <w:t xml:space="preserve"> </w:t>
      </w:r>
      <w:r>
        <w:t>the</w:t>
      </w:r>
      <w:r>
        <w:t xml:space="preserve"> </w:t>
      </w:r>
      <w:r>
        <w:t>lettre</w:t>
      </w:r>
      <w:r>
        <w:t xml:space="preserve"> </w:t>
      </w:r>
      <w:r>
        <w:t>sowe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1212 (data/riverside_cats/TC2_riv.cat)</w:t>
        <w:br/>
      </w:r>
      <w:r>
        <w:t>Depardieux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God</w:t>
      </w:r>
      <w:r>
        <w:t xml:space="preserve"> </w:t>
      </w:r>
      <w:r>
        <w:t>leve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wel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II 1213 (data/riverside_cats/TC2_riv.cat)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lettre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1213 (data/riverside_cats/TC2_riv.cat)</w:t>
        <w:br/>
      </w:r>
      <w:r>
        <w:t>God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lettre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1219 (data/riverside_cats/TC2_riv.cat)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to</w:t>
      </w:r>
      <w:r>
        <w:t xml:space="preserve"> </w:t>
      </w:r>
      <w:r>
        <w:t>telle</w:t>
      </w:r>
      <w:r>
        <w:t xml:space="preserve"> </w:t>
      </w:r>
      <w:r>
        <w:t>in</w:t>
      </w:r>
      <w:r>
        <w:t xml:space="preserve"> </w:t>
      </w:r>
      <w:r>
        <w:t>short</w:t>
      </w:r>
      <w:r>
        <w:t xml:space="preserve"> </w:t>
      </w:r>
      <w:r>
        <w:rPr>
          <w:i/>
        </w:rPr>
        <w:t>is</w:t>
      </w:r>
      <w:r>
        <w:t xml:space="preserve"> </w:t>
      </w:r>
      <w:r>
        <w:t>myn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II 1230 (data/riverside_cats/TC2_riv.cat)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As</w:t>
      </w:r>
      <w:r>
        <w:t xml:space="preserve"> </w:t>
      </w:r>
      <w:r>
        <w:t>wisly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the</w:t>
      </w:r>
      <w:r>
        <w:t xml:space="preserve"> </w:t>
      </w:r>
      <w:r>
        <w:t>grete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1240 (data/riverside_cats/TC2_riv.cat)</w:t>
        <w:br/>
      </w:r>
      <w:r>
        <w:t>But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played</w:t>
      </w:r>
      <w:r>
        <w:t xml:space="preserve"> </w:t>
      </w:r>
      <w:r>
        <w:t>tirant</w:t>
      </w:r>
      <w:r>
        <w:t xml:space="preserve"> </w:t>
      </w:r>
      <w:r>
        <w:t>neigh</w:t>
      </w:r>
      <w:r>
        <w:t xml:space="preserve"> </w:t>
      </w:r>
      <w:r>
        <w:t>to</w:t>
      </w:r>
      <w:r>
        <w:t xml:space="preserve"> </w:t>
      </w:r>
      <w:r>
        <w:t>longe</w:t>
      </w:r>
      <w:r>
        <w:br/>
        <w:br/>
      </w:r>
    </w:p>
    <w:p>
      <w:r>
        <w:rPr>
          <w:b/>
        </w:rPr>
        <w:t>Past plural must end in -en or -e : declamed</w:t>
      </w:r>
      <w:r>
        <w:br/>
        <w:t>Troilus and Criseyde; Book II 1247 (data/riverside_cats/TC2_riv.cat)</w:t>
        <w:br/>
      </w:r>
      <w:r>
        <w:t>And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declamed</w:t>
      </w:r>
      <w:r>
        <w:t xml:space="preserve"> </w:t>
      </w:r>
      <w:r>
        <w:t>this</w:t>
      </w:r>
      <w:r>
        <w:t xml:space="preserve"> </w:t>
      </w:r>
      <w:r>
        <w:t>matere</w:t>
      </w:r>
      <w:r>
        <w:br/>
        <w:br/>
      </w:r>
    </w:p>
    <w:p>
      <w:r>
        <w:rPr>
          <w:b/>
        </w:rPr>
        <w:t>Weak pt sg must end in -ed, -d, or -t : aspide</w:t>
      </w:r>
      <w:r>
        <w:br/>
        <w:t>Troilus and Criseyde; Book II 1252 (data/riverside_cats/TC2_riv.cat)</w:t>
        <w:br/>
      </w:r>
      <w:r>
        <w:t>To</w:t>
      </w:r>
      <w:r>
        <w:t xml:space="preserve"> </w:t>
      </w:r>
      <w:r>
        <w:t>paleisward</w:t>
      </w:r>
      <w:r>
        <w:t xml:space="preserve"> </w:t>
      </w:r>
      <w:r>
        <w:t>and</w:t>
      </w:r>
      <w:r>
        <w:t xml:space="preserve"> </w:t>
      </w:r>
      <w:r>
        <w:t>Pandare</w:t>
      </w:r>
      <w:r>
        <w:t xml:space="preserve"> </w:t>
      </w:r>
      <w:r>
        <w:t>hym</w:t>
      </w:r>
      <w:r>
        <w:t xml:space="preserve"> </w:t>
      </w:r>
      <w:r>
        <w:rPr>
          <w:i/>
        </w:rPr>
        <w:t>aspide</w:t>
      </w:r>
      <w:r>
        <w:br/>
        <w:br/>
      </w:r>
    </w:p>
    <w:p>
      <w:r>
        <w:rPr>
          <w:b/>
        </w:rPr>
        <w:t>Present 3rd sg must end in -eth : comth</w:t>
      </w:r>
      <w:r>
        <w:br/>
        <w:t>Troilus and Criseyde; Book II 1253 (data/riverside_cats/TC2_riv.cat)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Nece</w:t>
      </w:r>
      <w:r>
        <w:t xml:space="preserve"> </w:t>
      </w:r>
      <w:r>
        <w:t>ysee</w:t>
      </w:r>
      <w:r>
        <w:t xml:space="preserve"> </w:t>
      </w:r>
      <w:r>
        <w:t>who</w:t>
      </w:r>
      <w:r>
        <w:t xml:space="preserve"> </w:t>
      </w:r>
      <w:r>
        <w:rPr>
          <w:i/>
        </w:rPr>
        <w:t>comth</w:t>
      </w:r>
      <w:r>
        <w:t xml:space="preserve"> </w:t>
      </w:r>
      <w:r>
        <w:t>here</w:t>
      </w:r>
      <w:r>
        <w:t xml:space="preserve"> </w:t>
      </w:r>
      <w:r>
        <w:t>ride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Troilus and Criseyde; Book II 1259 (data/riverside_cats/TC2_riv.cat)</w:t>
        <w:br/>
      </w:r>
      <w:r>
        <w:t>And</w:t>
      </w:r>
      <w:r>
        <w:t xml:space="preserve"> </w:t>
      </w:r>
      <w:r>
        <w:t>up</w:t>
      </w:r>
      <w:r>
        <w:t xml:space="preserve"> </w:t>
      </w:r>
      <w:r>
        <w:t>his</w:t>
      </w:r>
      <w:r>
        <w:t xml:space="preserve"> </w:t>
      </w:r>
      <w:r>
        <w:t>look</w:t>
      </w:r>
      <w:r>
        <w:t xml:space="preserve"> </w:t>
      </w:r>
      <w:r>
        <w:t>debonairly</w:t>
      </w:r>
      <w:r>
        <w:t xml:space="preserve"> </w:t>
      </w:r>
      <w:r>
        <w:t>he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Weak pt sg must end in -ed, -d, or -t : paste</w:t>
      </w:r>
      <w:r>
        <w:br/>
        <w:t>Troilus and Criseyde; Book II 1260 (data/riverside_cats/TC2_riv.cat)</w:t>
        <w:br/>
      </w:r>
      <w:r>
        <w:t>And</w:t>
      </w:r>
      <w:r>
        <w:t xml:space="preserve"> </w:t>
      </w:r>
      <w:r>
        <w:t>bekked</w:t>
      </w:r>
      <w:r>
        <w:t xml:space="preserve"> </w:t>
      </w:r>
      <w:r>
        <w:t>on</w:t>
      </w:r>
      <w:r>
        <w:t xml:space="preserve"> </w:t>
      </w:r>
      <w:r>
        <w:t>Pandare</w:t>
      </w:r>
      <w:r>
        <w:t xml:space="preserve"> </w:t>
      </w:r>
      <w:r>
        <w:t>and</w:t>
      </w:r>
      <w:r>
        <w:t xml:space="preserve"> </w:t>
      </w:r>
      <w:r>
        <w:t>forth</w:t>
      </w:r>
      <w:r>
        <w:t xml:space="preserve"> </w:t>
      </w:r>
      <w:r>
        <w:t>he</w:t>
      </w:r>
      <w:r>
        <w:t xml:space="preserve"> </w:t>
      </w:r>
      <w:r>
        <w:rPr>
          <w:i/>
        </w:rPr>
        <w:t>paste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 1263 (data/riverside_cats/TC2_riv.cat)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wher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lik</w:t>
      </w:r>
      <w:r>
        <w:t xml:space="preserve"> </w:t>
      </w:r>
      <w:r>
        <w:t>a</w:t>
      </w:r>
      <w:r>
        <w:t xml:space="preserve"> </w:t>
      </w:r>
      <w:r>
        <w:t>manly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 1270 (data/riverside_cats/TC2_riv.cat)</w:t>
        <w:br/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swych</w:t>
      </w:r>
      <w:r>
        <w:t xml:space="preserve"> </w:t>
      </w:r>
      <w:r>
        <w:t>routh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destresse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1272 (data/riverside_cats/TC2_riv.cat)</w:t>
        <w:br/>
      </w:r>
      <w:r>
        <w:t>To</w:t>
      </w:r>
      <w:r>
        <w:t xml:space="preserve"> </w:t>
      </w:r>
      <w:r>
        <w:t>God</w:t>
      </w:r>
      <w:r>
        <w:t xml:space="preserve"> </w:t>
      </w:r>
      <w:r>
        <w:t>hope</w:t>
      </w:r>
      <w:r>
        <w:t xml:space="preserve"> </w:t>
      </w:r>
      <w:r>
        <w:t>I</w:t>
      </w:r>
      <w:r>
        <w:t xml:space="preserve"> </w:t>
      </w:r>
      <w:r>
        <w:t>she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now</w:t>
      </w:r>
      <w:r>
        <w:t xml:space="preserve"> </w:t>
      </w:r>
      <w:r>
        <w:t>kaught</w:t>
      </w:r>
      <w:r>
        <w:t xml:space="preserve"> </w:t>
      </w:r>
      <w:r>
        <w:t>a</w:t>
      </w:r>
      <w:r>
        <w:t xml:space="preserve"> </w:t>
      </w:r>
      <w:r>
        <w:t>thorn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 1273 (data/riverside_cats/TC2_riv.cat)</w:t>
        <w:br/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pulle</w:t>
      </w:r>
      <w:r>
        <w:t xml:space="preserve"> </w:t>
      </w:r>
      <w:r>
        <w:t>it</w:t>
      </w:r>
      <w:r>
        <w:t xml:space="preserve"> </w:t>
      </w:r>
      <w:r>
        <w:t>out</w:t>
      </w:r>
      <w:r>
        <w:t xml:space="preserve"> </w:t>
      </w:r>
      <w:r>
        <w:t>this</w:t>
      </w:r>
      <w:r>
        <w:t xml:space="preserve"> </w:t>
      </w:r>
      <w:r>
        <w:t>nexte</w:t>
      </w:r>
      <w:r>
        <w:t xml:space="preserve"> </w:t>
      </w:r>
      <w:r>
        <w:t>wyke</w:t>
      </w:r>
      <w:r>
        <w:br/>
        <w:br/>
      </w:r>
    </w:p>
    <w:p>
      <w:r>
        <w:rPr>
          <w:b/>
        </w:rPr>
        <w:t>Present 3rd sg must end in -eth : sende</w:t>
      </w:r>
      <w:r>
        <w:br/>
        <w:t>Troilus and Criseyde; Book II 1274 (data/riverside_cats/TC2_riv.cat)</w:t>
        <w:br/>
      </w:r>
      <w:r>
        <w:t>God</w:t>
      </w:r>
      <w:r>
        <w:t xml:space="preserve"> </w:t>
      </w:r>
      <w:r>
        <w:rPr>
          <w:i/>
        </w:rPr>
        <w:t>sende</w:t>
      </w:r>
      <w:r>
        <w:t xml:space="preserve"> </w:t>
      </w:r>
      <w:r>
        <w:t>mo</w:t>
      </w:r>
      <w:r>
        <w:t xml:space="preserve"> </w:t>
      </w:r>
      <w:r>
        <w:t>swich</w:t>
      </w:r>
      <w:r>
        <w:t xml:space="preserve"> </w:t>
      </w:r>
      <w:r>
        <w:t>thornes</w:t>
      </w:r>
      <w:r>
        <w:t xml:space="preserve"> </w:t>
      </w:r>
      <w:r>
        <w:t>on</w:t>
      </w:r>
      <w:r>
        <w:t xml:space="preserve"> </w:t>
      </w:r>
      <w:r>
        <w:t>to</w:t>
      </w:r>
      <w:r>
        <w:t xml:space="preserve"> </w:t>
      </w:r>
      <w:r>
        <w:t>pike</w:t>
      </w:r>
      <w:r>
        <w:br/>
        <w:br/>
      </w:r>
    </w:p>
    <w:p>
      <w:r>
        <w:rPr>
          <w:b/>
        </w:rPr>
        <w:t>Present 3rd sg must end in -eth : pray</w:t>
      </w:r>
      <w:r>
        <w:br/>
        <w:t>Troilus and Criseyde; Book II 1277 (data/riverside_cats/TC2_riv.cat)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Nece</w:t>
      </w:r>
      <w:r>
        <w:t xml:space="preserve"> </w:t>
      </w:r>
      <w:r>
        <w:t>I</w:t>
      </w:r>
      <w:r>
        <w:t xml:space="preserve"> </w:t>
      </w:r>
      <w:r>
        <w:rPr>
          <w:i/>
        </w:rPr>
        <w:t>pray</w:t>
      </w:r>
      <w:r>
        <w:t xml:space="preserve"> </w:t>
      </w:r>
      <w:r>
        <w:t>yow</w:t>
      </w:r>
      <w:r>
        <w:t xml:space="preserve"> </w:t>
      </w:r>
      <w:r>
        <w:t>hertely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II 1282 (data/riverside_cats/TC2_riv.cat)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ye</w:t>
      </w:r>
      <w:r>
        <w:t xml:space="preserve"> </w:t>
      </w:r>
      <w:r>
        <w:t>sey</w:t>
      </w:r>
      <w:r>
        <w:t xml:space="preserve"> </w:t>
      </w:r>
      <w:r>
        <w:t>me</w:t>
      </w:r>
      <w:r>
        <w:t xml:space="preserve"> </w:t>
      </w:r>
      <w:r>
        <w:t>soth</w:t>
      </w:r>
      <w:r>
        <w:br/>
        <w:br/>
      </w:r>
    </w:p>
    <w:p>
      <w:r>
        <w:rPr>
          <w:b/>
        </w:rPr>
        <w:t>Present plural must end in -en or -e : sey</w:t>
      </w:r>
      <w:r>
        <w:br/>
        <w:t>Troilus and Criseyde; Book II 1282 (data/riverside_cats/TC2_riv.cat)</w:t>
        <w:br/>
      </w:r>
      <w:r>
        <w:t>God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ye</w:t>
      </w:r>
      <w:r>
        <w:t xml:space="preserve"> </w:t>
      </w:r>
      <w:r>
        <w:rPr>
          <w:i/>
        </w:rPr>
        <w:t>sey</w:t>
      </w:r>
      <w:r>
        <w:t xml:space="preserve"> </w:t>
      </w:r>
      <w:r>
        <w:t>me</w:t>
      </w:r>
      <w:r>
        <w:t xml:space="preserve"> </w:t>
      </w:r>
      <w:r>
        <w:t>soth</w:t>
      </w:r>
      <w:r>
        <w:br/>
        <w:br/>
      </w:r>
    </w:p>
    <w:p>
      <w:r>
        <w:rPr>
          <w:b/>
        </w:rPr>
        <w:t>Present 3rd sg must end in -eth : rit</w:t>
      </w:r>
      <w:r>
        <w:br/>
        <w:t>Troilus and Criseyde; Book II 1284 (data/riverside_cats/TC2_riv.cat)</w:t>
        <w:br/>
      </w:r>
      <w:r>
        <w:t>Lo</w:t>
      </w:r>
      <w:r>
        <w:t xml:space="preserve"> </w:t>
      </w:r>
      <w:r>
        <w:t>yond</w:t>
      </w:r>
      <w:r>
        <w:t xml:space="preserve"> </w:t>
      </w:r>
      <w:r>
        <w:t>he</w:t>
      </w:r>
      <w:r>
        <w:t xml:space="preserve"> </w:t>
      </w:r>
      <w:r>
        <w:rPr>
          <w:i/>
        </w:rPr>
        <w:t>rit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Ye</w:t>
      </w:r>
      <w:r>
        <w:t xml:space="preserve"> </w:t>
      </w:r>
      <w:r>
        <w:t>so</w:t>
      </w:r>
      <w:r>
        <w:t xml:space="preserve"> </w:t>
      </w:r>
      <w:r>
        <w:t>he</w:t>
      </w:r>
      <w:r>
        <w:t xml:space="preserve"> </w:t>
      </w:r>
      <w:r>
        <w:t>doth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II 1284 (data/riverside_cats/TC2_riv.cat)</w:t>
        <w:br/>
      </w:r>
      <w:r>
        <w:t>Lo</w:t>
      </w:r>
      <w:r>
        <w:t xml:space="preserve"> </w:t>
      </w:r>
      <w:r>
        <w:t>yond</w:t>
      </w:r>
      <w:r>
        <w:t xml:space="preserve"> </w:t>
      </w:r>
      <w:r>
        <w:t>he</w:t>
      </w:r>
      <w:r>
        <w:t xml:space="preserve"> </w:t>
      </w:r>
      <w:r>
        <w:t>rit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Ye</w:t>
      </w:r>
      <w:r>
        <w:t xml:space="preserve"> </w:t>
      </w:r>
      <w:r>
        <w:t>so</w:t>
      </w:r>
      <w:r>
        <w:t xml:space="preserve"> </w:t>
      </w:r>
      <w:r>
        <w:t>he</w:t>
      </w:r>
      <w:r>
        <w:t xml:space="preserve"> </w:t>
      </w:r>
      <w:r>
        <w:rPr>
          <w:i/>
        </w:rPr>
        <w:t>doth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1288 (data/riverside_cats/TC2_riv.cat)</w:t>
        <w:br/>
      </w:r>
      <w:r>
        <w:t>Lat</w:t>
      </w:r>
      <w:r>
        <w:t xml:space="preserve"> </w:t>
      </w:r>
      <w:r>
        <w:t>nycete</w:t>
      </w:r>
      <w:r>
        <w:t xml:space="preserve"> </w:t>
      </w:r>
      <w:r>
        <w:t>nat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bothe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1290 (data/riverside_cats/TC2_riv.cat)</w:t>
        <w:br/>
      </w:r>
      <w:r>
        <w:t>Considered</w:t>
      </w:r>
      <w:r>
        <w:t xml:space="preserve"> </w:t>
      </w:r>
      <w:r>
        <w:t>al</w:t>
      </w:r>
      <w:r>
        <w:t xml:space="preserve"> </w:t>
      </w:r>
      <w:r>
        <w:t>thing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Weak pt sg must end in -ed, -d, or -t : spedde</w:t>
      </w:r>
      <w:r>
        <w:br/>
        <w:t>Troilus and Criseyde; Book II 1303 (data/riverside_cats/TC2_riv.cat)</w:t>
        <w:br/>
      </w:r>
      <w:r>
        <w:t>And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wey</w:t>
      </w:r>
      <w:r>
        <w:t xml:space="preserve"> </w:t>
      </w:r>
      <w:r>
        <w:t>ful</w:t>
      </w:r>
      <w:r>
        <w:t xml:space="preserve"> </w:t>
      </w:r>
      <w:r>
        <w:t>faste</w:t>
      </w:r>
      <w:r>
        <w:t xml:space="preserve"> </w:t>
      </w:r>
      <w:r>
        <w:t>homward</w:t>
      </w:r>
      <w:r>
        <w:t xml:space="preserve"> </w:t>
      </w:r>
      <w:r>
        <w:t>he</w:t>
      </w:r>
      <w:r>
        <w:t xml:space="preserve"> </w:t>
      </w:r>
      <w:r>
        <w:rPr>
          <w:i/>
        </w:rPr>
        <w:t>spedde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II 1312 (data/riverside_cats/TC2_riv.cat)</w:t>
        <w:br/>
      </w:r>
      <w:r>
        <w:t>Who</w:t>
      </w:r>
      <w:r>
        <w:t xml:space="preserve"> </w:t>
      </w:r>
      <w:r>
        <w:t>Troilus</w:t>
      </w:r>
      <w:r>
        <w:t xml:space="preserve"> </w:t>
      </w:r>
      <w:r>
        <w:t>Nay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the</w:t>
      </w:r>
      <w:r>
        <w:t xml:space="preserve"> </w:t>
      </w:r>
      <w:r>
        <w:t>moone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II 1315 (data/riverside_cats/TC2_riv.cat)</w:t>
        <w:br/>
      </w:r>
      <w:r>
        <w:t>The</w:t>
      </w:r>
      <w:r>
        <w:t xml:space="preserve"> </w:t>
      </w:r>
      <w:r>
        <w:t>which</w:t>
      </w:r>
      <w:r>
        <w:t xml:space="preserve"> </w:t>
      </w:r>
      <w:r>
        <w:rPr>
          <w:i/>
        </w:rPr>
        <w:t>kan</w:t>
      </w:r>
      <w:r>
        <w:t xml:space="preserve"> </w:t>
      </w:r>
      <w:r>
        <w:t>helen</w:t>
      </w:r>
      <w:r>
        <w:t xml:space="preserve"> </w:t>
      </w:r>
      <w:r>
        <w:t>the</w:t>
      </w:r>
      <w:r>
        <w:t xml:space="preserve"> </w:t>
      </w:r>
      <w:r>
        <w:t>of</w:t>
      </w:r>
      <w:r>
        <w:t xml:space="preserve"> </w:t>
      </w:r>
      <w:r>
        <w:t>thyn</w:t>
      </w:r>
      <w:r>
        <w:t xml:space="preserve"> </w:t>
      </w:r>
      <w:r>
        <w:t>accesse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1319 (data/riverside_cats/TC2_riv.cat)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Parde</w:t>
      </w:r>
      <w:r>
        <w:t xml:space="preserve"> </w:t>
      </w:r>
      <w:r>
        <w:t>God</w:t>
      </w:r>
      <w:r>
        <w:t xml:space="preserve"> </w:t>
      </w:r>
      <w:r>
        <w:rPr>
          <w:i/>
        </w:rPr>
        <w:t>hath</w:t>
      </w:r>
      <w:r>
        <w:t xml:space="preserve"> </w:t>
      </w:r>
      <w:r>
        <w:t>holpen</w:t>
      </w:r>
      <w:r>
        <w:t xml:space="preserve"> </w:t>
      </w:r>
      <w:r>
        <w:t>us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 1350 (data/riverside_cats/TC2_riv.cat)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swiche</w:t>
      </w:r>
      <w:r>
        <w:t xml:space="preserve"> </w:t>
      </w:r>
      <w:r>
        <w:t>answeres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Troilus and Criseyde; Book II 1357 (data/riverside_cats/TC2_riv.cat)</w:t>
        <w:br/>
      </w:r>
      <w:r>
        <w:t>And</w:t>
      </w:r>
      <w:r>
        <w:t xml:space="preserve"> </w:t>
      </w:r>
      <w:r>
        <w:t>bisily</w:t>
      </w:r>
      <w:r>
        <w:t xml:space="preserve"> </w:t>
      </w:r>
      <w:r>
        <w:t>with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 1360 (data/riverside_cats/TC2_riv.cat)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thi</w:t>
      </w:r>
      <w:r>
        <w:t xml:space="preserve"> </w:t>
      </w:r>
      <w:r>
        <w:t>disese</w:t>
      </w:r>
      <w:r>
        <w:t xml:space="preserve"> </w:t>
      </w:r>
      <w:r>
        <w:t>doth</w:t>
      </w:r>
      <w:r>
        <w:t xml:space="preserve"> </w:t>
      </w:r>
      <w:r>
        <w:t>me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II 1360 (data/riverside_cats/TC2_riv.cat)</w:t>
        <w:br/>
      </w:r>
      <w:r>
        <w:t>God</w:t>
      </w:r>
      <w:r>
        <w:t xml:space="preserve"> </w:t>
      </w:r>
      <w:r>
        <w:t>woot</w:t>
      </w:r>
      <w:r>
        <w:t xml:space="preserve"> </w:t>
      </w:r>
      <w:r>
        <w:t>that</w:t>
      </w:r>
      <w:r>
        <w:t xml:space="preserve"> </w:t>
      </w:r>
      <w:r>
        <w:t>thi</w:t>
      </w:r>
      <w:r>
        <w:t xml:space="preserve"> </w:t>
      </w:r>
      <w:r>
        <w:t>disese</w:t>
      </w:r>
      <w:r>
        <w:t xml:space="preserve"> </w:t>
      </w:r>
      <w:r>
        <w:rPr>
          <w:i/>
        </w:rPr>
        <w:t>doth</w:t>
      </w:r>
      <w:r>
        <w:t xml:space="preserve"> </w:t>
      </w:r>
      <w:r>
        <w:t>me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1362 (data/riverside_cats/TC2_riv.cat)</w:t>
        <w:br/>
      </w:r>
      <w:r>
        <w:t>And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trouthe</w:t>
      </w:r>
      <w:r>
        <w:t xml:space="preserve"> </w:t>
      </w:r>
      <w:r>
        <w:t>er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dayes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-eth : mot</w:t>
      </w:r>
      <w:r>
        <w:br/>
        <w:t>Troilus and Criseyde; Book II 1371 (data/riverside_cats/TC2_riv.cat)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good</w:t>
      </w:r>
      <w:r>
        <w:t xml:space="preserve"> </w:t>
      </w:r>
      <w:r>
        <w:t>herte</w:t>
      </w:r>
      <w:r>
        <w:t xml:space="preserve"> </w:t>
      </w:r>
      <w:r>
        <w:t>it</w:t>
      </w:r>
      <w:r>
        <w:t xml:space="preserve"> </w:t>
      </w:r>
      <w:r>
        <w:rPr>
          <w:i/>
        </w:rPr>
        <w:t>mot</w:t>
      </w:r>
      <w:r>
        <w:t xml:space="preserve"> </w:t>
      </w:r>
      <w:r>
        <w:t>som</w:t>
      </w:r>
      <w:r>
        <w:t xml:space="preserve"> </w:t>
      </w:r>
      <w:r>
        <w:t>routhe</w:t>
      </w:r>
      <w:r>
        <w:t xml:space="preserve"> </w:t>
      </w:r>
      <w:r>
        <w:t>impresse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1373 (data/riverside_cats/TC2_riv.cat)</w:t>
        <w:br/>
      </w:r>
      <w:r>
        <w:t>Peraunter</w:t>
      </w:r>
      <w:r>
        <w:t xml:space="preserve"> </w:t>
      </w:r>
      <w:r>
        <w:t>thynkestow</w:t>
      </w:r>
      <w:r>
        <w:t xml:space="preserve"> </w:t>
      </w:r>
      <w:r>
        <w:t>though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-eth : seyth</w:t>
      </w:r>
      <w:r>
        <w:br/>
        <w:t>Troilus and Criseyde; Book II 1376 (data/riverside_cats/TC2_riv.cat)</w:t>
        <w:br/>
      </w:r>
      <w:r>
        <w:rPr>
          <w:i/>
        </w:rPr>
        <w:t>Seyth</w:t>
      </w:r>
      <w:r>
        <w:t xml:space="preserve"> </w:t>
      </w:r>
      <w:r>
        <w:t>Daunger</w:t>
      </w:r>
      <w:r>
        <w:t xml:space="preserve"> </w:t>
      </w:r>
      <w:r>
        <w:t>Nay</w:t>
      </w:r>
      <w:r>
        <w:t xml:space="preserve"> </w:t>
      </w:r>
      <w:r>
        <w:t>thow</w:t>
      </w:r>
      <w:r>
        <w:t xml:space="preserve"> </w:t>
      </w:r>
      <w:r>
        <w:t>shalt</w:t>
      </w:r>
      <w:r>
        <w:t xml:space="preserve"> </w:t>
      </w:r>
      <w:r>
        <w:t>me</w:t>
      </w:r>
      <w:r>
        <w:t xml:space="preserve"> </w:t>
      </w:r>
      <w:r>
        <w:t>nevere</w:t>
      </w:r>
      <w:r>
        <w:t xml:space="preserve"> </w:t>
      </w:r>
      <w:r>
        <w:t>wynne</w:t>
      </w:r>
      <w:r>
        <w:br/>
        <w:br/>
      </w:r>
    </w:p>
    <w:p>
      <w:r>
        <w:rPr>
          <w:b/>
        </w:rPr>
        <w:t>Present 3rd sg must end in -eth : bende</w:t>
      </w:r>
      <w:r>
        <w:br/>
        <w:t>Troilus and Criseyde; Book II 1378 (data/riverside_cats/TC2_riv.cat)</w:t>
        <w:br/>
      </w:r>
      <w:r>
        <w:t>That</w:t>
      </w:r>
      <w:r>
        <w:t xml:space="preserve"> </w:t>
      </w:r>
      <w:r>
        <w:t>though</w:t>
      </w:r>
      <w:r>
        <w:t xml:space="preserve"> </w:t>
      </w:r>
      <w:r>
        <w:t>she</w:t>
      </w:r>
      <w:r>
        <w:t xml:space="preserve"> </w:t>
      </w:r>
      <w:r>
        <w:rPr>
          <w:i/>
        </w:rPr>
        <w:t>bende</w:t>
      </w:r>
      <w:r>
        <w:t xml:space="preserve"> </w:t>
      </w:r>
      <w:r>
        <w:t>yeet</w:t>
      </w:r>
      <w:r>
        <w:t xml:space="preserve"> </w:t>
      </w:r>
      <w:r>
        <w:t>she</w:t>
      </w:r>
      <w:r>
        <w:t xml:space="preserve"> </w:t>
      </w:r>
      <w:r>
        <w:t>stant</w:t>
      </w:r>
      <w:r>
        <w:t xml:space="preserve"> </w:t>
      </w:r>
      <w:r>
        <w:t>on</w:t>
      </w:r>
      <w:r>
        <w:t xml:space="preserve"> </w:t>
      </w:r>
      <w:r>
        <w:t>roote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1379 (data/riverside_cats/TC2_riv.cat)</w:t>
        <w:br/>
      </w:r>
      <w:r>
        <w:t>What</w:t>
      </w:r>
      <w:r>
        <w:t xml:space="preserve"> </w:t>
      </w:r>
      <w:r>
        <w:t>in</w:t>
      </w:r>
      <w:r>
        <w:t xml:space="preserve"> </w:t>
      </w:r>
      <w:r>
        <w:t>effect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unto</w:t>
      </w:r>
      <w:r>
        <w:t xml:space="preserve"> </w:t>
      </w:r>
      <w:r>
        <w:t>my</w:t>
      </w:r>
      <w:r>
        <w:t xml:space="preserve"> </w:t>
      </w:r>
      <w:r>
        <w:t>boote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1382 (data/riverside_cats/TC2_riv.cat)</w:t>
        <w:br/>
      </w:r>
      <w:r>
        <w:t>Receyved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happy</w:t>
      </w:r>
      <w:r>
        <w:t xml:space="preserve"> </w:t>
      </w:r>
      <w:r>
        <w:t>fallyng</w:t>
      </w:r>
      <w:r>
        <w:t xml:space="preserve"> </w:t>
      </w:r>
      <w:r>
        <w:t>strook</w:t>
      </w:r>
      <w:r>
        <w:br/>
        <w:br/>
      </w:r>
    </w:p>
    <w:p>
      <w:r>
        <w:rPr>
          <w:b/>
        </w:rPr>
        <w:t>Present 3rd sg must end in -eth : comth</w:t>
      </w:r>
      <w:r>
        <w:br/>
        <w:t>Troilus and Criseyde; Book II 1385 (data/riverside_cats/TC2_riv.cat)</w:t>
        <w:br/>
      </w:r>
      <w:r>
        <w:t>For</w:t>
      </w:r>
      <w:r>
        <w:t xml:space="preserve"> </w:t>
      </w:r>
      <w:r>
        <w:t>swifter</w:t>
      </w:r>
      <w:r>
        <w:t xml:space="preserve"> </w:t>
      </w:r>
      <w:r>
        <w:t>cours</w:t>
      </w:r>
      <w:r>
        <w:t xml:space="preserve"> </w:t>
      </w:r>
      <w:r>
        <w:rPr>
          <w:i/>
        </w:rPr>
        <w:t>comth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of</w:t>
      </w:r>
      <w:r>
        <w:t xml:space="preserve"> </w:t>
      </w:r>
      <w:r>
        <w:t>wighte</w:t>
      </w:r>
      <w:r>
        <w:br/>
        <w:br/>
      </w:r>
    </w:p>
    <w:p>
      <w:r>
        <w:rPr>
          <w:b/>
        </w:rPr>
        <w:t>Present plural must end in -en or -e : don</w:t>
      </w:r>
      <w:r>
        <w:br/>
        <w:t>Troilus and Criseyde; Book II 1386 (data/riverside_cats/TC2_riv.cat)</w:t>
        <w:br/>
      </w:r>
      <w:r>
        <w:t>Whan</w:t>
      </w:r>
      <w:r>
        <w:t xml:space="preserve"> </w:t>
      </w:r>
      <w:r>
        <w:t>it</w:t>
      </w:r>
      <w:r>
        <w:t xml:space="preserve"> </w:t>
      </w:r>
      <w:r>
        <w:t>descendeth</w:t>
      </w:r>
      <w:r>
        <w:t xml:space="preserve"> </w:t>
      </w:r>
      <w:r>
        <w:t>than</w:t>
      </w:r>
      <w:r>
        <w:t xml:space="preserve"> </w:t>
      </w:r>
      <w:r>
        <w:rPr>
          <w:i/>
        </w:rPr>
        <w:t>don</w:t>
      </w:r>
      <w:r>
        <w:t xml:space="preserve"> </w:t>
      </w:r>
      <w:r>
        <w:t>thynges</w:t>
      </w:r>
      <w:r>
        <w:t xml:space="preserve"> </w:t>
      </w:r>
      <w:r>
        <w:t>lighte</w:t>
      </w:r>
      <w:r>
        <w:br/>
        <w:br/>
      </w:r>
    </w:p>
    <w:p>
      <w:r>
        <w:rPr>
          <w:b/>
        </w:rPr>
        <w:t>Present 3rd sg must end in -eth : cesse</w:t>
      </w:r>
      <w:r>
        <w:br/>
        <w:t>Troilus and Criseyde; Book II 1388 (data/riverside_cats/TC2_riv.cat)</w:t>
        <w:br/>
      </w:r>
      <w:r>
        <w:t>Ful</w:t>
      </w:r>
      <w:r>
        <w:t xml:space="preserve"> </w:t>
      </w:r>
      <w:r>
        <w:t>lightly</w:t>
      </w:r>
      <w:r>
        <w:t xml:space="preserve"> </w:t>
      </w:r>
      <w:r>
        <w:rPr>
          <w:i/>
        </w:rPr>
        <w:t>cesse</w:t>
      </w:r>
      <w:r>
        <w:t xml:space="preserve"> </w:t>
      </w:r>
      <w:r>
        <w:t>wynd</w:t>
      </w:r>
      <w:r>
        <w:t xml:space="preserve"> </w:t>
      </w:r>
      <w:r>
        <w:t>it</w:t>
      </w:r>
      <w:r>
        <w:t xml:space="preserve"> </w:t>
      </w:r>
      <w:r>
        <w:t>wol</w:t>
      </w:r>
      <w:r>
        <w:t xml:space="preserve"> </w:t>
      </w:r>
      <w:r>
        <w:t>aryse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 1391 (data/riverside_cats/TC2_riv.cat)</w:t>
        <w:br/>
      </w:r>
      <w:r>
        <w:t>Men</w:t>
      </w:r>
      <w:r>
        <w:t xml:space="preserve"> </w:t>
      </w:r>
      <w:r>
        <w:rPr>
          <w:i/>
        </w:rPr>
        <w:t>shal</w:t>
      </w:r>
      <w:r>
        <w:t xml:space="preserve"> </w:t>
      </w:r>
      <w:r>
        <w:t>rejoissen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gret</w:t>
      </w:r>
      <w:r>
        <w:t xml:space="preserve"> </w:t>
      </w:r>
      <w:r>
        <w:t>empryse</w:t>
      </w:r>
      <w:r>
        <w:br/>
        <w:br/>
      </w:r>
    </w:p>
    <w:p>
      <w:r>
        <w:rPr>
          <w:b/>
        </w:rPr>
        <w:t>Present 3rd sg must end in -eth : stant</w:t>
      </w:r>
      <w:r>
        <w:br/>
        <w:t>Troilus and Criseyde; Book II 1392 (data/riverside_cats/TC2_riv.cat)</w:t>
        <w:br/>
      </w:r>
      <w:r>
        <w:t>Acheved</w:t>
      </w:r>
      <w:r>
        <w:t xml:space="preserve"> </w:t>
      </w:r>
      <w:r>
        <w:t>wel</w:t>
      </w:r>
      <w:r>
        <w:t xml:space="preserve"> </w:t>
      </w:r>
      <w:r>
        <w:t>and</w:t>
      </w:r>
      <w:r>
        <w:t xml:space="preserve"> </w:t>
      </w:r>
      <w:r>
        <w:rPr>
          <w:i/>
        </w:rPr>
        <w:t>stant</w:t>
      </w:r>
      <w:r>
        <w:t xml:space="preserve"> </w:t>
      </w:r>
      <w:r>
        <w:t>withouten</w:t>
      </w:r>
      <w:r>
        <w:t xml:space="preserve"> </w:t>
      </w:r>
      <w:r>
        <w:t>doute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1393 (data/riverside_cats/TC2_riv.cat)</w:t>
        <w:br/>
      </w:r>
      <w:r>
        <w:t>Al</w:t>
      </w:r>
      <w:r>
        <w:t xml:space="preserve"> </w:t>
      </w:r>
      <w:r>
        <w:rPr>
          <w:i/>
        </w:rPr>
        <w:t>han</w:t>
      </w:r>
      <w:r>
        <w:t xml:space="preserve"> </w:t>
      </w:r>
      <w:r>
        <w:t>men</w:t>
      </w:r>
      <w:r>
        <w:t xml:space="preserve"> </w:t>
      </w:r>
      <w:r>
        <w:t>ben</w:t>
      </w:r>
      <w:r>
        <w:t xml:space="preserve"> </w:t>
      </w:r>
      <w:r>
        <w:t>the</w:t>
      </w:r>
      <w:r>
        <w:t xml:space="preserve"> </w:t>
      </w:r>
      <w:r>
        <w:t>lenger</w:t>
      </w:r>
      <w:r>
        <w:t xml:space="preserve"> </w:t>
      </w:r>
      <w:r>
        <w:t>theraboute</w:t>
      </w:r>
      <w:r>
        <w:br/>
        <w:br/>
      </w:r>
    </w:p>
    <w:p>
      <w:r>
        <w:rPr>
          <w:b/>
        </w:rPr>
        <w:t>Present 3rd sg must end in -eth : lest</w:t>
      </w:r>
      <w:r>
        <w:br/>
        <w:t>Troilus and Criseyde; Book II 1394 (data/riverside_cats/TC2_riv.cat)</w:t>
        <w:br/>
      </w:r>
      <w:r>
        <w:t>But</w:t>
      </w:r>
      <w:r>
        <w:t xml:space="preserve"> </w:t>
      </w:r>
      <w:r>
        <w:t>Troilus</w:t>
      </w:r>
      <w:r>
        <w:t xml:space="preserve"> </w:t>
      </w:r>
      <w:r>
        <w:t>yet</w:t>
      </w:r>
      <w:r>
        <w:t xml:space="preserve"> </w:t>
      </w:r>
      <w:r>
        <w:t>telle</w:t>
      </w:r>
      <w:r>
        <w:t xml:space="preserve"> </w:t>
      </w:r>
      <w:r>
        <w:t>me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rPr>
          <w:i/>
        </w:rPr>
        <w:t>lest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1396 (data/riverside_cats/TC2_riv.cat)</w:t>
        <w:br/>
      </w:r>
      <w:r>
        <w:t>Which</w:t>
      </w:r>
      <w:r>
        <w:t xml:space="preserve"> </w:t>
      </w:r>
      <w:r>
        <w:rPr>
          <w:i/>
        </w:rPr>
        <w:t>is</w:t>
      </w:r>
      <w:r>
        <w:t xml:space="preserve"> </w:t>
      </w:r>
      <w:r>
        <w:t>thi</w:t>
      </w:r>
      <w:r>
        <w:t xml:space="preserve"> </w:t>
      </w:r>
      <w:r>
        <w:t>brother</w:t>
      </w:r>
      <w:r>
        <w:t xml:space="preserve"> </w:t>
      </w:r>
      <w:r>
        <w:t>that</w:t>
      </w:r>
      <w:r>
        <w:t xml:space="preserve"> </w:t>
      </w:r>
      <w:r>
        <w:t>thow</w:t>
      </w:r>
      <w:r>
        <w:t xml:space="preserve"> </w:t>
      </w:r>
      <w:r>
        <w:t>lovest</w:t>
      </w:r>
      <w:r>
        <w:t xml:space="preserve"> </w:t>
      </w:r>
      <w:r>
        <w:t>best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 1400 (data/riverside_cats/TC2_riv.cat)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ese</w:t>
      </w:r>
      <w:r>
        <w:t xml:space="preserve"> </w:t>
      </w:r>
      <w:r>
        <w:t>unwist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hymselve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1402 (data/riverside_cats/TC2_riv.cat)</w:t>
        <w:br/>
      </w:r>
      <w:r>
        <w:t>Quod</w:t>
      </w:r>
      <w:r>
        <w:t xml:space="preserve"> </w:t>
      </w:r>
      <w:r>
        <w:t>he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Deiphebus</w:t>
      </w:r>
      <w:r>
        <w:t xml:space="preserve"> </w:t>
      </w:r>
      <w:r>
        <w:rPr>
          <w:i/>
        </w:rPr>
        <w:t>wente</w:t>
      </w:r>
      <w:r>
        <w:t xml:space="preserve"> </w:t>
      </w:r>
      <w:r>
        <w:t>he</w:t>
      </w:r>
      <w:r>
        <w:t xml:space="preserve"> </w:t>
      </w:r>
      <w:r>
        <w:t>tho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1412 (data/riverside_cats/TC2_riv.cat)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sith</w:t>
      </w:r>
      <w:r>
        <w:t xml:space="preserve"> </w:t>
      </w:r>
      <w:r>
        <w:t>that</w:t>
      </w:r>
      <w:r>
        <w:t xml:space="preserve"> </w:t>
      </w:r>
      <w:r>
        <w:t>day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bore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1417 (data/riverside_cats/TC2_riv.cat)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nece</w:t>
      </w:r>
      <w:r>
        <w:t xml:space="preserve"> </w:t>
      </w:r>
      <w:r>
        <w:t>and</w:t>
      </w:r>
      <w:r>
        <w:t xml:space="preserve"> </w:t>
      </w:r>
      <w:r>
        <w:t>called</w:t>
      </w:r>
      <w:r>
        <w:t xml:space="preserve"> </w:t>
      </w:r>
      <w:r>
        <w:rPr>
          <w:i/>
        </w:rPr>
        <w:t>is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1417 (data/riverside_cats/TC2_riv.cat)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nece</w:t>
      </w:r>
      <w:r>
        <w:t xml:space="preserve"> </w:t>
      </w:r>
      <w:r>
        <w:t>and</w:t>
      </w:r>
      <w:r>
        <w:t xml:space="preserve"> </w:t>
      </w:r>
      <w:r>
        <w:t>called</w:t>
      </w:r>
      <w:r>
        <w:t xml:space="preserve"> </w:t>
      </w:r>
      <w:r>
        <w:rPr>
          <w:i/>
        </w:rPr>
        <w:t>is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1422 (data/riverside_cats/TC2_riv.cat)</w:t>
        <w:br/>
      </w:r>
      <w:r>
        <w:t>Deiphebus</w:t>
      </w:r>
      <w:r>
        <w:t xml:space="preserve"> </w:t>
      </w:r>
      <w:r>
        <w:t>hym</w:t>
      </w:r>
      <w:r>
        <w:t xml:space="preserve"> </w:t>
      </w:r>
      <w:r>
        <w:t>answerde</w:t>
      </w:r>
      <w:r>
        <w:t xml:space="preserve"> </w:t>
      </w:r>
      <w:r>
        <w:t>O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Troilus and Criseyde; Book II 1436 (data/riverside_cats/TC2_riv.cat)</w:t>
        <w:br/>
      </w:r>
      <w:r>
        <w:t>And</w:t>
      </w:r>
      <w:r>
        <w:t xml:space="preserve"> </w:t>
      </w:r>
      <w:r>
        <w:t>yif</w:t>
      </w:r>
      <w:r>
        <w:t xml:space="preserve"> </w:t>
      </w:r>
      <w:r>
        <w:t>I</w:t>
      </w:r>
      <w:r>
        <w:t xml:space="preserve"> </w:t>
      </w:r>
      <w:r>
        <w:t>more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preye</w:t>
      </w:r>
      <w:r>
        <w:t xml:space="preserve"> </w:t>
      </w:r>
      <w:r>
        <w:t>as</w:t>
      </w:r>
      <w:r>
        <w:t xml:space="preserve"> </w:t>
      </w:r>
      <w:r>
        <w:t>now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 1438 (data/riverside_cats/TC2_riv.cat)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some</w:t>
      </w:r>
      <w:r>
        <w:t xml:space="preserve"> </w:t>
      </w:r>
      <w:r>
        <w:t>of</w:t>
      </w:r>
      <w:r>
        <w:t xml:space="preserve"> </w:t>
      </w:r>
      <w:r>
        <w:t>youre</w:t>
      </w:r>
      <w:r>
        <w:t xml:space="preserve"> </w:t>
      </w:r>
      <w:r>
        <w:t>bretheren</w:t>
      </w:r>
      <w:r>
        <w:t xml:space="preserve"> </w:t>
      </w:r>
      <w:r>
        <w:t>here</w:t>
      </w:r>
      <w:r>
        <w:t xml:space="preserve"> </w:t>
      </w:r>
      <w:r>
        <w:t>with</w:t>
      </w:r>
      <w:r>
        <w:t xml:space="preserve"> </w:t>
      </w:r>
      <w:r>
        <w:t>yow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 1445 (data/riverside_cats/TC2_riv.cat)</w:t>
        <w:br/>
      </w:r>
      <w:r>
        <w:t>Answerd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don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t>kan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1448 (data/riverside_cats/TC2_riv.cat)</w:t>
        <w:br/>
      </w:r>
      <w:r>
        <w:t>To</w:t>
      </w:r>
      <w:r>
        <w:t xml:space="preserve"> </w:t>
      </w:r>
      <w:r>
        <w:t>speke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1449 (data/riverside_cats/TC2_riv.cat)</w:t>
        <w:br/>
      </w:r>
      <w:r>
        <w:t>For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leden</w:t>
      </w:r>
      <w:r>
        <w:t xml:space="preserve"> </w:t>
      </w:r>
      <w:r>
        <w:t>Paris</w:t>
      </w:r>
      <w:r>
        <w:t xml:space="preserve"> </w:t>
      </w:r>
      <w:r>
        <w:t>as</w:t>
      </w:r>
      <w:r>
        <w:t xml:space="preserve"> </w:t>
      </w:r>
      <w:r>
        <w:t>hire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3rd sg must end in -eth : leste</w:t>
      </w:r>
      <w:r>
        <w:br/>
        <w:t>Troilus and Criseyde; Book II 1449 (data/riverside_cats/TC2_riv.cat)</w:t>
        <w:br/>
      </w:r>
      <w:r>
        <w:t>For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leden</w:t>
      </w:r>
      <w:r>
        <w:t xml:space="preserve"> </w:t>
      </w:r>
      <w:r>
        <w:t>Paris</w:t>
      </w:r>
      <w:r>
        <w:t xml:space="preserve"> </w:t>
      </w:r>
      <w:r>
        <w:t>as</w:t>
      </w:r>
      <w:r>
        <w:t xml:space="preserve"> </w:t>
      </w:r>
      <w:r>
        <w:t>hire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1450 (data/riverside_cats/TC2_riv.cat)</w:t>
        <w:br/>
      </w:r>
      <w:r>
        <w:t>Of</w:t>
      </w:r>
      <w:r>
        <w:t xml:space="preserve"> </w:t>
      </w:r>
      <w:r>
        <w:t>Ector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my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1454 (data/riverside_cats/TC2_riv.cat)</w:t>
        <w:br/>
      </w:r>
      <w:r>
        <w:rPr>
          <w:i/>
        </w:rPr>
        <w:t>May</w:t>
      </w:r>
      <w:r>
        <w:t xml:space="preserve"> </w:t>
      </w:r>
      <w:r>
        <w:t>seyn</w:t>
      </w:r>
      <w:r>
        <w:t xml:space="preserve"> </w:t>
      </w:r>
      <w:r>
        <w:t>no</w:t>
      </w:r>
      <w:r>
        <w:t xml:space="preserve"> </w:t>
      </w:r>
      <w:r>
        <w:t>bet</w:t>
      </w:r>
      <w:r>
        <w:t xml:space="preserve"> </w:t>
      </w:r>
      <w:r>
        <w:t>swich</w:t>
      </w:r>
      <w:r>
        <w:t xml:space="preserve"> </w:t>
      </w:r>
      <w:r>
        <w:t>hap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hath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 1454 (data/riverside_cats/TC2_riv.cat)</w:t>
        <w:br/>
      </w:r>
      <w:r>
        <w:t>May</w:t>
      </w:r>
      <w:r>
        <w:t xml:space="preserve"> </w:t>
      </w:r>
      <w:r>
        <w:rPr>
          <w:i/>
        </w:rPr>
        <w:t>seyn</w:t>
      </w:r>
      <w:r>
        <w:t xml:space="preserve"> </w:t>
      </w:r>
      <w:r>
        <w:t>no</w:t>
      </w:r>
      <w:r>
        <w:t xml:space="preserve"> </w:t>
      </w:r>
      <w:r>
        <w:t>bet</w:t>
      </w:r>
      <w:r>
        <w:t xml:space="preserve"> </w:t>
      </w:r>
      <w:r>
        <w:t>swich</w:t>
      </w:r>
      <w:r>
        <w:t xml:space="preserve"> </w:t>
      </w:r>
      <w:r>
        <w:t>hap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hath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1454 (data/riverside_cats/TC2_riv.cat)</w:t>
        <w:br/>
      </w:r>
      <w:r>
        <w:t>May</w:t>
      </w:r>
      <w:r>
        <w:t xml:space="preserve"> </w:t>
      </w:r>
      <w:r>
        <w:t>seyn</w:t>
      </w:r>
      <w:r>
        <w:t xml:space="preserve"> </w:t>
      </w:r>
      <w:r>
        <w:t>no</w:t>
      </w:r>
      <w:r>
        <w:t xml:space="preserve"> </w:t>
      </w:r>
      <w:r>
        <w:t>bet</w:t>
      </w:r>
      <w:r>
        <w:t xml:space="preserve"> </w:t>
      </w:r>
      <w:r>
        <w:t>swich</w:t>
      </w:r>
      <w:r>
        <w:t xml:space="preserve"> </w:t>
      </w:r>
      <w:r>
        <w:t>hap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rPr>
          <w:i/>
        </w:rPr>
        <w:t>hath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 1456 (data/riverside_cats/TC2_riv.cat)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swich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wol</w:t>
      </w:r>
      <w:r>
        <w:t xml:space="preserve"> </w:t>
      </w:r>
      <w:r>
        <w:t>hym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 1459 (data/riverside_cats/TC2_riv.cat)</w:t>
        <w:br/>
      </w:r>
      <w:r>
        <w:t>Syre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don</w:t>
      </w:r>
      <w:r>
        <w:t xml:space="preserve"> </w:t>
      </w:r>
      <w:r>
        <w:t>quod</w:t>
      </w:r>
      <w:r>
        <w:t xml:space="preserve"> </w:t>
      </w:r>
      <w:r>
        <w:t>Pandarus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1468 (data/riverside_cats/TC2_riv.cat)</w:t>
        <w:br/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aboute</w:t>
      </w:r>
      <w:r>
        <w:t xml:space="preserve"> </w:t>
      </w:r>
      <w:r>
        <w:t>eftsones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plete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1471 (data/riverside_cats/TC2_riv.cat)</w:t>
        <w:br/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more</w:t>
      </w:r>
      <w:r>
        <w:t xml:space="preserve"> </w:t>
      </w:r>
      <w:r>
        <w:t>aboute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drecche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II 1484 (data/riverside_cats/TC2_riv.cat)</w:t>
        <w:br/>
      </w:r>
      <w:r>
        <w:t>For</w:t>
      </w:r>
      <w:r>
        <w:t xml:space="preserve"> </w:t>
      </w:r>
      <w:r>
        <w:t>aught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he</w:t>
      </w:r>
      <w:r>
        <w:t xml:space="preserve"> </w:t>
      </w:r>
      <w:r>
        <w:t>bygynne</w:t>
      </w:r>
      <w:r>
        <w:br/>
        <w:br/>
      </w:r>
    </w:p>
    <w:p>
      <w:r>
        <w:rPr>
          <w:b/>
        </w:rPr>
        <w:t>Present 3rd sg must end in -eth : bygynne</w:t>
      </w:r>
      <w:r>
        <w:br/>
        <w:t>Troilus and Criseyde; Book II 1484 (data/riverside_cats/TC2_riv.cat)</w:t>
        <w:br/>
      </w:r>
      <w:r>
        <w:t>For</w:t>
      </w:r>
      <w:r>
        <w:t xml:space="preserve"> </w:t>
      </w:r>
      <w:r>
        <w:t>aught</w:t>
      </w:r>
      <w:r>
        <w:t xml:space="preserve"> </w:t>
      </w:r>
      <w:r>
        <w:t>he</w:t>
      </w:r>
      <w:r>
        <w:t xml:space="preserve"> </w:t>
      </w:r>
      <w:r>
        <w:t>kan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he</w:t>
      </w:r>
      <w:r>
        <w:t xml:space="preserve"> </w:t>
      </w:r>
      <w:r>
        <w:rPr>
          <w:i/>
        </w:rPr>
        <w:t>bygynne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1497 (data/riverside_cats/TC2_riv.cat)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hym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tyme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thow</w:t>
      </w:r>
      <w:r>
        <w:t xml:space="preserve"> </w:t>
      </w:r>
      <w:r>
        <w:t>konne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1498 (data/riverside_cats/TC2_riv.cat)</w:t>
        <w:br/>
      </w:r>
      <w:r>
        <w:t>To</w:t>
      </w:r>
      <w:r>
        <w:t xml:space="preserve"> </w:t>
      </w:r>
      <w:r>
        <w:t>bere</w:t>
      </w:r>
      <w:r>
        <w:t xml:space="preserve"> </w:t>
      </w:r>
      <w:r>
        <w:t>the</w:t>
      </w:r>
      <w:r>
        <w:t xml:space="preserve"> </w:t>
      </w:r>
      <w:r>
        <w:t>wel</w:t>
      </w:r>
      <w:r>
        <w:t xml:space="preserve"> </w:t>
      </w:r>
      <w:r>
        <w:t>tomorwe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wonne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1508 (data/riverside_cats/TC2_riv.cat)</w:t>
        <w:br/>
      </w:r>
      <w:r>
        <w:t>That</w:t>
      </w:r>
      <w:r>
        <w:t xml:space="preserve"> </w:t>
      </w:r>
      <w:r>
        <w:t>for</w:t>
      </w:r>
      <w:r>
        <w:t xml:space="preserve"> </w:t>
      </w:r>
      <w:r>
        <w:t>hire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fare</w:t>
      </w:r>
      <w:r>
        <w:t xml:space="preserve"> </w:t>
      </w:r>
      <w:r>
        <w:t>amys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1520 (data/riverside_cats/TC2_riv.cat)</w:t>
        <w:br/>
      </w:r>
      <w:r>
        <w:t>Sey</w:t>
      </w:r>
      <w:r>
        <w:t xml:space="preserve"> </w:t>
      </w:r>
      <w:r>
        <w:t>that</w:t>
      </w:r>
      <w:r>
        <w:t xml:space="preserve"> </w:t>
      </w:r>
      <w:r>
        <w:t>thi</w:t>
      </w:r>
      <w:r>
        <w:t xml:space="preserve"> </w:t>
      </w:r>
      <w:r>
        <w:t>fevre</w:t>
      </w:r>
      <w:r>
        <w:t xml:space="preserve"> </w:t>
      </w:r>
      <w:r>
        <w:rPr>
          <w:i/>
        </w:rPr>
        <w:t>is</w:t>
      </w:r>
      <w:r>
        <w:t xml:space="preserve"> </w:t>
      </w:r>
      <w:r>
        <w:t>wont</w:t>
      </w:r>
      <w:r>
        <w:t xml:space="preserve"> </w:t>
      </w:r>
      <w:r>
        <w:t>the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1523 (data/riverside_cats/TC2_riv.cat)</w:t>
        <w:br/>
      </w:r>
      <w:r>
        <w:t>For</w:t>
      </w:r>
      <w:r>
        <w:t xml:space="preserve"> </w:t>
      </w:r>
      <w:r>
        <w:t>parde</w:t>
      </w:r>
      <w:r>
        <w:t xml:space="preserve"> </w:t>
      </w:r>
      <w:r>
        <w:t>sik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in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 1526 (data/riverside_cats/TC2_riv.cat)</w:t>
        <w:br/>
      </w:r>
      <w:r>
        <w:t>Thi</w:t>
      </w:r>
      <w:r>
        <w:t xml:space="preserve"> </w:t>
      </w:r>
      <w:r>
        <w:t>grace</w:t>
      </w:r>
      <w:r>
        <w:t xml:space="preserve"> </w:t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fully</w:t>
      </w:r>
      <w:r>
        <w:t xml:space="preserve"> </w:t>
      </w:r>
      <w:r>
        <w:t>ther</w:t>
      </w:r>
      <w:r>
        <w:t xml:space="preserve"> </w:t>
      </w:r>
      <w:r>
        <w:t>conferme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1537 (data/riverside_cats/TC2_riv.cat)</w:t>
        <w:br/>
      </w:r>
      <w:r>
        <w:t>And</w:t>
      </w:r>
      <w:r>
        <w:t xml:space="preserve"> </w:t>
      </w:r>
      <w:r>
        <w:t>Troilus</w:t>
      </w:r>
      <w:r>
        <w:t xml:space="preserve"> </w:t>
      </w:r>
      <w:r>
        <w:t>to</w:t>
      </w:r>
      <w:r>
        <w:t xml:space="preserve"> </w:t>
      </w:r>
      <w:r>
        <w:t>paleis</w:t>
      </w:r>
      <w:r>
        <w:t xml:space="preserve"> </w:t>
      </w:r>
      <w:r>
        <w:rPr>
          <w:i/>
        </w:rPr>
        <w:t>wente</w:t>
      </w:r>
      <w:r>
        <w:t xml:space="preserve"> </w:t>
      </w:r>
      <w:r>
        <w:t>blyve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1540 (data/riverside_cats/TC2_riv.cat)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Deiphebus</w:t>
      </w:r>
      <w:r>
        <w:t xml:space="preserve"> </w:t>
      </w:r>
      <w:r>
        <w:t>hous</w:t>
      </w:r>
      <w:r>
        <w:t xml:space="preserve"> </w:t>
      </w:r>
      <w:r>
        <w:t>at</w:t>
      </w:r>
      <w:r>
        <w:t xml:space="preserve"> </w:t>
      </w:r>
      <w:r>
        <w:t>nyght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1547 (data/riverside_cats/TC2_riv.cat)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Pandare</w:t>
      </w:r>
      <w:r>
        <w:t xml:space="preserve"> </w:t>
      </w:r>
      <w:r>
        <w:t>er</w:t>
      </w:r>
      <w:r>
        <w:t xml:space="preserve"> </w:t>
      </w:r>
      <w:r>
        <w:t>this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 1551 (data/riverside_cats/TC2_riv.cat)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t>graunted</w:t>
      </w:r>
      <w:r>
        <w:t xml:space="preserve"> </w:t>
      </w:r>
      <w:r>
        <w:t>anonright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1564 (data/riverside_cats/TC2_riv.cat)</w:t>
        <w:br/>
      </w:r>
      <w:r>
        <w:t>But</w:t>
      </w:r>
      <w:r>
        <w:t xml:space="preserve"> </w:t>
      </w:r>
      <w:r>
        <w:t>fle</w:t>
      </w:r>
      <w:r>
        <w:t xml:space="preserve"> </w:t>
      </w:r>
      <w:r>
        <w:t>we</w:t>
      </w:r>
      <w:r>
        <w:t xml:space="preserve"> </w:t>
      </w:r>
      <w:r>
        <w:t>now</w:t>
      </w:r>
      <w:r>
        <w:t xml:space="preserve"> </w:t>
      </w:r>
      <w:r>
        <w:t>prolixitee</w:t>
      </w:r>
      <w:r>
        <w:t xml:space="preserve"> </w:t>
      </w:r>
      <w:r>
        <w:t>best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 1565 (data/riverside_cats/TC2_riv.cat)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t>faste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fedde</w:t>
      </w:r>
      <w:r>
        <w:br/>
        <w:t>Troilus and Criseyde; Book II 1570 (data/riverside_cats/TC2_riv.cat)</w:t>
        <w:br/>
      </w:r>
      <w:r>
        <w:t>And</w:t>
      </w:r>
      <w:r>
        <w:t xml:space="preserve"> </w:t>
      </w:r>
      <w:r>
        <w:rPr>
          <w:i/>
        </w:rPr>
        <w:t>fedde</w:t>
      </w:r>
      <w:r>
        <w:t xml:space="preserve"> </w:t>
      </w:r>
      <w:r>
        <w:t>hem</w:t>
      </w:r>
      <w:r>
        <w:t xml:space="preserve"> </w:t>
      </w:r>
      <w:r>
        <w:t>wel</w:t>
      </w:r>
      <w:r>
        <w:t xml:space="preserve"> </w:t>
      </w:r>
      <w:r>
        <w:t>with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myghte</w:t>
      </w:r>
      <w:r>
        <w:t xml:space="preserve"> </w:t>
      </w:r>
      <w:r>
        <w:t>like</w:t>
      </w:r>
      <w:r>
        <w:br/>
        <w:br/>
      </w:r>
    </w:p>
    <w:p>
      <w:r>
        <w:rPr>
          <w:b/>
        </w:rPr>
        <w:t>Present plural must end in -en or -e : don</w:t>
      </w:r>
      <w:r>
        <w:br/>
        <w:t>Troilus and Criseyde; Book II 1584 (data/riverside_cats/TC2_riv.cat)</w:t>
        <w:br/>
      </w:r>
      <w:r>
        <w:t>As</w:t>
      </w:r>
      <w:r>
        <w:t xml:space="preserve"> </w:t>
      </w:r>
      <w:r>
        <w:t>folk</w:t>
      </w:r>
      <w:r>
        <w:t xml:space="preserve"> </w:t>
      </w:r>
      <w:r>
        <w:rPr>
          <w:i/>
        </w:rPr>
        <w:t>don</w:t>
      </w:r>
      <w:r>
        <w:t xml:space="preserve"> </w:t>
      </w:r>
      <w:r>
        <w:t>yet</w:t>
      </w:r>
      <w:r>
        <w:t xml:space="preserve"> </w:t>
      </w:r>
      <w:r>
        <w:t>whan</w:t>
      </w:r>
      <w:r>
        <w:t xml:space="preserve"> </w:t>
      </w:r>
      <w:r>
        <w:t>som</w:t>
      </w:r>
      <w:r>
        <w:t xml:space="preserve"> </w:t>
      </w:r>
      <w:r>
        <w:t>wight</w:t>
      </w:r>
      <w:r>
        <w:t xml:space="preserve"> </w:t>
      </w:r>
      <w:r>
        <w:t>hath</w:t>
      </w:r>
      <w:r>
        <w:t xml:space="preserve"> </w:t>
      </w:r>
      <w:r>
        <w:t>bygonne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1584 (data/riverside_cats/TC2_riv.cat)</w:t>
        <w:br/>
      </w:r>
      <w:r>
        <w:t>As</w:t>
      </w:r>
      <w:r>
        <w:t xml:space="preserve"> </w:t>
      </w:r>
      <w:r>
        <w:t>folk</w:t>
      </w:r>
      <w:r>
        <w:t xml:space="preserve"> </w:t>
      </w:r>
      <w:r>
        <w:t>don</w:t>
      </w:r>
      <w:r>
        <w:t xml:space="preserve"> </w:t>
      </w:r>
      <w:r>
        <w:t>yet</w:t>
      </w:r>
      <w:r>
        <w:t xml:space="preserve"> </w:t>
      </w:r>
      <w:r>
        <w:t>whan</w:t>
      </w:r>
      <w:r>
        <w:t xml:space="preserve"> </w:t>
      </w:r>
      <w:r>
        <w:t>som</w:t>
      </w:r>
      <w:r>
        <w:t xml:space="preserve"> </w:t>
      </w:r>
      <w:r>
        <w:t>wight</w:t>
      </w:r>
      <w:r>
        <w:t xml:space="preserve"> </w:t>
      </w:r>
      <w:r>
        <w:rPr>
          <w:i/>
        </w:rPr>
        <w:t>hath</w:t>
      </w:r>
      <w:r>
        <w:t xml:space="preserve"> </w:t>
      </w:r>
      <w:r>
        <w:t>bygonne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1587 (data/riverside_cats/TC2_riv.cat)</w:t>
        <w:br/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kan</w:t>
      </w:r>
      <w:r>
        <w:t xml:space="preserve"> </w:t>
      </w:r>
      <w:r>
        <w:t>that</w:t>
      </w:r>
      <w:r>
        <w:t xml:space="preserve"> </w:t>
      </w:r>
      <w:r>
        <w:t>fewe</w:t>
      </w:r>
      <w:r>
        <w:t xml:space="preserve"> </w:t>
      </w:r>
      <w:r>
        <w:t>lordes</w:t>
      </w:r>
      <w:r>
        <w:t xml:space="preserve"> </w:t>
      </w:r>
      <w:r>
        <w:t>konne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II 1587 (data/riverside_cats/TC2_riv.cat)</w:t>
        <w:br/>
      </w:r>
      <w:r>
        <w:t>He</w:t>
      </w:r>
      <w:r>
        <w:t xml:space="preserve"> </w:t>
      </w:r>
      <w:r>
        <w:t>is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that</w:t>
      </w:r>
      <w:r>
        <w:t xml:space="preserve"> </w:t>
      </w:r>
      <w:r>
        <w:t>fewe</w:t>
      </w:r>
      <w:r>
        <w:t xml:space="preserve"> </w:t>
      </w:r>
      <w:r>
        <w:t>lordes</w:t>
      </w:r>
      <w:r>
        <w:t xml:space="preserve"> </w:t>
      </w:r>
      <w:r>
        <w:t>konne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1593 (data/riverside_cats/TC2_riv.cat)</w:t>
        <w:br/>
      </w:r>
      <w:r>
        <w:t>For</w:t>
      </w:r>
      <w:r>
        <w:t xml:space="preserve"> </w:t>
      </w:r>
      <w:r>
        <w:t>who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ne</w:t>
      </w:r>
      <w:r>
        <w:t xml:space="preserve"> </w:t>
      </w:r>
      <w:r>
        <w:t>wolde</w:t>
      </w:r>
      <w:r>
        <w:t xml:space="preserve"> </w:t>
      </w:r>
      <w:r>
        <w:t>hire</w:t>
      </w:r>
      <w:r>
        <w:t xml:space="preserve"> </w:t>
      </w:r>
      <w:r>
        <w:t>glorifie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 1594 (data/riverside_cats/TC2_riv.cat)</w:t>
        <w:br/>
      </w:r>
      <w:r>
        <w:t>To</w:t>
      </w:r>
      <w:r>
        <w:t xml:space="preserve"> </w:t>
      </w:r>
      <w:r>
        <w:t>mowen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knyght</w:t>
      </w:r>
      <w:r>
        <w:t xml:space="preserve"> </w:t>
      </w:r>
      <w:r>
        <w:rPr>
          <w:i/>
        </w:rPr>
        <w:t>don</w:t>
      </w:r>
      <w:r>
        <w:t xml:space="preserve"> </w:t>
      </w:r>
      <w:r>
        <w:t>lyve</w:t>
      </w:r>
      <w:r>
        <w:t xml:space="preserve"> </w:t>
      </w:r>
      <w:r>
        <w:t>or</w:t>
      </w:r>
      <w:r>
        <w:t xml:space="preserve"> </w:t>
      </w:r>
      <w:r>
        <w:t>dye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 1601 (data/riverside_cats/TC2_riv.cat)</w:t>
        <w:br/>
      </w:r>
      <w:r>
        <w:t>And</w:t>
      </w:r>
      <w:r>
        <w:t xml:space="preserve"> </w:t>
      </w:r>
      <w:r>
        <w:t>seide</w:t>
      </w:r>
      <w:r>
        <w:t xml:space="preserve"> </w:t>
      </w:r>
      <w:r>
        <w:t>to</w:t>
      </w:r>
      <w:r>
        <w:t xml:space="preserve"> </w:t>
      </w:r>
      <w:r>
        <w:t>Deiphebus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gon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 1601 (data/riverside_cats/TC2_riv.cat)</w:t>
        <w:br/>
      </w:r>
      <w:r>
        <w:t>And</w:t>
      </w:r>
      <w:r>
        <w:t xml:space="preserve"> </w:t>
      </w:r>
      <w:r>
        <w:t>seide</w:t>
      </w:r>
      <w:r>
        <w:t xml:space="preserve"> </w:t>
      </w:r>
      <w:r>
        <w:t>to</w:t>
      </w:r>
      <w:r>
        <w:t xml:space="preserve"> </w:t>
      </w:r>
      <w:r>
        <w:t>Deiphebus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1605 (data/riverside_cats/TC2_riv.cat)</w:t>
        <w:br/>
      </w:r>
      <w:r>
        <w:t>Took</w:t>
      </w:r>
      <w:r>
        <w:t xml:space="preserve"> </w:t>
      </w:r>
      <w:r>
        <w:t>first</w:t>
      </w:r>
      <w:r>
        <w:t xml:space="preserve"> </w:t>
      </w:r>
      <w:r>
        <w:t>the</w:t>
      </w:r>
      <w:r>
        <w:t xml:space="preserve"> </w:t>
      </w:r>
      <w:r>
        <w:t>tale</w:t>
      </w:r>
      <w:r>
        <w:t xml:space="preserve"> </w:t>
      </w:r>
      <w:r>
        <w:t>and</w:t>
      </w:r>
      <w:r>
        <w:t xml:space="preserve"> </w:t>
      </w:r>
      <w:r>
        <w:t>seyde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blyve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II 1608 (data/riverside_cats/TC2_riv.cat)</w:t>
        <w:br/>
      </w:r>
      <w:r>
        <w:t>That</w:t>
      </w:r>
      <w:r>
        <w:t xml:space="preserve"> </w:t>
      </w:r>
      <w:r>
        <w:rPr>
          <w:i/>
        </w:rPr>
        <w:t>doth</w:t>
      </w:r>
      <w:r>
        <w:t xml:space="preserve"> </w:t>
      </w:r>
      <w:r>
        <w:t>yow</w:t>
      </w:r>
      <w:r>
        <w:t xml:space="preserve"> </w:t>
      </w:r>
      <w:r>
        <w:t>harm</w:t>
      </w:r>
      <w:r>
        <w:t xml:space="preserve"> </w:t>
      </w:r>
      <w:r>
        <w:t>and</w:t>
      </w:r>
      <w:r>
        <w:t xml:space="preserve"> </w:t>
      </w:r>
      <w:r>
        <w:t>brynge</w:t>
      </w:r>
      <w:r>
        <w:t xml:space="preserve"> </w:t>
      </w:r>
      <w:r>
        <w:t>hym</w:t>
      </w:r>
      <w:r>
        <w:t xml:space="preserve"> </w:t>
      </w:r>
      <w:r>
        <w:t>soone</w:t>
      </w:r>
      <w:r>
        <w:t xml:space="preserve"> </w:t>
      </w:r>
      <w:r>
        <w:t>of</w:t>
      </w:r>
      <w:r>
        <w:t xml:space="preserve"> </w:t>
      </w:r>
      <w:r>
        <w:t>lyve</w:t>
      </w:r>
      <w:r>
        <w:br/>
        <w:br/>
      </w:r>
    </w:p>
    <w:p>
      <w:r>
        <w:rPr>
          <w:b/>
        </w:rPr>
        <w:t>Present 3rd sg must end in -eth : yeve</w:t>
      </w:r>
      <w:r>
        <w:br/>
        <w:t>Troilus and Criseyde; Book II 1609 (data/riverside_cats/TC2_riv.cat)</w:t>
        <w:br/>
      </w:r>
      <w:r>
        <w:t>And</w:t>
      </w:r>
      <w:r>
        <w:t xml:space="preserve"> </w:t>
      </w:r>
      <w:r>
        <w:rPr>
          <w:i/>
        </w:rPr>
        <w:t>yeve</w:t>
      </w:r>
      <w:r>
        <w:t xml:space="preserve"> </w:t>
      </w:r>
      <w:r>
        <w:t>me</w:t>
      </w:r>
      <w:r>
        <w:t xml:space="preserve"> </w:t>
      </w:r>
      <w:r>
        <w:t>sorwe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it</w:t>
      </w:r>
      <w:r>
        <w:t xml:space="preserve"> </w:t>
      </w:r>
      <w:r>
        <w:t>rewe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1610 (data/riverside_cats/TC2_riv.cat)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and</w:t>
      </w:r>
      <w:r>
        <w:t xml:space="preserve"> </w:t>
      </w:r>
      <w:r>
        <w:t>alle</w:t>
      </w:r>
      <w:r>
        <w:t xml:space="preserve"> </w:t>
      </w:r>
      <w:r>
        <w:t>folk</w:t>
      </w:r>
      <w:r>
        <w:t xml:space="preserve"> </w:t>
      </w:r>
      <w:r>
        <w:rPr>
          <w:i/>
        </w:rPr>
        <w:t>be</w:t>
      </w:r>
      <w:r>
        <w:t xml:space="preserve"> </w:t>
      </w:r>
      <w:r>
        <w:t>trewe</w:t>
      </w:r>
      <w:r>
        <w:br/>
        <w:br/>
      </w:r>
    </w:p>
    <w:p>
      <w:r>
        <w:rPr>
          <w:b/>
        </w:rPr>
        <w:t>Present 3rd sg must end in -eth : stant</w:t>
      </w:r>
      <w:r>
        <w:br/>
        <w:t>Troilus and Criseyde; Book II 1613 (data/riverside_cats/TC2_riv.cat)</w:t>
        <w:br/>
      </w:r>
      <w:r>
        <w:t>My</w:t>
      </w:r>
      <w:r>
        <w:t xml:space="preserve"> </w:t>
      </w:r>
      <w:r>
        <w:t>lordes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ladys</w:t>
      </w:r>
      <w:r>
        <w:t xml:space="preserve"> </w:t>
      </w:r>
      <w:r>
        <w:t>it</w:t>
      </w:r>
      <w:r>
        <w:t xml:space="preserve"> </w:t>
      </w:r>
      <w:r>
        <w:rPr>
          <w:i/>
        </w:rPr>
        <w:t>stant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1614 (data/riverside_cats/TC2_riv.cat)</w:t>
        <w:br/>
      </w:r>
      <w:r>
        <w:t>What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lenger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dwelle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1620 (data/riverside_cats/TC2_riv.cat)</w:t>
        <w:br/>
      </w:r>
      <w:r>
        <w:t>Anhonged</w:t>
      </w:r>
      <w:r>
        <w:t xml:space="preserve"> </w:t>
      </w:r>
      <w:r>
        <w:rPr>
          <w:i/>
        </w:rPr>
        <w:t>be</w:t>
      </w:r>
      <w:r>
        <w:t xml:space="preserve"> </w:t>
      </w:r>
      <w:r>
        <w:t>swich</w:t>
      </w:r>
      <w:r>
        <w:t xml:space="preserve"> </w:t>
      </w:r>
      <w:r>
        <w:t>oon</w:t>
      </w:r>
      <w:r>
        <w:t xml:space="preserve"> </w:t>
      </w:r>
      <w:r>
        <w:t>were</w:t>
      </w:r>
      <w:r>
        <w:t xml:space="preserve"> </w:t>
      </w:r>
      <w:r>
        <w:t>he</w:t>
      </w:r>
      <w:r>
        <w:t xml:space="preserve"> </w:t>
      </w:r>
      <w:r>
        <w:t>my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Present 3rd sg must end in -eth : it</w:t>
      </w:r>
      <w:r>
        <w:br/>
        <w:t>Troilus and Criseyde; Book II 1627 (data/riverside_cats/TC2_riv.cat)</w:t>
        <w:br/>
      </w:r>
      <w:r>
        <w:t>I</w:t>
      </w:r>
      <w:r>
        <w:t xml:space="preserve"> </w:t>
      </w:r>
      <w:r>
        <w:t>meene</w:t>
      </w:r>
      <w:r>
        <w:t xml:space="preserve"> </w:t>
      </w:r>
      <w:r>
        <w:t>Ector</w:t>
      </w:r>
      <w:r>
        <w:t xml:space="preserve"> </w:t>
      </w:r>
      <w:r>
        <w:t>or</w:t>
      </w:r>
      <w:r>
        <w:t xml:space="preserve"> </w:t>
      </w:r>
      <w:r>
        <w:t>woot</w:t>
      </w:r>
      <w:r>
        <w:t xml:space="preserve"> </w:t>
      </w:r>
      <w:r>
        <w:rPr>
          <w:i/>
        </w:rPr>
        <w:t>it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II 1631 (data/riverside_cats/TC2_riv.cat)</w:t>
        <w:br/>
      </w:r>
      <w:r>
        <w:t>She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hireself</w:t>
      </w:r>
      <w:r>
        <w:t xml:space="preserve"> </w:t>
      </w:r>
      <w:r>
        <w:t>hym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er</w:t>
      </w:r>
      <w:r>
        <w:t xml:space="preserve"> </w:t>
      </w:r>
      <w:r>
        <w:t>she</w:t>
      </w:r>
      <w:r>
        <w:t xml:space="preserve"> </w:t>
      </w:r>
      <w:r>
        <w:t>wente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1631 (data/riverside_cats/TC2_riv.cat)</w:t>
        <w:br/>
      </w:r>
      <w:r>
        <w:t>She</w:t>
      </w:r>
      <w:r>
        <w:t xml:space="preserve"> </w:t>
      </w:r>
      <w:r>
        <w:t>tolde</w:t>
      </w:r>
      <w:r>
        <w:t xml:space="preserve"> </w:t>
      </w:r>
      <w:r>
        <w:t>hireself</w:t>
      </w:r>
      <w:r>
        <w:t xml:space="preserve"> </w:t>
      </w:r>
      <w:r>
        <w:t>hym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er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1633 (data/riverside_cats/TC2_riv.cat)</w:t>
        <w:br/>
      </w:r>
      <w:r>
        <w:t>By</w:t>
      </w:r>
      <w:r>
        <w:t xml:space="preserve"> </w:t>
      </w:r>
      <w:r>
        <w:t>cause</w:t>
      </w:r>
      <w:r>
        <w:t xml:space="preserve"> </w:t>
      </w:r>
      <w:r>
        <w:t>lo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a</w:t>
      </w:r>
      <w:r>
        <w:t xml:space="preserve"> </w:t>
      </w:r>
      <w:r>
        <w:t>lady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1635 (data/riverside_cats/TC2_riv.cat)</w:t>
        <w:br/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wyte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anon</w:t>
      </w:r>
      <w:r>
        <w:t xml:space="preserve"> </w:t>
      </w:r>
      <w:r>
        <w:t>iwys</w:t>
      </w:r>
      <w:r>
        <w:br/>
        <w:br/>
      </w:r>
    </w:p>
    <w:p>
      <w:r>
        <w:rPr>
          <w:b/>
        </w:rPr>
        <w:t>Present 3rd sg must end in -eth : have</w:t>
      </w:r>
      <w:r>
        <w:br/>
        <w:t>Troilus and Criseyde; Book II 1638 (data/riverside_cats/TC2_riv.cat)</w:t>
        <w:br/>
      </w:r>
      <w:r>
        <w:t>God</w:t>
      </w:r>
      <w:r>
        <w:t xml:space="preserve"> </w:t>
      </w:r>
      <w:r>
        <w:rPr>
          <w:i/>
        </w:rPr>
        <w:t>have</w:t>
      </w:r>
      <w:r>
        <w:t xml:space="preserve"> </w:t>
      </w:r>
      <w:r>
        <w:t>thi</w:t>
      </w:r>
      <w:r>
        <w:t xml:space="preserve"> </w:t>
      </w:r>
      <w:r>
        <w:t>soule</w:t>
      </w:r>
      <w:r>
        <w:t xml:space="preserve"> </w:t>
      </w:r>
      <w:r>
        <w:t>ibrought</w:t>
      </w:r>
      <w:r>
        <w:t xml:space="preserve"> </w:t>
      </w:r>
      <w:r>
        <w:rPr>
          <w:i/>
        </w:rPr>
        <w:t>have</w:t>
      </w:r>
      <w:r>
        <w:t xml:space="preserve"> </w:t>
      </w:r>
      <w:r>
        <w:t>I</w:t>
      </w:r>
      <w:r>
        <w:t xml:space="preserve"> </w:t>
      </w:r>
      <w:r>
        <w:t>thi</w:t>
      </w:r>
      <w:r>
        <w:t xml:space="preserve"> </w:t>
      </w:r>
      <w:r>
        <w:t>beere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1642 (data/riverside_cats/TC2_riv.cat)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hem</w:t>
      </w:r>
      <w:r>
        <w:t xml:space="preserve"> </w:t>
      </w:r>
      <w:r>
        <w:t>So</w:t>
      </w:r>
      <w:r>
        <w:t xml:space="preserve"> </w:t>
      </w:r>
      <w:r>
        <w:t>ther</w:t>
      </w:r>
      <w:r>
        <w:t xml:space="preserve"> </w:t>
      </w:r>
      <w:r>
        <w:rPr>
          <w:i/>
        </w:rPr>
        <w:t>be</w:t>
      </w:r>
      <w:r>
        <w:t xml:space="preserve"> </w:t>
      </w:r>
      <w:r>
        <w:t>no</w:t>
      </w:r>
      <w:r>
        <w:t xml:space="preserve"> </w:t>
      </w:r>
      <w:r>
        <w:t>taryinge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 1643 (data/riverside_cats/TC2_riv.cat)</w:t>
        <w:br/>
      </w:r>
      <w:r>
        <w:t>Ne</w:t>
      </w:r>
      <w:r>
        <w:t xml:space="preserve"> </w:t>
      </w:r>
      <w:r>
        <w:t>moore</w:t>
      </w:r>
      <w:r>
        <w:t xml:space="preserve"> </w:t>
      </w:r>
      <w:r>
        <w:t>prees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brynge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1644 (data/riverside_cats/TC2_riv.cat)</w:t>
        <w:br/>
      </w:r>
      <w:r>
        <w:t>Criseda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 1645 (data/riverside_cats/TC2_riv.cat)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may</w:t>
      </w:r>
      <w:r>
        <w:t xml:space="preserve"> </w:t>
      </w:r>
      <w:r>
        <w:t>enduren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 1646 (data/riverside_cats/TC2_riv.cat)</w:t>
        <w:br/>
      </w:r>
      <w:r>
        <w:t>But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the</w:t>
      </w:r>
      <w:r>
        <w:t xml:space="preserve"> </w:t>
      </w:r>
      <w:r>
        <w:t>chaumbre</w:t>
      </w:r>
      <w:r>
        <w:t xml:space="preserve"> </w:t>
      </w:r>
      <w:r>
        <w:t>is</w:t>
      </w:r>
      <w:r>
        <w:t xml:space="preserve"> </w:t>
      </w:r>
      <w:r>
        <w:t>but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1646 (data/riverside_cats/TC2_riv.cat)</w:t>
        <w:br/>
      </w:r>
      <w:r>
        <w:t>But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t>woot</w:t>
      </w:r>
      <w:r>
        <w:t xml:space="preserve"> </w:t>
      </w:r>
      <w:r>
        <w:t>the</w:t>
      </w:r>
      <w:r>
        <w:t xml:space="preserve"> </w:t>
      </w:r>
      <w:r>
        <w:t>chaumbre</w:t>
      </w:r>
      <w:r>
        <w:t xml:space="preserve"> </w:t>
      </w:r>
      <w:r>
        <w:rPr>
          <w:i/>
        </w:rPr>
        <w:t>is</w:t>
      </w:r>
      <w:r>
        <w:t xml:space="preserve"> </w:t>
      </w:r>
      <w:r>
        <w:t>but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1647 (data/riverside_cats/TC2_riv.cat)</w:t>
        <w:br/>
      </w:r>
      <w:r>
        <w:t>And</w:t>
      </w:r>
      <w:r>
        <w:t xml:space="preserve"> </w:t>
      </w:r>
      <w:r>
        <w:t>fewe</w:t>
      </w:r>
      <w:r>
        <w:t xml:space="preserve"> </w:t>
      </w:r>
      <w:r>
        <w:t>folk</w:t>
      </w:r>
      <w:r>
        <w:t xml:space="preserve"> </w:t>
      </w:r>
      <w:r>
        <w:rPr>
          <w:i/>
        </w:rPr>
        <w:t>may</w:t>
      </w:r>
      <w:r>
        <w:t xml:space="preserve"> </w:t>
      </w:r>
      <w:r>
        <w:t>lightly</w:t>
      </w:r>
      <w:r>
        <w:t xml:space="preserve"> </w:t>
      </w:r>
      <w:r>
        <w:t>make</w:t>
      </w:r>
      <w:r>
        <w:t xml:space="preserve"> </w:t>
      </w:r>
      <w:r>
        <w:t>it</w:t>
      </w:r>
      <w:r>
        <w:t xml:space="preserve"> </w:t>
      </w:r>
      <w:r>
        <w:t>warm</w:t>
      </w:r>
      <w:r>
        <w:br/>
        <w:br/>
      </w:r>
    </w:p>
    <w:p>
      <w:r>
        <w:rPr>
          <w:b/>
        </w:rPr>
        <w:t>Present plural must end in -en or -e : loketh</w:t>
      </w:r>
      <w:r>
        <w:br/>
        <w:t>Troilus and Criseyde; Book II 1648 (data/riverside_cats/TC2_riv.cat)</w:t>
        <w:br/>
      </w:r>
      <w:r>
        <w:t>Now</w:t>
      </w:r>
      <w:r>
        <w:t xml:space="preserve"> </w:t>
      </w:r>
      <w:r>
        <w:rPr>
          <w:i/>
        </w:rPr>
        <w:t>loketh</w:t>
      </w:r>
      <w:r>
        <w:t xml:space="preserve"> </w:t>
      </w:r>
      <w:r>
        <w:t>ye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have</w:t>
      </w:r>
      <w:r>
        <w:t xml:space="preserve"> </w:t>
      </w:r>
      <w:r>
        <w:t>no</w:t>
      </w:r>
      <w:r>
        <w:t xml:space="preserve"> </w:t>
      </w:r>
      <w:r>
        <w:t>wite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1651 (data/riverside_cats/TC2_riv.cat)</w:t>
        <w:br/>
      </w:r>
      <w:r>
        <w:t>Wher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bet</w:t>
      </w:r>
      <w:r>
        <w:t xml:space="preserve"> </w:t>
      </w:r>
      <w:r>
        <w:t>she</w:t>
      </w:r>
      <w:r>
        <w:t xml:space="preserve"> </w:t>
      </w:r>
      <w:r>
        <w:t>bide</w:t>
      </w:r>
      <w:r>
        <w:t xml:space="preserve"> </w:t>
      </w:r>
      <w:r>
        <w:t>til</w:t>
      </w:r>
      <w:r>
        <w:t xml:space="preserve"> </w:t>
      </w:r>
      <w:r>
        <w:t>eftsonys</w:t>
      </w:r>
      <w:r>
        <w:br/>
        <w:br/>
      </w:r>
    </w:p>
    <w:p>
      <w:r>
        <w:rPr>
          <w:b/>
        </w:rPr>
        <w:t>Present 3rd sg must end in -eth : bide</w:t>
      </w:r>
      <w:r>
        <w:br/>
        <w:t>Troilus and Criseyde; Book II 1651 (data/riverside_cats/TC2_riv.cat)</w:t>
        <w:br/>
      </w:r>
      <w:r>
        <w:t>Wher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bet</w:t>
      </w:r>
      <w:r>
        <w:t xml:space="preserve"> </w:t>
      </w:r>
      <w:r>
        <w:t>she</w:t>
      </w:r>
      <w:r>
        <w:t xml:space="preserve"> </w:t>
      </w:r>
      <w:r>
        <w:rPr>
          <w:i/>
        </w:rPr>
        <w:t>bide</w:t>
      </w:r>
      <w:r>
        <w:t xml:space="preserve"> </w:t>
      </w:r>
      <w:r>
        <w:t>til</w:t>
      </w:r>
      <w:r>
        <w:t xml:space="preserve"> </w:t>
      </w:r>
      <w:r>
        <w:t>eftsonys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1652 (data/riverside_cats/TC2_riv.cat)</w:t>
        <w:br/>
      </w:r>
      <w:r>
        <w:t>Now</w:t>
      </w:r>
      <w:r>
        <w:t xml:space="preserve"> </w:t>
      </w:r>
      <w:r>
        <w:t>loketh</w:t>
      </w:r>
      <w:r>
        <w:t xml:space="preserve"> </w:t>
      </w:r>
      <w:r>
        <w:t>ye</w:t>
      </w:r>
      <w:r>
        <w:t xml:space="preserve"> </w:t>
      </w:r>
      <w:r>
        <w:t>that</w:t>
      </w:r>
      <w:r>
        <w:t xml:space="preserve"> </w:t>
      </w:r>
      <w:r>
        <w:t>knowen</w:t>
      </w:r>
      <w:r>
        <w:t xml:space="preserve"> </w:t>
      </w:r>
      <w:r>
        <w:t>what</w:t>
      </w:r>
      <w:r>
        <w:t xml:space="preserve"> </w:t>
      </w:r>
      <w:r>
        <w:t>to</w:t>
      </w:r>
      <w:r>
        <w:t xml:space="preserve"> </w:t>
      </w:r>
      <w:r>
        <w:t>doon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1654 (data/riverside_cats/TC2_riv.cat)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in</w:t>
      </w:r>
      <w:r>
        <w:t xml:space="preserve"> </w:t>
      </w:r>
      <w:r>
        <w:t>ne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t>tweye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II 1656 (data/riverside_cats/TC2_riv.cat)</w:t>
        <w:br/>
      </w:r>
      <w:r>
        <w:t>Reherce</w:t>
      </w:r>
      <w:r>
        <w:t xml:space="preserve"> </w:t>
      </w:r>
      <w:r>
        <w:t>hire</w:t>
      </w:r>
      <w:r>
        <w:t xml:space="preserve"> </w:t>
      </w:r>
      <w:r>
        <w:t>cas</w:t>
      </w:r>
      <w:r>
        <w:t xml:space="preserve"> </w:t>
      </w:r>
      <w:r>
        <w:t>unlik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kan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1660 (data/riverside_cats/TC2_riv.cat)</w:t>
        <w:br/>
      </w:r>
      <w:r>
        <w:t>And</w:t>
      </w:r>
      <w:r>
        <w:t xml:space="preserve"> </w:t>
      </w:r>
      <w:r>
        <w:t>ek</w:t>
      </w:r>
      <w:r>
        <w:t xml:space="preserve"> </w:t>
      </w:r>
      <w:r>
        <w:t>for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straunge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t>forbere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 1660 (data/riverside_cats/TC2_riv.cat)</w:t>
        <w:br/>
      </w:r>
      <w:r>
        <w:t>And</w:t>
      </w:r>
      <w:r>
        <w:t xml:space="preserve"> </w:t>
      </w:r>
      <w:r>
        <w:t>ek</w:t>
      </w:r>
      <w:r>
        <w:t xml:space="preserve"> </w:t>
      </w:r>
      <w:r>
        <w:t>for</w:t>
      </w:r>
      <w:r>
        <w:t xml:space="preserve"> </w:t>
      </w:r>
      <w:r>
        <w:t>she</w:t>
      </w:r>
      <w:r>
        <w:t xml:space="preserve"> </w:t>
      </w:r>
      <w:r>
        <w:t>is</w:t>
      </w:r>
      <w:r>
        <w:t xml:space="preserve"> </w:t>
      </w:r>
      <w:r>
        <w:t>straunge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forbere</w:t>
      </w:r>
      <w:r>
        <w:br/>
        <w:br/>
      </w:r>
    </w:p>
    <w:p>
      <w:r>
        <w:rPr>
          <w:b/>
        </w:rPr>
        <w:t>Present 3rd sg must end in -eth : thar</w:t>
      </w:r>
      <w:r>
        <w:br/>
        <w:t>Troilus and Criseyde; Book II 1661 (data/riverside_cats/TC2_riv.cat)</w:t>
        <w:br/>
      </w:r>
      <w:r>
        <w:t>His</w:t>
      </w:r>
      <w:r>
        <w:t xml:space="preserve"> </w:t>
      </w:r>
      <w:r>
        <w:t>ese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thar</w:t>
      </w:r>
      <w:r>
        <w:t xml:space="preserve"> </w:t>
      </w:r>
      <w:r>
        <w:t>nought</w:t>
      </w:r>
      <w:r>
        <w:t xml:space="preserve"> </w:t>
      </w:r>
      <w:r>
        <w:t>for</w:t>
      </w:r>
      <w:r>
        <w:t xml:space="preserve"> </w:t>
      </w:r>
      <w:r>
        <w:t>yow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 1679 (data/riverside_cats/TC2_riv.cat)</w:t>
        <w:br/>
      </w:r>
      <w:r>
        <w:t>Receyveth</w:t>
      </w:r>
      <w:r>
        <w:t xml:space="preserve"> </w:t>
      </w:r>
      <w:r>
        <w:t>wrong</w:t>
      </w:r>
      <w:r>
        <w:t xml:space="preserve"> </w:t>
      </w:r>
      <w:r>
        <w:t>as</w:t>
      </w:r>
      <w:r>
        <w:t xml:space="preserve"> </w:t>
      </w:r>
      <w:r>
        <w:rPr>
          <w:i/>
        </w:rPr>
        <w:t>woot</w:t>
      </w:r>
      <w:r>
        <w:t xml:space="preserve"> </w:t>
      </w:r>
      <w:r>
        <w:t>weel</w:t>
      </w:r>
      <w:r>
        <w:t xml:space="preserve"> </w:t>
      </w:r>
      <w:r>
        <w:t>here</w:t>
      </w:r>
      <w:r>
        <w:t xml:space="preserve"> </w:t>
      </w:r>
      <w:r>
        <w:t>Pandare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 1684 (data/riverside_cats/TC2_riv.cat)</w:t>
        <w:br/>
      </w:r>
      <w:r>
        <w:t>Quod</w:t>
      </w:r>
      <w:r>
        <w:t xml:space="preserve"> </w:t>
      </w:r>
      <w:r>
        <w:t>Troilus</w:t>
      </w:r>
      <w:r>
        <w:t xml:space="preserve"> </w:t>
      </w:r>
      <w:r>
        <w:t>As</w:t>
      </w:r>
      <w:r>
        <w:t xml:space="preserve"> </w:t>
      </w:r>
      <w:r>
        <w:t>sone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have</w:t>
      </w:r>
      <w:r>
        <w:br/>
        <w:t>Troilus and Criseyde; Book II 1686 (data/riverside_cats/TC2_riv.cat)</w:t>
        <w:br/>
      </w:r>
      <w:r>
        <w:rPr>
          <w:i/>
        </w:rPr>
        <w:t>Have</w:t>
      </w:r>
      <w:r>
        <w:t xml:space="preserve"> </w:t>
      </w:r>
      <w:r>
        <w:t>God</w:t>
      </w:r>
      <w:r>
        <w:t xml:space="preserve"> </w:t>
      </w:r>
      <w:r>
        <w:t>my</w:t>
      </w:r>
      <w:r>
        <w:t xml:space="preserve"> </w:t>
      </w:r>
      <w:r>
        <w:t>trouthe</w:t>
      </w:r>
      <w:r>
        <w:t xml:space="preserve"> </w:t>
      </w:r>
      <w:r>
        <w:t>hire</w:t>
      </w:r>
      <w:r>
        <w:t xml:space="preserve"> </w:t>
      </w:r>
      <w:r>
        <w:t>cause</w:t>
      </w:r>
      <w:r>
        <w:t xml:space="preserve"> </w:t>
      </w:r>
      <w:r>
        <w:t>to</w:t>
      </w:r>
      <w:r>
        <w:t xml:space="preserve"> </w:t>
      </w:r>
      <w:r>
        <w:t>sustene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1688 (data/riverside_cats/TC2_riv.cat)</w:t>
        <w:br/>
      </w:r>
      <w:r>
        <w:t>Quod</w:t>
      </w:r>
      <w:r>
        <w:t xml:space="preserve"> </w:t>
      </w:r>
      <w:r>
        <w:t>Pandarus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t>youre</w:t>
      </w:r>
      <w:r>
        <w:t xml:space="preserve"> </w:t>
      </w:r>
      <w:r>
        <w:t>wille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1689 (data/riverside_cats/TC2_riv.cat)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take</w:t>
      </w:r>
      <w:r>
        <w:t xml:space="preserve"> </w:t>
      </w:r>
      <w:r>
        <w:t>hire</w:t>
      </w:r>
      <w:r>
        <w:t xml:space="preserve"> </w:t>
      </w:r>
      <w:r>
        <w:t>leve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Present 3rd sg must end in -eth : go</w:t>
      </w:r>
      <w:r>
        <w:br/>
        <w:t>Troilus and Criseyde; Book II 1689 (data/riverside_cats/TC2_riv.cat)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take</w:t>
      </w:r>
      <w:r>
        <w:t xml:space="preserve"> </w:t>
      </w:r>
      <w:r>
        <w:t>hire</w:t>
      </w:r>
      <w:r>
        <w:t xml:space="preserve"> </w:t>
      </w:r>
      <w:r>
        <w:t>leve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vouche</w:t>
      </w:r>
      <w:r>
        <w:br/>
        <w:t>Troilus and Criseyde; Book II 1691 (data/riverside_cats/TC2_riv.cat)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vouche</w:t>
      </w:r>
      <w:r>
        <w:t xml:space="preserve"> </w:t>
      </w:r>
      <w:r>
        <w:t>sauf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1691 (data/riverside_cats/TC2_riv.cat)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vouche</w:t>
      </w:r>
      <w:r>
        <w:t xml:space="preserve"> </w:t>
      </w:r>
      <w:r>
        <w:t>sauf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 1711 (data/riverside_cats/TC2_riv.cat)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was</w:t>
      </w:r>
      <w:r>
        <w:t xml:space="preserve"> </w:t>
      </w:r>
      <w:r>
        <w:t>wel</w:t>
      </w:r>
      <w:r>
        <w:t xml:space="preserve"> </w:t>
      </w:r>
      <w:r>
        <w:t>and</w:t>
      </w:r>
      <w:r>
        <w:t xml:space="preserve"> </w:t>
      </w:r>
      <w:r>
        <w:t>out</w:t>
      </w:r>
      <w:r>
        <w:t xml:space="preserve"> </w:t>
      </w:r>
      <w:r>
        <w:t>he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II 1720 (data/riverside_cats/TC2_riv.cat)</w:t>
        <w:br/>
      </w:r>
      <w:r>
        <w:t>Hem</w:t>
      </w:r>
      <w:r>
        <w:t xml:space="preserve"> </w:t>
      </w:r>
      <w:r>
        <w:t>alle</w:t>
      </w:r>
      <w:r>
        <w:t xml:space="preserve"> </w:t>
      </w:r>
      <w:r>
        <w:t>thre</w:t>
      </w:r>
      <w:r>
        <w:t xml:space="preserve"> </w:t>
      </w:r>
      <w:r>
        <w:t>and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goodly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1724 (data/riverside_cats/TC2_riv.cat)</w:t>
        <w:br/>
      </w:r>
      <w:r>
        <w:t>Quod</w:t>
      </w:r>
      <w:r>
        <w:t xml:space="preserve"> </w:t>
      </w:r>
      <w:r>
        <w:t>tho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uncle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1725 (data/riverside_cats/TC2_riv.cat)</w:t>
        <w:br/>
      </w:r>
      <w:r>
        <w:t>And</w:t>
      </w:r>
      <w:r>
        <w:t xml:space="preserve"> </w:t>
      </w:r>
      <w:r>
        <w:t>arm</w:t>
      </w:r>
      <w:r>
        <w:t xml:space="preserve"> </w:t>
      </w:r>
      <w:r>
        <w:t>in</w:t>
      </w:r>
      <w:r>
        <w:t xml:space="preserve"> </w:t>
      </w:r>
      <w:r>
        <w:t>arm</w:t>
      </w:r>
      <w:r>
        <w:t xml:space="preserve"> </w:t>
      </w:r>
      <w:r>
        <w:t>inward</w:t>
      </w:r>
      <w:r>
        <w:t xml:space="preserve"> </w:t>
      </w:r>
      <w:r>
        <w:t>with</w:t>
      </w:r>
      <w:r>
        <w:t xml:space="preserve"> </w:t>
      </w:r>
      <w:r>
        <w:t>hym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1731 (data/riverside_cats/TC2_riv.cat)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what</w:t>
      </w:r>
      <w:r>
        <w:t xml:space="preserve"> </w:t>
      </w:r>
      <w:r>
        <w:t>plit</w:t>
      </w:r>
      <w:r>
        <w:t xml:space="preserve"> </w:t>
      </w:r>
      <w:r>
        <w:t>oon</w:t>
      </w:r>
      <w:r>
        <w:t xml:space="preserve"> </w:t>
      </w:r>
      <w:r>
        <w:rPr>
          <w:i/>
        </w:rPr>
        <w:t>is</w:t>
      </w:r>
      <w:r>
        <w:t xml:space="preserve"> </w:t>
      </w:r>
      <w:r>
        <w:t>God</w:t>
      </w:r>
      <w:r>
        <w:t xml:space="preserve"> </w:t>
      </w:r>
      <w:r>
        <w:t>hym</w:t>
      </w:r>
      <w:r>
        <w:t xml:space="preserve"> </w:t>
      </w:r>
      <w:r>
        <w:t>amende</w:t>
      </w:r>
      <w:r>
        <w:br/>
        <w:br/>
      </w:r>
    </w:p>
    <w:p>
      <w:r>
        <w:rPr>
          <w:b/>
        </w:rPr>
        <w:t>Present 3rd sg must end in -eth : amende</w:t>
      </w:r>
      <w:r>
        <w:br/>
        <w:t>Troilus and Criseyde; Book II 1731 (data/riverside_cats/TC2_riv.cat)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what</w:t>
      </w:r>
      <w:r>
        <w:t xml:space="preserve"> </w:t>
      </w:r>
      <w:r>
        <w:t>plit</w:t>
      </w:r>
      <w:r>
        <w:t xml:space="preserve"> </w:t>
      </w:r>
      <w:r>
        <w:t>oon</w:t>
      </w:r>
      <w:r>
        <w:t xml:space="preserve"> </w:t>
      </w:r>
      <w:r>
        <w:t>is</w:t>
      </w:r>
      <w:r>
        <w:t xml:space="preserve"> </w:t>
      </w:r>
      <w:r>
        <w:t>God</w:t>
      </w:r>
      <w:r>
        <w:t xml:space="preserve"> </w:t>
      </w:r>
      <w:r>
        <w:t>hym</w:t>
      </w:r>
      <w:r>
        <w:t xml:space="preserve"> </w:t>
      </w:r>
      <w:r>
        <w:rPr>
          <w:i/>
        </w:rPr>
        <w:t>amende</w:t>
      </w:r>
      <w:r>
        <w:br/>
        <w:br/>
      </w:r>
    </w:p>
    <w:p>
      <w:r>
        <w:rPr>
          <w:b/>
        </w:rPr>
        <w:t>Present 3rd sg must end in -eth : defende</w:t>
      </w:r>
      <w:r>
        <w:br/>
        <w:t>Troilus and Criseyde; Book II 1733 (data/riverside_cats/TC2_riv.cat)</w:t>
        <w:br/>
      </w:r>
      <w:r>
        <w:t>Nece</w:t>
      </w:r>
      <w:r>
        <w:t xml:space="preserve"> </w:t>
      </w:r>
      <w:r>
        <w:t>I</w:t>
      </w:r>
      <w:r>
        <w:t xml:space="preserve"> </w:t>
      </w:r>
      <w:r>
        <w:t>conjure</w:t>
      </w:r>
      <w:r>
        <w:t xml:space="preserve"> </w:t>
      </w:r>
      <w:r>
        <w:t>and</w:t>
      </w:r>
      <w:r>
        <w:t xml:space="preserve"> </w:t>
      </w:r>
      <w:r>
        <w:t>heighly</w:t>
      </w:r>
      <w:r>
        <w:t xml:space="preserve"> </w:t>
      </w:r>
      <w:r>
        <w:t>yow</w:t>
      </w:r>
      <w:r>
        <w:t xml:space="preserve"> </w:t>
      </w:r>
      <w:r>
        <w:rPr>
          <w:i/>
        </w:rPr>
        <w:t>defende</w:t>
      </w:r>
      <w:r>
        <w:br/>
        <w:br/>
      </w:r>
    </w:p>
    <w:p>
      <w:r>
        <w:rPr>
          <w:b/>
        </w:rPr>
        <w:t>Present 3rd sg must end in -eth : sende</w:t>
      </w:r>
      <w:r>
        <w:br/>
        <w:t>Troilus and Criseyde; Book II 1734 (data/riverside_cats/TC2_riv.cat)</w:t>
        <w:br/>
      </w:r>
      <w:r>
        <w:t>On</w:t>
      </w:r>
      <w:r>
        <w:t xml:space="preserve"> </w:t>
      </w:r>
      <w:r>
        <w:t>his</w:t>
      </w:r>
      <w:r>
        <w:t xml:space="preserve"> </w:t>
      </w:r>
      <w:r>
        <w:t>half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soule</w:t>
      </w:r>
      <w:r>
        <w:t xml:space="preserve"> </w:t>
      </w:r>
      <w:r>
        <w:t>us</w:t>
      </w:r>
      <w:r>
        <w:t xml:space="preserve"> </w:t>
      </w:r>
      <w:r>
        <w:t>alle</w:t>
      </w:r>
      <w:r>
        <w:t xml:space="preserve"> </w:t>
      </w:r>
      <w:r>
        <w:rPr>
          <w:i/>
        </w:rPr>
        <w:t>sende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1736 (data/riverside_cats/TC2_riv.cat)</w:t>
        <w:br/>
      </w:r>
      <w:r>
        <w:t>Sle</w:t>
      </w:r>
      <w:r>
        <w:t xml:space="preserve"> </w:t>
      </w:r>
      <w:r>
        <w:t>naught</w:t>
      </w:r>
      <w:r>
        <w:t xml:space="preserve"> </w:t>
      </w:r>
      <w:r>
        <w:t>this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this</w:t>
      </w:r>
      <w:r>
        <w:t xml:space="preserve"> </w:t>
      </w:r>
      <w:r>
        <w:t>peyne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1737 (data/riverside_cats/TC2_riv.cat)</w:t>
        <w:br/>
      </w:r>
      <w:r>
        <w:t>Fy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t>Thynk</w:t>
      </w:r>
      <w:r>
        <w:t xml:space="preserve"> </w:t>
      </w:r>
      <w:r>
        <w:t>which</w:t>
      </w:r>
      <w:r>
        <w:t xml:space="preserve"> </w:t>
      </w:r>
      <w:r>
        <w:t>oon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lith</w:t>
      </w:r>
      <w:r>
        <w:br/>
        <w:t>Troilus and Criseyde; Book II 1738 (data/riverside_cats/TC2_riv.cat)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what</w:t>
      </w:r>
      <w:r>
        <w:t xml:space="preserve"> </w:t>
      </w:r>
      <w:r>
        <w:t>plit</w:t>
      </w:r>
      <w:r>
        <w:t xml:space="preserve"> </w:t>
      </w:r>
      <w:r>
        <w:t>he</w:t>
      </w:r>
      <w:r>
        <w:t xml:space="preserve"> </w:t>
      </w:r>
      <w:r>
        <w:rPr>
          <w:i/>
        </w:rPr>
        <w:t>lith</w:t>
      </w:r>
      <w:r>
        <w:t xml:space="preserve"> </w:t>
      </w:r>
      <w:r>
        <w:t>com</w:t>
      </w:r>
      <w:r>
        <w:t xml:space="preserve"> </w:t>
      </w:r>
      <w:r>
        <w:t>of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 1740 (data/riverside_cats/TC2_riv.cat)</w:t>
        <w:br/>
      </w:r>
      <w:r>
        <w:t>That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bothe</w:t>
      </w:r>
      <w:r>
        <w:t xml:space="preserve"> </w:t>
      </w:r>
      <w:r>
        <w:t>seyn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t>ben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 1740 (data/riverside_cats/TC2_riv.cat)</w:t>
        <w:br/>
      </w:r>
      <w:r>
        <w:t>That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t>bothe</w:t>
      </w:r>
      <w:r>
        <w:t xml:space="preserve"> </w:t>
      </w:r>
      <w:r>
        <w:rPr>
          <w:i/>
        </w:rPr>
        <w:t>seyn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t>ben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1743 (data/riverside_cats/TC2_riv.cat)</w:t>
        <w:br/>
      </w:r>
      <w:r>
        <w:t>While</w:t>
      </w:r>
      <w:r>
        <w:t xml:space="preserve"> </w:t>
      </w:r>
      <w:r>
        <w:t>folk</w:t>
      </w:r>
      <w:r>
        <w:t xml:space="preserve"> </w:t>
      </w:r>
      <w:r>
        <w:rPr>
          <w:i/>
        </w:rPr>
        <w:t>is</w:t>
      </w:r>
      <w:r>
        <w:t xml:space="preserve"> </w:t>
      </w:r>
      <w:r>
        <w:t>blent</w:t>
      </w:r>
      <w:r>
        <w:t xml:space="preserve"> </w:t>
      </w:r>
      <w:r>
        <w:t>lo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tyme</w:t>
      </w:r>
      <w:r>
        <w:t xml:space="preserve"> </w:t>
      </w:r>
      <w:r>
        <w:rPr>
          <w:i/>
        </w:rPr>
        <w:t>is</w:t>
      </w:r>
      <w:r>
        <w:t xml:space="preserve"> </w:t>
      </w:r>
      <w:r>
        <w:t>wonne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1743 (data/riverside_cats/TC2_riv.cat)</w:t>
        <w:br/>
      </w:r>
      <w:r>
        <w:t>While</w:t>
      </w:r>
      <w:r>
        <w:t xml:space="preserve"> </w:t>
      </w:r>
      <w:r>
        <w:t>folk</w:t>
      </w:r>
      <w:r>
        <w:t xml:space="preserve"> </w:t>
      </w:r>
      <w:r>
        <w:rPr>
          <w:i/>
        </w:rPr>
        <w:t>is</w:t>
      </w:r>
      <w:r>
        <w:t xml:space="preserve"> </w:t>
      </w:r>
      <w:r>
        <w:t>blent</w:t>
      </w:r>
      <w:r>
        <w:t xml:space="preserve"> </w:t>
      </w:r>
      <w:r>
        <w:t>lo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tyme</w:t>
      </w:r>
      <w:r>
        <w:t xml:space="preserve"> </w:t>
      </w:r>
      <w:r>
        <w:rPr>
          <w:i/>
        </w:rPr>
        <w:t>is</w:t>
      </w:r>
      <w:r>
        <w:t xml:space="preserve"> </w:t>
      </w:r>
      <w:r>
        <w:t>wonne</w:t>
      </w:r>
      <w:r>
        <w:br/>
        <w:br/>
      </w:r>
    </w:p>
    <w:p>
      <w:r>
        <w:rPr>
          <w:b/>
        </w:rPr>
        <w:t>Present plural must end in -en or -e : dar</w:t>
      </w:r>
      <w:r>
        <w:br/>
        <w:t>Troilus and Criseyde; Book II 1747 (data/riverside_cats/TC2_riv.cat)</w:t>
        <w:br/>
      </w:r>
      <w:r>
        <w:t>Than</w:t>
      </w:r>
      <w:r>
        <w:t xml:space="preserve"> </w:t>
      </w:r>
      <w:r>
        <w:rPr>
          <w:i/>
        </w:rPr>
        <w:t>dar</w:t>
      </w:r>
      <w:r>
        <w:t xml:space="preserve"> </w:t>
      </w:r>
      <w:r>
        <w:t>ye</w:t>
      </w:r>
      <w:r>
        <w:t xml:space="preserve"> </w:t>
      </w:r>
      <w:r>
        <w:t>naught</w:t>
      </w:r>
      <w:r>
        <w:t xml:space="preserve"> </w:t>
      </w:r>
      <w:r>
        <w:t>And</w:t>
      </w:r>
      <w:r>
        <w:t xml:space="preserve"> </w:t>
      </w:r>
      <w:r>
        <w:t>whi</w:t>
      </w:r>
      <w:r>
        <w:t xml:space="preserve"> </w:t>
      </w:r>
      <w:r>
        <w:t>For</w:t>
      </w:r>
      <w:r>
        <w:t xml:space="preserve"> </w:t>
      </w:r>
      <w:r>
        <w:t>she</w:t>
      </w:r>
      <w:r>
        <w:t xml:space="preserve"> </w:t>
      </w:r>
      <w:r>
        <w:t>and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 1757 (data/riverside_cats/TC2_riv.cat)</w:t>
        <w:br/>
      </w:r>
      <w:r>
        <w:t>Of</w:t>
      </w:r>
      <w:r>
        <w:t xml:space="preserve"> </w:t>
      </w:r>
      <w:r>
        <w:t>love</w:t>
      </w:r>
      <w:r>
        <w:t xml:space="preserve"> </w:t>
      </w:r>
      <w:r>
        <w:t>O</w:t>
      </w:r>
      <w:r>
        <w:t xml:space="preserve"> </w:t>
      </w:r>
      <w:r>
        <w:t>myghty</w:t>
      </w:r>
      <w:r>
        <w:t xml:space="preserve"> </w:t>
      </w:r>
      <w:r>
        <w:t>God</w:t>
      </w:r>
      <w:r>
        <w:t xml:space="preserve"> </w:t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1712 (data/riverside_cats/SumT_riv.cat)</w:t>
        <w:br/>
      </w:r>
      <w:r>
        <w:t>To</w:t>
      </w:r>
      <w:r>
        <w:t xml:space="preserve"> </w:t>
      </w:r>
      <w:r>
        <w:t>preche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to</w:t>
      </w:r>
      <w:r>
        <w:t xml:space="preserve"> </w:t>
      </w:r>
      <w:r>
        <w:t>begge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doute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Summoner's Tale 1714 (data/riverside_cats/SumT_riv.cat)</w:t>
        <w:br/>
      </w:r>
      <w:r>
        <w:rPr>
          <w:i/>
        </w:rPr>
        <w:t>Hadde</w:t>
      </w:r>
      <w:r>
        <w:t xml:space="preserve"> </w:t>
      </w:r>
      <w:r>
        <w:t>preched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chirche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manere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1719 (data/riverside_cats/SumT_riv.cat)</w:t>
        <w:br/>
      </w:r>
      <w:r>
        <w:t>Ther</w:t>
      </w:r>
      <w:r>
        <w:t xml:space="preserve"> </w:t>
      </w:r>
      <w:r>
        <w:t>as</w:t>
      </w:r>
      <w:r>
        <w:t xml:space="preserve"> </w:t>
      </w:r>
      <w:r>
        <w:t>divine</w:t>
      </w:r>
      <w:r>
        <w:t xml:space="preserve"> </w:t>
      </w:r>
      <w:r>
        <w:t>servyce</w:t>
      </w:r>
      <w:r>
        <w:t xml:space="preserve"> </w:t>
      </w:r>
      <w:r>
        <w:rPr>
          <w:i/>
        </w:rPr>
        <w:t>is</w:t>
      </w:r>
      <w:r>
        <w:t xml:space="preserve"> </w:t>
      </w:r>
      <w:r>
        <w:t>honoured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1720 (data/riverside_cats/SumT_riv.cat)</w:t>
        <w:br/>
      </w:r>
      <w:r>
        <w:t>Nat</w:t>
      </w:r>
      <w:r>
        <w:t xml:space="preserve"> </w:t>
      </w:r>
      <w:r>
        <w:t>ther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wasted</w:t>
      </w:r>
      <w:r>
        <w:t xml:space="preserve"> </w:t>
      </w:r>
      <w:r>
        <w:t>and</w:t>
      </w:r>
      <w:r>
        <w:t xml:space="preserve"> </w:t>
      </w:r>
      <w:r>
        <w:t>devoured</w:t>
      </w:r>
      <w:r>
        <w:br/>
        <w:br/>
      </w:r>
    </w:p>
    <w:p>
      <w:r>
        <w:rPr>
          <w:b/>
        </w:rPr>
        <w:t>Present 3rd sg must end in -eth : be</w:t>
      </w:r>
      <w:r>
        <w:br/>
        <w:t>The Summoner's Tale 1723 (data/riverside_cats/SumT_riv.cat)</w:t>
        <w:br/>
      </w:r>
      <w:r>
        <w:t>Thanked</w:t>
      </w:r>
      <w:r>
        <w:t xml:space="preserve"> </w:t>
      </w:r>
      <w:r>
        <w:rPr>
          <w:i/>
        </w:rPr>
        <w:t>be</w:t>
      </w:r>
      <w:r>
        <w:t xml:space="preserve"> </w:t>
      </w:r>
      <w:r>
        <w:t>God</w:t>
      </w:r>
      <w:r>
        <w:t xml:space="preserve"> </w:t>
      </w:r>
      <w:r>
        <w:t>in</w:t>
      </w:r>
      <w:r>
        <w:t xml:space="preserve"> </w:t>
      </w:r>
      <w:r>
        <w:t>wele</w:t>
      </w:r>
      <w:r>
        <w:t xml:space="preserve"> </w:t>
      </w:r>
      <w:r>
        <w:t>and</w:t>
      </w:r>
      <w:r>
        <w:t xml:space="preserve"> </w:t>
      </w:r>
      <w:r>
        <w:t>habundaunce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1730 (data/riverside_cats/SumT_riv.cat)</w:t>
        <w:br/>
      </w:r>
      <w:r>
        <w:t>Ful</w:t>
      </w:r>
      <w:r>
        <w:t xml:space="preserve"> </w:t>
      </w:r>
      <w:r>
        <w:t>hard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with</w:t>
      </w:r>
      <w:r>
        <w:t xml:space="preserve"> </w:t>
      </w:r>
      <w:r>
        <w:t>flesshhook</w:t>
      </w:r>
      <w:r>
        <w:t xml:space="preserve"> </w:t>
      </w:r>
      <w:r>
        <w:t>or</w:t>
      </w:r>
      <w:r>
        <w:t xml:space="preserve"> </w:t>
      </w:r>
      <w:r>
        <w:t>with</w:t>
      </w:r>
      <w:r>
        <w:t xml:space="preserve"> </w:t>
      </w:r>
      <w:r>
        <w:t>oules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Summoner's Tale 1734 (data/riverside_cats/SumT_riv.cat)</w:t>
        <w:br/>
      </w:r>
      <w:r>
        <w:t>With</w:t>
      </w:r>
      <w:r>
        <w:t xml:space="preserve"> </w:t>
      </w:r>
      <w:r>
        <w:t>qui</w:t>
      </w:r>
      <w:r>
        <w:t xml:space="preserve"> </w:t>
      </w:r>
      <w:r>
        <w:t>cum</w:t>
      </w:r>
      <w:r>
        <w:t xml:space="preserve"> </w:t>
      </w:r>
      <w:r>
        <w:t>patre</w:t>
      </w:r>
      <w:r>
        <w:t xml:space="preserve"> </w:t>
      </w:r>
      <w:r>
        <w:t>forth</w:t>
      </w:r>
      <w:r>
        <w:t xml:space="preserve"> </w:t>
      </w:r>
      <w:r>
        <w:t>his</w:t>
      </w:r>
      <w:r>
        <w:t xml:space="preserve"> </w:t>
      </w:r>
      <w:r>
        <w:t>wey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lyst</w:t>
      </w:r>
      <w:r>
        <w:br/>
        <w:t>The Summoner's Tale 1748 (data/riverside_cats/SumT_riv.cat)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what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lyst</w:t>
      </w:r>
      <w:r>
        <w:t xml:space="preserve"> </w:t>
      </w:r>
      <w:r>
        <w:t>we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cheese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Summoner's Tale 1748 (data/riverside_cats/SumT_riv.cat)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what</w:t>
      </w:r>
      <w:r>
        <w:t xml:space="preserve"> </w:t>
      </w:r>
      <w:r>
        <w:t>yow</w:t>
      </w:r>
      <w:r>
        <w:t xml:space="preserve"> </w:t>
      </w:r>
      <w:r>
        <w:t>lyst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cheese</w:t>
      </w:r>
      <w:r>
        <w:br/>
        <w:br/>
      </w:r>
    </w:p>
    <w:p>
      <w:r>
        <w:rPr>
          <w:b/>
        </w:rPr>
        <w:t>Past plural must end in -en or -e : yaf</w:t>
      </w:r>
      <w:r>
        <w:br/>
        <w:t>The Summoner's Tale 1756 (data/riverside_cats/SumT_riv.cat)</w:t>
        <w:br/>
      </w:r>
      <w:r>
        <w:t>And</w:t>
      </w:r>
      <w:r>
        <w:t xml:space="preserve"> </w:t>
      </w:r>
      <w:r>
        <w:t>what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yaf</w:t>
      </w:r>
      <w:r>
        <w:t xml:space="preserve"> </w:t>
      </w:r>
      <w:r>
        <w:t>hem</w:t>
      </w:r>
      <w:r>
        <w:t xml:space="preserve"> </w:t>
      </w:r>
      <w:r>
        <w:t>leyde</w:t>
      </w:r>
      <w:r>
        <w:t xml:space="preserve"> </w:t>
      </w:r>
      <w:r>
        <w:t>it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bak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Summoner's Tale 1765 (data/riverside_cats/SumT_riv.cat)</w:t>
        <w:br/>
      </w:r>
      <w:r>
        <w:t>So</w:t>
      </w:r>
      <w:r>
        <w:t xml:space="preserve"> </w:t>
      </w:r>
      <w:r>
        <w:t>longe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hous</w:t>
      </w:r>
      <w:r>
        <w:t xml:space="preserve"> </w:t>
      </w:r>
      <w:r>
        <w:t>by</w:t>
      </w:r>
      <w:r>
        <w:t xml:space="preserve"> </w:t>
      </w:r>
      <w:r>
        <w:t>hous</w:t>
      </w:r>
      <w:r>
        <w:t xml:space="preserve"> </w:t>
      </w:r>
      <w:r>
        <w:t>til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yelde</w:t>
      </w:r>
      <w:r>
        <w:br/>
        <w:t>The Summoner's Tale 1772 (data/riverside_cats/SumT_riv.cat)</w:t>
        <w:br/>
      </w:r>
      <w:r>
        <w:t>Thomas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God</w:t>
      </w:r>
      <w:r>
        <w:t xml:space="preserve"> </w:t>
      </w:r>
      <w:r>
        <w:rPr>
          <w:i/>
        </w:rPr>
        <w:t>yelde</w:t>
      </w:r>
      <w:r>
        <w:t xml:space="preserve"> </w:t>
      </w:r>
      <w:r>
        <w:t>yow</w:t>
      </w:r>
      <w:r>
        <w:t xml:space="preserve"> </w:t>
      </w:r>
      <w:r>
        <w:t>Ful</w:t>
      </w:r>
      <w:r>
        <w:t xml:space="preserve"> </w:t>
      </w:r>
      <w:r>
        <w:t>ofte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1782 (data/riverside_cats/SumT_riv.cat)</w:t>
        <w:br/>
      </w:r>
      <w:r>
        <w:t>How</w:t>
      </w:r>
      <w:r>
        <w:t xml:space="preserve"> </w:t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fare</w:t>
      </w:r>
      <w:r>
        <w:t xml:space="preserve"> </w:t>
      </w:r>
      <w:r>
        <w:t>sith</w:t>
      </w:r>
      <w:r>
        <w:t xml:space="preserve"> </w:t>
      </w:r>
      <w:r>
        <w:t>that</w:t>
      </w:r>
      <w:r>
        <w:t xml:space="preserve"> </w:t>
      </w:r>
      <w:r>
        <w:t>March</w:t>
      </w:r>
      <w:r>
        <w:t xml:space="preserve"> </w:t>
      </w:r>
      <w:r>
        <w:t>bigan</w:t>
      </w:r>
      <w:r>
        <w:br/>
        <w:br/>
      </w:r>
    </w:p>
    <w:p>
      <w:r>
        <w:rPr>
          <w:b/>
        </w:rPr>
        <w:t>Present 3rd sg must end in -eth : blesse</w:t>
      </w:r>
      <w:r>
        <w:br/>
        <w:t>The Summoner's Tale 1787 (data/riverside_cats/SumT_riv.cat)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oure</w:t>
      </w:r>
      <w:r>
        <w:t xml:space="preserve"> </w:t>
      </w:r>
      <w:r>
        <w:t>othere</w:t>
      </w:r>
      <w:r>
        <w:t xml:space="preserve"> </w:t>
      </w:r>
      <w:r>
        <w:t>freendes</w:t>
      </w:r>
      <w:r>
        <w:t xml:space="preserve"> </w:t>
      </w:r>
      <w:r>
        <w:t>God</w:t>
      </w:r>
      <w:r>
        <w:t xml:space="preserve"> </w:t>
      </w:r>
      <w:r>
        <w:t>hem</w:t>
      </w:r>
      <w:r>
        <w:t xml:space="preserve"> </w:t>
      </w:r>
      <w:r>
        <w:rPr>
          <w:i/>
        </w:rPr>
        <w:t>blesse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1791 (data/riverside_cats/SumT_riv.cat)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hard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suppose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Summoner's Tale 1794 (data/riverside_cats/SumT_riv.cat)</w:t>
        <w:br/>
      </w:r>
      <w:r>
        <w:t>For</w:t>
      </w:r>
      <w:r>
        <w:t xml:space="preserve"> </w:t>
      </w:r>
      <w:r>
        <w:t>lettre</w:t>
      </w:r>
      <w:r>
        <w:t xml:space="preserve"> </w:t>
      </w:r>
      <w:r>
        <w:t>sleeth</w:t>
      </w:r>
      <w:r>
        <w:t xml:space="preserve"> </w:t>
      </w:r>
      <w:r>
        <w:t>so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1796 (data/riverside_cats/SumT_riv.cat)</w:t>
        <w:br/>
      </w:r>
      <w:r>
        <w:t>And</w:t>
      </w:r>
      <w:r>
        <w:t xml:space="preserve"> </w:t>
      </w:r>
      <w:r>
        <w:t>spende</w:t>
      </w:r>
      <w:r>
        <w:t xml:space="preserve"> </w:t>
      </w:r>
      <w:r>
        <w:t>hir</w:t>
      </w:r>
      <w:r>
        <w:t xml:space="preserve"> </w:t>
      </w:r>
      <w:r>
        <w:t>good</w:t>
      </w:r>
      <w:r>
        <w:t xml:space="preserve"> </w:t>
      </w:r>
      <w:r>
        <w:t>ther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resonable</w:t>
      </w:r>
      <w:r>
        <w:br/>
        <w:br/>
      </w:r>
    </w:p>
    <w:p>
      <w:r>
        <w:rPr>
          <w:b/>
        </w:rPr>
        <w:t>Present 3rd sg must end in -eth : she</w:t>
      </w:r>
      <w:r>
        <w:br/>
        <w:t>The Summoner's Tale 1797 (data/riverside_cats/SumT_riv.cat)</w:t>
        <w:br/>
      </w:r>
      <w:r>
        <w:t>And</w:t>
      </w:r>
      <w:r>
        <w:t xml:space="preserve"> </w:t>
      </w:r>
      <w:r>
        <w:t>there</w:t>
      </w:r>
      <w:r>
        <w:t xml:space="preserve"> </w:t>
      </w:r>
      <w:r>
        <w:t>I</w:t>
      </w:r>
      <w:r>
        <w:t xml:space="preserve"> </w:t>
      </w:r>
      <w:r>
        <w:t>saugh</w:t>
      </w:r>
      <w:r>
        <w:t xml:space="preserve"> </w:t>
      </w:r>
      <w:r>
        <w:t>oure</w:t>
      </w:r>
      <w:r>
        <w:t xml:space="preserve"> </w:t>
      </w:r>
      <w:r>
        <w:t>dame</w:t>
      </w:r>
      <w:r>
        <w:t xml:space="preserve"> </w:t>
      </w:r>
      <w:r>
        <w:t>A</w:t>
      </w:r>
      <w:r>
        <w:t xml:space="preserve"> </w:t>
      </w:r>
      <w:r>
        <w:t>Where</w:t>
      </w:r>
      <w:r>
        <w:t xml:space="preserve"> </w:t>
      </w:r>
      <w:r>
        <w:t>is</w:t>
      </w:r>
      <w:r>
        <w:t xml:space="preserve"> </w:t>
      </w:r>
      <w:r>
        <w:rPr>
          <w:i/>
        </w:rPr>
        <w:t>she</w:t>
      </w:r>
      <w:r>
        <w:br/>
        <w:br/>
      </w:r>
    </w:p>
    <w:p>
      <w:r>
        <w:rPr>
          <w:b/>
        </w:rPr>
        <w:t>Present 3rd sg must end in -eth : be</w:t>
      </w:r>
      <w:r>
        <w:br/>
        <w:t>The Summoner's Tale 1798 (data/riverside_cats/SumT_riv.cat)</w:t>
        <w:br/>
      </w:r>
      <w:r>
        <w:t>Yond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yerd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wol</w:t>
      </w:r>
      <w:r>
        <w:br/>
        <w:t>The Summoner's Tale 1799 (data/riverside_cats/SumT_riv.cat)</w:t>
        <w:br/>
      </w:r>
      <w:r>
        <w:t>Seyde</w:t>
      </w:r>
      <w:r>
        <w:t xml:space="preserve"> </w:t>
      </w:r>
      <w:r>
        <w:t>this</w:t>
      </w:r>
      <w:r>
        <w:t xml:space="preserve"> </w:t>
      </w:r>
      <w:r>
        <w:t>man</w:t>
      </w:r>
      <w:r>
        <w:t xml:space="preserve"> </w:t>
      </w:r>
      <w:r>
        <w:t>and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come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1806 (data/riverside_cats/SumT_riv.cat)</w:t>
        <w:br/>
      </w:r>
      <w:r>
        <w:t>As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</w:t>
      </w:r>
      <w:r>
        <w:t xml:space="preserve"> </w:t>
      </w:r>
      <w:r>
        <w:t>servant</w:t>
      </w:r>
      <w:r>
        <w:t xml:space="preserve"> </w:t>
      </w:r>
      <w:r>
        <w:t>every</w:t>
      </w:r>
      <w:r>
        <w:t xml:space="preserve"> </w:t>
      </w:r>
      <w:r>
        <w:t>deel</w:t>
      </w:r>
      <w:r>
        <w:br/>
        <w:br/>
      </w:r>
    </w:p>
    <w:p>
      <w:r>
        <w:rPr>
          <w:b/>
        </w:rPr>
        <w:t>Present 3rd sg must end in -eth : be</w:t>
      </w:r>
      <w:r>
        <w:br/>
        <w:t>The Summoner's Tale 1807 (data/riverside_cats/SumT_riv.cat)</w:t>
        <w:br/>
      </w:r>
      <w:r>
        <w:t>Thanked</w:t>
      </w:r>
      <w:r>
        <w:t xml:space="preserve"> </w:t>
      </w:r>
      <w:r>
        <w:rPr>
          <w:i/>
        </w:rPr>
        <w:t>be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yaf</w:t>
      </w:r>
      <w:r>
        <w:t xml:space="preserve"> </w:t>
      </w:r>
      <w:r>
        <w:t>soule</w:t>
      </w:r>
      <w:r>
        <w:t xml:space="preserve"> </w:t>
      </w:r>
      <w:r>
        <w:t>and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3rd sg must end in -eth : save</w:t>
      </w:r>
      <w:r>
        <w:br/>
        <w:t>The Summoner's Tale 1809 (data/riverside_cats/SumT_riv.cat)</w:t>
        <w:br/>
      </w:r>
      <w:r>
        <w:t>In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chirche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rPr>
          <w:i/>
        </w:rPr>
        <w:t>save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amende</w:t>
      </w:r>
      <w:r>
        <w:br/>
        <w:t>The Summoner's Tale 1810 (data/riverside_cats/SumT_riv.cat)</w:t>
        <w:br/>
      </w:r>
      <w:r>
        <w:t>Ye</w:t>
      </w:r>
      <w:r>
        <w:t xml:space="preserve"> </w:t>
      </w:r>
      <w:r>
        <w:t>God</w:t>
      </w:r>
      <w:r>
        <w:t xml:space="preserve"> </w:t>
      </w:r>
      <w:r>
        <w:rPr>
          <w:i/>
        </w:rPr>
        <w:t>amende</w:t>
      </w:r>
      <w:r>
        <w:t xml:space="preserve"> </w:t>
      </w:r>
      <w:r>
        <w:t>defautes</w:t>
      </w:r>
      <w:r>
        <w:t xml:space="preserve"> </w:t>
      </w:r>
      <w:r>
        <w:t>sire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Infinitive must end in -en or -e : prey</w:t>
      </w:r>
      <w:r>
        <w:br/>
        <w:t>The Summoner's Tale 1814 (data/riverside_cats/SumT_riv.cat)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rPr>
          <w:i/>
        </w:rPr>
        <w:t>prey</w:t>
      </w:r>
      <w:r>
        <w:t xml:space="preserve"> </w:t>
      </w:r>
      <w:r>
        <w:t>yow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nat</w:t>
      </w:r>
      <w:r>
        <w:t xml:space="preserve"> </w:t>
      </w:r>
      <w:r>
        <w:t>yow</w:t>
      </w:r>
      <w:r>
        <w:t xml:space="preserve"> </w:t>
      </w:r>
      <w:r>
        <w:t>greve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1818 (data/riverside_cats/SumT_riv.cat)</w:t>
        <w:br/>
      </w:r>
      <w:r>
        <w:t>In</w:t>
      </w:r>
      <w:r>
        <w:t xml:space="preserve"> </w:t>
      </w:r>
      <w:r>
        <w:t>shrift</w:t>
      </w:r>
      <w:r>
        <w:t xml:space="preserve"> </w:t>
      </w:r>
      <w:r>
        <w:t>in</w:t>
      </w:r>
      <w:r>
        <w:t xml:space="preserve"> </w:t>
      </w:r>
      <w:r>
        <w:t>prechyng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diligence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1822 (data/riverside_cats/SumT_riv.cat)</w:t>
        <w:br/>
      </w:r>
      <w:r>
        <w:t>To</w:t>
      </w:r>
      <w:r>
        <w:t xml:space="preserve"> </w:t>
      </w:r>
      <w:r>
        <w:t>sprede</w:t>
      </w:r>
      <w:r>
        <w:t xml:space="preserve"> </w:t>
      </w:r>
      <w:r>
        <w:t>his</w:t>
      </w:r>
      <w:r>
        <w:t xml:space="preserve"> </w:t>
      </w:r>
      <w:r>
        <w:t>word</w:t>
      </w:r>
      <w:r>
        <w:t xml:space="preserve"> </w:t>
      </w:r>
      <w:r>
        <w:rPr>
          <w:i/>
        </w:rPr>
        <w:t>is</w:t>
      </w:r>
      <w:r>
        <w:t xml:space="preserve"> </w:t>
      </w:r>
      <w:r>
        <w:t>set</w:t>
      </w:r>
      <w:r>
        <w:t xml:space="preserve"> </w:t>
      </w:r>
      <w:r>
        <w:t>al</w:t>
      </w:r>
      <w:r>
        <w:t xml:space="preserve"> </w:t>
      </w:r>
      <w:r>
        <w:t>myn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Present 3rd sg must end in -eth : kan</w:t>
      </w:r>
      <w:r>
        <w:br/>
        <w:t>The Summoner's Tale 1826 (data/riverside_cats/SumT_riv.cat)</w:t>
        <w:br/>
      </w:r>
      <w:r>
        <w:t>Though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have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desire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Summoner's Tale 1837 (data/riverside_cats/SumT_riv.cat)</w:t>
        <w:br/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dyne</w:t>
      </w:r>
      <w:r>
        <w:t xml:space="preserve"> </w:t>
      </w:r>
      <w:r>
        <w:t>I</w:t>
      </w:r>
      <w:r>
        <w:t xml:space="preserve"> </w:t>
      </w:r>
      <w:r>
        <w:rPr>
          <w:i/>
        </w:rPr>
        <w:t>wol</w:t>
      </w:r>
      <w:r>
        <w:t xml:space="preserve"> </w:t>
      </w:r>
      <w:r>
        <w:t>go</w:t>
      </w:r>
      <w:r>
        <w:t xml:space="preserve"> </w:t>
      </w:r>
      <w:r>
        <w:t>theraboute</w:t>
      </w:r>
      <w:r>
        <w:br/>
        <w:br/>
      </w:r>
    </w:p>
    <w:p>
      <w:r>
        <w:rPr>
          <w:b/>
        </w:rPr>
        <w:t>Infinitive must end in -en or -e : go</w:t>
      </w:r>
      <w:r>
        <w:br/>
        <w:t>The Summoner's Tale 1837 (data/riverside_cats/SumT_riv.cat)</w:t>
        <w:br/>
      </w:r>
      <w:r>
        <w:t>What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t>dyne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go</w:t>
      </w:r>
      <w:r>
        <w:t xml:space="preserve"> </w:t>
      </w:r>
      <w:r>
        <w:t>theraboute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1847 (data/riverside_cats/SumT_riv.cat)</w:t>
        <w:br/>
      </w:r>
      <w:r>
        <w:t>To</w:t>
      </w:r>
      <w:r>
        <w:t xml:space="preserve"> </w:t>
      </w:r>
      <w:r>
        <w:t>wake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stomak</w:t>
      </w:r>
      <w:r>
        <w:t xml:space="preserve"> </w:t>
      </w:r>
      <w:r>
        <w:rPr>
          <w:i/>
        </w:rPr>
        <w:t>is</w:t>
      </w:r>
      <w:r>
        <w:t xml:space="preserve"> </w:t>
      </w:r>
      <w:r>
        <w:t>destroyed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1852 (data/riverside_cats/SumT_riv.cat)</w:t>
        <w:br/>
      </w:r>
      <w:r>
        <w:t>My</w:t>
      </w:r>
      <w:r>
        <w:t xml:space="preserve"> </w:t>
      </w:r>
      <w:r>
        <w:t>child</w:t>
      </w:r>
      <w:r>
        <w:t xml:space="preserve"> </w:t>
      </w:r>
      <w:r>
        <w:rPr>
          <w:i/>
        </w:rPr>
        <w:t>is</w:t>
      </w:r>
      <w:r>
        <w:t xml:space="preserve"> </w:t>
      </w:r>
      <w:r>
        <w:t>deed</w:t>
      </w:r>
      <w:r>
        <w:t xml:space="preserve"> </w:t>
      </w:r>
      <w:r>
        <w:t>withinne</w:t>
      </w:r>
      <w:r>
        <w:t xml:space="preserve"> </w:t>
      </w:r>
      <w:r>
        <w:t>thise</w:t>
      </w:r>
      <w:r>
        <w:t xml:space="preserve"> </w:t>
      </w:r>
      <w:r>
        <w:t>wykes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Infinitive must end in -en or -e : seyn</w:t>
      </w:r>
      <w:r>
        <w:br/>
        <w:t>The Summoner's Tale 1856 (data/riverside_cats/SumT_riv.cat)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half</w:t>
      </w:r>
      <w:r>
        <w:t xml:space="preserve"> </w:t>
      </w:r>
      <w:r>
        <w:t>an</w:t>
      </w:r>
      <w:r>
        <w:t xml:space="preserve"> </w:t>
      </w:r>
      <w:r>
        <w:t>hour</w:t>
      </w:r>
      <w:r>
        <w:br/>
        <w:br/>
      </w:r>
    </w:p>
    <w:p>
      <w:r>
        <w:rPr>
          <w:b/>
        </w:rPr>
        <w:t>Present 3rd sg must end in -eth : wisse</w:t>
      </w:r>
      <w:r>
        <w:br/>
        <w:t>The Summoner's Tale 1858 (data/riverside_cats/SumT_riv.cat)</w:t>
        <w:br/>
      </w:r>
      <w:r>
        <w:t>In</w:t>
      </w:r>
      <w:r>
        <w:t xml:space="preserve"> </w:t>
      </w:r>
      <w:r>
        <w:t>myn</w:t>
      </w:r>
      <w:r>
        <w:t xml:space="preserve"> </w:t>
      </w:r>
      <w:r>
        <w:t>avision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wisse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1860 (data/riverside_cats/SumT_riv.cat)</w:t>
        <w:br/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been</w:t>
      </w:r>
      <w:r>
        <w:t xml:space="preserve"> </w:t>
      </w:r>
      <w:r>
        <w:t>trewe</w:t>
      </w:r>
      <w:r>
        <w:t xml:space="preserve"> </w:t>
      </w:r>
      <w:r>
        <w:t>freres</w:t>
      </w:r>
      <w:r>
        <w:t xml:space="preserve"> </w:t>
      </w:r>
      <w:r>
        <w:t>fifty</w:t>
      </w:r>
      <w:r>
        <w:t xml:space="preserve"> </w:t>
      </w:r>
      <w:r>
        <w:t>yeer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Summoner's Tale 1861 (data/riverside_cats/SumT_riv.cat)</w:t>
        <w:br/>
      </w:r>
      <w:r>
        <w:t>They</w:t>
      </w:r>
      <w:r>
        <w:t xml:space="preserve"> </w:t>
      </w:r>
      <w:r>
        <w:rPr>
          <w:i/>
        </w:rPr>
        <w:t>may</w:t>
      </w:r>
      <w:r>
        <w:t xml:space="preserve"> </w:t>
      </w:r>
      <w:r>
        <w:t>now</w:t>
      </w:r>
      <w:r>
        <w:t xml:space="preserve"> </w:t>
      </w:r>
      <w:r>
        <w:t>God</w:t>
      </w:r>
      <w:r>
        <w:t xml:space="preserve"> </w:t>
      </w:r>
      <w:r>
        <w:t>be</w:t>
      </w:r>
      <w:r>
        <w:t xml:space="preserve"> </w:t>
      </w:r>
      <w:r>
        <w:t>thanked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loone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1876 (data/riverside_cats/SumT_riv.cat)</w:t>
        <w:br/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</w:t>
      </w:r>
      <w:r>
        <w:t xml:space="preserve"> </w:t>
      </w:r>
      <w:r>
        <w:t>worldes</w:t>
      </w:r>
      <w:r>
        <w:t xml:space="preserve"> </w:t>
      </w:r>
      <w:r>
        <w:t>lust</w:t>
      </w:r>
      <w:r>
        <w:t xml:space="preserve"> </w:t>
      </w:r>
      <w:r>
        <w:t>al</w:t>
      </w:r>
      <w:r>
        <w:t xml:space="preserve"> </w:t>
      </w:r>
      <w:r>
        <w:t>in</w:t>
      </w:r>
      <w:r>
        <w:t xml:space="preserve"> </w:t>
      </w:r>
      <w:r>
        <w:t>despit</w:t>
      </w:r>
      <w:r>
        <w:br/>
        <w:br/>
      </w:r>
    </w:p>
    <w:p>
      <w:r>
        <w:rPr>
          <w:b/>
        </w:rPr>
        <w:t>Present 3rd sg must end in -eth : wol</w:t>
      </w:r>
      <w:r>
        <w:br/>
        <w:t>The Summoner's Tale 1879 (data/riverside_cats/SumT_riv.cat)</w:t>
        <w:br/>
      </w:r>
      <w:r>
        <w:t>Whoso</w:t>
      </w:r>
      <w:r>
        <w:t xml:space="preserve"> </w:t>
      </w:r>
      <w:r>
        <w:rPr>
          <w:i/>
        </w:rPr>
        <w:t>wol</w:t>
      </w:r>
      <w:r>
        <w:t xml:space="preserve"> </w:t>
      </w:r>
      <w:r>
        <w:t>preye</w:t>
      </w:r>
      <w:r>
        <w:t xml:space="preserve"> </w:t>
      </w:r>
      <w:r>
        <w:t>he</w:t>
      </w:r>
      <w:r>
        <w:t xml:space="preserve"> </w:t>
      </w:r>
      <w:r>
        <w:t>moot</w:t>
      </w:r>
      <w:r>
        <w:t xml:space="preserve"> </w:t>
      </w:r>
      <w:r>
        <w:t>faste</w:t>
      </w:r>
      <w:r>
        <w:t xml:space="preserve"> </w:t>
      </w:r>
      <w:r>
        <w:t>and</w:t>
      </w:r>
      <w:r>
        <w:t xml:space="preserve"> </w:t>
      </w:r>
      <w:r>
        <w:t>be</w:t>
      </w:r>
      <w:r>
        <w:t xml:space="preserve"> </w:t>
      </w:r>
      <w:r>
        <w:t>clene</w:t>
      </w:r>
      <w:r>
        <w:br/>
        <w:br/>
      </w:r>
    </w:p>
    <w:p>
      <w:r>
        <w:rPr>
          <w:b/>
        </w:rPr>
        <w:t>Present 3rd sg must end in -eth : moot</w:t>
      </w:r>
      <w:r>
        <w:br/>
        <w:t>The Summoner's Tale 1879 (data/riverside_cats/SumT_riv.cat)</w:t>
        <w:br/>
      </w:r>
      <w:r>
        <w:t>Whoso</w:t>
      </w:r>
      <w:r>
        <w:t xml:space="preserve"> </w:t>
      </w:r>
      <w:r>
        <w:t>wol</w:t>
      </w:r>
      <w:r>
        <w:t xml:space="preserve"> </w:t>
      </w:r>
      <w:r>
        <w:t>preye</w:t>
      </w:r>
      <w:r>
        <w:t xml:space="preserve"> </w:t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faste</w:t>
      </w:r>
      <w:r>
        <w:t xml:space="preserve"> </w:t>
      </w:r>
      <w:r>
        <w:t>and</w:t>
      </w:r>
      <w:r>
        <w:t xml:space="preserve"> </w:t>
      </w:r>
      <w:r>
        <w:t>be</w:t>
      </w:r>
      <w:r>
        <w:t xml:space="preserve"> </w:t>
      </w:r>
      <w:r>
        <w:t>clene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Summoner's Tale 1894 (data/riverside_cats/SumT_riv.cat)</w:t>
        <w:br/>
      </w:r>
      <w:r>
        <w:t>Aaron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in</w:t>
      </w:r>
      <w:r>
        <w:t xml:space="preserve"> </w:t>
      </w:r>
      <w:r>
        <w:t>governaunce</w:t>
      </w:r>
      <w:r>
        <w:br/>
        <w:br/>
      </w:r>
    </w:p>
    <w:p>
      <w:r>
        <w:rPr>
          <w:b/>
        </w:rPr>
        <w:t>Infinitive must end in -en or -e : gon</w:t>
      </w:r>
      <w:r>
        <w:br/>
        <w:t>The Summoner's Tale 1896 (data/riverside_cats/SumT_riv.cat)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Infinitive must end in -en or -e : do</w:t>
      </w:r>
      <w:r>
        <w:br/>
        <w:t>The Summoner's Tale 1897 (data/riverside_cats/SumT_riv.cat)</w:t>
        <w:br/>
      </w:r>
      <w:r>
        <w:t>To</w:t>
      </w:r>
      <w:r>
        <w:t xml:space="preserve"> </w:t>
      </w:r>
      <w:r>
        <w:t>preye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servyse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Summoner's Tale 1911 (data/riverside_cats/SumT_riv.cat)</w:t>
        <w:br/>
      </w:r>
      <w:r>
        <w:t>And</w:t>
      </w:r>
      <w:r>
        <w:t xml:space="preserve"> </w:t>
      </w:r>
      <w:r>
        <w:t>therfore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</w:t>
      </w:r>
      <w:r>
        <w:t xml:space="preserve"> </w:t>
      </w:r>
      <w:r>
        <w:t>that</w:t>
      </w:r>
      <w:r>
        <w:t xml:space="preserve"> </w:t>
      </w:r>
      <w:r>
        <w:t>oure</w:t>
      </w:r>
      <w:r>
        <w:t xml:space="preserve"> </w:t>
      </w:r>
      <w:r>
        <w:t>preyeres</w:t>
      </w:r>
      <w:r>
        <w:br/>
        <w:br/>
      </w:r>
    </w:p>
    <w:p>
      <w:r>
        <w:rPr>
          <w:b/>
        </w:rPr>
        <w:t>Infinitive must end in -en or -e : seyn</w:t>
      </w:r>
      <w:r>
        <w:br/>
        <w:t>The Summoner's Tale 1918 (data/riverside_cats/SumT_riv.cat)</w:t>
        <w:br/>
      </w:r>
      <w:r>
        <w:t>But</w:t>
      </w:r>
      <w:r>
        <w:t xml:space="preserve"> </w:t>
      </w:r>
      <w:r>
        <w:t>herkne</w:t>
      </w:r>
      <w:r>
        <w:t xml:space="preserve"> </w:t>
      </w:r>
      <w:r>
        <w:t>now</w:t>
      </w:r>
      <w:r>
        <w:t xml:space="preserve"> </w:t>
      </w:r>
      <w:r>
        <w:t>Thomas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Summoner's Tale 1924 (data/riverside_cats/SumT_riv.cat)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t>forth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gospel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seen</w:t>
      </w:r>
      <w:r>
        <w:br/>
        <w:br/>
      </w:r>
    </w:p>
    <w:p>
      <w:r>
        <w:rPr>
          <w:b/>
        </w:rPr>
        <w:t>Present 3rd sg must end in -eth : be</w:t>
      </w:r>
      <w:r>
        <w:br/>
        <w:t>The Summoner's Tale 1925 (data/riverside_cats/SumT_riv.cat)</w:t>
        <w:br/>
      </w:r>
      <w:r>
        <w:t>Wher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likker</w:t>
      </w:r>
      <w:r>
        <w:t xml:space="preserve"> </w:t>
      </w:r>
      <w:r>
        <w:t>oure</w:t>
      </w:r>
      <w:r>
        <w:t xml:space="preserve"> </w:t>
      </w:r>
      <w:r>
        <w:t>professioun</w:t>
      </w:r>
      <w:r>
        <w:br/>
        <w:br/>
      </w:r>
    </w:p>
    <w:p>
      <w:r>
        <w:rPr>
          <w:b/>
        </w:rPr>
        <w:t>Infinitive must end in -en or -e : go</w:t>
      </w:r>
      <w:r>
        <w:br/>
        <w:t>The Summoner's Tale 1942 (data/riverside_cats/SumT_riv.cat)</w:t>
        <w:br/>
      </w:r>
      <w:r>
        <w:t>Thomas</w:t>
      </w:r>
      <w:r>
        <w:t xml:space="preserve"> </w:t>
      </w:r>
      <w:r>
        <w:t>Thomas</w:t>
      </w:r>
      <w:r>
        <w:t xml:space="preserve"> </w:t>
      </w:r>
      <w:r>
        <w:t>So</w:t>
      </w:r>
      <w:r>
        <w:t xml:space="preserve"> </w:t>
      </w:r>
      <w:r>
        <w:t>moote</w:t>
      </w:r>
      <w:r>
        <w:t xml:space="preserve"> </w:t>
      </w:r>
      <w:r>
        <w:t>I</w:t>
      </w:r>
      <w:r>
        <w:t xml:space="preserve"> </w:t>
      </w:r>
      <w:r>
        <w:t>ryde</w:t>
      </w:r>
      <w:r>
        <w:t xml:space="preserve"> </w:t>
      </w:r>
      <w:r>
        <w:t>or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1943 (data/riverside_cats/SumT_riv.cat)</w:t>
        <w:br/>
      </w:r>
      <w:r>
        <w:t>And</w:t>
      </w:r>
      <w:r>
        <w:t xml:space="preserve"> </w:t>
      </w:r>
      <w:r>
        <w:t>by</w:t>
      </w:r>
      <w:r>
        <w:t xml:space="preserve"> </w:t>
      </w:r>
      <w:r>
        <w:t>that</w:t>
      </w:r>
      <w:r>
        <w:t xml:space="preserve"> </w:t>
      </w:r>
      <w:r>
        <w:t>lord</w:t>
      </w:r>
      <w:r>
        <w:t xml:space="preserve"> </w:t>
      </w:r>
      <w:r>
        <w:t>that</w:t>
      </w:r>
      <w:r>
        <w:t xml:space="preserve"> </w:t>
      </w:r>
      <w:r>
        <w:t>clepid</w:t>
      </w:r>
      <w:r>
        <w:t xml:space="preserve"> </w:t>
      </w:r>
      <w:r>
        <w:rPr>
          <w:i/>
        </w:rPr>
        <w:t>is</w:t>
      </w:r>
      <w:r>
        <w:t xml:space="preserve"> </w:t>
      </w:r>
      <w:r>
        <w:t>Seint</w:t>
      </w:r>
      <w:r>
        <w:t xml:space="preserve"> </w:t>
      </w:r>
      <w:r>
        <w:t>Yve</w:t>
      </w:r>
      <w:r>
        <w:br/>
        <w:br/>
      </w:r>
    </w:p>
    <w:p>
      <w:r>
        <w:rPr>
          <w:b/>
        </w:rPr>
        <w:t>Present 3rd sg must end in -eth : sende</w:t>
      </w:r>
      <w:r>
        <w:br/>
        <w:t>The Summoner's Tale 1946 (data/riverside_cats/SumT_riv.cat)</w:t>
        <w:br/>
      </w:r>
      <w:r>
        <w:t>To</w:t>
      </w:r>
      <w:r>
        <w:t xml:space="preserve"> </w:t>
      </w:r>
      <w:r>
        <w:t>Crist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thee</w:t>
      </w:r>
      <w:r>
        <w:t xml:space="preserve"> </w:t>
      </w:r>
      <w:r>
        <w:rPr>
          <w:i/>
        </w:rPr>
        <w:t>sende</w:t>
      </w:r>
      <w:r>
        <w:t xml:space="preserve"> </w:t>
      </w:r>
      <w:r>
        <w:t>heele</w:t>
      </w:r>
      <w:r>
        <w:t xml:space="preserve"> </w:t>
      </w:r>
      <w:r>
        <w:t>and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Present 3rd sg must end in -eth : help</w:t>
      </w:r>
      <w:r>
        <w:br/>
        <w:t>The Summoner's Tale 1949 (data/riverside_cats/SumT_riv.cat)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Crist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in</w:t>
      </w:r>
      <w:r>
        <w:t xml:space="preserve"> </w:t>
      </w:r>
      <w:r>
        <w:t>fewe</w:t>
      </w:r>
      <w:r>
        <w:t xml:space="preserve"> </w:t>
      </w:r>
      <w:r>
        <w:t>yeres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1958 (data/riverside_cats/SumT_riv.cat)</w:t>
        <w:br/>
      </w:r>
      <w:r>
        <w:t>Youre</w:t>
      </w:r>
      <w:r>
        <w:t xml:space="preserve"> </w:t>
      </w:r>
      <w:r>
        <w:t>inconstance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</w:t>
      </w:r>
      <w:r>
        <w:t xml:space="preserve"> </w:t>
      </w:r>
      <w:r>
        <w:t>confusioun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1962 (data/riverside_cats/SumT_riv.cat)</w:t>
        <w:br/>
      </w:r>
      <w:r>
        <w:t>Youre</w:t>
      </w:r>
      <w:r>
        <w:t xml:space="preserve"> </w:t>
      </w:r>
      <w:r>
        <w:t>maladye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we</w:t>
      </w:r>
      <w:r>
        <w:t xml:space="preserve"> </w:t>
      </w:r>
      <w:r>
        <w:t>han</w:t>
      </w:r>
      <w:r>
        <w:t xml:space="preserve"> </w:t>
      </w:r>
      <w:r>
        <w:t>to</w:t>
      </w:r>
      <w:r>
        <w:t xml:space="preserve"> </w:t>
      </w:r>
      <w:r>
        <w:t>lyte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1962 (data/riverside_cats/SumT_riv.cat)</w:t>
        <w:br/>
      </w:r>
      <w:r>
        <w:t>Youre</w:t>
      </w:r>
      <w:r>
        <w:t xml:space="preserve"> </w:t>
      </w:r>
      <w:r>
        <w:t>maladye</w:t>
      </w:r>
      <w:r>
        <w:t xml:space="preserve"> </w:t>
      </w:r>
      <w:r>
        <w:t>is</w:t>
      </w:r>
      <w:r>
        <w:t xml:space="preserve"> </w:t>
      </w:r>
      <w:r>
        <w:t>for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lyte</w:t>
      </w:r>
      <w:r>
        <w:br/>
        <w:br/>
      </w:r>
    </w:p>
    <w:p>
      <w:r>
        <w:rPr>
          <w:b/>
        </w:rPr>
        <w:t>Infinitive must end in -en or -e : go</w:t>
      </w:r>
      <w:r>
        <w:br/>
        <w:t>The Summoner's Tale 1965 (data/riverside_cats/SumT_riv.cat)</w:t>
        <w:br/>
      </w:r>
      <w:r>
        <w:t>A</w:t>
      </w:r>
      <w:r>
        <w:t xml:space="preserve"> </w:t>
      </w:r>
      <w:r>
        <w:t>yif</w:t>
      </w:r>
      <w:r>
        <w:t xml:space="preserve"> </w:t>
      </w:r>
      <w:r>
        <w:t>that</w:t>
      </w:r>
      <w:r>
        <w:t xml:space="preserve"> </w:t>
      </w:r>
      <w:r>
        <w:t>frere</w:t>
      </w:r>
      <w:r>
        <w:t xml:space="preserve"> </w:t>
      </w:r>
      <w:r>
        <w:t>a</w:t>
      </w:r>
      <w:r>
        <w:t xml:space="preserve"> </w:t>
      </w:r>
      <w:r>
        <w:t>peny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hym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1969 (data/riverside_cats/SumT_riv.cat)</w:t>
        <w:br/>
      </w:r>
      <w:r>
        <w:rPr>
          <w:i/>
        </w:rPr>
        <w:t>Is</w:t>
      </w:r>
      <w:r>
        <w:t xml:space="preserve"> </w:t>
      </w:r>
      <w:r>
        <w:t>moore</w:t>
      </w:r>
      <w:r>
        <w:t xml:space="preserve"> </w:t>
      </w:r>
      <w:r>
        <w:t>strong</w:t>
      </w:r>
      <w:r>
        <w:t xml:space="preserve"> </w:t>
      </w:r>
      <w:r>
        <w:t>than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toscatered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1969 (data/riverside_cats/SumT_riv.cat)</w:t>
        <w:br/>
      </w:r>
      <w:r>
        <w:rPr>
          <w:i/>
        </w:rPr>
        <w:t>Is</w:t>
      </w:r>
      <w:r>
        <w:t xml:space="preserve"> </w:t>
      </w:r>
      <w:r>
        <w:t>moore</w:t>
      </w:r>
      <w:r>
        <w:t xml:space="preserve"> </w:t>
      </w:r>
      <w:r>
        <w:t>strong</w:t>
      </w:r>
      <w:r>
        <w:t xml:space="preserve"> </w:t>
      </w:r>
      <w:r>
        <w:t>than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toscatered</w:t>
      </w:r>
      <w:r>
        <w:br/>
        <w:br/>
      </w:r>
    </w:p>
    <w:p>
      <w:r>
        <w:rPr>
          <w:b/>
        </w:rPr>
        <w:t>Present 3rd sg must end in -eth : hath</w:t>
      </w:r>
      <w:r>
        <w:br/>
        <w:t>The Summoner's Tale 1972 (data/riverside_cats/SumT_riv.cat)</w:t>
        <w:br/>
      </w:r>
      <w:r>
        <w:t>The</w:t>
      </w:r>
      <w:r>
        <w:t xml:space="preserve"> </w:t>
      </w:r>
      <w:r>
        <w:t>hye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hath</w:t>
      </w:r>
      <w:r>
        <w:t xml:space="preserve"> </w:t>
      </w:r>
      <w:r>
        <w:t>wroght</w:t>
      </w:r>
      <w:r>
        <w:br/>
        <w:br/>
      </w:r>
    </w:p>
    <w:p>
      <w:r>
        <w:rPr>
          <w:b/>
        </w:rPr>
        <w:t>Present 3rd sg must end in -eth : seith</w:t>
      </w:r>
      <w:r>
        <w:br/>
        <w:t>The Summoner's Tale 1973 (data/riverside_cats/SumT_riv.cat)</w:t>
        <w:br/>
      </w:r>
      <w:r>
        <w:rPr>
          <w:i/>
        </w:rPr>
        <w:t>Seith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werkman</w:t>
      </w:r>
      <w:r>
        <w:t xml:space="preserve"> </w:t>
      </w:r>
      <w:r>
        <w:t>worthy</w:t>
      </w:r>
      <w:r>
        <w:t xml:space="preserve"> </w:t>
      </w:r>
      <w:r>
        <w:t>is</w:t>
      </w:r>
      <w:r>
        <w:t xml:space="preserve"> </w:t>
      </w:r>
      <w:r>
        <w:t>his</w:t>
      </w:r>
      <w:r>
        <w:t xml:space="preserve"> </w:t>
      </w:r>
      <w:r>
        <w:t>hyre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Summoner's Tale 1978 (data/riverside_cats/SumT_riv.cat)</w:t>
        <w:br/>
      </w:r>
      <w:r>
        <w:t>Thomas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lernen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wirche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Summoner's Tale 1979 (data/riverside_cats/SumT_riv.cat)</w:t>
        <w:br/>
      </w:r>
      <w:r>
        <w:t>Of</w:t>
      </w:r>
      <w:r>
        <w:t xml:space="preserve"> </w:t>
      </w:r>
      <w:r>
        <w:t>buyldynge</w:t>
      </w:r>
      <w:r>
        <w:t xml:space="preserve"> </w:t>
      </w:r>
      <w:r>
        <w:t>up</w:t>
      </w:r>
      <w:r>
        <w:t xml:space="preserve"> </w:t>
      </w:r>
      <w:r>
        <w:t>of</w:t>
      </w:r>
      <w:r>
        <w:t xml:space="preserve"> </w:t>
      </w:r>
      <w:r>
        <w:t>chirches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Present 3rd sg must end in -eth : be</w:t>
      </w:r>
      <w:r>
        <w:br/>
        <w:t>The Summoner's Tale 1980 (data/riverside_cats/SumT_riv.cat)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good</w:t>
      </w:r>
      <w:r>
        <w:t xml:space="preserve"> </w:t>
      </w:r>
      <w:r>
        <w:t>in</w:t>
      </w:r>
      <w:r>
        <w:t xml:space="preserve"> </w:t>
      </w:r>
      <w:r>
        <w:t>Thomas</w:t>
      </w:r>
      <w:r>
        <w:t xml:space="preserve"> </w:t>
      </w:r>
      <w:r>
        <w:t>lyf</w:t>
      </w:r>
      <w:r>
        <w:t xml:space="preserve"> </w:t>
      </w:r>
      <w:r>
        <w:t>of</w:t>
      </w:r>
      <w:r>
        <w:t xml:space="preserve"> </w:t>
      </w:r>
      <w:r>
        <w:t>Inde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1984 (data/riverside_cats/SumT_riv.cat)</w:t>
        <w:br/>
      </w:r>
      <w:r>
        <w:t>Youre</w:t>
      </w:r>
      <w:r>
        <w:t xml:space="preserve"> </w:t>
      </w:r>
      <w:r>
        <w:t>wyf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meke</w:t>
      </w:r>
      <w:r>
        <w:t xml:space="preserve"> </w:t>
      </w:r>
      <w:r>
        <w:t>and</w:t>
      </w:r>
      <w:r>
        <w:t xml:space="preserve"> </w:t>
      </w:r>
      <w:r>
        <w:t>pacient</w:t>
      </w:r>
      <w:r>
        <w:br/>
        <w:br/>
      </w:r>
    </w:p>
    <w:p>
      <w:r>
        <w:rPr>
          <w:b/>
        </w:rPr>
        <w:t>Present 3rd sg must end in -eth : leste</w:t>
      </w:r>
      <w:r>
        <w:br/>
        <w:t>The Summoner's Tale 1985 (data/riverside_cats/SumT_riv.cat)</w:t>
        <w:br/>
      </w:r>
      <w:r>
        <w:t>And</w:t>
      </w:r>
      <w:r>
        <w:t xml:space="preserve"> </w:t>
      </w:r>
      <w:r>
        <w:t>therfore</w:t>
      </w:r>
      <w:r>
        <w:t xml:space="preserve"> </w:t>
      </w:r>
      <w:r>
        <w:t>Thomas</w:t>
      </w:r>
      <w:r>
        <w:t xml:space="preserve"> </w:t>
      </w:r>
      <w:r>
        <w:t>trowe</w:t>
      </w:r>
      <w:r>
        <w:t xml:space="preserve"> </w:t>
      </w:r>
      <w:r>
        <w:t>me</w:t>
      </w:r>
      <w:r>
        <w:t xml:space="preserve"> </w:t>
      </w:r>
      <w:r>
        <w:t>if</w:t>
      </w:r>
      <w:r>
        <w:t xml:space="preserve"> </w:t>
      </w:r>
      <w:r>
        <w:t>thee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-eth : be</w:t>
      </w:r>
      <w:r>
        <w:br/>
        <w:t>The Summoner's Tale 1989 (data/riverside_cats/SumT_riv.cat)</w:t>
        <w:br/>
      </w:r>
      <w:r>
        <w:t>Withinne</w:t>
      </w:r>
      <w:r>
        <w:t xml:space="preserve"> </w:t>
      </w:r>
      <w:r>
        <w:t>thyn</w:t>
      </w:r>
      <w:r>
        <w:t xml:space="preserve"> </w:t>
      </w:r>
      <w:r>
        <w:t>hous</w:t>
      </w:r>
      <w:r>
        <w:t xml:space="preserve"> </w:t>
      </w:r>
      <w:r>
        <w:t>ne</w:t>
      </w:r>
      <w:r>
        <w:t xml:space="preserve"> </w:t>
      </w:r>
      <w:r>
        <w:rPr>
          <w:i/>
        </w:rPr>
        <w:t>be</w:t>
      </w:r>
      <w:r>
        <w:t xml:space="preserve"> </w:t>
      </w:r>
      <w:r>
        <w:t>thou</w:t>
      </w:r>
      <w:r>
        <w:t xml:space="preserve"> </w:t>
      </w:r>
      <w:r>
        <w:t>no</w:t>
      </w:r>
      <w:r>
        <w:t xml:space="preserve"> </w:t>
      </w:r>
      <w:r>
        <w:t>leon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1997 (data/riverside_cats/SumT_riv.cat)</w:t>
        <w:br/>
      </w:r>
      <w:r>
        <w:t>That</w:t>
      </w:r>
      <w:r>
        <w:t xml:space="preserve"> </w:t>
      </w:r>
      <w:r>
        <w:t>twenty</w:t>
      </w:r>
      <w:r>
        <w:t xml:space="preserve"> </w:t>
      </w:r>
      <w:r>
        <w:t>thousand</w:t>
      </w:r>
      <w:r>
        <w:t xml:space="preserve"> </w:t>
      </w:r>
      <w:r>
        <w:t>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lost</w:t>
      </w:r>
      <w:r>
        <w:t xml:space="preserve"> </w:t>
      </w:r>
      <w:r>
        <w:t>hir</w:t>
      </w:r>
      <w:r>
        <w:t xml:space="preserve"> </w:t>
      </w:r>
      <w:r>
        <w:t>lyves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2003 (data/riverside_cats/SumT_riv.cat)</w:t>
        <w:br/>
      </w:r>
      <w:r>
        <w:t>As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is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t>hath</w:t>
      </w:r>
      <w:r>
        <w:t xml:space="preserve"> </w:t>
      </w:r>
      <w:r>
        <w:t>caught</w:t>
      </w:r>
      <w:r>
        <w:t xml:space="preserve"> </w:t>
      </w:r>
      <w:r>
        <w:t>an</w:t>
      </w:r>
      <w:r>
        <w:t xml:space="preserve"> </w:t>
      </w:r>
      <w:r>
        <w:t>ire</w:t>
      </w:r>
      <w:r>
        <w:br/>
        <w:br/>
      </w:r>
    </w:p>
    <w:p>
      <w:r>
        <w:rPr>
          <w:b/>
        </w:rPr>
        <w:t>Present 3rd sg must end in -eth : hath</w:t>
      </w:r>
      <w:r>
        <w:br/>
        <w:t>The Summoner's Tale 2003 (data/riverside_cats/SumT_riv.cat)</w:t>
        <w:br/>
      </w:r>
      <w:r>
        <w:t>As</w:t>
      </w:r>
      <w:r>
        <w:t xml:space="preserve"> </w:t>
      </w:r>
      <w:r>
        <w:t>womman</w:t>
      </w:r>
      <w:r>
        <w:t xml:space="preserve"> </w:t>
      </w:r>
      <w:r>
        <w:t>is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caught</w:t>
      </w:r>
      <w:r>
        <w:t xml:space="preserve"> </w:t>
      </w:r>
      <w:r>
        <w:t>an</w:t>
      </w:r>
      <w:r>
        <w:t xml:space="preserve"> </w:t>
      </w:r>
      <w:r>
        <w:t>ire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2004 (data/riverside_cats/SumT_riv.cat)</w:t>
        <w:br/>
      </w:r>
      <w:r>
        <w:t>Vengeance</w:t>
      </w:r>
      <w:r>
        <w:t xml:space="preserve"> </w:t>
      </w:r>
      <w:r>
        <w:rPr>
          <w:i/>
        </w:rPr>
        <w:t>is</w:t>
      </w:r>
      <w:r>
        <w:t xml:space="preserve"> </w:t>
      </w:r>
      <w:r>
        <w:t>thanne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desire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2007 (data/riverside_cats/SumT_riv.cat)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hymself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destruccion</w:t>
      </w:r>
      <w:r>
        <w:br/>
        <w:br/>
      </w:r>
    </w:p>
    <w:p>
      <w:r>
        <w:rPr>
          <w:b/>
        </w:rPr>
        <w:t>Present 3rd sg must end in -eth : kan</w:t>
      </w:r>
      <w:r>
        <w:br/>
        <w:t>The Summoner's Tale 2009 (data/riverside_cats/SumT_riv.cat)</w:t>
        <w:br/>
      </w:r>
      <w:r>
        <w:rPr>
          <w:i/>
        </w:rPr>
        <w:t>Kan</w:t>
      </w:r>
      <w:r>
        <w:t xml:space="preserve"> </w:t>
      </w:r>
      <w:r>
        <w:t>seye</w:t>
      </w:r>
      <w:r>
        <w:t xml:space="preserve"> </w:t>
      </w:r>
      <w:r>
        <w:t>how</w:t>
      </w:r>
      <w:r>
        <w:t xml:space="preserve"> </w:t>
      </w:r>
      <w:r>
        <w:t>ire</w:t>
      </w:r>
      <w:r>
        <w:t xml:space="preserve"> </w:t>
      </w:r>
      <w:r>
        <w:t>engendreth</w:t>
      </w:r>
      <w:r>
        <w:t xml:space="preserve"> </w:t>
      </w:r>
      <w:r>
        <w:t>homycide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2015 (data/riverside_cats/SumT_riv.cat)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greet</w:t>
      </w:r>
      <w:r>
        <w:t xml:space="preserve"> </w:t>
      </w:r>
      <w:r>
        <w:t>harm</w:t>
      </w:r>
      <w:r>
        <w:t xml:space="preserve"> </w:t>
      </w:r>
      <w:r>
        <w:t>and</w:t>
      </w:r>
      <w:r>
        <w:t xml:space="preserve"> </w:t>
      </w:r>
      <w:r>
        <w:t>certes</w:t>
      </w:r>
      <w:r>
        <w:t xml:space="preserve"> </w:t>
      </w:r>
      <w:r>
        <w:t>greet</w:t>
      </w:r>
      <w:r>
        <w:t xml:space="preserve"> </w:t>
      </w:r>
      <w:r>
        <w:t>pitee</w:t>
      </w:r>
      <w:r>
        <w:br/>
        <w:br/>
      </w:r>
    </w:p>
    <w:p>
      <w:r>
        <w:rPr>
          <w:b/>
        </w:rPr>
        <w:t>Present 3rd sg must end in -eth : seith</w:t>
      </w:r>
      <w:r>
        <w:br/>
        <w:t>The Summoner's Tale 2018 (data/riverside_cats/SumT_riv.cat)</w:t>
        <w:br/>
      </w:r>
      <w:r>
        <w:t>As</w:t>
      </w:r>
      <w:r>
        <w:t xml:space="preserve"> </w:t>
      </w:r>
      <w:r>
        <w:rPr>
          <w:i/>
        </w:rPr>
        <w:t>seith</w:t>
      </w:r>
      <w:r>
        <w:t xml:space="preserve"> </w:t>
      </w:r>
      <w:r>
        <w:t>Senek</w:t>
      </w:r>
      <w:r>
        <w:t xml:space="preserve"> </w:t>
      </w:r>
      <w:r>
        <w:t>that</w:t>
      </w:r>
      <w:r>
        <w:t xml:space="preserve"> </w:t>
      </w:r>
      <w:r>
        <w:t>durynge</w:t>
      </w:r>
      <w:r>
        <w:t xml:space="preserve"> </w:t>
      </w:r>
      <w:r>
        <w:t>his</w:t>
      </w:r>
      <w:r>
        <w:t xml:space="preserve"> </w:t>
      </w:r>
      <w:r>
        <w:t>estaat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2022 (data/riverside_cats/SumT_riv.cat)</w:t>
        <w:br/>
      </w:r>
      <w:r>
        <w:t>Anon</w:t>
      </w:r>
      <w:r>
        <w:t xml:space="preserve"> </w:t>
      </w:r>
      <w:r>
        <w:t>the</w:t>
      </w:r>
      <w:r>
        <w:t xml:space="preserve"> </w:t>
      </w:r>
      <w:r>
        <w:t>knyght</w:t>
      </w:r>
      <w:r>
        <w:t xml:space="preserve"> </w:t>
      </w:r>
      <w:r>
        <w:t>bifore</w:t>
      </w:r>
      <w:r>
        <w:t xml:space="preserve"> </w:t>
      </w:r>
      <w:r>
        <w:t>the</w:t>
      </w:r>
      <w:r>
        <w:t xml:space="preserve"> </w:t>
      </w:r>
      <w:r>
        <w:t>juge</w:t>
      </w:r>
      <w:r>
        <w:t xml:space="preserve"> </w:t>
      </w:r>
      <w:r>
        <w:rPr>
          <w:i/>
        </w:rPr>
        <w:t>is</w:t>
      </w:r>
      <w:r>
        <w:t xml:space="preserve"> </w:t>
      </w:r>
      <w:r>
        <w:t>broght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Summoner's Tale 2023 (data/riverside_cats/SumT_riv.cat)</w:t>
        <w:br/>
      </w:r>
      <w:r>
        <w:t>That</w:t>
      </w:r>
      <w:r>
        <w:t xml:space="preserve"> </w:t>
      </w:r>
      <w:r>
        <w:t>seyde</w:t>
      </w:r>
      <w:r>
        <w:t xml:space="preserve"> </w:t>
      </w:r>
      <w:r>
        <w:t>thus</w:t>
      </w:r>
      <w:r>
        <w:t xml:space="preserve"> </w:t>
      </w:r>
      <w:r>
        <w:t>Thou</w:t>
      </w:r>
      <w:r>
        <w:t xml:space="preserve"> </w:t>
      </w:r>
      <w:r>
        <w:t>hast</w:t>
      </w:r>
      <w:r>
        <w:t xml:space="preserve"> </w:t>
      </w:r>
      <w:r>
        <w:t>thy</w:t>
      </w:r>
      <w:r>
        <w:t xml:space="preserve"> </w:t>
      </w:r>
      <w:r>
        <w:t>felawe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Present 3rd sg must end in -eth : charge</w:t>
      </w:r>
      <w:r>
        <w:br/>
        <w:t>The Summoner's Tale 2026 (data/riverside_cats/SumT_riv.cat)</w:t>
        <w:br/>
      </w:r>
      <w:r>
        <w:t>Go</w:t>
      </w:r>
      <w:r>
        <w:t xml:space="preserve"> </w:t>
      </w:r>
      <w:r>
        <w:t>lede</w:t>
      </w:r>
      <w:r>
        <w:t xml:space="preserve"> </w:t>
      </w:r>
      <w:r>
        <w:t>hym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deeth</w:t>
      </w:r>
      <w:r>
        <w:t xml:space="preserve"> </w:t>
      </w:r>
      <w:r>
        <w:t>I</w:t>
      </w:r>
      <w:r>
        <w:t xml:space="preserve"> </w:t>
      </w:r>
      <w:r>
        <w:rPr>
          <w:i/>
        </w:rPr>
        <w:t>charge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3rd sg must end in -eth : hath</w:t>
      </w:r>
      <w:r>
        <w:br/>
        <w:t>The Summoner's Tale 2032 (data/riverside_cats/SumT_riv.cat)</w:t>
        <w:br/>
      </w:r>
      <w:r>
        <w:t>They</w:t>
      </w:r>
      <w:r>
        <w:t xml:space="preserve"> </w:t>
      </w:r>
      <w:r>
        <w:t>seiden</w:t>
      </w:r>
      <w:r>
        <w:t xml:space="preserve"> </w:t>
      </w:r>
      <w:r>
        <w:t>Lord</w:t>
      </w:r>
      <w:r>
        <w:t xml:space="preserve"> </w:t>
      </w:r>
      <w:r>
        <w:t>the</w:t>
      </w:r>
      <w:r>
        <w:t xml:space="preserve"> </w:t>
      </w:r>
      <w:r>
        <w:t>knyght</w:t>
      </w:r>
      <w:r>
        <w:t xml:space="preserve"> </w:t>
      </w:r>
      <w:r>
        <w:t>ne</w:t>
      </w:r>
      <w:r>
        <w:t xml:space="preserve"> </w:t>
      </w:r>
      <w:r>
        <w:rPr>
          <w:i/>
        </w:rPr>
        <w:t>hath</w:t>
      </w:r>
      <w:r>
        <w:t xml:space="preserve"> </w:t>
      </w:r>
      <w:r>
        <w:t>nat</w:t>
      </w:r>
      <w:r>
        <w:t xml:space="preserve"> </w:t>
      </w:r>
      <w:r>
        <w:t>slayn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Summoner's Tale 2032 (data/riverside_cats/SumT_riv.cat)</w:t>
        <w:br/>
      </w:r>
      <w:r>
        <w:t>They</w:t>
      </w:r>
      <w:r>
        <w:t xml:space="preserve"> </w:t>
      </w:r>
      <w:r>
        <w:t>seiden</w:t>
      </w:r>
      <w:r>
        <w:t xml:space="preserve"> </w:t>
      </w:r>
      <w:r>
        <w:t>Lord</w:t>
      </w:r>
      <w:r>
        <w:t xml:space="preserve"> </w:t>
      </w:r>
      <w:r>
        <w:t>the</w:t>
      </w:r>
      <w:r>
        <w:t xml:space="preserve"> </w:t>
      </w:r>
      <w:r>
        <w:t>knyght</w:t>
      </w:r>
      <w:r>
        <w:t xml:space="preserve"> </w:t>
      </w:r>
      <w:r>
        <w:t>ne</w:t>
      </w:r>
      <w:r>
        <w:t xml:space="preserve"> </w:t>
      </w:r>
      <w:r>
        <w:t>hath</w:t>
      </w:r>
      <w:r>
        <w:t xml:space="preserve"> </w:t>
      </w:r>
      <w:r>
        <w:t>nat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Summoner's Tale 2034 (data/riverside_cats/SumT_riv.cat)</w:t>
        <w:br/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</w:t>
      </w:r>
      <w:r>
        <w:t xml:space="preserve"> </w:t>
      </w:r>
      <w:r>
        <w:t>deed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so</w:t>
      </w:r>
      <w:r>
        <w:t xml:space="preserve"> </w:t>
      </w:r>
      <w:r>
        <w:t>moot</w:t>
      </w:r>
      <w:r>
        <w:t xml:space="preserve"> </w:t>
      </w:r>
      <w:r>
        <w:t>I</w:t>
      </w:r>
      <w:r>
        <w:t xml:space="preserve"> </w:t>
      </w:r>
      <w:r>
        <w:t>thryve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2035 (data/riverside_cats/SumT_riv.cat)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bothe</w:t>
      </w:r>
      <w:r>
        <w:t xml:space="preserve"> </w:t>
      </w:r>
      <w:r>
        <w:t>oon</w:t>
      </w:r>
      <w:r>
        <w:t xml:space="preserve"> </w:t>
      </w:r>
      <w:r>
        <w:t>and</w:t>
      </w:r>
      <w:r>
        <w:t xml:space="preserve"> </w:t>
      </w:r>
      <w:r>
        <w:t>two</w:t>
      </w:r>
      <w:r>
        <w:t xml:space="preserve"> </w:t>
      </w:r>
      <w:r>
        <w:t>and</w:t>
      </w:r>
      <w:r>
        <w:t xml:space="preserve"> </w:t>
      </w:r>
      <w:r>
        <w:t>thre</w:t>
      </w:r>
      <w:r>
        <w:br/>
        <w:br/>
      </w:r>
    </w:p>
    <w:p>
      <w:r>
        <w:rPr>
          <w:b/>
        </w:rPr>
        <w:t>Infinitive must end in -en or -e : seyn</w:t>
      </w:r>
      <w:r>
        <w:br/>
        <w:t>The Summoner's Tale 2035 (data/riverside_cats/SumT_riv.cat)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bothe</w:t>
      </w:r>
      <w:r>
        <w:t xml:space="preserve"> </w:t>
      </w:r>
      <w:r>
        <w:t>oon</w:t>
      </w:r>
      <w:r>
        <w:t xml:space="preserve"> </w:t>
      </w:r>
      <w:r>
        <w:t>and</w:t>
      </w:r>
      <w:r>
        <w:t xml:space="preserve"> </w:t>
      </w:r>
      <w:r>
        <w:t>two</w:t>
      </w:r>
      <w:r>
        <w:t xml:space="preserve"> </w:t>
      </w:r>
      <w:r>
        <w:t>and</w:t>
      </w:r>
      <w:r>
        <w:t xml:space="preserve"> </w:t>
      </w:r>
      <w:r>
        <w:t>thre</w:t>
      </w:r>
      <w:r>
        <w:br/>
        <w:br/>
      </w:r>
    </w:p>
    <w:p>
      <w:r>
        <w:rPr>
          <w:b/>
        </w:rPr>
        <w:t>Present 3rd sg must end in -eth : deyth</w:t>
      </w:r>
      <w:r>
        <w:br/>
        <w:t>The Summoner's Tale 2039 (data/riverside_cats/SumT_riv.cat)</w:t>
        <w:br/>
      </w:r>
      <w:r>
        <w:t>For</w:t>
      </w:r>
      <w:r>
        <w:t xml:space="preserve"> </w:t>
      </w:r>
      <w:r>
        <w:t>thou</w:t>
      </w:r>
      <w:r>
        <w:t xml:space="preserve"> </w:t>
      </w:r>
      <w:r>
        <w:t>art</w:t>
      </w:r>
      <w:r>
        <w:t xml:space="preserve"> </w:t>
      </w:r>
      <w:r>
        <w:t>cause</w:t>
      </w:r>
      <w:r>
        <w:t xml:space="preserve"> </w:t>
      </w:r>
      <w:r>
        <w:t>why</w:t>
      </w:r>
      <w:r>
        <w:t xml:space="preserve"> </w:t>
      </w:r>
      <w:r>
        <w:t>thy</w:t>
      </w:r>
      <w:r>
        <w:t xml:space="preserve"> </w:t>
      </w:r>
      <w:r>
        <w:t>felawe</w:t>
      </w:r>
      <w:r>
        <w:t xml:space="preserve"> </w:t>
      </w:r>
      <w:r>
        <w:rPr>
          <w:i/>
        </w:rPr>
        <w:t>deyth</w:t>
      </w:r>
      <w:r>
        <w:br/>
        <w:br/>
      </w:r>
    </w:p>
    <w:p>
      <w:r>
        <w:rPr>
          <w:b/>
        </w:rPr>
        <w:t>Present 3rd sg must end in -eth : seith</w:t>
      </w:r>
      <w:r>
        <w:br/>
        <w:t>The Summoner's Tale 2040 (data/riverside_cats/SumT_riv.cat)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thridde</w:t>
      </w:r>
      <w:r>
        <w:t xml:space="preserve"> </w:t>
      </w:r>
      <w:r>
        <w:t>knyght</w:t>
      </w:r>
      <w:r>
        <w:t xml:space="preserve"> </w:t>
      </w:r>
      <w:r>
        <w:t>right</w:t>
      </w:r>
      <w:r>
        <w:t xml:space="preserve"> </w:t>
      </w:r>
      <w:r>
        <w:t>thus</w:t>
      </w:r>
      <w:r>
        <w:t xml:space="preserve"> </w:t>
      </w:r>
      <w:r>
        <w:t>he</w:t>
      </w:r>
      <w:r>
        <w:t xml:space="preserve"> </w:t>
      </w:r>
      <w:r>
        <w:rPr>
          <w:i/>
        </w:rPr>
        <w:t>seith</w:t>
      </w:r>
      <w:r>
        <w:br/>
        <w:br/>
      </w:r>
    </w:p>
    <w:p>
      <w:r>
        <w:rPr>
          <w:b/>
        </w:rPr>
        <w:t>Infinitive must end in -en or -e : doon</w:t>
      </w:r>
      <w:r>
        <w:br/>
        <w:t>The Summoner's Tale 2042 (data/riverside_cats/SumT_riv.cat)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he</w:t>
      </w:r>
      <w:r>
        <w:t xml:space="preserve"> </w:t>
      </w:r>
      <w:r>
        <w:t>dide</w:t>
      </w:r>
      <w:r>
        <w:t xml:space="preserve"> </w:t>
      </w:r>
      <w:r>
        <w:rPr>
          <w:i/>
        </w:rPr>
        <w:t>doon</w:t>
      </w:r>
      <w:r>
        <w:t xml:space="preserve"> </w:t>
      </w:r>
      <w:r>
        <w:t>sleen</w:t>
      </w:r>
      <w:r>
        <w:t xml:space="preserve"> </w:t>
      </w:r>
      <w:r>
        <w:t>hem</w:t>
      </w:r>
      <w:r>
        <w:t xml:space="preserve"> </w:t>
      </w:r>
      <w:r>
        <w:t>alle</w:t>
      </w:r>
      <w:r>
        <w:t xml:space="preserve"> </w:t>
      </w:r>
      <w:r>
        <w:t>thre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2048 (data/riverside_cats/SumT_riv.cat)</w:t>
        <w:br/>
      </w:r>
      <w:r>
        <w:t>A</w:t>
      </w:r>
      <w:r>
        <w:t xml:space="preserve"> </w:t>
      </w:r>
      <w:r>
        <w:t>lord</w:t>
      </w:r>
      <w:r>
        <w:t xml:space="preserve"> </w:t>
      </w:r>
      <w:r>
        <w:rPr>
          <w:i/>
        </w:rPr>
        <w:t>is</w:t>
      </w:r>
      <w:r>
        <w:t xml:space="preserve"> </w:t>
      </w:r>
      <w:r>
        <w:t>lost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be</w:t>
      </w:r>
      <w:r>
        <w:t xml:space="preserve"> </w:t>
      </w:r>
      <w:r>
        <w:t>vicius</w:t>
      </w:r>
      <w:r>
        <w:br/>
        <w:br/>
      </w:r>
    </w:p>
    <w:p>
      <w:r>
        <w:rPr>
          <w:b/>
        </w:rPr>
        <w:t>Present 3rd sg must end in -eth : be</w:t>
      </w:r>
      <w:r>
        <w:br/>
        <w:t>The Summoner's Tale 2048 (data/riverside_cats/SumT_riv.cat)</w:t>
        <w:br/>
      </w:r>
      <w:r>
        <w:t>A</w:t>
      </w:r>
      <w:r>
        <w:t xml:space="preserve"> </w:t>
      </w:r>
      <w:r>
        <w:t>lord</w:t>
      </w:r>
      <w:r>
        <w:t xml:space="preserve"> </w:t>
      </w:r>
      <w:r>
        <w:t>is</w:t>
      </w:r>
      <w:r>
        <w:t xml:space="preserve"> </w:t>
      </w:r>
      <w:r>
        <w:t>lost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vicius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2051 (data/riverside_cats/SumT_riv.cat)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an</w:t>
      </w:r>
      <w:r>
        <w:t xml:space="preserve"> </w:t>
      </w:r>
      <w:r>
        <w:t>eye</w:t>
      </w:r>
      <w:r>
        <w:t xml:space="preserve"> </w:t>
      </w:r>
      <w:r>
        <w:t>and</w:t>
      </w:r>
      <w:r>
        <w:t xml:space="preserve"> </w:t>
      </w:r>
      <w:r>
        <w:t>many</w:t>
      </w:r>
      <w:r>
        <w:t xml:space="preserve"> </w:t>
      </w:r>
      <w:r>
        <w:t>an</w:t>
      </w:r>
      <w:r>
        <w:t xml:space="preserve"> </w:t>
      </w:r>
      <w:r>
        <w:t>ere</w:t>
      </w:r>
      <w:r>
        <w:br/>
        <w:br/>
      </w:r>
    </w:p>
    <w:p>
      <w:r>
        <w:rPr>
          <w:b/>
        </w:rPr>
        <w:t>Present 3rd sg must end in -eth : dooth</w:t>
      </w:r>
      <w:r>
        <w:br/>
        <w:t>The Summoner's Tale 2058 (data/riverside_cats/SumT_riv.cat)</w:t>
        <w:br/>
      </w:r>
      <w:r>
        <w:t>That</w:t>
      </w:r>
      <w:r>
        <w:t xml:space="preserve"> </w:t>
      </w:r>
      <w:r>
        <w:t>wyn</w:t>
      </w:r>
      <w:r>
        <w:t xml:space="preserve"> </w:t>
      </w:r>
      <w:r>
        <w:t>ne</w:t>
      </w:r>
      <w:r>
        <w:t xml:space="preserve"> </w:t>
      </w:r>
      <w:r>
        <w:rPr>
          <w:i/>
        </w:rPr>
        <w:t>dooth</w:t>
      </w:r>
      <w:r>
        <w:t xml:space="preserve"> </w:t>
      </w:r>
      <w:r>
        <w:t>to</w:t>
      </w:r>
      <w:r>
        <w:t xml:space="preserve"> </w:t>
      </w:r>
      <w:r>
        <w:t>folk</w:t>
      </w:r>
      <w:r>
        <w:t xml:space="preserve"> </w:t>
      </w:r>
      <w:r>
        <w:t>no</w:t>
      </w:r>
      <w:r>
        <w:t xml:space="preserve"> </w:t>
      </w:r>
      <w:r>
        <w:t>swich</w:t>
      </w:r>
      <w:r>
        <w:t xml:space="preserve"> </w:t>
      </w:r>
      <w:r>
        <w:t>offence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2059 (data/riverside_cats/SumT_riv.cat)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wyn</w:t>
      </w:r>
      <w:r>
        <w:t xml:space="preserve"> </w:t>
      </w:r>
      <w:r>
        <w:t>bireveth</w:t>
      </w:r>
      <w:r>
        <w:t xml:space="preserve"> </w:t>
      </w:r>
      <w:r>
        <w:t>me</w:t>
      </w:r>
      <w:r>
        <w:t xml:space="preserve"> </w:t>
      </w:r>
      <w:r>
        <w:t>my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Summoner's Tale 2062 (data/riverside_cats/SumT_riv.cat)</w:t>
        <w:br/>
      </w:r>
      <w:r>
        <w:t>An</w:t>
      </w:r>
      <w:r>
        <w:t xml:space="preserve"> </w:t>
      </w:r>
      <w:r>
        <w:t>hondred</w:t>
      </w:r>
      <w:r>
        <w:t xml:space="preserve"> </w:t>
      </w:r>
      <w:r>
        <w:t>part</w:t>
      </w:r>
      <w:r>
        <w:t xml:space="preserve"> </w:t>
      </w:r>
      <w:r>
        <w:t>than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don</w:t>
      </w:r>
      <w:r>
        <w:t xml:space="preserve"> </w:t>
      </w:r>
      <w:r>
        <w:t>bifoore</w:t>
      </w:r>
      <w:r>
        <w:br/>
        <w:br/>
      </w:r>
    </w:p>
    <w:p>
      <w:r>
        <w:rPr>
          <w:b/>
        </w:rPr>
        <w:t>Present 3rd sg must end in -eth : hath</w:t>
      </w:r>
      <w:r>
        <w:br/>
        <w:t>The Summoner's Tale 2071 (data/riverside_cats/SumT_riv.cat)</w:t>
        <w:br/>
      </w:r>
      <w:r>
        <w:rPr>
          <w:i/>
        </w:rPr>
        <w:t>Hath</w:t>
      </w:r>
      <w:r>
        <w:t xml:space="preserve"> </w:t>
      </w:r>
      <w:r>
        <w:t>wyn</w:t>
      </w:r>
      <w:r>
        <w:t xml:space="preserve"> </w:t>
      </w:r>
      <w:r>
        <w:t>bireved</w:t>
      </w:r>
      <w:r>
        <w:t xml:space="preserve"> </w:t>
      </w:r>
      <w:r>
        <w:t>me</w:t>
      </w:r>
      <w:r>
        <w:t xml:space="preserve"> </w:t>
      </w:r>
      <w:r>
        <w:t>myn</w:t>
      </w:r>
      <w:r>
        <w:t xml:space="preserve"> </w:t>
      </w:r>
      <w:r>
        <w:t>eyen</w:t>
      </w:r>
      <w:r>
        <w:t xml:space="preserve"> </w:t>
      </w:r>
      <w:r>
        <w:t>sight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Summoner's Tale 2073 (data/riverside_cats/SumT_riv.cat)</w:t>
        <w:br/>
      </w:r>
      <w:r>
        <w:t>His</w:t>
      </w:r>
      <w:r>
        <w:t xml:space="preserve"> </w:t>
      </w:r>
      <w:r>
        <w:t>sone</w:t>
      </w:r>
      <w:r>
        <w:t xml:space="preserve"> </w:t>
      </w:r>
      <w:r>
        <w:t>was</w:t>
      </w:r>
      <w:r>
        <w:t xml:space="preserve"> </w:t>
      </w:r>
      <w:r>
        <w:rPr>
          <w:i/>
        </w:rPr>
        <w:t>slayn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2073 (data/riverside_cats/SumT_riv.cat)</w:t>
        <w:br/>
      </w:r>
      <w:r>
        <w:t>His</w:t>
      </w:r>
      <w:r>
        <w:t xml:space="preserve"> </w:t>
      </w:r>
      <w:r>
        <w:t>sone</w:t>
      </w:r>
      <w:r>
        <w:t xml:space="preserve"> </w:t>
      </w:r>
      <w:r>
        <w:t>was</w:t>
      </w:r>
      <w:r>
        <w:t xml:space="preserve"> </w:t>
      </w:r>
      <w:r>
        <w:t>slayn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Infinitive must end in -en or -e : go</w:t>
      </w:r>
      <w:r>
        <w:br/>
        <w:t>The Summoner's Tale 2078 (data/riverside_cats/SumT_riv.cat)</w:t>
        <w:br/>
      </w:r>
      <w:r>
        <w:t>But</w:t>
      </w:r>
      <w:r>
        <w:t xml:space="preserve"> </w:t>
      </w:r>
      <w:r>
        <w:t>nat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lord</w:t>
      </w:r>
      <w:r>
        <w:t xml:space="preserve"> </w:t>
      </w:r>
      <w:r>
        <w:t>thogh</w:t>
      </w:r>
      <w:r>
        <w:t xml:space="preserve"> </w:t>
      </w:r>
      <w:r>
        <w:t>he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helle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Summoner's Tale 2082 (data/riverside_cats/SumT_riv.cat)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Babiloigne</w:t>
      </w:r>
      <w:r>
        <w:t xml:space="preserve"> </w:t>
      </w:r>
      <w:r>
        <w:t>to</w:t>
      </w:r>
      <w:r>
        <w:t xml:space="preserve"> </w:t>
      </w:r>
      <w:r>
        <w:t>wynne</w:t>
      </w:r>
      <w:r>
        <w:br/>
        <w:br/>
      </w:r>
    </w:p>
    <w:p>
      <w:r>
        <w:rPr>
          <w:b/>
        </w:rPr>
        <w:t>Present 3rd sg must end in -eth : kan</w:t>
      </w:r>
      <w:r>
        <w:br/>
        <w:t>The Summoner's Tale 2085 (data/riverside_cats/SumT_riv.cat)</w:t>
        <w:br/>
      </w:r>
      <w:r>
        <w:t>Lo</w:t>
      </w:r>
      <w:r>
        <w:t xml:space="preserve"> </w:t>
      </w:r>
      <w:r>
        <w:t>what</w:t>
      </w:r>
      <w:r>
        <w:t xml:space="preserve"> </w:t>
      </w:r>
      <w:r>
        <w:t>seyde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t>teche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-eth : dooth</w:t>
      </w:r>
      <w:r>
        <w:br/>
        <w:t>The Summoner's Tale 2092 (data/riverside_cats/SumT_riv.cat)</w:t>
        <w:br/>
      </w:r>
      <w:r>
        <w:t>Thyn</w:t>
      </w:r>
      <w:r>
        <w:t xml:space="preserve"> </w:t>
      </w:r>
      <w:r>
        <w:t>angre</w:t>
      </w:r>
      <w:r>
        <w:t xml:space="preserve"> </w:t>
      </w:r>
      <w:r>
        <w:rPr>
          <w:i/>
        </w:rPr>
        <w:t>dooth</w:t>
      </w:r>
      <w:r>
        <w:t xml:space="preserve"> </w:t>
      </w:r>
      <w:r>
        <w:t>thee</w:t>
      </w:r>
      <w:r>
        <w:t xml:space="preserve"> </w:t>
      </w:r>
      <w:r>
        <w:t>al</w:t>
      </w:r>
      <w:r>
        <w:t xml:space="preserve"> </w:t>
      </w:r>
      <w:r>
        <w:t>to</w:t>
      </w:r>
      <w:r>
        <w:t xml:space="preserve"> </w:t>
      </w:r>
      <w:r>
        <w:t>soore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2101 (data/riverside_cats/SumT_riv.cat)</w:t>
        <w:br/>
      </w:r>
      <w:r>
        <w:t>Whan</w:t>
      </w:r>
      <w:r>
        <w:t xml:space="preserve"> </w:t>
      </w:r>
      <w:r>
        <w:t>othere</w:t>
      </w:r>
      <w:r>
        <w:t xml:space="preserve"> </w:t>
      </w:r>
      <w:r>
        <w:t>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at</w:t>
      </w:r>
      <w:r>
        <w:t xml:space="preserve"> </w:t>
      </w:r>
      <w:r>
        <w:t>eyse</w:t>
      </w:r>
      <w:r>
        <w:br/>
        <w:br/>
      </w:r>
    </w:p>
    <w:p>
      <w:r>
        <w:rPr>
          <w:b/>
        </w:rPr>
        <w:t>Present 3rd sg must end in -eth : hath</w:t>
      </w:r>
      <w:r>
        <w:br/>
        <w:t>The Summoner's Tale 2102 (data/riverside_cats/SumT_riv.cat)</w:t>
        <w:br/>
      </w:r>
      <w:r>
        <w:rPr>
          <w:i/>
        </w:rPr>
        <w:t>Hath</w:t>
      </w:r>
      <w:r>
        <w:t xml:space="preserve"> </w:t>
      </w:r>
      <w:r>
        <w:t>been</w:t>
      </w:r>
      <w:r>
        <w:t xml:space="preserve"> </w:t>
      </w:r>
      <w:r>
        <w:t>oure</w:t>
      </w:r>
      <w:r>
        <w:t xml:space="preserve"> </w:t>
      </w:r>
      <w:r>
        <w:t>foode</w:t>
      </w:r>
      <w:r>
        <w:t xml:space="preserve"> </w:t>
      </w:r>
      <w:r>
        <w:t>our</w:t>
      </w:r>
      <w:r>
        <w:t xml:space="preserve"> </w:t>
      </w:r>
      <w:r>
        <w:t>cloystre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reyse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2104 (data/riverside_cats/SumT_riv.cat)</w:t>
        <w:br/>
      </w:r>
      <w:r>
        <w:t>Parfourned</w:t>
      </w:r>
      <w:r>
        <w:t xml:space="preserve"> </w:t>
      </w:r>
      <w:r>
        <w:rPr>
          <w:i/>
        </w:rPr>
        <w:t>is</w:t>
      </w:r>
      <w:r>
        <w:t xml:space="preserve"> </w:t>
      </w:r>
      <w:r>
        <w:t>ne</w:t>
      </w:r>
      <w:r>
        <w:t xml:space="preserve"> </w:t>
      </w:r>
      <w:r>
        <w:t>of</w:t>
      </w:r>
      <w:r>
        <w:t xml:space="preserve"> </w:t>
      </w:r>
      <w:r>
        <w:t>our</w:t>
      </w:r>
      <w:r>
        <w:t xml:space="preserve"> </w:t>
      </w:r>
      <w:r>
        <w:t>pavement</w:t>
      </w:r>
      <w:r>
        <w:br/>
        <w:br/>
      </w:r>
    </w:p>
    <w:p>
      <w:r>
        <w:rPr>
          <w:b/>
        </w:rPr>
        <w:t>Present 3rd sg must end in -eth : goth</w:t>
      </w:r>
      <w:r>
        <w:br/>
        <w:t>The Summoner's Tale 2110 (data/riverside_cats/SumT_riv.cat)</w:t>
        <w:br/>
      </w:r>
      <w:r>
        <w:t>Thanne</w:t>
      </w:r>
      <w:r>
        <w:t xml:space="preserve"> </w:t>
      </w:r>
      <w:r>
        <w:rPr>
          <w:i/>
        </w:rPr>
        <w:t>goth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al</w:t>
      </w:r>
      <w:r>
        <w:t xml:space="preserve"> </w:t>
      </w:r>
      <w:r>
        <w:t>to</w:t>
      </w:r>
      <w:r>
        <w:t xml:space="preserve"> </w:t>
      </w:r>
      <w:r>
        <w:t>destruccioun</w:t>
      </w:r>
      <w:r>
        <w:br/>
        <w:br/>
      </w:r>
    </w:p>
    <w:p>
      <w:r>
        <w:rPr>
          <w:b/>
        </w:rPr>
        <w:t>Present 3rd sg must end in -eth : save</w:t>
      </w:r>
      <w:r>
        <w:br/>
        <w:t>The Summoner's Tale 2112 (data/riverside_cats/SumT_riv.cat)</w:t>
        <w:br/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save</w:t>
      </w:r>
      <w:r>
        <w:t xml:space="preserve"> </w:t>
      </w:r>
      <w:r>
        <w:t>Thomas</w:t>
      </w:r>
      <w:r>
        <w:t xml:space="preserve"> </w:t>
      </w:r>
      <w:r>
        <w:t>by</w:t>
      </w:r>
      <w:r>
        <w:t xml:space="preserve"> </w:t>
      </w:r>
      <w:r>
        <w:t>youre</w:t>
      </w:r>
      <w:r>
        <w:t xml:space="preserve"> </w:t>
      </w:r>
      <w:r>
        <w:t>leve</w:t>
      </w:r>
      <w:r>
        <w:br/>
        <w:br/>
      </w:r>
    </w:p>
    <w:p>
      <w:r>
        <w:rPr>
          <w:b/>
        </w:rPr>
        <w:t>Present 3rd sg must end in -eth : kan</w:t>
      </w:r>
      <w:r>
        <w:br/>
        <w:t>The Summoner's Tale 2114 (data/riverside_cats/SumT_riv.cat)</w:t>
        <w:br/>
      </w:r>
      <w:r>
        <w:t>For</w:t>
      </w:r>
      <w:r>
        <w:t xml:space="preserve"> </w:t>
      </w:r>
      <w:r>
        <w:t>who</w:t>
      </w:r>
      <w:r>
        <w:t xml:space="preserve"> </w:t>
      </w:r>
      <w:r>
        <w:rPr>
          <w:i/>
        </w:rPr>
        <w:t>kan</w:t>
      </w:r>
      <w:r>
        <w:t xml:space="preserve"> </w:t>
      </w:r>
      <w:r>
        <w:t>teche</w:t>
      </w:r>
      <w:r>
        <w:t xml:space="preserve"> </w:t>
      </w:r>
      <w:r>
        <w:t>and</w:t>
      </w:r>
      <w:r>
        <w:t xml:space="preserve"> </w:t>
      </w:r>
      <w:r>
        <w:t>werchen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konne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2115 (data/riverside_cats/SumT_riv.cat)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of</w:t>
      </w:r>
      <w:r>
        <w:t xml:space="preserve"> </w:t>
      </w:r>
      <w:r>
        <w:t>litel</w:t>
      </w:r>
      <w:r>
        <w:t xml:space="preserve"> </w:t>
      </w:r>
      <w:r>
        <w:t>tyme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2117 (data/riverside_cats/SumT_riv.cat)</w:t>
        <w:br/>
      </w:r>
      <w:r>
        <w:rPr>
          <w:i/>
        </w:rPr>
        <w:t>Han</w:t>
      </w:r>
      <w:r>
        <w:t xml:space="preserve"> </w:t>
      </w:r>
      <w:r>
        <w:t>freres</w:t>
      </w:r>
      <w:r>
        <w:t xml:space="preserve"> </w:t>
      </w:r>
      <w:r>
        <w:t>been</w:t>
      </w:r>
      <w:r>
        <w:t xml:space="preserve"> </w:t>
      </w:r>
      <w:r>
        <w:t>that</w:t>
      </w:r>
      <w:r>
        <w:t xml:space="preserve"> </w:t>
      </w:r>
      <w:r>
        <w:t>fynde</w:t>
      </w:r>
      <w:r>
        <w:t xml:space="preserve"> </w:t>
      </w:r>
      <w:r>
        <w:t>I</w:t>
      </w:r>
      <w:r>
        <w:t xml:space="preserve"> </w:t>
      </w:r>
      <w:r>
        <w:t>of</w:t>
      </w:r>
      <w:r>
        <w:t xml:space="preserve"> </w:t>
      </w:r>
      <w:r>
        <w:t>record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Summoner's Tale 2126 (data/riverside_cats/SumT_riv.cat)</w:t>
        <w:br/>
      </w:r>
      <w:r>
        <w:t>Ye</w:t>
      </w:r>
      <w:r>
        <w:t xml:space="preserve"> </w:t>
      </w:r>
      <w:r>
        <w:rPr>
          <w:i/>
        </w:rPr>
        <w:t>sey</w:t>
      </w:r>
      <w:r>
        <w:t xml:space="preserve"> </w:t>
      </w:r>
      <w:r>
        <w:t>me</w:t>
      </w:r>
      <w:r>
        <w:t xml:space="preserve"> </w:t>
      </w:r>
      <w:r>
        <w:t>thus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youre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Present 3rd sg must end in -eth : leith</w:t>
      </w:r>
      <w:r>
        <w:br/>
        <w:t>The Summoner's Tale 2138 (data/riverside_cats/SumT_riv.cat)</w:t>
        <w:br/>
      </w:r>
      <w:r>
        <w:t>And</w:t>
      </w:r>
      <w:r>
        <w:t xml:space="preserve"> </w:t>
      </w:r>
      <w:r>
        <w:t>therwithal</w:t>
      </w:r>
      <w:r>
        <w:t xml:space="preserve"> </w:t>
      </w:r>
      <w:r>
        <w:t>his</w:t>
      </w:r>
      <w:r>
        <w:t xml:space="preserve"> </w:t>
      </w:r>
      <w:r>
        <w:t>hand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he</w:t>
      </w:r>
      <w:r>
        <w:t xml:space="preserve"> </w:t>
      </w:r>
      <w:r>
        <w:rPr>
          <w:i/>
        </w:rPr>
        <w:t>leith</w:t>
      </w:r>
      <w:r>
        <w:br/>
        <w:br/>
      </w:r>
    </w:p>
    <w:p>
      <w:r>
        <w:rPr>
          <w:b/>
        </w:rPr>
        <w:t>Present 3rd sg must end in -eth : shal</w:t>
      </w:r>
      <w:r>
        <w:br/>
        <w:t>The Summoner's Tale 2139 (data/riverside_cats/SumT_riv.cat)</w:t>
        <w:br/>
      </w:r>
      <w:r>
        <w:t>Lo</w:t>
      </w:r>
      <w:r>
        <w:t xml:space="preserve"> </w:t>
      </w:r>
      <w:r>
        <w:t>heer</w:t>
      </w:r>
      <w:r>
        <w:t xml:space="preserve"> </w:t>
      </w:r>
      <w:r>
        <w:t>my</w:t>
      </w:r>
      <w:r>
        <w:t xml:space="preserve"> </w:t>
      </w:r>
      <w:r>
        <w:t>feith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no</w:t>
      </w:r>
      <w:r>
        <w:t xml:space="preserve"> </w:t>
      </w:r>
      <w:r>
        <w:t>lak</w:t>
      </w:r>
      <w:r>
        <w:br/>
        <w:br/>
      </w:r>
    </w:p>
    <w:p>
      <w:r>
        <w:rPr>
          <w:b/>
        </w:rPr>
        <w:t>Past plural must end in -en or -e : cam</w:t>
      </w:r>
      <w:r>
        <w:br/>
        <w:t>The Summoner's Tale 2157 (data/riverside_cats/SumT_riv.cat)</w:t>
        <w:br/>
      </w:r>
      <w:r>
        <w:rPr>
          <w:i/>
        </w:rPr>
        <w:t>Cam</w:t>
      </w:r>
      <w:r>
        <w:t xml:space="preserve"> </w:t>
      </w:r>
      <w:r>
        <w:t>lepynge</w:t>
      </w:r>
      <w:r>
        <w:t xml:space="preserve"> </w:t>
      </w:r>
      <w:r>
        <w:t>in</w:t>
      </w:r>
      <w:r>
        <w:t xml:space="preserve"> </w:t>
      </w:r>
      <w:r>
        <w:t>and</w:t>
      </w:r>
      <w:r>
        <w:t xml:space="preserve"> </w:t>
      </w:r>
      <w:r>
        <w:t>chaced</w:t>
      </w:r>
      <w:r>
        <w:t xml:space="preserve"> </w:t>
      </w:r>
      <w:r>
        <w:t>out</w:t>
      </w:r>
      <w:r>
        <w:t xml:space="preserve"> </w:t>
      </w:r>
      <w:r>
        <w:t>the</w:t>
      </w:r>
      <w:r>
        <w:t xml:space="preserve"> </w:t>
      </w:r>
      <w:r>
        <w:t>frere</w:t>
      </w:r>
      <w:r>
        <w:br/>
        <w:br/>
      </w:r>
    </w:p>
    <w:p>
      <w:r>
        <w:rPr>
          <w:b/>
        </w:rPr>
        <w:t>Present 3rd sg must end in -eth : gooth</w:t>
      </w:r>
      <w:r>
        <w:br/>
        <w:t>The Summoner's Tale 2158 (data/riverside_cats/SumT_riv.cat)</w:t>
        <w:br/>
      </w:r>
      <w:r>
        <w:t>And</w:t>
      </w:r>
      <w:r>
        <w:t xml:space="preserve"> </w:t>
      </w:r>
      <w:r>
        <w:t>forth</w:t>
      </w:r>
      <w:r>
        <w:t xml:space="preserve"> </w:t>
      </w:r>
      <w:r>
        <w:t>he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ful</w:t>
      </w:r>
      <w:r>
        <w:t xml:space="preserve"> </w:t>
      </w:r>
      <w:r>
        <w:t>angry</w:t>
      </w:r>
      <w:r>
        <w:t xml:space="preserve"> </w:t>
      </w:r>
      <w:r>
        <w:t>cheere</w:t>
      </w:r>
      <w:r>
        <w:br/>
        <w:br/>
      </w:r>
    </w:p>
    <w:p>
      <w:r>
        <w:rPr>
          <w:b/>
        </w:rPr>
        <w:t>Present 3rd sg must end in -eth : gooth</w:t>
      </w:r>
      <w:r>
        <w:br/>
        <w:t>The Summoner's Tale 2162 (data/riverside_cats/SumT_riv.cat)</w:t>
        <w:br/>
      </w:r>
      <w:r>
        <w:t>A</w:t>
      </w:r>
      <w:r>
        <w:t xml:space="preserve"> </w:t>
      </w:r>
      <w:r>
        <w:t>sturdy</w:t>
      </w:r>
      <w:r>
        <w:t xml:space="preserve"> </w:t>
      </w:r>
      <w:r>
        <w:t>paas</w:t>
      </w:r>
      <w:r>
        <w:t xml:space="preserve"> </w:t>
      </w:r>
      <w:r>
        <w:t>doun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court</w:t>
      </w:r>
      <w:r>
        <w:t xml:space="preserve"> </w:t>
      </w:r>
      <w:r>
        <w:t>he</w:t>
      </w:r>
      <w:r>
        <w:t xml:space="preserve"> </w:t>
      </w:r>
      <w:r>
        <w:rPr>
          <w:i/>
        </w:rPr>
        <w:t>gooth</w:t>
      </w:r>
      <w:r>
        <w:br/>
        <w:br/>
      </w:r>
    </w:p>
    <w:p>
      <w:r>
        <w:rPr>
          <w:b/>
        </w:rPr>
        <w:t>Present 3rd sg must end in -eth : see</w:t>
      </w:r>
      <w:r>
        <w:br/>
        <w:t>The Summoner's Tale 2169 (data/riverside_cats/SumT_riv.cat)</w:t>
        <w:br/>
      </w:r>
      <w:r>
        <w:t>Til</w:t>
      </w:r>
      <w:r>
        <w:t xml:space="preserve"> </w:t>
      </w:r>
      <w:r>
        <w:t>atte</w:t>
      </w:r>
      <w:r>
        <w:t xml:space="preserve"> </w:t>
      </w:r>
      <w:r>
        <w:t>laste</w:t>
      </w:r>
      <w:r>
        <w:t xml:space="preserve"> </w:t>
      </w:r>
      <w:r>
        <w:t>he</w:t>
      </w:r>
      <w:r>
        <w:t xml:space="preserve"> </w:t>
      </w:r>
      <w:r>
        <w:t>seyde</w:t>
      </w:r>
      <w:r>
        <w:t xml:space="preserve"> </w:t>
      </w:r>
      <w:r>
        <w:t>God</w:t>
      </w:r>
      <w:r>
        <w:t xml:space="preserve"> </w:t>
      </w:r>
      <w:r>
        <w:t>yow</w:t>
      </w:r>
      <w:r>
        <w:t xml:space="preserve"> </w:t>
      </w:r>
      <w:r>
        <w:rPr>
          <w:i/>
        </w:rPr>
        <w:t>see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2171 (data/riverside_cats/SumT_riv.cat)</w:t>
        <w:br/>
      </w:r>
      <w:r>
        <w:t>What</w:t>
      </w:r>
      <w:r>
        <w:t xml:space="preserve"> </w:t>
      </w:r>
      <w:r>
        <w:t>frere</w:t>
      </w:r>
      <w:r>
        <w:t xml:space="preserve"> </w:t>
      </w:r>
      <w:r>
        <w:t>John</w:t>
      </w:r>
      <w:r>
        <w:t xml:space="preserve"> </w:t>
      </w:r>
      <w:r>
        <w:t>what</w:t>
      </w:r>
      <w:r>
        <w:t xml:space="preserve"> </w:t>
      </w:r>
      <w:r>
        <w:t>maner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2174 (data/riverside_cats/SumT_riv.cat)</w:t>
        <w:br/>
      </w:r>
      <w:r>
        <w:t>Sit</w:t>
      </w:r>
      <w:r>
        <w:t xml:space="preserve"> </w:t>
      </w:r>
      <w:r>
        <w:t>doun</w:t>
      </w:r>
      <w:r>
        <w:t xml:space="preserve"> </w:t>
      </w:r>
      <w:r>
        <w:t>anon</w:t>
      </w:r>
      <w:r>
        <w:t xml:space="preserve"> </w:t>
      </w:r>
      <w:r>
        <w:t>and</w:t>
      </w:r>
      <w:r>
        <w:t xml:space="preserve"> </w:t>
      </w:r>
      <w:r>
        <w:t>tel</w:t>
      </w:r>
      <w:r>
        <w:t xml:space="preserve"> </w:t>
      </w:r>
      <w:r>
        <w:t>me</w:t>
      </w:r>
      <w:r>
        <w:t xml:space="preserve"> </w:t>
      </w:r>
      <w:r>
        <w:t>what</w:t>
      </w:r>
      <w:r>
        <w:t xml:space="preserve"> </w:t>
      </w:r>
      <w:r>
        <w:t>youre</w:t>
      </w:r>
      <w:r>
        <w:t xml:space="preserve"> </w:t>
      </w:r>
      <w:r>
        <w:t>grief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shal</w:t>
      </w:r>
      <w:r>
        <w:br/>
        <w:t>The Summoner's Tale 2175 (data/riverside_cats/SumT_riv.cat)</w:t>
        <w:br/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been</w:t>
      </w:r>
      <w:r>
        <w:t xml:space="preserve"> </w:t>
      </w:r>
      <w:r>
        <w:t>amended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Present 3rd sg must end in -eth : yelde</w:t>
      </w:r>
      <w:r>
        <w:br/>
        <w:t>The Summoner's Tale 2177 (data/riverside_cats/SumT_riv.cat)</w:t>
        <w:br/>
      </w:r>
      <w:r>
        <w:t>God</w:t>
      </w:r>
      <w:r>
        <w:t xml:space="preserve"> </w:t>
      </w:r>
      <w:r>
        <w:rPr>
          <w:i/>
        </w:rPr>
        <w:t>yelde</w:t>
      </w:r>
      <w:r>
        <w:t xml:space="preserve"> </w:t>
      </w:r>
      <w:r>
        <w:t>yow</w:t>
      </w:r>
      <w:r>
        <w:t xml:space="preserve"> </w:t>
      </w:r>
      <w:r>
        <w:t>adoun</w:t>
      </w:r>
      <w:r>
        <w:t xml:space="preserve"> </w:t>
      </w:r>
      <w:r>
        <w:t>in</w:t>
      </w:r>
      <w:r>
        <w:t xml:space="preserve"> </w:t>
      </w:r>
      <w:r>
        <w:t>youre</w:t>
      </w:r>
      <w:r>
        <w:t xml:space="preserve"> </w:t>
      </w:r>
      <w:r>
        <w:t>village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2178 (data/riverside_cats/SumT_riv.cat)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noon</w:t>
      </w:r>
      <w:r>
        <w:t xml:space="preserve"> </w:t>
      </w:r>
      <w:r>
        <w:t>so</w:t>
      </w:r>
      <w:r>
        <w:t xml:space="preserve"> </w:t>
      </w:r>
      <w:r>
        <w:t>povre</w:t>
      </w:r>
      <w:r>
        <w:t xml:space="preserve"> </w:t>
      </w:r>
      <w:r>
        <w:t>a</w:t>
      </w:r>
      <w:r>
        <w:t xml:space="preserve"> </w:t>
      </w:r>
      <w:r>
        <w:t>page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2191 (data/riverside_cats/SumT_riv.cat)</w:t>
        <w:br/>
      </w:r>
      <w:r>
        <w:t>This</w:t>
      </w:r>
      <w:r>
        <w:t xml:space="preserve"> </w:t>
      </w:r>
      <w:r>
        <w:t>day</w:t>
      </w:r>
      <w:r>
        <w:t xml:space="preserve"> </w:t>
      </w:r>
      <w:r>
        <w:t>bityd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myn</w:t>
      </w:r>
      <w:r>
        <w:t xml:space="preserve"> </w:t>
      </w:r>
      <w:r>
        <w:t>ordre</w:t>
      </w:r>
      <w:r>
        <w:t xml:space="preserve"> </w:t>
      </w:r>
      <w:r>
        <w:t>and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it</w:t>
      </w:r>
      <w:r>
        <w:br/>
        <w:t>The Summoner's Tale 2193 (data/riverside_cats/SumT_riv.cat)</w:t>
        <w:br/>
      </w:r>
      <w:r>
        <w:t>Of</w:t>
      </w:r>
      <w:r>
        <w:t xml:space="preserve"> </w:t>
      </w:r>
      <w:r>
        <w:t>hooly</w:t>
      </w:r>
      <w:r>
        <w:t xml:space="preserve"> </w:t>
      </w:r>
      <w:r>
        <w:t>chirche</w:t>
      </w:r>
      <w:r>
        <w:t xml:space="preserve"> </w:t>
      </w:r>
      <w:r>
        <w:t>God</w:t>
      </w:r>
      <w:r>
        <w:t xml:space="preserve"> </w:t>
      </w:r>
      <w:r>
        <w:t>amende</w:t>
      </w:r>
      <w:r>
        <w:t xml:space="preserve"> </w:t>
      </w:r>
      <w:r>
        <w:rPr>
          <w:i/>
        </w:rPr>
        <w:t>it</w:t>
      </w:r>
      <w:r>
        <w:t xml:space="preserve"> </w:t>
      </w:r>
      <w:r>
        <w:t>soone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Summoner's Tale 2194 (data/riverside_cats/SumT_riv.cat)</w:t>
        <w:br/>
      </w:r>
      <w:r>
        <w:t>Sire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lord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2194 (data/riverside_cats/SumT_riv.cat)</w:t>
        <w:br/>
      </w:r>
      <w:r>
        <w:t>Sire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lord</w:t>
      </w:r>
      <w:r>
        <w:t xml:space="preserve"> </w:t>
      </w:r>
      <w:r>
        <w:t>ye</w:t>
      </w:r>
      <w:r>
        <w:t xml:space="preserve"> </w:t>
      </w:r>
      <w:r>
        <w:t>woot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Summoner's Tale 2198 (data/riverside_cats/SumT_riv.cat)</w:t>
        <w:br/>
      </w:r>
      <w:r>
        <w:t>Tel</w:t>
      </w:r>
      <w:r>
        <w:t xml:space="preserve"> </w:t>
      </w:r>
      <w:r>
        <w:t>me</w:t>
      </w:r>
      <w:r>
        <w:t xml:space="preserve"> </w:t>
      </w:r>
      <w:r>
        <w:t>youre</w:t>
      </w:r>
      <w:r>
        <w:t xml:space="preserve"> </w:t>
      </w:r>
      <w:r>
        <w:t>grief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t>anon</w:t>
      </w:r>
      <w:r>
        <w:t xml:space="preserve"> </w:t>
      </w:r>
      <w:r>
        <w:t>hym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2199 (data/riverside_cats/SumT_riv.cat)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biforn</w:t>
      </w:r>
      <w:r>
        <w:t xml:space="preserve"> </w:t>
      </w:r>
      <w:r>
        <w:t>ye</w:t>
      </w:r>
      <w:r>
        <w:t xml:space="preserve"> </w:t>
      </w:r>
      <w:r>
        <w:t>woot</w:t>
      </w:r>
      <w:r>
        <w:t xml:space="preserve"> </w:t>
      </w:r>
      <w:r>
        <w:t>wel</w:t>
      </w:r>
      <w:r>
        <w:t xml:space="preserve"> </w:t>
      </w:r>
      <w:r>
        <w:t>what</w:t>
      </w:r>
      <w:r>
        <w:br/>
        <w:br/>
      </w:r>
    </w:p>
    <w:p>
      <w:r>
        <w:rPr>
          <w:b/>
        </w:rPr>
        <w:t>Present plural must end in -en or -e : wel</w:t>
      </w:r>
      <w:r>
        <w:br/>
        <w:t>The Summoner's Tale 2199 (data/riverside_cats/SumT_riv.cat)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herd</w:t>
      </w:r>
      <w:r>
        <w:t xml:space="preserve"> </w:t>
      </w:r>
      <w:r>
        <w:t>biforn</w:t>
      </w:r>
      <w:r>
        <w:t xml:space="preserve"> </w:t>
      </w:r>
      <w:r>
        <w:t>ye</w:t>
      </w:r>
      <w:r>
        <w:t xml:space="preserve"> </w:t>
      </w:r>
      <w:r>
        <w:t>woot</w:t>
      </w:r>
      <w:r>
        <w:t xml:space="preserve"> </w:t>
      </w:r>
      <w:r>
        <w:rPr>
          <w:i/>
        </w:rPr>
        <w:t>wel</w:t>
      </w:r>
      <w:r>
        <w:t xml:space="preserve"> </w:t>
      </w:r>
      <w:r>
        <w:t>what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2203 (data/riverside_cats/SumT_riv.cat)</w:t>
        <w:br/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oght</w:t>
      </w:r>
      <w:r>
        <w:t xml:space="preserve"> </w:t>
      </w:r>
      <w:r>
        <w:t>elles</w:t>
      </w:r>
      <w:r>
        <w:t xml:space="preserve"> </w:t>
      </w:r>
      <w:r>
        <w:t>Telle</w:t>
      </w:r>
      <w:r>
        <w:t xml:space="preserve"> </w:t>
      </w:r>
      <w:r>
        <w:t>me</w:t>
      </w:r>
      <w:r>
        <w:t xml:space="preserve"> </w:t>
      </w:r>
      <w:r>
        <w:t>feithfully</w:t>
      </w:r>
      <w:r>
        <w:br/>
        <w:br/>
      </w:r>
    </w:p>
    <w:p>
      <w:r>
        <w:rPr>
          <w:b/>
        </w:rPr>
        <w:t>Present 3rd sg must end in -eth : speede</w:t>
      </w:r>
      <w:r>
        <w:br/>
        <w:t>The Summoner's Tale 2205 (data/riverside_cats/SumT_riv.cat)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t>thynketh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speede</w:t>
      </w:r>
      <w:r>
        <w:br/>
        <w:br/>
      </w:r>
    </w:p>
    <w:p>
      <w:r>
        <w:rPr>
          <w:b/>
        </w:rPr>
        <w:t>Present 3rd sg must end in -eth : hath</w:t>
      </w:r>
      <w:r>
        <w:br/>
        <w:t>The Summoner's Tale 2206 (data/riverside_cats/SumT_riv.cat)</w:t>
        <w:br/>
      </w:r>
      <w:r>
        <w:t>I</w:t>
      </w:r>
      <w:r>
        <w:t xml:space="preserve"> </w:t>
      </w:r>
      <w:r>
        <w:t>seye</w:t>
      </w:r>
      <w:r>
        <w:t xml:space="preserve"> </w:t>
      </w:r>
      <w:r>
        <w:t>a</w:t>
      </w:r>
      <w:r>
        <w:t xml:space="preserve"> </w:t>
      </w:r>
      <w:r>
        <w:t>cherl</w:t>
      </w:r>
      <w:r>
        <w:t xml:space="preserve"> </w:t>
      </w:r>
      <w:r>
        <w:rPr>
          <w:i/>
        </w:rPr>
        <w:t>hath</w:t>
      </w:r>
      <w:r>
        <w:t xml:space="preserve"> </w:t>
      </w:r>
      <w:r>
        <w:t>doon</w:t>
      </w:r>
      <w:r>
        <w:t xml:space="preserve"> </w:t>
      </w:r>
      <w:r>
        <w:t>a</w:t>
      </w:r>
      <w:r>
        <w:t xml:space="preserve"> </w:t>
      </w:r>
      <w:r>
        <w:t>cherles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2208 (data/riverside_cats/SumT_riv.cat)</w:t>
        <w:br/>
      </w:r>
      <w:r>
        <w:t>His</w:t>
      </w:r>
      <w:r>
        <w:t xml:space="preserve"> </w:t>
      </w:r>
      <w:r>
        <w:t>sike</w:t>
      </w:r>
      <w:r>
        <w:t xml:space="preserve"> </w:t>
      </w:r>
      <w:r>
        <w:t>heed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vanytee</w:t>
      </w:r>
      <w:r>
        <w:br/>
        <w:br/>
      </w:r>
    </w:p>
    <w:p>
      <w:r>
        <w:rPr>
          <w:b/>
        </w:rPr>
        <w:t>Present 3rd sg must end in -eth : shal</w:t>
      </w:r>
      <w:r>
        <w:br/>
        <w:t>The Summoner's Tale 2210 (data/riverside_cats/SumT_riv.cat)</w:t>
        <w:br/>
      </w:r>
      <w:r>
        <w:t>Madame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by</w:t>
      </w:r>
      <w:r>
        <w:t xml:space="preserve"> </w:t>
      </w:r>
      <w:r>
        <w:t>God</w:t>
      </w:r>
      <w:r>
        <w:t xml:space="preserve"> </w:t>
      </w:r>
      <w:r>
        <w:t>I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lye</w:t>
      </w:r>
      <w:r>
        <w:br/>
        <w:br/>
      </w:r>
    </w:p>
    <w:p>
      <w:r>
        <w:rPr>
          <w:b/>
        </w:rPr>
        <w:t>Present 3rd sg must end in -eth : wol</w:t>
      </w:r>
      <w:r>
        <w:br/>
        <w:t>The Summoner's Tale 2214 (data/riverside_cats/SumT_riv.cat)</w:t>
        <w:br/>
      </w:r>
      <w:r>
        <w:t>To</w:t>
      </w:r>
      <w:r>
        <w:t xml:space="preserve"> </w:t>
      </w:r>
      <w:r>
        <w:t>parte</w:t>
      </w:r>
      <w:r>
        <w:t xml:space="preserve"> </w:t>
      </w:r>
      <w:r>
        <w:t>that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departed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Summoner's Tale 2218 (data/riverside_cats/SumT_riv.cat)</w:t>
        <w:br/>
      </w:r>
      <w:r>
        <w:t>How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cherl</w:t>
      </w:r>
      <w:r>
        <w:t xml:space="preserve"> </w:t>
      </w:r>
      <w:r>
        <w:t>ymaginacioun</w:t>
      </w:r>
      <w:r>
        <w:br/>
        <w:br/>
      </w:r>
    </w:p>
    <w:p>
      <w:r>
        <w:rPr>
          <w:b/>
        </w:rPr>
        <w:t>Present 3rd sg must end in -eth : shal</w:t>
      </w:r>
      <w:r>
        <w:br/>
        <w:t>The Summoner's Tale 2222 (data/riverside_cats/SumT_riv.cat)</w:t>
        <w:br/>
      </w:r>
      <w:r>
        <w:t>In</w:t>
      </w:r>
      <w:r>
        <w:t xml:space="preserve"> </w:t>
      </w:r>
      <w:r>
        <w:t>arsmetrike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Present 3rd sg must end in -eth : may</w:t>
      </w:r>
      <w:r>
        <w:br/>
        <w:t>The Summoner's Tale 2231 (data/riverside_cats/SumT_riv.cat)</w:t>
        <w:br/>
      </w:r>
      <w:r>
        <w:t>It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inpossible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2236 (data/riverside_cats/SumT_riv.cat)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kan</w:t>
      </w:r>
      <w:r>
        <w:t xml:space="preserve"> </w:t>
      </w:r>
      <w:r>
        <w:t>deemen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fey</w:t>
      </w:r>
      <w:r>
        <w:br/>
        <w:br/>
      </w:r>
    </w:p>
    <w:p>
      <w:r>
        <w:rPr>
          <w:b/>
        </w:rPr>
        <w:t>Present 3rd sg must end in -eth : kan</w:t>
      </w:r>
      <w:r>
        <w:br/>
        <w:t>The Summoner's Tale 2236 (data/riverside_cats/SumT_riv.cat)</w:t>
        <w:br/>
      </w:r>
      <w:r>
        <w:t>Ther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kan</w:t>
      </w:r>
      <w:r>
        <w:t xml:space="preserve"> </w:t>
      </w:r>
      <w:r>
        <w:t>deemen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fey</w:t>
      </w:r>
      <w:r>
        <w:br/>
        <w:br/>
      </w:r>
    </w:p>
    <w:p>
      <w:r>
        <w:rPr>
          <w:b/>
        </w:rPr>
        <w:t>Infinitive must end in -en or -e : go</w:t>
      </w:r>
      <w:r>
        <w:br/>
        <w:t>The Summoner's Tale 2241 (data/riverside_cats/SumT_riv.cat)</w:t>
        <w:br/>
      </w:r>
      <w:r>
        <w:t>Now</w:t>
      </w:r>
      <w:r>
        <w:t xml:space="preserve"> </w:t>
      </w:r>
      <w:r>
        <w:t>ete</w:t>
      </w:r>
      <w:r>
        <w:t xml:space="preserve"> </w:t>
      </w:r>
      <w:r>
        <w:t>youre</w:t>
      </w:r>
      <w:r>
        <w:t xml:space="preserve"> </w:t>
      </w:r>
      <w:r>
        <w:t>mete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the</w:t>
      </w:r>
      <w:r>
        <w:t xml:space="preserve"> </w:t>
      </w:r>
      <w:r>
        <w:t>cherl</w:t>
      </w:r>
      <w:r>
        <w:t xml:space="preserve"> </w:t>
      </w:r>
      <w:r>
        <w:rPr>
          <w:i/>
        </w:rPr>
        <w:t>go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Infinitive must end in -en or -e : go</w:t>
      </w:r>
      <w:r>
        <w:br/>
        <w:t>The Summoner's Tale 2242 (data/riverside_cats/SumT_riv.cat)</w:t>
        <w:br/>
      </w:r>
      <w:r>
        <w:t>Lat</w:t>
      </w:r>
      <w:r>
        <w:t xml:space="preserve"> </w:t>
      </w:r>
      <w:r>
        <w:t>hym</w:t>
      </w:r>
      <w:r>
        <w:t xml:space="preserve"> </w:t>
      </w:r>
      <w:r>
        <w:rPr>
          <w:i/>
        </w:rPr>
        <w:t>go</w:t>
      </w:r>
      <w:r>
        <w:t xml:space="preserve"> </w:t>
      </w:r>
      <w:r>
        <w:t>honge</w:t>
      </w:r>
      <w:r>
        <w:t xml:space="preserve"> </w:t>
      </w:r>
      <w:r>
        <w:t>hymself</w:t>
      </w:r>
      <w:r>
        <w:t xml:space="preserve"> </w:t>
      </w:r>
      <w:r>
        <w:t>a</w:t>
      </w:r>
      <w:r>
        <w:t xml:space="preserve"> </w:t>
      </w:r>
      <w:r>
        <w:t>devel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Summoner's Tale 2244 (data/riverside_cats/SumT_riv.cat)</w:t>
        <w:br/>
      </w:r>
      <w:r>
        <w:t>That</w:t>
      </w:r>
      <w:r>
        <w:t xml:space="preserve"> </w:t>
      </w:r>
      <w:r>
        <w:t>karf</w:t>
      </w:r>
      <w:r>
        <w:t xml:space="preserve"> </w:t>
      </w:r>
      <w:r>
        <w:t>his</w:t>
      </w:r>
      <w:r>
        <w:t xml:space="preserve"> </w:t>
      </w:r>
      <w:r>
        <w:t>mete</w:t>
      </w:r>
      <w:r>
        <w:t xml:space="preserve"> </w:t>
      </w:r>
      <w:r>
        <w:t>and</w:t>
      </w:r>
      <w:r>
        <w:t xml:space="preserve"> </w:t>
      </w:r>
      <w:r>
        <w:rPr>
          <w:i/>
        </w:rPr>
        <w:t>herde</w:t>
      </w:r>
      <w:r>
        <w:t xml:space="preserve"> </w:t>
      </w:r>
      <w:r>
        <w:t>word</w:t>
      </w:r>
      <w:r>
        <w:t xml:space="preserve"> </w:t>
      </w:r>
      <w:r>
        <w:t>by</w:t>
      </w:r>
      <w:r>
        <w:t xml:space="preserve"> </w:t>
      </w:r>
      <w:r>
        <w:t>word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2253 (data/riverside_cats/SumT_riv.cat)</w:t>
        <w:br/>
      </w:r>
      <w:r>
        <w:t>My</w:t>
      </w:r>
      <w:r>
        <w:t xml:space="preserve"> </w:t>
      </w:r>
      <w:r>
        <w:t>lord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weder</w:t>
      </w:r>
      <w:r>
        <w:t xml:space="preserve"> </w:t>
      </w:r>
      <w:r>
        <w:rPr>
          <w:i/>
        </w:rPr>
        <w:t>is</w:t>
      </w:r>
      <w:r>
        <w:t xml:space="preserve"> </w:t>
      </w:r>
      <w:r>
        <w:t>fair</w:t>
      </w:r>
      <w:r>
        <w:br/>
        <w:br/>
      </w:r>
    </w:p>
    <w:p>
      <w:r>
        <w:rPr>
          <w:b/>
        </w:rPr>
        <w:t>Present 3rd sg must end in -eth : shal</w:t>
      </w:r>
      <w:r>
        <w:br/>
        <w:t>The Summoner's Tale 2261 (data/riverside_cats/SumT_riv.cat)</w:t>
        <w:br/>
      </w:r>
      <w:r>
        <w:rPr>
          <w:i/>
        </w:rPr>
        <w:t>Shal</w:t>
      </w:r>
      <w:r>
        <w:t xml:space="preserve"> </w:t>
      </w:r>
      <w:r>
        <w:t>parfourne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nombre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covent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Summoner's Tale 2262 (data/riverside_cats/SumT_riv.cat)</w:t>
        <w:br/>
      </w:r>
      <w:r>
        <w:t>Thanne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they</w:t>
      </w:r>
      <w:r>
        <w:t xml:space="preserve"> </w:t>
      </w:r>
      <w:r>
        <w:t>knele</w:t>
      </w:r>
      <w:r>
        <w:t xml:space="preserve"> </w:t>
      </w:r>
      <w:r>
        <w:t>doun</w:t>
      </w:r>
      <w:r>
        <w:t xml:space="preserve"> </w:t>
      </w:r>
      <w:r>
        <w:t>by</w:t>
      </w:r>
      <w:r>
        <w:t xml:space="preserve"> </w:t>
      </w:r>
      <w:r>
        <w:t>oon</w:t>
      </w:r>
      <w:r>
        <w:t xml:space="preserve"> </w:t>
      </w:r>
      <w:r>
        <w:t>assent</w:t>
      </w:r>
      <w:r>
        <w:br/>
        <w:br/>
      </w:r>
    </w:p>
    <w:p>
      <w:r>
        <w:rPr>
          <w:b/>
        </w:rPr>
        <w:t>Present 3rd sg must end in -eth : shal</w:t>
      </w:r>
      <w:r>
        <w:br/>
        <w:t>The Summoner's Tale 2266 (data/riverside_cats/SumT_riv.cat)</w:t>
        <w:br/>
      </w:r>
      <w:r>
        <w:rPr>
          <w:i/>
        </w:rPr>
        <w:t>Shal</w:t>
      </w:r>
      <w:r>
        <w:t xml:space="preserve"> </w:t>
      </w:r>
      <w:r>
        <w:t>holde</w:t>
      </w:r>
      <w:r>
        <w:t xml:space="preserve"> </w:t>
      </w:r>
      <w:r>
        <w:t>his</w:t>
      </w:r>
      <w:r>
        <w:t xml:space="preserve"> </w:t>
      </w:r>
      <w:r>
        <w:t>nose</w:t>
      </w:r>
      <w:r>
        <w:t xml:space="preserve"> </w:t>
      </w:r>
      <w:r>
        <w:t>upright</w:t>
      </w:r>
      <w:r>
        <w:t xml:space="preserve"> </w:t>
      </w:r>
      <w:r>
        <w:t>under</w:t>
      </w:r>
      <w:r>
        <w:t xml:space="preserve"> </w:t>
      </w:r>
      <w:r>
        <w:t>the</w:t>
      </w:r>
      <w:r>
        <w:t xml:space="preserve"> </w:t>
      </w:r>
      <w:r>
        <w:t>nave</w:t>
      </w:r>
      <w:r>
        <w:br/>
        <w:br/>
      </w:r>
    </w:p>
    <w:p>
      <w:r>
        <w:rPr>
          <w:b/>
        </w:rPr>
        <w:t>Present 3rd sg must end in -eth : shal</w:t>
      </w:r>
      <w:r>
        <w:br/>
        <w:t>The Summoner's Tale 2267 (data/riverside_cats/SumT_riv.cat)</w:t>
        <w:br/>
      </w:r>
      <w:r>
        <w:t>Thanne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this</w:t>
      </w:r>
      <w:r>
        <w:t xml:space="preserve"> </w:t>
      </w:r>
      <w:r>
        <w:t>cherl</w:t>
      </w:r>
      <w:r>
        <w:t xml:space="preserve"> </w:t>
      </w:r>
      <w:r>
        <w:t>with</w:t>
      </w:r>
      <w:r>
        <w:t xml:space="preserve"> </w:t>
      </w:r>
      <w:r>
        <w:t>bely</w:t>
      </w:r>
      <w:r>
        <w:t xml:space="preserve"> </w:t>
      </w:r>
      <w:r>
        <w:t>stif</w:t>
      </w:r>
      <w:r>
        <w:t xml:space="preserve"> </w:t>
      </w:r>
      <w:r>
        <w:t>and</w:t>
      </w:r>
      <w:r>
        <w:t xml:space="preserve"> </w:t>
      </w:r>
      <w:r>
        <w:t>toght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Summoner's Tale 2271 (data/riverside_cats/SumT_riv.cat)</w:t>
        <w:br/>
      </w:r>
      <w:r>
        <w:t>And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seen</w:t>
      </w:r>
      <w:r>
        <w:t xml:space="preserve"> </w:t>
      </w:r>
      <w:r>
        <w:t>up</w:t>
      </w:r>
      <w:r>
        <w:t xml:space="preserve"> </w:t>
      </w:r>
      <w:r>
        <w:t>peril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2272 (data/riverside_cats/SumT_riv.cat)</w:t>
        <w:br/>
      </w:r>
      <w:r>
        <w:t>By</w:t>
      </w:r>
      <w:r>
        <w:t xml:space="preserve"> </w:t>
      </w:r>
      <w:r>
        <w:t>preeve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demonstratif</w:t>
      </w:r>
      <w:r>
        <w:br/>
        <w:br/>
      </w:r>
    </w:p>
    <w:p>
      <w:r>
        <w:rPr>
          <w:b/>
        </w:rPr>
        <w:t>Present 3rd sg must end in -eth : wol</w:t>
      </w:r>
      <w:r>
        <w:br/>
        <w:t>The Summoner's Tale 2273 (data/riverside_cats/SumT_riv.cat)</w:t>
        <w:br/>
      </w:r>
      <w:r>
        <w:t>That</w:t>
      </w:r>
      <w:r>
        <w:t xml:space="preserve"> </w:t>
      </w:r>
      <w:r>
        <w:t>equally</w:t>
      </w:r>
      <w:r>
        <w:t xml:space="preserve"> </w:t>
      </w:r>
      <w:r>
        <w:t>the</w:t>
      </w:r>
      <w:r>
        <w:t xml:space="preserve"> </w:t>
      </w:r>
      <w:r>
        <w:t>soun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wende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2277 (data/riverside_cats/SumT_riv.cat)</w:t>
        <w:br/>
      </w:r>
      <w:r>
        <w:t>Shal</w:t>
      </w:r>
      <w:r>
        <w:t xml:space="preserve"> </w:t>
      </w:r>
      <w:r>
        <w:t>have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fruyt</w:t>
      </w:r>
      <w:r>
        <w:t xml:space="preserve"> </w:t>
      </w:r>
      <w:r>
        <w:t>as</w:t>
      </w:r>
      <w:r>
        <w:t xml:space="preserve"> </w:t>
      </w:r>
      <w:r>
        <w:t>resoun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2278 (data/riverside_cats/SumT_riv.cat)</w:t>
        <w:br/>
      </w:r>
      <w:r>
        <w:t>The</w:t>
      </w:r>
      <w:r>
        <w:t xml:space="preserve"> </w:t>
      </w:r>
      <w:r>
        <w:t>noble</w:t>
      </w:r>
      <w:r>
        <w:t xml:space="preserve"> </w:t>
      </w:r>
      <w:r>
        <w:t>usage</w:t>
      </w:r>
      <w:r>
        <w:t xml:space="preserve"> </w:t>
      </w:r>
      <w:r>
        <w:t>of</w:t>
      </w:r>
      <w:r>
        <w:t xml:space="preserve"> </w:t>
      </w:r>
      <w:r>
        <w:t>freres</w:t>
      </w:r>
      <w:r>
        <w:t xml:space="preserve"> </w:t>
      </w:r>
      <w:r>
        <w:t>yet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Summoner's Tale 2279 (data/riverside_cats/SumT_riv.cat)</w:t>
        <w:br/>
      </w:r>
      <w:r>
        <w:t>The</w:t>
      </w:r>
      <w:r>
        <w:t xml:space="preserve"> </w:t>
      </w:r>
      <w:r>
        <w:t>worthy</w:t>
      </w:r>
      <w:r>
        <w:t xml:space="preserve"> </w:t>
      </w:r>
      <w:r>
        <w:t>men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shul</w:t>
      </w:r>
      <w:r>
        <w:t xml:space="preserve"> </w:t>
      </w:r>
      <w:r>
        <w:t>first</w:t>
      </w:r>
      <w:r>
        <w:t xml:space="preserve"> </w:t>
      </w:r>
      <w:r>
        <w:t>be</w:t>
      </w:r>
      <w:r>
        <w:t xml:space="preserve"> </w:t>
      </w:r>
      <w:r>
        <w:t>served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Summoner's Tale 2284 (data/riverside_cats/SumT_riv.cat)</w:t>
        <w:br/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smel</w:t>
      </w:r>
      <w:r>
        <w:t xml:space="preserve"> </w:t>
      </w:r>
      <w:r>
        <w:t>of</w:t>
      </w:r>
      <w:r>
        <w:t xml:space="preserve"> </w:t>
      </w:r>
      <w:r>
        <w:t>fartes</w:t>
      </w:r>
      <w:r>
        <w:t xml:space="preserve"> </w:t>
      </w:r>
      <w:r>
        <w:t>thre</w:t>
      </w:r>
      <w:r>
        <w:br/>
        <w:br/>
      </w:r>
    </w:p>
    <w:p>
      <w:r>
        <w:rPr>
          <w:b/>
        </w:rPr>
        <w:t>Present 3rd sg must end in -eth : hath</w:t>
      </w:r>
      <w:r>
        <w:br/>
        <w:t>The Summoner's Tale 2293 (data/riverside_cats/SumT_riv.cat)</w:t>
        <w:br/>
      </w:r>
      <w:r>
        <w:t>And</w:t>
      </w:r>
      <w:r>
        <w:t xml:space="preserve"> </w:t>
      </w:r>
      <w:r>
        <w:t>Jankyn</w:t>
      </w:r>
      <w:r>
        <w:t xml:space="preserve"> </w:t>
      </w:r>
      <w:r>
        <w:rPr>
          <w:i/>
        </w:rPr>
        <w:t>hath</w:t>
      </w:r>
      <w:r>
        <w:t xml:space="preserve"> </w:t>
      </w:r>
      <w:r>
        <w:t>ywonne</w:t>
      </w:r>
      <w:r>
        <w:t xml:space="preserve"> </w:t>
      </w:r>
      <w:r>
        <w:t>a</w:t>
      </w:r>
      <w:r>
        <w:t xml:space="preserve"> </w:t>
      </w:r>
      <w:r>
        <w:t>newe</w:t>
      </w:r>
      <w:r>
        <w:t xml:space="preserve"> </w:t>
      </w:r>
      <w:r>
        <w:t>gowne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2294 (data/riverside_cats/SumT_riv.cat)</w:t>
        <w:br/>
      </w:r>
      <w:r>
        <w:t>My</w:t>
      </w:r>
      <w:r>
        <w:t xml:space="preserve"> </w:t>
      </w:r>
      <w:r>
        <w:t>tale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</w:t>
      </w:r>
      <w:r>
        <w:t xml:space="preserve"> </w:t>
      </w:r>
      <w:r>
        <w:t>we</w:t>
      </w:r>
      <w:r>
        <w:t xml:space="preserve"> </w:t>
      </w:r>
      <w:r>
        <w:t>been</w:t>
      </w:r>
      <w:r>
        <w:t xml:space="preserve"> </w:t>
      </w:r>
      <w:r>
        <w:t>almoost</w:t>
      </w:r>
      <w:r>
        <w:t xml:space="preserve"> </w:t>
      </w:r>
      <w:r>
        <w:t>at</w:t>
      </w:r>
      <w:r>
        <w:t xml:space="preserve"> </w:t>
      </w:r>
      <w:r>
        <w:t>towne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68 (data/riverside_cats/ClT_riv.cat)</w:t>
        <w:br/>
      </w:r>
      <w:r>
        <w:t>Thus</w:t>
      </w:r>
      <w:r>
        <w:t xml:space="preserve"> </w:t>
      </w:r>
      <w:r>
        <w:t>in</w:t>
      </w:r>
      <w:r>
        <w:t xml:space="preserve"> </w:t>
      </w:r>
      <w:r>
        <w:t>delit</w:t>
      </w:r>
      <w:r>
        <w:t xml:space="preserve"> </w:t>
      </w:r>
      <w:r>
        <w:t>he</w:t>
      </w:r>
      <w:r>
        <w:t xml:space="preserve"> </w:t>
      </w:r>
      <w:r>
        <w:t>lyveth</w:t>
      </w:r>
      <w:r>
        <w:t xml:space="preserve"> </w:t>
      </w:r>
      <w:r>
        <w:t>and</w:t>
      </w:r>
      <w:r>
        <w:t xml:space="preserve"> </w:t>
      </w:r>
      <w:r>
        <w:rPr>
          <w:i/>
        </w:rPr>
        <w:t>hath</w:t>
      </w:r>
      <w:r>
        <w:t xml:space="preserve"> </w:t>
      </w:r>
      <w:r>
        <w:t>doon</w:t>
      </w:r>
      <w:r>
        <w:t xml:space="preserve"> </w:t>
      </w:r>
      <w:r>
        <w:t>yoore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84 (data/riverside_cats/ClT_riv.cat)</w:t>
        <w:br/>
      </w:r>
      <w:r>
        <w:t>Wedde</w:t>
      </w:r>
      <w:r>
        <w:t xml:space="preserve"> </w:t>
      </w:r>
      <w:r>
        <w:t>no</w:t>
      </w:r>
      <w:r>
        <w:t xml:space="preserve"> </w:t>
      </w:r>
      <w:r>
        <w:t>wyf</w:t>
      </w:r>
      <w:r>
        <w:t xml:space="preserve"> </w:t>
      </w:r>
      <w:r>
        <w:t>for</w:t>
      </w:r>
      <w:r>
        <w:t xml:space="preserve"> </w:t>
      </w:r>
      <w:r>
        <w:t>noght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bifalle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Clerk's Tale 91 (data/riverside_cats/ClT_riv.cat)</w:t>
        <w:br/>
      </w:r>
      <w:r>
        <w:t>He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markys</w:t>
      </w:r>
      <w:r>
        <w:t xml:space="preserve"> </w:t>
      </w:r>
      <w:r>
        <w:t>seyde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105 (data/riverside_cats/ClT_riv.cat)</w:t>
        <w:br/>
      </w:r>
      <w:r>
        <w:t>And</w:t>
      </w:r>
      <w:r>
        <w:t xml:space="preserve"> </w:t>
      </w:r>
      <w:r>
        <w:t>ye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3rd sg must end in -eth : leste</w:t>
      </w:r>
      <w:r>
        <w:br/>
        <w:t>The Clerk's Tale 105 (data/riverside_cats/ClT_riv.cat)</w:t>
        <w:br/>
      </w:r>
      <w:r>
        <w:t>And</w:t>
      </w:r>
      <w:r>
        <w:t xml:space="preserve"> </w:t>
      </w:r>
      <w:r>
        <w:t>ye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to</w:t>
      </w:r>
      <w:r>
        <w:t xml:space="preserve"> </w:t>
      </w:r>
      <w: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107 (data/riverside_cats/ClT_riv.cat)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youre</w:t>
      </w:r>
      <w:r>
        <w:t xml:space="preserve"> </w:t>
      </w:r>
      <w:r>
        <w:t>werk</w:t>
      </w:r>
      <w:r>
        <w:t xml:space="preserve"> </w:t>
      </w:r>
      <w:r>
        <w:t>and</w:t>
      </w:r>
      <w:r>
        <w:t xml:space="preserve"> </w:t>
      </w:r>
      <w:r>
        <w:t>evere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that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Present 3rd sg must end in -eth : be</w:t>
      </w:r>
      <w:r>
        <w:br/>
        <w:t>The Clerk's Tale 110 (data/riverside_cats/ClT_riv.cat)</w:t>
        <w:br/>
      </w:r>
      <w:r>
        <w:t>Save</w:t>
      </w:r>
      <w:r>
        <w:t xml:space="preserve"> </w:t>
      </w:r>
      <w:r>
        <w:t>o</w:t>
      </w:r>
      <w:r>
        <w:t xml:space="preserve"> </w:t>
      </w:r>
      <w:r>
        <w:t>thyng</w:t>
      </w:r>
      <w:r>
        <w:t xml:space="preserve"> </w:t>
      </w:r>
      <w:r>
        <w:t>lord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youre</w:t>
      </w:r>
      <w:r>
        <w:t xml:space="preserve"> </w:t>
      </w:r>
      <w:r>
        <w:t>wille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leste</w:t>
      </w:r>
      <w:r>
        <w:br/>
        <w:t>The Clerk's Tale 111 (data/riverside_cats/ClT_riv.cat)</w:t>
        <w:br/>
      </w:r>
      <w:r>
        <w:t>That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wedded</w:t>
      </w:r>
      <w:r>
        <w:t xml:space="preserve"> </w:t>
      </w:r>
      <w:r>
        <w:t>man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-eth : smyt</w:t>
      </w:r>
      <w:r>
        <w:br/>
        <w:t>The Clerk's Tale 122 (data/riverside_cats/ClT_riv.cat)</w:t>
        <w:br/>
      </w:r>
      <w:r>
        <w:t>And</w:t>
      </w:r>
      <w:r>
        <w:t xml:space="preserve"> </w:t>
      </w:r>
      <w:r>
        <w:t>deeth</w:t>
      </w:r>
      <w:r>
        <w:t xml:space="preserve"> </w:t>
      </w:r>
      <w:r>
        <w:t>manaceth</w:t>
      </w:r>
      <w:r>
        <w:t xml:space="preserve"> </w:t>
      </w:r>
      <w:r>
        <w:t>every</w:t>
      </w:r>
      <w:r>
        <w:t xml:space="preserve"> </w:t>
      </w:r>
      <w:r>
        <w:t>age</w:t>
      </w:r>
      <w:r>
        <w:t xml:space="preserve"> </w:t>
      </w:r>
      <w:r>
        <w:t>and</w:t>
      </w:r>
      <w:r>
        <w:t xml:space="preserve"> </w:t>
      </w:r>
      <w:r>
        <w:rPr>
          <w:i/>
        </w:rPr>
        <w:t>smyt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Clerk's Tale 125 (data/riverside_cats/ClT_riv.cat)</w:t>
        <w:br/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shul</w:t>
      </w:r>
      <w:r>
        <w:t xml:space="preserve"> </w:t>
      </w:r>
      <w:r>
        <w:t>deye</w:t>
      </w:r>
      <w:r>
        <w:t xml:space="preserve"> </w:t>
      </w:r>
      <w:r>
        <w:t>as</w:t>
      </w:r>
      <w:r>
        <w:t xml:space="preserve"> </w:t>
      </w:r>
      <w:r>
        <w:t>uncerteyn</w:t>
      </w:r>
      <w:r>
        <w:t xml:space="preserve"> </w:t>
      </w:r>
      <w:r>
        <w:t>we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Clerk's Tale 129 (data/riverside_cats/ClT_riv.cat)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lord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wole</w:t>
      </w:r>
      <w:r>
        <w:t xml:space="preserve"> </w:t>
      </w:r>
      <w:r>
        <w:t>assente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Clerk's Tale 133 (data/riverside_cats/ClT_riv.cat)</w:t>
        <w:br/>
      </w:r>
      <w:r>
        <w:t>Honour</w:t>
      </w:r>
      <w:r>
        <w:t xml:space="preserve"> </w:t>
      </w:r>
      <w:r>
        <w:t>to</w:t>
      </w:r>
      <w:r>
        <w:t xml:space="preserve"> </w:t>
      </w:r>
      <w:r>
        <w:t>God</w:t>
      </w:r>
      <w:r>
        <w:t xml:space="preserve"> </w:t>
      </w:r>
      <w:r>
        <w:t>and</w:t>
      </w:r>
      <w:r>
        <w:t xml:space="preserve"> </w:t>
      </w:r>
      <w:r>
        <w:t>yow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rPr>
          <w:i/>
        </w:rPr>
        <w:t>kan</w:t>
      </w:r>
      <w:r>
        <w:t xml:space="preserve"> </w:t>
      </w:r>
      <w:r>
        <w:t>deeme</w:t>
      </w:r>
      <w:r>
        <w:br/>
        <w:br/>
      </w:r>
    </w:p>
    <w:p>
      <w:r>
        <w:rPr>
          <w:b/>
        </w:rPr>
        <w:t>Present 3rd sg must end in -eth : forbede</w:t>
      </w:r>
      <w:r>
        <w:br/>
        <w:t>The Clerk's Tale 136 (data/riverside_cats/ClT_riv.cat)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bifelle</w:t>
      </w:r>
      <w:r>
        <w:t xml:space="preserve"> </w:t>
      </w:r>
      <w:r>
        <w:t>as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br/>
        <w:br/>
      </w:r>
    </w:p>
    <w:p>
      <w:r>
        <w:rPr>
          <w:b/>
        </w:rPr>
        <w:t>Present plural must end in -en or -e : pray</w:t>
      </w:r>
      <w:r>
        <w:br/>
        <w:t>The Clerk's Tale 140 (data/riverside_cats/ClT_riv.cat)</w:t>
        <w:br/>
      </w:r>
      <w:r>
        <w:t>Wherfore</w:t>
      </w:r>
      <w:r>
        <w:t xml:space="preserve"> </w:t>
      </w:r>
      <w:r>
        <w:t>we</w:t>
      </w:r>
      <w:r>
        <w:t xml:space="preserve"> </w:t>
      </w:r>
      <w:r>
        <w:rPr>
          <w:i/>
        </w:rPr>
        <w:t>pray</w:t>
      </w:r>
      <w:r>
        <w:t xml:space="preserve"> </w:t>
      </w:r>
      <w:r>
        <w:t>you</w:t>
      </w:r>
      <w:r>
        <w:t xml:space="preserve"> </w:t>
      </w:r>
      <w:r>
        <w:t>hastily</w:t>
      </w:r>
      <w:r>
        <w:t xml:space="preserve"> </w:t>
      </w:r>
      <w:r>
        <w:t>to</w:t>
      </w:r>
      <w:r>
        <w:t xml:space="preserve"> </w:t>
      </w:r>
      <w:r>
        <w:t>wyve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142 (data/riverside_cats/ClT_riv.cat)</w:t>
        <w:br/>
      </w:r>
      <w:r>
        <w:t>Made</w:t>
      </w:r>
      <w:r>
        <w:t xml:space="preserve"> </w:t>
      </w:r>
      <w:r>
        <w:t>the</w:t>
      </w:r>
      <w:r>
        <w:t xml:space="preserve"> </w:t>
      </w:r>
      <w:r>
        <w:t>markys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han</w:t>
      </w:r>
      <w:r>
        <w:t xml:space="preserve"> </w:t>
      </w:r>
      <w:r>
        <w:t>pitee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Clerk's Tale 143 (data/riverside_cats/ClT_riv.cat)</w:t>
        <w:br/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myn</w:t>
      </w:r>
      <w:r>
        <w:t xml:space="preserve"> </w:t>
      </w:r>
      <w:r>
        <w:t>owene</w:t>
      </w:r>
      <w:r>
        <w:t xml:space="preserve"> </w:t>
      </w:r>
      <w:r>
        <w:t>peple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146 (data/riverside_cats/ClT_riv.cat)</w:t>
        <w:br/>
      </w:r>
      <w:r>
        <w:t>That</w:t>
      </w:r>
      <w:r>
        <w:t xml:space="preserve"> </w:t>
      </w:r>
      <w:r>
        <w:t>seelde</w:t>
      </w:r>
      <w:r>
        <w:t xml:space="preserve"> </w:t>
      </w:r>
      <w:r>
        <w:t>tyme</w:t>
      </w:r>
      <w:r>
        <w:t xml:space="preserve"> </w:t>
      </w:r>
      <w:r>
        <w:rPr>
          <w:i/>
        </w:rPr>
        <w:t>is</w:t>
      </w:r>
      <w:r>
        <w:t xml:space="preserve"> </w:t>
      </w:r>
      <w:r>
        <w:t>founde</w:t>
      </w:r>
      <w:r>
        <w:t xml:space="preserve"> </w:t>
      </w:r>
      <w:r>
        <w:t>in</w:t>
      </w:r>
      <w:r>
        <w:t xml:space="preserve"> </w:t>
      </w:r>
      <w:r>
        <w:t>mariage</w:t>
      </w:r>
      <w:r>
        <w:br/>
        <w:br/>
      </w:r>
    </w:p>
    <w:p>
      <w:r>
        <w:rPr>
          <w:b/>
        </w:rPr>
        <w:t>Present 3rd sg must end in -eth : woot</w:t>
      </w:r>
      <w:r>
        <w:br/>
        <w:t>The Clerk's Tale 155 (data/riverside_cats/ClT_riv.cat)</w:t>
        <w:br/>
      </w:r>
      <w:r>
        <w:t>For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children</w:t>
      </w:r>
      <w:r>
        <w:t xml:space="preserve"> </w:t>
      </w:r>
      <w:r>
        <w:t>ofte</w:t>
      </w:r>
      <w:r>
        <w:t xml:space="preserve"> </w:t>
      </w:r>
      <w:r>
        <w:t>been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161 (data/riverside_cats/ClT_riv.cat)</w:t>
        <w:br/>
      </w:r>
      <w:r>
        <w:t>I</w:t>
      </w:r>
      <w:r>
        <w:t xml:space="preserve"> </w:t>
      </w:r>
      <w:r>
        <w:t>hym</w:t>
      </w:r>
      <w:r>
        <w:t xml:space="preserve"> </w:t>
      </w:r>
      <w:r>
        <w:t>bitake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doon</w:t>
      </w:r>
      <w:r>
        <w:t xml:space="preserve"> </w:t>
      </w:r>
      <w:r>
        <w:t>as</w:t>
      </w:r>
      <w:r>
        <w:t xml:space="preserve"> </w:t>
      </w:r>
      <w:r>
        <w:t>hym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3rd sg must end in -eth : leste</w:t>
      </w:r>
      <w:r>
        <w:br/>
        <w:t>The Clerk's Tale 161 (data/riverside_cats/ClT_riv.cat)</w:t>
        <w:br/>
      </w:r>
      <w:r>
        <w:t>I</w:t>
      </w:r>
      <w:r>
        <w:t xml:space="preserve"> </w:t>
      </w:r>
      <w:r>
        <w:t>hym</w:t>
      </w:r>
      <w:r>
        <w:t xml:space="preserve"> </w:t>
      </w:r>
      <w:r>
        <w:t>bitake</w:t>
      </w:r>
      <w:r>
        <w:t xml:space="preserve"> </w:t>
      </w:r>
      <w:r>
        <w:t>he</w:t>
      </w:r>
      <w:r>
        <w:t xml:space="preserve"> </w:t>
      </w:r>
      <w:r>
        <w:t>may</w:t>
      </w:r>
      <w:r>
        <w:t xml:space="preserve"> </w:t>
      </w:r>
      <w:r>
        <w:t>doon</w:t>
      </w:r>
      <w:r>
        <w:t xml:space="preserve"> </w:t>
      </w:r>
      <w:r>
        <w:t>as</w:t>
      </w:r>
      <w:r>
        <w:t xml:space="preserve"> </w:t>
      </w:r>
      <w:r>
        <w:t>hym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166 (data/riverside_cats/ClT_riv.cat)</w:t>
        <w:br/>
      </w:r>
      <w:r>
        <w:t>To</w:t>
      </w:r>
      <w:r>
        <w:t xml:space="preserve"> </w:t>
      </w:r>
      <w:r>
        <w:t>worshipe</w:t>
      </w:r>
      <w:r>
        <w:t xml:space="preserve"> </w:t>
      </w:r>
      <w:r>
        <w:t>hire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lyf</w:t>
      </w:r>
      <w:r>
        <w:t xml:space="preserve"> </w:t>
      </w:r>
      <w:r>
        <w:rPr>
          <w:i/>
        </w:rP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Clerk's Tale 169 (data/riverside_cats/ClT_riv.cat)</w:t>
        <w:br/>
      </w:r>
      <w:r>
        <w:t>And</w:t>
      </w:r>
      <w:r>
        <w:t xml:space="preserve"> </w:t>
      </w:r>
      <w:r>
        <w:t>forthermoore</w:t>
      </w:r>
      <w:r>
        <w:t xml:space="preserve"> </w:t>
      </w:r>
      <w:r>
        <w:t>this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swere</w:t>
      </w:r>
      <w:r>
        <w:t xml:space="preserve"> </w:t>
      </w:r>
      <w:r>
        <w:t>that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Clerk's Tale 170 (data/riverside_cats/ClT_riv.cat)</w:t>
        <w:br/>
      </w:r>
      <w:r>
        <w:t>Agayn</w:t>
      </w:r>
      <w:r>
        <w:t xml:space="preserve"> </w:t>
      </w:r>
      <w:r>
        <w:t>my</w:t>
      </w:r>
      <w:r>
        <w:t xml:space="preserve"> </w:t>
      </w:r>
      <w:r>
        <w:t>choys</w:t>
      </w:r>
      <w:r>
        <w:t xml:space="preserve"> </w:t>
      </w:r>
      <w:r>
        <w:rPr>
          <w:i/>
        </w:rPr>
        <w:t>shul</w:t>
      </w:r>
      <w:r>
        <w:t xml:space="preserve"> </w:t>
      </w:r>
      <w:r>
        <w:t>neither</w:t>
      </w:r>
      <w:r>
        <w:t xml:space="preserve"> </w:t>
      </w:r>
      <w:r>
        <w:t>grucche</w:t>
      </w:r>
      <w:r>
        <w:t xml:space="preserve"> </w:t>
      </w:r>
      <w:r>
        <w:t>ne</w:t>
      </w:r>
      <w:r>
        <w:t xml:space="preserve"> </w:t>
      </w:r>
      <w:r>
        <w:t>stryve</w:t>
      </w:r>
      <w:r>
        <w:br/>
        <w:br/>
      </w:r>
    </w:p>
    <w:p>
      <w:r>
        <w:rPr>
          <w:b/>
        </w:rPr>
        <w:t>Infinitive must end in -en or -e : forgoon</w:t>
      </w:r>
      <w:r>
        <w:br/>
        <w:t>The Clerk's Tale 171 (data/riverside_cats/ClT_riv.cat)</w:t>
        <w:br/>
      </w:r>
      <w:r>
        <w:t>For</w:t>
      </w:r>
      <w:r>
        <w:t xml:space="preserve"> </w:t>
      </w:r>
      <w:r>
        <w:t>sith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forgoon</w:t>
      </w:r>
      <w:r>
        <w:t xml:space="preserve"> </w:t>
      </w:r>
      <w:r>
        <w:t>my</w:t>
      </w:r>
      <w:r>
        <w:t xml:space="preserve"> </w:t>
      </w:r>
      <w:r>
        <w:t>libertee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173 (data/riverside_cats/ClT_riv.cat)</w:t>
        <w:br/>
      </w:r>
      <w:r>
        <w:t>Ther</w:t>
      </w:r>
      <w:r>
        <w:t xml:space="preserve"> </w:t>
      </w:r>
      <w:r>
        <w:t>as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is</w:t>
      </w:r>
      <w:r>
        <w:t xml:space="preserve"> </w:t>
      </w:r>
      <w:r>
        <w:t>set</w:t>
      </w:r>
      <w:r>
        <w:t xml:space="preserve"> </w:t>
      </w:r>
      <w:r>
        <w:t>ther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wyve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180 (data/riverside_cats/ClT_riv.cat)</w:t>
        <w:br/>
      </w:r>
      <w:r>
        <w:t>Of</w:t>
      </w:r>
      <w:r>
        <w:t xml:space="preserve"> </w:t>
      </w:r>
      <w:r>
        <w:t>his</w:t>
      </w:r>
      <w:r>
        <w:t xml:space="preserve"> </w:t>
      </w:r>
      <w:r>
        <w:t>spousaille</w:t>
      </w:r>
      <w:r>
        <w:t xml:space="preserve"> </w:t>
      </w:r>
      <w:r>
        <w:t>as</w:t>
      </w:r>
      <w:r>
        <w:t xml:space="preserve"> </w:t>
      </w:r>
      <w:r>
        <w:t>soone</w:t>
      </w:r>
      <w:r>
        <w:t xml:space="preserve"> </w:t>
      </w:r>
      <w:r>
        <w:t>as</w:t>
      </w:r>
      <w:r>
        <w:t xml:space="preserve"> </w:t>
      </w:r>
      <w:r>
        <w:t>evere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209 (data/riverside_cats/ClT_riv.cat)</w:t>
        <w:br/>
      </w:r>
      <w:r>
        <w:t>A</w:t>
      </w:r>
      <w:r>
        <w:t xml:space="preserve"> </w:t>
      </w:r>
      <w:r>
        <w:t>doghter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fair</w:t>
      </w:r>
      <w:r>
        <w:t xml:space="preserve"> </w:t>
      </w:r>
      <w:r>
        <w:t>ynogh</w:t>
      </w:r>
      <w:r>
        <w:t xml:space="preserve"> </w:t>
      </w:r>
      <w:r>
        <w:t>to</w:t>
      </w:r>
      <w:r>
        <w:t xml:space="preserve"> </w:t>
      </w:r>
      <w:r>
        <w:t>sighte</w:t>
      </w:r>
      <w:r>
        <w:br/>
        <w:br/>
      </w:r>
    </w:p>
    <w:p>
      <w:r>
        <w:rPr>
          <w:b/>
        </w:rPr>
        <w:t>Weak pt sg must end in -ed, -d, or -t : kepte</w:t>
      </w:r>
      <w:r>
        <w:br/>
        <w:t>The Clerk's Tale 223 (data/riverside_cats/ClT_riv.cat)</w:t>
        <w:br/>
      </w:r>
      <w:r>
        <w:t>A</w:t>
      </w:r>
      <w:r>
        <w:t xml:space="preserve"> </w:t>
      </w:r>
      <w:r>
        <w:t>fewe</w:t>
      </w:r>
      <w:r>
        <w:t xml:space="preserve"> </w:t>
      </w:r>
      <w:r>
        <w:t>sheep</w:t>
      </w:r>
      <w:r>
        <w:t xml:space="preserve"> </w:t>
      </w:r>
      <w:r>
        <w:t>spynnynge</w:t>
      </w:r>
      <w:r>
        <w:t xml:space="preserve"> </w:t>
      </w:r>
      <w:r>
        <w:t>on</w:t>
      </w:r>
      <w:r>
        <w:t xml:space="preserve"> </w:t>
      </w:r>
      <w:r>
        <w:t>feeld</w:t>
      </w:r>
      <w:r>
        <w:t xml:space="preserve"> </w:t>
      </w:r>
      <w:r>
        <w:t>she</w:t>
      </w:r>
      <w:r>
        <w:t xml:space="preserve"> </w:t>
      </w:r>
      <w:r>
        <w:rPr>
          <w:i/>
        </w:rPr>
        <w:t>kepte</w:t>
      </w:r>
      <w:r>
        <w:br/>
        <w:br/>
      </w:r>
    </w:p>
    <w:p>
      <w:r>
        <w:rPr>
          <w:b/>
        </w:rPr>
        <w:t>Strong pt sg must not end in -en or -e : slepte</w:t>
      </w:r>
      <w:r>
        <w:br/>
        <w:t>The Clerk's Tale 224 (data/riverside_cats/ClT_riv.cat)</w:t>
        <w:br/>
      </w:r>
      <w:r>
        <w:t>She</w:t>
      </w:r>
      <w:r>
        <w:t xml:space="preserve"> </w:t>
      </w:r>
      <w:r>
        <w:t>wolde</w:t>
      </w:r>
      <w:r>
        <w:t xml:space="preserve"> </w:t>
      </w:r>
      <w:r>
        <w:t>noght</w:t>
      </w:r>
      <w:r>
        <w:t xml:space="preserve"> </w:t>
      </w:r>
      <w:r>
        <w:t>been</w:t>
      </w:r>
      <w:r>
        <w:t xml:space="preserve"> </w:t>
      </w:r>
      <w:r>
        <w:t>ydel</w:t>
      </w:r>
      <w:r>
        <w:t xml:space="preserve"> </w:t>
      </w:r>
      <w:r>
        <w:t>til</w:t>
      </w:r>
      <w:r>
        <w:t xml:space="preserve"> </w:t>
      </w:r>
      <w:r>
        <w:t>she</w:t>
      </w:r>
      <w:r>
        <w:t xml:space="preserve"> </w:t>
      </w:r>
      <w:r>
        <w:rPr>
          <w:i/>
        </w:rPr>
        <w:t>slepte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231 (data/riverside_cats/ClT_riv.cat)</w:t>
        <w:br/>
      </w:r>
      <w:r>
        <w:t>That</w:t>
      </w:r>
      <w:r>
        <w:t xml:space="preserve"> </w:t>
      </w:r>
      <w:r>
        <w:t>child</w:t>
      </w:r>
      <w:r>
        <w:t xml:space="preserve"> </w:t>
      </w:r>
      <w:r>
        <w:rPr>
          <w:i/>
        </w:rPr>
        <w:t>may</w:t>
      </w:r>
      <w:r>
        <w:t xml:space="preserve"> </w:t>
      </w:r>
      <w:r>
        <w:t>doon</w:t>
      </w:r>
      <w:r>
        <w:t xml:space="preserve"> </w:t>
      </w:r>
      <w:r>
        <w:t>to</w:t>
      </w:r>
      <w:r>
        <w:t xml:space="preserve"> </w:t>
      </w:r>
      <w:r>
        <w:t>fadres</w:t>
      </w:r>
      <w:r>
        <w:t xml:space="preserve"> </w:t>
      </w:r>
      <w:r>
        <w:t>reverence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231 (data/riverside_cats/ClT_riv.cat)</w:t>
        <w:br/>
      </w:r>
      <w:r>
        <w:t>That</w:t>
      </w:r>
      <w:r>
        <w:t xml:space="preserve"> </w:t>
      </w:r>
      <w:r>
        <w:t>child</w:t>
      </w:r>
      <w:r>
        <w:t xml:space="preserve"> </w:t>
      </w:r>
      <w:r>
        <w:t>may</w:t>
      </w:r>
      <w:r>
        <w:t xml:space="preserve"> </w:t>
      </w:r>
      <w:r>
        <w:rPr>
          <w:i/>
        </w:rPr>
        <w:t>doon</w:t>
      </w:r>
      <w:r>
        <w:t xml:space="preserve"> </w:t>
      </w:r>
      <w:r>
        <w:t>to</w:t>
      </w:r>
      <w:r>
        <w:t xml:space="preserve"> </w:t>
      </w:r>
      <w:r>
        <w:t>fadres</w:t>
      </w:r>
      <w:r>
        <w:t xml:space="preserve"> </w:t>
      </w:r>
      <w:r>
        <w:t>reverence</w:t>
      </w:r>
      <w:r>
        <w:br/>
        <w:br/>
      </w:r>
    </w:p>
    <w:p>
      <w:r>
        <w:rPr>
          <w:b/>
        </w:rPr>
        <w:t>Present 3rd sg must end in -eth : have</w:t>
      </w:r>
      <w:r>
        <w:br/>
        <w:t>The Clerk's Tale 242 (data/riverside_cats/ClT_riv.cat)</w:t>
        <w:br/>
      </w:r>
      <w:r>
        <w:t>For</w:t>
      </w:r>
      <w:r>
        <w:t xml:space="preserve"> </w:t>
      </w:r>
      <w:r>
        <w:t>thogh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rPr>
          <w:i/>
        </w:rPr>
        <w:t>have</w:t>
      </w:r>
      <w:r>
        <w:t xml:space="preserve"> </w:t>
      </w:r>
      <w:r>
        <w:t>no</w:t>
      </w:r>
      <w:r>
        <w:t xml:space="preserve"> </w:t>
      </w:r>
      <w:r>
        <w:t>greet</w:t>
      </w:r>
      <w:r>
        <w:t xml:space="preserve"> </w:t>
      </w:r>
      <w:r>
        <w:t>insight</w:t>
      </w:r>
      <w:r>
        <w:br/>
        <w:br/>
      </w:r>
    </w:p>
    <w:p>
      <w:r>
        <w:rPr>
          <w:b/>
        </w:rPr>
        <w:t>Present 3rd sg must end in -eth : kan</w:t>
      </w:r>
      <w:r>
        <w:br/>
        <w:t>The Clerk's Tale 246 (data/riverside_cats/ClT_riv.cat)</w:t>
        <w:br/>
      </w:r>
      <w:r>
        <w:t>The</w:t>
      </w:r>
      <w:r>
        <w:t xml:space="preserve"> </w:t>
      </w:r>
      <w:r>
        <w:t>day</w:t>
      </w:r>
      <w:r>
        <w:t xml:space="preserve"> </w:t>
      </w:r>
      <w:r>
        <w:t>of</w:t>
      </w:r>
      <w:r>
        <w:t xml:space="preserve"> </w:t>
      </w:r>
      <w:r>
        <w:t>weddyng</w:t>
      </w:r>
      <w:r>
        <w:t xml:space="preserve"> </w:t>
      </w:r>
      <w:r>
        <w:t>cam</w:t>
      </w:r>
      <w:r>
        <w:t xml:space="preserve"> </w:t>
      </w:r>
      <w:r>
        <w:t>but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Past plural must end in -en or -e : wondred</w:t>
      </w:r>
      <w:r>
        <w:br/>
        <w:t>The Clerk's Tale 248 (data/riverside_cats/ClT_riv.cat)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merveille</w:t>
      </w:r>
      <w:r>
        <w:t xml:space="preserve"> </w:t>
      </w:r>
      <w:r>
        <w:rPr>
          <w:i/>
        </w:rPr>
        <w:t>wondred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-eth : wol</w:t>
      </w:r>
      <w:r>
        <w:br/>
        <w:t>The Clerk's Tale 250 (data/riverside_cats/ClT_riv.cat)</w:t>
        <w:br/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oure</w:t>
      </w:r>
      <w:r>
        <w:t xml:space="preserve"> </w:t>
      </w:r>
      <w:r>
        <w:t>lord</w:t>
      </w:r>
      <w:r>
        <w:t xml:space="preserve"> </w:t>
      </w:r>
      <w:r>
        <w:t>yet</w:t>
      </w:r>
      <w:r>
        <w:t xml:space="preserve"> </w:t>
      </w:r>
      <w:r>
        <w:t>leve</w:t>
      </w:r>
      <w:r>
        <w:t xml:space="preserve"> </w:t>
      </w:r>
      <w:r>
        <w:t>his</w:t>
      </w:r>
      <w:r>
        <w:t xml:space="preserve"> </w:t>
      </w:r>
      <w:r>
        <w:t>vanytee</w:t>
      </w:r>
      <w:r>
        <w:br/>
        <w:br/>
      </w:r>
    </w:p>
    <w:p>
      <w:r>
        <w:rPr>
          <w:b/>
        </w:rPr>
        <w:t>Present 3rd sg must end in -eth : wol</w:t>
      </w:r>
      <w:r>
        <w:br/>
        <w:t>The Clerk's Tale 251 (data/riverside_cats/ClT_riv.cat)</w:t>
        <w:br/>
      </w:r>
      <w:r>
        <w:rPr>
          <w:i/>
        </w:rPr>
        <w:t>Wol</w:t>
      </w:r>
      <w:r>
        <w:t xml:space="preserve"> </w:t>
      </w:r>
      <w:r>
        <w:t>he</w:t>
      </w:r>
      <w:r>
        <w:t xml:space="preserve"> </w:t>
      </w:r>
      <w:r>
        <w:t>nat</w:t>
      </w:r>
      <w:r>
        <w:t xml:space="preserve"> </w:t>
      </w:r>
      <w:r>
        <w:t>wedde</w:t>
      </w:r>
      <w:r>
        <w:t xml:space="preserve"> </w:t>
      </w:r>
      <w:r>
        <w:t>Allas</w:t>
      </w:r>
      <w:r>
        <w:t xml:space="preserve"> </w:t>
      </w:r>
      <w:r>
        <w:t>Allas</w:t>
      </w:r>
      <w:r>
        <w:t xml:space="preserve"> </w:t>
      </w:r>
      <w:r>
        <w:t>the</w:t>
      </w:r>
      <w:r>
        <w:t xml:space="preserve"> </w:t>
      </w:r>
      <w:r>
        <w:t>while</w:t>
      </w:r>
      <w:r>
        <w:br/>
        <w:br/>
      </w:r>
    </w:p>
    <w:p>
      <w:r>
        <w:rPr>
          <w:b/>
        </w:rPr>
        <w:t>Present 3rd sg must end in -eth : wole</w:t>
      </w:r>
      <w:r>
        <w:br/>
        <w:t>The Clerk's Tale 252 (data/riverside_cats/ClT_riv.cat)</w:t>
        <w:br/>
      </w:r>
      <w:r>
        <w:t>Why</w:t>
      </w:r>
      <w:r>
        <w:t xml:space="preserve"> </w:t>
      </w:r>
      <w:r>
        <w:rPr>
          <w:i/>
        </w:rPr>
        <w:t>wole</w:t>
      </w:r>
      <w:r>
        <w:t xml:space="preserve"> </w:t>
      </w:r>
      <w:r>
        <w:t>he</w:t>
      </w:r>
      <w:r>
        <w:t xml:space="preserve"> </w:t>
      </w:r>
      <w:r>
        <w:t>thus</w:t>
      </w:r>
      <w:r>
        <w:t xml:space="preserve"> </w:t>
      </w:r>
      <w:r>
        <w:t>hymself</w:t>
      </w:r>
      <w:r>
        <w:t xml:space="preserve"> </w:t>
      </w:r>
      <w:r>
        <w:t>and</w:t>
      </w:r>
      <w:r>
        <w:t xml:space="preserve"> </w:t>
      </w:r>
      <w:r>
        <w:t>us</w:t>
      </w:r>
      <w:r>
        <w:t xml:space="preserve"> </w:t>
      </w:r>
      <w:r>
        <w:t>bigile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253 (data/riverside_cats/ClT_riv.cat)</w:t>
        <w:br/>
      </w:r>
      <w:r>
        <w:t>But</w:t>
      </w:r>
      <w:r>
        <w:t xml:space="preserve"> </w:t>
      </w:r>
      <w:r>
        <w:t>nathelees</w:t>
      </w:r>
      <w:r>
        <w:t xml:space="preserve"> </w:t>
      </w:r>
      <w:r>
        <w:t>this</w:t>
      </w:r>
      <w:r>
        <w:t xml:space="preserve"> </w:t>
      </w:r>
      <w:r>
        <w:t>markys</w:t>
      </w:r>
      <w:r>
        <w:t xml:space="preserve"> </w:t>
      </w:r>
      <w:r>
        <w:rPr>
          <w:i/>
        </w:rPr>
        <w:t>hath</w:t>
      </w:r>
      <w:r>
        <w:t xml:space="preserve"> </w:t>
      </w:r>
      <w:r>
        <w:t>doon</w:t>
      </w:r>
      <w:r>
        <w:t xml:space="preserve"> </w:t>
      </w:r>
      <w:r>
        <w:t>make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266 (data/riverside_cats/ClT_riv.cat)</w:t>
        <w:br/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founde</w:t>
      </w:r>
      <w:r>
        <w:t xml:space="preserve"> </w:t>
      </w:r>
      <w:r>
        <w:t>as</w:t>
      </w:r>
      <w:r>
        <w:t xml:space="preserve"> </w:t>
      </w:r>
      <w:r>
        <w:t>fer</w:t>
      </w:r>
      <w:r>
        <w:t xml:space="preserve"> </w:t>
      </w:r>
      <w:r>
        <w:t>as</w:t>
      </w:r>
      <w:r>
        <w:t xml:space="preserve"> </w:t>
      </w:r>
      <w:r>
        <w:t>last</w:t>
      </w:r>
      <w:r>
        <w:t xml:space="preserve"> </w:t>
      </w:r>
      <w:r>
        <w:t>Ytaille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Clerk's Tale 272 (data/riverside_cats/ClT_riv.cat)</w:t>
        <w:br/>
      </w:r>
      <w:r>
        <w:t>Unto</w:t>
      </w:r>
      <w:r>
        <w:t xml:space="preserve"> </w:t>
      </w:r>
      <w:r>
        <w:t>the</w:t>
      </w:r>
      <w:r>
        <w:t xml:space="preserve"> </w:t>
      </w:r>
      <w:r>
        <w:t>village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which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273 (data/riverside_cats/ClT_riv.cat)</w:t>
        <w:br/>
      </w:r>
      <w:r>
        <w:t>In</w:t>
      </w:r>
      <w:r>
        <w:t xml:space="preserve"> </w:t>
      </w:r>
      <w:r>
        <w:t>this</w:t>
      </w:r>
      <w:r>
        <w:t xml:space="preserve"> </w:t>
      </w:r>
      <w:r>
        <w:t>array</w:t>
      </w:r>
      <w:r>
        <w:t xml:space="preserve"> </w:t>
      </w:r>
      <w:r>
        <w:t>the</w:t>
      </w:r>
      <w:r>
        <w:t xml:space="preserve"> </w:t>
      </w:r>
      <w:r>
        <w:t>righte</w:t>
      </w:r>
      <w:r>
        <w:t xml:space="preserve"> </w:t>
      </w:r>
      <w:r>
        <w:t>wey</w:t>
      </w:r>
      <w:r>
        <w:t xml:space="preserve"> </w:t>
      </w:r>
      <w:r>
        <w:rPr>
          <w:i/>
        </w:rPr>
        <w:t>han</w:t>
      </w:r>
      <w:r>
        <w:t xml:space="preserve"> </w:t>
      </w:r>
      <w:r>
        <w:t>holde</w:t>
      </w:r>
      <w:r>
        <w:br/>
        <w:br/>
      </w:r>
    </w:p>
    <w:p>
      <w:r>
        <w:rPr>
          <w:b/>
        </w:rPr>
        <w:t>Present 3rd sg must end in -eth : woot</w:t>
      </w:r>
      <w:r>
        <w:br/>
        <w:t>The Clerk's Tale 274 (data/riverside_cats/ClT_riv.cat)</w:t>
        <w:br/>
      </w:r>
      <w:r>
        <w:t>Grisilde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ful</w:t>
      </w:r>
      <w:r>
        <w:t xml:space="preserve"> </w:t>
      </w:r>
      <w:r>
        <w:t>innocent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276 (data/riverside_cats/ClT_riv.cat)</w:t>
        <w:br/>
      </w:r>
      <w:r>
        <w:t>To</w:t>
      </w:r>
      <w:r>
        <w:t xml:space="preserve"> </w:t>
      </w:r>
      <w:r>
        <w:t>fecchen</w:t>
      </w:r>
      <w:r>
        <w:t xml:space="preserve"> </w:t>
      </w:r>
      <w:r>
        <w:t>water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welle</w:t>
      </w:r>
      <w:r>
        <w:t xml:space="preserve"> </w:t>
      </w:r>
      <w:r>
        <w:rPr>
          <w:i/>
        </w:rPr>
        <w:t>is</w:t>
      </w:r>
      <w:r>
        <w:t xml:space="preserve"> </w:t>
      </w:r>
      <w:r>
        <w:t>went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277 (data/riverside_cats/ClT_riv.cat)</w:t>
        <w:br/>
      </w:r>
      <w:r>
        <w:t>And</w:t>
      </w:r>
      <w:r>
        <w:t xml:space="preserve"> </w:t>
      </w:r>
      <w:r>
        <w:t>cometh</w:t>
      </w:r>
      <w:r>
        <w:t xml:space="preserve"> </w:t>
      </w:r>
      <w:r>
        <w:t>hoom</w:t>
      </w:r>
      <w:r>
        <w:t xml:space="preserve"> </w:t>
      </w:r>
      <w:r>
        <w:t>as</w:t>
      </w:r>
      <w:r>
        <w:t xml:space="preserve"> </w:t>
      </w:r>
      <w:r>
        <w:t>soone</w:t>
      </w:r>
      <w:r>
        <w:t xml:space="preserve"> </w:t>
      </w:r>
      <w:r>
        <w:t>as</w:t>
      </w:r>
      <w:r>
        <w:t xml:space="preserve"> </w:t>
      </w:r>
      <w:r>
        <w:t>ever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278 (data/riverside_cats/ClT_riv.cat)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seyd</w:t>
      </w:r>
      <w:r>
        <w:t xml:space="preserve"> </w:t>
      </w:r>
      <w:r>
        <w:t>that</w:t>
      </w:r>
      <w:r>
        <w:t xml:space="preserve"> </w:t>
      </w:r>
      <w:r>
        <w:t>thilke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280 (data/riverside_cats/ClT_riv.cat)</w:t>
        <w:br/>
      </w:r>
      <w:r>
        <w:t>She</w:t>
      </w:r>
      <w:r>
        <w:t xml:space="preserve"> </w:t>
      </w:r>
      <w:r>
        <w:t>wolde</w:t>
      </w:r>
      <w:r>
        <w:t xml:space="preserve"> </w:t>
      </w:r>
      <w:r>
        <w:t>fayn</w:t>
      </w:r>
      <w:r>
        <w:t xml:space="preserve"> </w:t>
      </w:r>
      <w:r>
        <w:rPr>
          <w:i/>
        </w:rPr>
        <w:t>han</w:t>
      </w:r>
      <w:r>
        <w:t xml:space="preserve"> </w:t>
      </w:r>
      <w:r>
        <w:t>seyn</w:t>
      </w:r>
      <w:r>
        <w:t xml:space="preserve"> </w:t>
      </w:r>
      <w:r>
        <w:t>som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sighte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284 (data/riverside_cats/ClT_riv.cat)</w:t>
        <w:br/>
      </w:r>
      <w:r>
        <w:t>To</w:t>
      </w:r>
      <w:r>
        <w:t xml:space="preserve"> </w:t>
      </w:r>
      <w:r>
        <w:t>doon</w:t>
      </w:r>
      <w:r>
        <w:t xml:space="preserve"> </w:t>
      </w:r>
      <w:r>
        <w:t>at</w:t>
      </w:r>
      <w:r>
        <w:t xml:space="preserve"> </w:t>
      </w:r>
      <w:r>
        <w:t>hoom</w:t>
      </w:r>
      <w:r>
        <w:t xml:space="preserve"> </w:t>
      </w:r>
      <w:r>
        <w:t>as</w:t>
      </w:r>
      <w:r>
        <w:t xml:space="preserve"> </w:t>
      </w:r>
      <w:r>
        <w:t>soone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holde</w:t>
      </w:r>
      <w:r>
        <w:br/>
        <w:t>The Clerk's Tale 287 (data/riverside_cats/ClT_riv.cat)</w:t>
        <w:br/>
      </w:r>
      <w:r>
        <w:t>If</w:t>
      </w:r>
      <w:r>
        <w:t xml:space="preserve"> </w:t>
      </w:r>
      <w:r>
        <w:t>she</w:t>
      </w:r>
      <w:r>
        <w:t xml:space="preserve"> </w:t>
      </w:r>
      <w:r>
        <w:t>this</w:t>
      </w:r>
      <w:r>
        <w:t xml:space="preserve"> </w:t>
      </w:r>
      <w:r>
        <w:t>wey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castel</w:t>
      </w:r>
      <w:r>
        <w:t xml:space="preserve"> </w:t>
      </w:r>
      <w:r>
        <w:rPr>
          <w:i/>
        </w:rPr>
        <w:t>holde</w:t>
      </w:r>
      <w:r>
        <w:br/>
        <w:br/>
      </w:r>
    </w:p>
    <w:p>
      <w:r>
        <w:rPr>
          <w:b/>
        </w:rPr>
        <w:t>Infinitive must end in -en or -e : gon</w:t>
      </w:r>
      <w:r>
        <w:br/>
        <w:t>The Clerk's Tale 288 (data/riverside_cats/ClT_riv.cat)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t>wolde</w:t>
      </w:r>
      <w:r>
        <w:t xml:space="preserve"> </w:t>
      </w:r>
      <w:r>
        <w:t>over</w:t>
      </w:r>
      <w:r>
        <w:t xml:space="preserve"> </w:t>
      </w:r>
      <w:r>
        <w:t>hir</w:t>
      </w:r>
      <w:r>
        <w:t xml:space="preserve"> </w:t>
      </w:r>
      <w:r>
        <w:t>thresshfold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Clerk's Tale 299 (data/riverside_cats/ClT_riv.cat)</w:t>
        <w:br/>
      </w:r>
      <w:r>
        <w:rPr>
          <w:i/>
        </w:rPr>
        <w:t>Answerde</w:t>
      </w:r>
      <w:r>
        <w:t xml:space="preserve"> </w:t>
      </w:r>
      <w:r>
        <w:t>Lord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al</w:t>
      </w:r>
      <w:r>
        <w:t xml:space="preserve"> </w:t>
      </w:r>
      <w:r>
        <w:t>redy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-eth : gooth</w:t>
      </w:r>
      <w:r>
        <w:br/>
        <w:t>The Clerk's Tale 300 (data/riverside_cats/ClT_riv.cat)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she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withouten</w:t>
      </w:r>
      <w:r>
        <w:t xml:space="preserve"> </w:t>
      </w:r>
      <w:r>
        <w:t>lenger</w:t>
      </w:r>
      <w:r>
        <w:t xml:space="preserve"> </w:t>
      </w:r>
      <w:r>
        <w:t>lette</w:t>
      </w:r>
      <w:r>
        <w:br/>
        <w:br/>
      </w:r>
    </w:p>
    <w:p>
      <w:r>
        <w:rPr>
          <w:b/>
        </w:rPr>
        <w:t>Weak pt sg must end in -ed, -d, or -t : fette</w:t>
      </w:r>
      <w:r>
        <w:br/>
        <w:t>The Clerk's Tale 301 (data/riverside_cats/ClT_riv.cat)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markys</w:t>
      </w:r>
      <w:r>
        <w:t xml:space="preserve"> </w:t>
      </w:r>
      <w:r>
        <w:t>she</w:t>
      </w:r>
      <w:r>
        <w:t xml:space="preserve"> </w:t>
      </w:r>
      <w:r>
        <w:t>hir</w:t>
      </w:r>
      <w:r>
        <w:t xml:space="preserve"> </w:t>
      </w:r>
      <w:r>
        <w:t>fader</w:t>
      </w:r>
      <w:r>
        <w:t xml:space="preserve"> </w:t>
      </w:r>
      <w:r>
        <w:rPr>
          <w:i/>
        </w:rPr>
        <w:t>fette</w:t>
      </w:r>
      <w:r>
        <w:br/>
        <w:br/>
      </w:r>
    </w:p>
    <w:p>
      <w:r>
        <w:rPr>
          <w:b/>
        </w:rPr>
        <w:t>Infinitive must end in -en or -e : seyn</w:t>
      </w:r>
      <w:r>
        <w:br/>
        <w:t>The Clerk's Tale 311 (data/riverside_cats/ClT_riv.cat)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liketh</w:t>
      </w:r>
      <w:r>
        <w:t xml:space="preserve"> </w:t>
      </w:r>
      <w:r>
        <w:t>me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lust</w:t>
      </w:r>
      <w:r>
        <w:br/>
        <w:t>The Clerk's Tale 322 (data/riverside_cats/ClT_riv.cat)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rPr>
          <w:i/>
        </w:rPr>
        <w:t>lust</w:t>
      </w:r>
      <w:r>
        <w:t xml:space="preserve"> </w:t>
      </w:r>
      <w:r>
        <w:t>governeth</w:t>
      </w:r>
      <w:r>
        <w:t xml:space="preserve"> </w:t>
      </w:r>
      <w:r>
        <w:t>this</w:t>
      </w:r>
      <w:r>
        <w:t xml:space="preserve"> </w:t>
      </w:r>
      <w:r>
        <w:t>mateere</w:t>
      </w:r>
      <w:r>
        <w:br/>
        <w:br/>
      </w:r>
    </w:p>
    <w:p>
      <w:r>
        <w:rPr>
          <w:b/>
        </w:rPr>
        <w:t>Present 3rd sg must end in -eth : be</w:t>
      </w:r>
      <w:r>
        <w:br/>
        <w:t>The Clerk's Tale 326 (data/riverside_cats/ClT_riv.cat)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axe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hire</w:t>
      </w:r>
      <w:r>
        <w:t xml:space="preserve"> </w:t>
      </w:r>
      <w:r>
        <w:t>wille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shal</w:t>
      </w:r>
      <w:r>
        <w:br/>
        <w:t>The Clerk's Tale 328 (data/riverside_cats/ClT_riv.cat)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doon</w:t>
      </w:r>
      <w:r>
        <w:t xml:space="preserve"> </w:t>
      </w:r>
      <w:r>
        <w:t>in</w:t>
      </w:r>
      <w:r>
        <w:t xml:space="preserve"> </w:t>
      </w:r>
      <w:r>
        <w:t>thy</w:t>
      </w:r>
      <w:r>
        <w:t xml:space="preserve"> </w:t>
      </w:r>
      <w:r>
        <w:t>presence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337 (data/riverside_cats/ClT_riv.cat)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thogh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were</w:t>
      </w:r>
      <w:r>
        <w:t xml:space="preserve"> </w:t>
      </w:r>
      <w:r>
        <w:t>astoned</w:t>
      </w:r>
      <w:r>
        <w:br/>
        <w:br/>
      </w:r>
    </w:p>
    <w:p>
      <w:r>
        <w:rPr>
          <w:b/>
        </w:rPr>
        <w:t>Present plural must end in -en or -e : arn</w:t>
      </w:r>
      <w:r>
        <w:br/>
        <w:t>The Clerk's Tale 342 (data/riverside_cats/ClT_riv.cat)</w:t>
        <w:br/>
      </w:r>
      <w:r>
        <w:t>Thise</w:t>
      </w:r>
      <w:r>
        <w:t xml:space="preserve"> </w:t>
      </w:r>
      <w:r>
        <w:rPr>
          <w:i/>
        </w:rPr>
        <w:t>arn</w:t>
      </w:r>
      <w:r>
        <w:t xml:space="preserve"> </w:t>
      </w:r>
      <w:r>
        <w:t>the</w:t>
      </w:r>
      <w:r>
        <w:t xml:space="preserve"> </w:t>
      </w:r>
      <w:r>
        <w:t>wordes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markys</w:t>
      </w:r>
      <w:r>
        <w:t xml:space="preserve"> </w:t>
      </w:r>
      <w:r>
        <w:t>sayde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Clerk's Tale 344 (data/riverside_cats/ClT_riv.cat)</w:t>
        <w:br/>
      </w:r>
      <w:r>
        <w:t>Grisilde</w:t>
      </w:r>
      <w:r>
        <w:t xml:space="preserve"> </w:t>
      </w:r>
      <w:r>
        <w:t>he</w:t>
      </w:r>
      <w:r>
        <w:t xml:space="preserve"> </w:t>
      </w:r>
      <w:r>
        <w:t>seyde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wel</w:t>
      </w:r>
      <w:r>
        <w:t xml:space="preserve"> </w:t>
      </w:r>
      <w:r>
        <w:t>understonde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346 (data/riverside_cats/ClT_riv.cat)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wedde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so</w:t>
      </w:r>
      <w:r>
        <w:t xml:space="preserve"> </w:t>
      </w:r>
      <w:r>
        <w:t>stonde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Clerk's Tale 347 (data/riverside_cats/ClT_riv.cat)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suppose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be</w:t>
      </w:r>
      <w:r>
        <w:br/>
        <w:t>The Clerk's Tale 347 (data/riverside_cats/ClT_riv.cat)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suppose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shal</w:t>
      </w:r>
      <w:r>
        <w:br/>
        <w:t>The Clerk's Tale 349 (data/riverside_cats/ClT_riv.cat)</w:t>
        <w:br/>
      </w:r>
      <w:r>
        <w:t>That</w:t>
      </w:r>
      <w:r>
        <w:t xml:space="preserve"> </w:t>
      </w:r>
      <w:r>
        <w:t>sith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doon</w:t>
      </w:r>
      <w:r>
        <w:t xml:space="preserve"> </w:t>
      </w:r>
      <w:r>
        <w:t>in</w:t>
      </w:r>
      <w:r>
        <w:t xml:space="preserve"> </w:t>
      </w:r>
      <w:r>
        <w:t>hastif</w:t>
      </w:r>
      <w:r>
        <w:t xml:space="preserve"> </w:t>
      </w:r>
      <w:r>
        <w:t>wyse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Clerk's Tale 350 (data/riverside_cats/ClT_riv.cat)</w:t>
        <w:br/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assente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yow</w:t>
      </w:r>
      <w:r>
        <w:t xml:space="preserve"> </w:t>
      </w:r>
      <w:r>
        <w:t>avyse</w:t>
      </w:r>
      <w:r>
        <w:br/>
        <w:br/>
      </w:r>
    </w:p>
    <w:p>
      <w:r>
        <w:rPr>
          <w:b/>
        </w:rPr>
        <w:t>Present 3rd sg must end in -eth : be</w:t>
      </w:r>
      <w:r>
        <w:br/>
        <w:t>The Clerk's Tale 351 (data/riverside_cats/ClT_riv.cat)</w:t>
        <w:br/>
      </w:r>
      <w:r>
        <w:t>I</w:t>
      </w:r>
      <w:r>
        <w:t xml:space="preserve"> </w:t>
      </w:r>
      <w:r>
        <w:t>seye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</w:t>
      </w:r>
      <w:r>
        <w:t xml:space="preserve"> </w:t>
      </w:r>
      <w:r>
        <w:t>ye</w:t>
      </w:r>
      <w:r>
        <w:t xml:space="preserve"> </w:t>
      </w:r>
      <w:r>
        <w:t>redy</w:t>
      </w:r>
      <w:r>
        <w:t xml:space="preserve"> </w:t>
      </w:r>
      <w:r>
        <w:t>with</w:t>
      </w:r>
      <w:r>
        <w:t xml:space="preserve"> </w:t>
      </w:r>
      <w:r>
        <w:t>good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Infinitive must end in -en or -e : do</w:t>
      </w:r>
      <w:r>
        <w:br/>
        <w:t>The Clerk's Tale 353 (data/riverside_cats/ClT_riv.cat)</w:t>
        <w:br/>
      </w:r>
      <w:r>
        <w:t>As</w:t>
      </w:r>
      <w:r>
        <w:t xml:space="preserve"> </w:t>
      </w:r>
      <w:r>
        <w:t>me</w:t>
      </w:r>
      <w:r>
        <w:t xml:space="preserve"> </w:t>
      </w:r>
      <w:r>
        <w:t>best</w:t>
      </w:r>
      <w:r>
        <w:t xml:space="preserve"> </w:t>
      </w:r>
      <w:r>
        <w:t>thynketh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laughe</w:t>
      </w:r>
      <w:r>
        <w:t xml:space="preserve"> </w:t>
      </w:r>
      <w:r>
        <w:t>or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Infinitive must end in -en or -e : sey</w:t>
      </w:r>
      <w:r>
        <w:br/>
        <w:t>The Clerk's Tale 355 (data/riverside_cats/ClT_riv.cat)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rPr>
          <w:i/>
        </w:rPr>
        <w:t>sey</w:t>
      </w:r>
      <w:r>
        <w:t xml:space="preserve"> </w:t>
      </w:r>
      <w:r>
        <w:t>ye</w:t>
      </w:r>
      <w:r>
        <w:t xml:space="preserve"> </w:t>
      </w:r>
      <w:r>
        <w:t>ne</w:t>
      </w:r>
      <w:r>
        <w:t xml:space="preserve"> </w:t>
      </w:r>
      <w:r>
        <w:rPr>
          <w:i/>
        </w:rPr>
        <w:t>sey</w:t>
      </w:r>
      <w:r>
        <w:t xml:space="preserve"> </w:t>
      </w:r>
      <w:r>
        <w:t>nat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365 (data/riverside_cats/ClT_riv.cat)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ynogh</w:t>
      </w:r>
      <w:r>
        <w:t xml:space="preserve"> </w:t>
      </w:r>
      <w:r>
        <w:t>Grisilde</w:t>
      </w:r>
      <w:r>
        <w:t xml:space="preserve"> </w:t>
      </w:r>
      <w:r>
        <w:t>myn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gooth</w:t>
      </w:r>
      <w:r>
        <w:br/>
        <w:t>The Clerk's Tale 366 (data/riverside_cats/ClT_riv.cat)</w:t>
        <w:br/>
      </w:r>
      <w:r>
        <w:t>And</w:t>
      </w:r>
      <w:r>
        <w:t xml:space="preserve"> </w:t>
      </w:r>
      <w:r>
        <w:t>forth</w:t>
      </w:r>
      <w:r>
        <w:t xml:space="preserve"> </w:t>
      </w:r>
      <w:r>
        <w:t>he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ful</w:t>
      </w:r>
      <w:r>
        <w:t xml:space="preserve"> </w:t>
      </w:r>
      <w:r>
        <w:t>sobre</w:t>
      </w:r>
      <w:r>
        <w:t xml:space="preserve"> </w:t>
      </w:r>
      <w:r>
        <w:t>cheere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369 (data/riverside_cats/ClT_riv.cat)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wyf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standeth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371 (data/riverside_cats/ClT_riv.cat)</w:t>
        <w:br/>
      </w:r>
      <w:r>
        <w:t>Whoso</w:t>
      </w:r>
      <w:r>
        <w:t xml:space="preserve"> </w:t>
      </w:r>
      <w:r>
        <w:t>me</w:t>
      </w:r>
      <w:r>
        <w:t xml:space="preserve"> </w:t>
      </w:r>
      <w:r>
        <w:t>loveth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379 (data/riverside_cats/ClT_riv.cat)</w:t>
        <w:br/>
      </w:r>
      <w:r>
        <w:t>Hir</w:t>
      </w:r>
      <w:r>
        <w:t xml:space="preserve"> </w:t>
      </w:r>
      <w:r>
        <w:t>heris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kembd</w:t>
      </w:r>
      <w:r>
        <w:t xml:space="preserve"> </w:t>
      </w:r>
      <w:r>
        <w:t>that</w:t>
      </w:r>
      <w:r>
        <w:t xml:space="preserve"> </w:t>
      </w:r>
      <w:r>
        <w:t>lay</w:t>
      </w:r>
      <w:r>
        <w:t xml:space="preserve"> </w:t>
      </w:r>
      <w:r>
        <w:t>untressed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381 (data/riverside_cats/ClT_riv.cat)</w:t>
        <w:br/>
      </w:r>
      <w:r>
        <w:t>A</w:t>
      </w:r>
      <w:r>
        <w:t xml:space="preserve"> </w:t>
      </w:r>
      <w:r>
        <w:t>corone</w:t>
      </w:r>
      <w:r>
        <w:t xml:space="preserve"> </w:t>
      </w:r>
      <w:r>
        <w:t>on</w:t>
      </w:r>
      <w:r>
        <w:t xml:space="preserve"> </w:t>
      </w:r>
      <w:r>
        <w:t>hire</w:t>
      </w:r>
      <w:r>
        <w:t xml:space="preserve"> </w:t>
      </w:r>
      <w:r>
        <w:t>heed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ydressed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Clerk's Tale 387 (data/riverside_cats/ClT_riv.cat)</w:t>
        <w:br/>
      </w:r>
      <w:r>
        <w:t>Broght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cause</w:t>
      </w:r>
      <w:r>
        <w:t xml:space="preserve"> </w:t>
      </w:r>
      <w:r>
        <w:t>and</w:t>
      </w:r>
      <w:r>
        <w:t xml:space="preserve"> </w:t>
      </w:r>
      <w:r>
        <w:t>thanne</w:t>
      </w:r>
      <w:r>
        <w:t xml:space="preserve"> </w:t>
      </w:r>
      <w:r>
        <w:t>hire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Weak pt sg must end in -ed, -d, or -t : lette</w:t>
      </w:r>
      <w:r>
        <w:br/>
        <w:t>The Clerk's Tale 389 (data/riverside_cats/ClT_riv.cat)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paleys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t>lenger</w:t>
      </w:r>
      <w:r>
        <w:t xml:space="preserve"> </w:t>
      </w:r>
      <w:r>
        <w:rPr>
          <w:i/>
        </w:rPr>
        <w:t>lette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395 (data/riverside_cats/ClT_riv.cat)</w:t>
        <w:br/>
      </w:r>
      <w:r>
        <w:t>God</w:t>
      </w:r>
      <w:r>
        <w:t xml:space="preserve"> </w:t>
      </w:r>
      <w:r>
        <w:rPr>
          <w:i/>
        </w:rPr>
        <w:t>hath</w:t>
      </w:r>
      <w:r>
        <w:t xml:space="preserve"> </w:t>
      </w:r>
      <w:r>
        <w:t>swich</w:t>
      </w:r>
      <w:r>
        <w:t xml:space="preserve"> </w:t>
      </w:r>
      <w:r>
        <w:t>favour</w:t>
      </w:r>
      <w:r>
        <w:t xml:space="preserve"> </w:t>
      </w:r>
      <w:r>
        <w:t>sent</w:t>
      </w:r>
      <w:r>
        <w:t xml:space="preserve"> </w:t>
      </w:r>
      <w:r>
        <w:t>hire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400 (data/riverside_cats/ClT_riv.cat)</w:t>
        <w:br/>
      </w:r>
      <w:r>
        <w:t>To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she</w:t>
      </w:r>
      <w:r>
        <w:t xml:space="preserve"> </w:t>
      </w:r>
      <w:r>
        <w:t>woxen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Past plural must end in -en or -e : trowed</w:t>
      </w:r>
      <w:r>
        <w:br/>
        <w:t>The Clerk's Tale 403 (data/riverside_cats/ClT_riv.cat)</w:t>
        <w:br/>
      </w:r>
      <w:r>
        <w:t>Unnethe</w:t>
      </w:r>
      <w:r>
        <w:t xml:space="preserve"> </w:t>
      </w:r>
      <w:r>
        <w:rPr>
          <w:i/>
        </w:rPr>
        <w:t>trowed</w:t>
      </w:r>
      <w:r>
        <w:t xml:space="preserve"> </w:t>
      </w:r>
      <w:r>
        <w:t>they</w:t>
      </w:r>
      <w:r>
        <w:t xml:space="preserve"> </w:t>
      </w:r>
      <w:r>
        <w:t>but</w:t>
      </w:r>
      <w:r>
        <w:t xml:space="preserve"> </w:t>
      </w:r>
      <w:r>
        <w:t>dorste</w:t>
      </w:r>
      <w:r>
        <w:t xml:space="preserve"> </w:t>
      </w:r>
      <w:r>
        <w:t>han</w:t>
      </w:r>
      <w:r>
        <w:t xml:space="preserve"> </w:t>
      </w:r>
      <w:r>
        <w:t>swore</w:t>
      </w:r>
      <w:r>
        <w:br/>
        <w:br/>
      </w:r>
    </w:p>
    <w:p>
      <w:r>
        <w:rPr>
          <w:b/>
        </w:rPr>
        <w:t>Past plural must end in -en or -e : han</w:t>
      </w:r>
      <w:r>
        <w:br/>
        <w:t>The Clerk's Tale 403 (data/riverside_cats/ClT_riv.cat)</w:t>
        <w:br/>
      </w:r>
      <w:r>
        <w:t>Unnethe</w:t>
      </w:r>
      <w:r>
        <w:t xml:space="preserve"> </w:t>
      </w:r>
      <w:r>
        <w:t>trowed</w:t>
      </w:r>
      <w:r>
        <w:t xml:space="preserve"> </w:t>
      </w:r>
      <w:r>
        <w:t>they</w:t>
      </w:r>
      <w:r>
        <w:t xml:space="preserve"> </w:t>
      </w:r>
      <w:r>
        <w:t>but</w:t>
      </w:r>
      <w:r>
        <w:t xml:space="preserve"> </w:t>
      </w:r>
      <w:r>
        <w:t>dorste</w:t>
      </w:r>
      <w:r>
        <w:t xml:space="preserve"> </w:t>
      </w:r>
      <w:r>
        <w:rPr>
          <w:i/>
        </w:rPr>
        <w:t>han</w:t>
      </w:r>
      <w:r>
        <w:t xml:space="preserve"> </w:t>
      </w:r>
      <w:r>
        <w:t>swore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Clerk's Tale 420 (data/riverside_cats/ClT_riv.cat)</w:t>
        <w:br/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Saluce</w:t>
      </w:r>
      <w:r>
        <w:t xml:space="preserve"> </w:t>
      </w:r>
      <w:r>
        <w:t>upon</w:t>
      </w:r>
      <w:r>
        <w:t xml:space="preserve"> </w:t>
      </w:r>
      <w:r>
        <w:t>hire</w:t>
      </w:r>
      <w:r>
        <w:t xml:space="preserve"> </w:t>
      </w:r>
      <w:r>
        <w:t>to</w:t>
      </w:r>
      <w:r>
        <w:t xml:space="preserve"> </w:t>
      </w:r>
      <w:r>
        <w:t>biholde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427 (data/riverside_cats/ClT_riv.cat)</w:t>
        <w:br/>
      </w:r>
      <w:r>
        <w:t>A</w:t>
      </w:r>
      <w:r>
        <w:t xml:space="preserve"> </w:t>
      </w:r>
      <w:r>
        <w:t>prudent</w:t>
      </w:r>
      <w:r>
        <w:t xml:space="preserve"> </w:t>
      </w:r>
      <w:r>
        <w:t>man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seyn</w:t>
      </w:r>
      <w:r>
        <w:t xml:space="preserve"> </w:t>
      </w:r>
      <w:r>
        <w:t>ful</w:t>
      </w:r>
      <w:r>
        <w:t xml:space="preserve"> </w:t>
      </w:r>
      <w:r>
        <w:t>seelde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438 (data/riverside_cats/ClT_riv.cat)</w:t>
        <w:br/>
      </w:r>
      <w:r>
        <w:t>So</w:t>
      </w:r>
      <w:r>
        <w:t xml:space="preserve"> </w:t>
      </w:r>
      <w:r>
        <w:t>wise</w:t>
      </w:r>
      <w:r>
        <w:t xml:space="preserve"> </w:t>
      </w:r>
      <w:r>
        <w:t>and</w:t>
      </w:r>
      <w:r>
        <w:t xml:space="preserve"> </w:t>
      </w:r>
      <w:r>
        <w:t>rype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443 (data/riverside_cats/ClT_riv.cat)</w:t>
        <w:br/>
      </w:r>
      <w:r>
        <w:t>Was</w:t>
      </w:r>
      <w:r>
        <w:t xml:space="preserve"> </w:t>
      </w:r>
      <w:r>
        <w:t>wedded</w:t>
      </w:r>
      <w:r>
        <w:t xml:space="preserve"> </w:t>
      </w:r>
      <w:r>
        <w:t>she</w:t>
      </w:r>
      <w:r>
        <w:t xml:space="preserve"> </w:t>
      </w:r>
      <w:r>
        <w:t>a</w:t>
      </w:r>
      <w:r>
        <w:t xml:space="preserve"> </w:t>
      </w:r>
      <w:r>
        <w:t>doghter</w:t>
      </w:r>
      <w:r>
        <w:t xml:space="preserve"> </w:t>
      </w:r>
      <w:r>
        <w:rPr>
          <w:i/>
        </w:rPr>
        <w:t>hath</w:t>
      </w:r>
      <w:r>
        <w:t xml:space="preserve"> </w:t>
      </w:r>
      <w:r>
        <w:t>ybore</w:t>
      </w:r>
      <w:r>
        <w:br/>
        <w:br/>
      </w:r>
    </w:p>
    <w:p>
      <w:r>
        <w:rPr>
          <w:b/>
        </w:rPr>
        <w:t>Strong participle must end in -en or -e : souked</w:t>
      </w:r>
      <w:r>
        <w:br/>
        <w:t>The Clerk's Tale 450 (data/riverside_cats/ClT_riv.cat)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child</w:t>
      </w:r>
      <w:r>
        <w:t xml:space="preserve"> </w:t>
      </w:r>
      <w:r>
        <w:t>had</w:t>
      </w:r>
      <w:r>
        <w:t xml:space="preserve"> </w:t>
      </w:r>
      <w:r>
        <w:rPr>
          <w:i/>
        </w:rPr>
        <w:t>souked</w:t>
      </w:r>
      <w:r>
        <w:t xml:space="preserve"> </w:t>
      </w:r>
      <w:r>
        <w:t>but</w:t>
      </w:r>
      <w:r>
        <w:t xml:space="preserve"> </w:t>
      </w:r>
      <w:r>
        <w:t>a</w:t>
      </w:r>
      <w:r>
        <w:t xml:space="preserve"> </w:t>
      </w:r>
      <w:r>
        <w:t>throwe</w:t>
      </w:r>
      <w:r>
        <w:br/>
        <w:br/>
      </w:r>
    </w:p>
    <w:p>
      <w:r>
        <w:rPr>
          <w:b/>
        </w:rPr>
        <w:t>Present 3rd sg must end in -eth : sit</w:t>
      </w:r>
      <w:r>
        <w:br/>
        <w:t>The Clerk's Tale 460 (data/riverside_cats/ClT_riv.cat)</w:t>
        <w:br/>
      </w:r>
      <w:r>
        <w:t>But</w:t>
      </w:r>
      <w:r>
        <w:t xml:space="preserve"> </w:t>
      </w:r>
      <w:r>
        <w:t>as</w:t>
      </w:r>
      <w:r>
        <w:t xml:space="preserve"> </w:t>
      </w:r>
      <w:r>
        <w:t>for</w:t>
      </w:r>
      <w:r>
        <w:t xml:space="preserve"> </w:t>
      </w:r>
      <w:r>
        <w:t>me</w:t>
      </w:r>
      <w:r>
        <w:t xml:space="preserve"> </w:t>
      </w:r>
      <w:r>
        <w:t>I</w:t>
      </w:r>
      <w:r>
        <w:t xml:space="preserve"> </w:t>
      </w:r>
      <w:r>
        <w:t>seye</w:t>
      </w:r>
      <w:r>
        <w:t xml:space="preserve"> </w:t>
      </w:r>
      <w:r>
        <w:t>that</w:t>
      </w:r>
      <w:r>
        <w:t xml:space="preserve"> </w:t>
      </w:r>
      <w:r>
        <w:t>yvele</w:t>
      </w:r>
      <w:r>
        <w:t xml:space="preserve"> </w:t>
      </w:r>
      <w:r>
        <w:t>it</w:t>
      </w:r>
      <w:r>
        <w:t xml:space="preserve"> </w:t>
      </w:r>
      <w:r>
        <w:rPr>
          <w:i/>
        </w:rPr>
        <w:t>sit</w:t>
      </w:r>
      <w:r>
        <w:br/>
        <w:br/>
      </w:r>
    </w:p>
    <w:p>
      <w:r>
        <w:rPr>
          <w:b/>
        </w:rPr>
        <w:t>Weak pt sg must end in -ed, -d, or -t : putte</w:t>
      </w:r>
      <w:r>
        <w:br/>
        <w:t>The Clerk's Tale 468 (data/riverside_cats/ClT_riv.cat)</w:t>
        <w:br/>
      </w:r>
      <w:r>
        <w:t>And</w:t>
      </w:r>
      <w:r>
        <w:t xml:space="preserve"> </w:t>
      </w:r>
      <w:r>
        <w:rPr>
          <w:i/>
        </w:rPr>
        <w:t>putte</w:t>
      </w:r>
      <w:r>
        <w:t xml:space="preserve"> </w:t>
      </w:r>
      <w:r>
        <w:t>yow</w:t>
      </w:r>
      <w:r>
        <w:t xml:space="preserve"> </w:t>
      </w:r>
      <w:r>
        <w:t>in</w:t>
      </w:r>
      <w:r>
        <w:t xml:space="preserve"> </w:t>
      </w:r>
      <w:r>
        <w:t>estaat</w:t>
      </w:r>
      <w:r>
        <w:t xml:space="preserve"> </w:t>
      </w:r>
      <w:r>
        <w:t>of</w:t>
      </w:r>
      <w:r>
        <w:t xml:space="preserve"> </w:t>
      </w:r>
      <w:r>
        <w:t>heigh</w:t>
      </w:r>
      <w:r>
        <w:t xml:space="preserve"> </w:t>
      </w:r>
      <w:r>
        <w:t>noblesse</w:t>
      </w:r>
      <w:r>
        <w:br/>
        <w:br/>
      </w:r>
    </w:p>
    <w:p>
      <w:r>
        <w:rPr>
          <w:b/>
        </w:rPr>
        <w:t>Present plural must end in -en or -e : moot</w:t>
      </w:r>
      <w:r>
        <w:br/>
        <w:t>The Clerk's Tale 474 (data/riverside_cats/ClT_riv.cat)</w:t>
        <w:br/>
      </w:r>
      <w:r>
        <w:t>For</w:t>
      </w:r>
      <w:r>
        <w:t xml:space="preserve"> </w:t>
      </w:r>
      <w:r>
        <w:t>any</w:t>
      </w:r>
      <w:r>
        <w:t xml:space="preserve"> </w:t>
      </w:r>
      <w:r>
        <w:t>wele</w:t>
      </w:r>
      <w:r>
        <w:t xml:space="preserve"> </w:t>
      </w:r>
      <w:r>
        <w:t>ye</w:t>
      </w:r>
      <w:r>
        <w:t xml:space="preserve"> </w:t>
      </w:r>
      <w:r>
        <w:rPr>
          <w:i/>
        </w:rPr>
        <w:t>moot</w:t>
      </w:r>
      <w:r>
        <w:t xml:space="preserve"> </w:t>
      </w:r>
      <w:r>
        <w:t>youreselven</w:t>
      </w:r>
      <w:r>
        <w:t xml:space="preserve"> </w:t>
      </w:r>
      <w:r>
        <w:t>knowe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476 (data/riverside_cats/ClT_riv.cat)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that</w:t>
      </w:r>
      <w:r>
        <w:t xml:space="preserve"> </w:t>
      </w:r>
      <w:r>
        <w:t>hereth</w:t>
      </w:r>
      <w:r>
        <w:t xml:space="preserve"> </w:t>
      </w:r>
      <w:r>
        <w:t>it</w:t>
      </w:r>
      <w:r>
        <w:t xml:space="preserve"> </w:t>
      </w:r>
      <w:r>
        <w:t>but</w:t>
      </w:r>
      <w:r>
        <w:t xml:space="preserve"> </w:t>
      </w:r>
      <w:r>
        <w:t>we</w:t>
      </w:r>
      <w:r>
        <w:t xml:space="preserve"> </w:t>
      </w:r>
      <w:r>
        <w:t>tweye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Clerk's Tale 477 (data/riverside_cats/ClT_riv.cat)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youreself</w:t>
      </w:r>
      <w:r>
        <w:t xml:space="preserve"> </w:t>
      </w:r>
      <w:r>
        <w:t>wel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cam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Past plural must end in -en or -e : cam</w:t>
      </w:r>
      <w:r>
        <w:br/>
        <w:t>The Clerk's Tale 477 (data/riverside_cats/ClT_riv.cat)</w:t>
        <w:br/>
      </w:r>
      <w:r>
        <w:t>Ye</w:t>
      </w:r>
      <w:r>
        <w:t xml:space="preserve"> </w:t>
      </w:r>
      <w:r>
        <w:t>woot</w:t>
      </w:r>
      <w:r>
        <w:t xml:space="preserve"> </w:t>
      </w:r>
      <w:r>
        <w:t>youreself</w:t>
      </w:r>
      <w:r>
        <w:t xml:space="preserve"> </w:t>
      </w:r>
      <w:r>
        <w:t>wel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cam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478 (data/riverside_cats/ClT_riv.cat)</w:t>
        <w:br/>
      </w:r>
      <w:r>
        <w:t>Into</w:t>
      </w:r>
      <w:r>
        <w:t xml:space="preserve"> </w:t>
      </w:r>
      <w:r>
        <w:t>this</w:t>
      </w:r>
      <w:r>
        <w:t xml:space="preserve"> </w:t>
      </w:r>
      <w:r>
        <w:t>hous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longe</w:t>
      </w:r>
      <w:r>
        <w:t xml:space="preserve"> </w:t>
      </w:r>
      <w:r>
        <w:t>ago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Clerk's Tale 481 (data/riverside_cats/ClT_riv.cat)</w:t>
        <w:br/>
      </w:r>
      <w:r>
        <w:t>They</w:t>
      </w:r>
      <w:r>
        <w:t xml:space="preserve"> </w:t>
      </w:r>
      <w:r>
        <w:rPr>
          <w:i/>
        </w:rPr>
        <w:t>seyn</w:t>
      </w:r>
      <w:r>
        <w:t xml:space="preserve"> </w:t>
      </w:r>
      <w:r>
        <w:t>to</w:t>
      </w:r>
      <w:r>
        <w:t xml:space="preserve"> </w:t>
      </w:r>
      <w:r>
        <w:t>hem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greet</w:t>
      </w:r>
      <w:r>
        <w:t xml:space="preserve"> </w:t>
      </w:r>
      <w:r>
        <w:t>shame</w:t>
      </w:r>
      <w:r>
        <w:t xml:space="preserve"> </w:t>
      </w:r>
      <w:r>
        <w:t>and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481 (data/riverside_cats/ClT_riv.cat)</w:t>
        <w:br/>
      </w:r>
      <w:r>
        <w:t>They</w:t>
      </w:r>
      <w:r>
        <w:t xml:space="preserve"> </w:t>
      </w:r>
      <w:r>
        <w:t>seyn</w:t>
      </w:r>
      <w:r>
        <w:t xml:space="preserve"> </w:t>
      </w:r>
      <w:r>
        <w:t>to</w:t>
      </w:r>
      <w:r>
        <w:t xml:space="preserve"> </w:t>
      </w:r>
      <w:r>
        <w:t>hem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greet</w:t>
      </w:r>
      <w:r>
        <w:t xml:space="preserve"> </w:t>
      </w:r>
      <w:r>
        <w:t>shame</w:t>
      </w:r>
      <w:r>
        <w:t xml:space="preserve"> </w:t>
      </w:r>
      <w:r>
        <w:t>and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485 (data/riverside_cats/ClT_riv.cat)</w:t>
        <w:br/>
      </w:r>
      <w:r>
        <w:t>Thise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spoken</w:t>
      </w:r>
      <w:r>
        <w:t xml:space="preserve"> </w:t>
      </w:r>
      <w:r>
        <w:t>doutelees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489 (data/riverside_cats/ClT_riv.cat)</w:t>
        <w:br/>
      </w:r>
      <w:r>
        <w:t>I</w:t>
      </w:r>
      <w:r>
        <w:t xml:space="preserve"> </w:t>
      </w:r>
      <w:r>
        <w:t>moot</w:t>
      </w:r>
      <w:r>
        <w:t xml:space="preserve"> </w:t>
      </w:r>
      <w:r>
        <w:rPr>
          <w:i/>
        </w:rPr>
        <w:t>doon</w:t>
      </w:r>
      <w:r>
        <w:t xml:space="preserve"> </w:t>
      </w:r>
      <w:r>
        <w:t>with</w:t>
      </w:r>
      <w:r>
        <w:t xml:space="preserve"> </w:t>
      </w:r>
      <w:r>
        <w:t>thy</w:t>
      </w:r>
      <w:r>
        <w:t xml:space="preserve"> </w:t>
      </w:r>
      <w:r>
        <w:t>doghter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-eth : leste</w:t>
      </w:r>
      <w:r>
        <w:br/>
        <w:t>The Clerk's Tale 490 (data/riverside_cats/ClT_riv.cat)</w:t>
        <w:br/>
      </w:r>
      <w:r>
        <w:t>Nat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t>but</w:t>
      </w:r>
      <w:r>
        <w:t xml:space="preserve"> </w:t>
      </w:r>
      <w:r>
        <w:t>as</w:t>
      </w:r>
      <w:r>
        <w:t xml:space="preserve"> </w:t>
      </w:r>
      <w:r>
        <w:t>my</w:t>
      </w:r>
      <w:r>
        <w:t xml:space="preserve"> </w:t>
      </w:r>
      <w:r>
        <w:t>peple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-eth : woot</w:t>
      </w:r>
      <w:r>
        <w:br/>
        <w:t>The Clerk's Tale 491 (data/riverside_cats/ClT_riv.cat)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ful</w:t>
      </w:r>
      <w:r>
        <w:t xml:space="preserve"> </w:t>
      </w:r>
      <w:r>
        <w:t>looth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491 (data/riverside_cats/ClT_riv.cat)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God</w:t>
      </w:r>
      <w:r>
        <w:t xml:space="preserve"> </w:t>
      </w:r>
      <w:r>
        <w:t>woot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looth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493 (data/riverside_cats/ClT_riv.cat)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doon</w:t>
      </w:r>
      <w:r>
        <w:t xml:space="preserve"> </w:t>
      </w:r>
      <w:r>
        <w:t>but</w:t>
      </w:r>
      <w:r>
        <w:t xml:space="preserve"> </w:t>
      </w:r>
      <w:r>
        <w:t>this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505 (data/riverside_cats/ClT_riv.cat)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thyng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t>save</w:t>
      </w:r>
      <w:r>
        <w:br/>
        <w:br/>
      </w:r>
    </w:p>
    <w:p>
      <w:r>
        <w:rPr>
          <w:b/>
        </w:rPr>
        <w:t>Present 3rd sg must end in -eth : save</w:t>
      </w:r>
      <w:r>
        <w:br/>
        <w:t>The Clerk's Tale 505 (data/riverside_cats/ClT_riv.cat)</w:t>
        <w:br/>
      </w:r>
      <w:r>
        <w:t>Ther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thyng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506 (data/riverside_cats/ClT_riv.cat)</w:t>
        <w:br/>
      </w:r>
      <w:r>
        <w:t>Liken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displese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shal</w:t>
      </w:r>
      <w:r>
        <w:br/>
        <w:t>The Clerk's Tale 509 (data/riverside_cats/ClT_riv.cat)</w:t>
        <w:br/>
      </w:r>
      <w:r>
        <w:t>This</w:t>
      </w:r>
      <w:r>
        <w:t xml:space="preserve"> </w:t>
      </w:r>
      <w:r>
        <w:t>wyl</w:t>
      </w:r>
      <w:r>
        <w:t xml:space="preserve"> </w:t>
      </w:r>
      <w:r>
        <w:t>is</w:t>
      </w:r>
      <w:r>
        <w:t xml:space="preserve"> </w:t>
      </w:r>
      <w:r>
        <w:t>in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and</w:t>
      </w:r>
      <w:r>
        <w:t xml:space="preserve"> </w:t>
      </w:r>
      <w:r>
        <w:t>ay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510 (data/riverside_cats/ClT_riv.cat)</w:t>
        <w:br/>
      </w:r>
      <w:r>
        <w:t>No</w:t>
      </w:r>
      <w:r>
        <w:t xml:space="preserve"> </w:t>
      </w:r>
      <w:r>
        <w:t>lengthe</w:t>
      </w:r>
      <w:r>
        <w:t xml:space="preserve"> </w:t>
      </w:r>
      <w:r>
        <w:t>of</w:t>
      </w:r>
      <w:r>
        <w:t xml:space="preserve"> </w:t>
      </w:r>
      <w:r>
        <w:t>tyme</w:t>
      </w:r>
      <w:r>
        <w:t xml:space="preserve"> </w:t>
      </w:r>
      <w:r>
        <w:t>or</w:t>
      </w:r>
      <w:r>
        <w:t xml:space="preserve"> </w:t>
      </w:r>
      <w:r>
        <w:t>deeth</w:t>
      </w:r>
      <w:r>
        <w:t xml:space="preserve"> </w:t>
      </w:r>
      <w:r>
        <w:rPr>
          <w:i/>
        </w:rPr>
        <w:t>may</w:t>
      </w:r>
      <w:r>
        <w:t xml:space="preserve"> </w:t>
      </w:r>
      <w:r>
        <w:t>this</w:t>
      </w:r>
      <w:r>
        <w:t xml:space="preserve"> </w:t>
      </w:r>
      <w:r>
        <w:t>deface</w:t>
      </w:r>
      <w:r>
        <w:br/>
        <w:br/>
      </w:r>
    </w:p>
    <w:p>
      <w:r>
        <w:rPr>
          <w:b/>
        </w:rPr>
        <w:t>Infinitive must end in -en or -e : go</w:t>
      </w:r>
      <w:r>
        <w:br/>
        <w:t>The Clerk's Tale 515 (data/riverside_cats/ClT_riv.cat)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sholde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chambre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517 (data/riverside_cats/ClT_riv.cat)</w:t>
        <w:br/>
      </w:r>
      <w:r>
        <w:t>He</w:t>
      </w:r>
      <w:r>
        <w:t xml:space="preserve"> </w:t>
      </w:r>
      <w:r>
        <w:t>prively</w:t>
      </w:r>
      <w:r>
        <w:t xml:space="preserve"> </w:t>
      </w:r>
      <w:r>
        <w:rPr>
          <w:i/>
        </w:rPr>
        <w:t>hath</w:t>
      </w:r>
      <w:r>
        <w:t xml:space="preserve"> </w:t>
      </w:r>
      <w:r>
        <w:t>toold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520 (data/riverside_cats/ClT_riv.cat)</w:t>
        <w:br/>
      </w:r>
      <w:r>
        <w:t>The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feithful</w:t>
      </w:r>
      <w:r>
        <w:t xml:space="preserve"> </w:t>
      </w:r>
      <w:r>
        <w:t>ofte</w:t>
      </w:r>
      <w:r>
        <w:t xml:space="preserve"> </w:t>
      </w:r>
      <w:r>
        <w:t>he</w:t>
      </w:r>
      <w:r>
        <w:t xml:space="preserve"> </w:t>
      </w:r>
      <w:r>
        <w:t>founden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Present 3rd sg must end in -eth : kan</w:t>
      </w:r>
      <w:r>
        <w:br/>
        <w:t>The Clerk's Tale 521 (data/riverside_cats/ClT_riv.cat)</w:t>
        <w:br/>
      </w:r>
      <w:r>
        <w:t>In</w:t>
      </w:r>
      <w:r>
        <w:t xml:space="preserve"> </w:t>
      </w:r>
      <w:r>
        <w:t>thynges</w:t>
      </w:r>
      <w:r>
        <w:t xml:space="preserve"> </w:t>
      </w:r>
      <w:r>
        <w:t>grete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swich</w:t>
      </w:r>
      <w:r>
        <w:t xml:space="preserve"> </w:t>
      </w:r>
      <w:r>
        <w:t>folk</w:t>
      </w:r>
      <w:r>
        <w:t xml:space="preserve"> </w:t>
      </w:r>
      <w:r>
        <w:t>wel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Weak pt sg must end in -ed, -d, or -t : dradde</w:t>
      </w:r>
      <w:r>
        <w:br/>
        <w:t>The Clerk's Tale 523 (data/riverside_cats/ClT_riv.cat)</w:t>
        <w:br/>
      </w:r>
      <w:r>
        <w:t>The</w:t>
      </w:r>
      <w:r>
        <w:t xml:space="preserve"> </w:t>
      </w:r>
      <w:r>
        <w:t>lord</w:t>
      </w:r>
      <w:r>
        <w:t xml:space="preserve"> </w:t>
      </w:r>
      <w:r>
        <w:t>knew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hym</w:t>
      </w:r>
      <w:r>
        <w:t xml:space="preserve"> </w:t>
      </w:r>
      <w:r>
        <w:t>loved</w:t>
      </w:r>
      <w:r>
        <w:t xml:space="preserve"> </w:t>
      </w:r>
      <w:r>
        <w:t>and</w:t>
      </w:r>
      <w:r>
        <w:t xml:space="preserve"> </w:t>
      </w:r>
      <w:r>
        <w:rPr>
          <w:i/>
        </w:rPr>
        <w:t>dradde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532 (data/riverside_cats/ClT_riv.cat)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Clerk's Tale 534 (data/riverside_cats/ClT_riv.cat)</w:t>
        <w:br/>
      </w:r>
      <w:r>
        <w:t>And</w:t>
      </w:r>
      <w:r>
        <w:t xml:space="preserve"> </w:t>
      </w:r>
      <w:r>
        <w:t>spak</w:t>
      </w:r>
      <w:r>
        <w:t xml:space="preserve"> </w:t>
      </w:r>
      <w:r>
        <w:t>namoore</w:t>
      </w:r>
      <w:r>
        <w:t xml:space="preserve"> </w:t>
      </w:r>
      <w:r>
        <w:t>but</w:t>
      </w:r>
      <w:r>
        <w:t xml:space="preserve"> </w:t>
      </w:r>
      <w:r>
        <w:t>out</w:t>
      </w:r>
      <w:r>
        <w:t xml:space="preserve"> </w:t>
      </w:r>
      <w:r>
        <w:t>the</w:t>
      </w:r>
      <w:r>
        <w:t xml:space="preserve"> </w:t>
      </w:r>
      <w:r>
        <w:t>child</w:t>
      </w:r>
      <w:r>
        <w:t xml:space="preserve"> </w:t>
      </w:r>
      <w:r>
        <w:t>he</w:t>
      </w:r>
      <w:r>
        <w:t xml:space="preserve"> </w:t>
      </w:r>
      <w:r>
        <w:rPr>
          <w:i/>
        </w:rPr>
        <w:t>hente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536 (data/riverside_cats/ClT_riv.cat)</w:t>
        <w:br/>
      </w:r>
      <w:r>
        <w:t>As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slayn</w:t>
      </w:r>
      <w:r>
        <w:t xml:space="preserve"> </w:t>
      </w:r>
      <w:r>
        <w:t>it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t>wente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Clerk's Tale 536 (data/riverside_cats/ClT_riv.cat)</w:t>
        <w:br/>
      </w:r>
      <w:r>
        <w:t>As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t>han</w:t>
      </w:r>
      <w:r>
        <w:t xml:space="preserve"> </w:t>
      </w:r>
      <w:r>
        <w:t>slayn</w:t>
      </w:r>
      <w:r>
        <w:t xml:space="preserve"> </w:t>
      </w:r>
      <w:r>
        <w:t>it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544 (data/riverside_cats/ClT_riv.cat)</w:t>
        <w:br/>
      </w:r>
      <w:r>
        <w:t>She</w:t>
      </w:r>
      <w:r>
        <w:t xml:space="preserve"> </w:t>
      </w:r>
      <w:r>
        <w:t>wende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slawen</w:t>
      </w:r>
      <w:r>
        <w:t xml:space="preserve"> </w:t>
      </w:r>
      <w:r>
        <w:t>it</w:t>
      </w:r>
      <w:r>
        <w:t xml:space="preserve"> </w:t>
      </w:r>
      <w:r>
        <w:t>right</w:t>
      </w:r>
      <w:r>
        <w:t xml:space="preserve"> </w:t>
      </w:r>
      <w:r>
        <w:t>tho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The Clerk's Tale 550 (data/riverside_cats/ClT_riv.cat)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moste</w:t>
      </w:r>
      <w:r>
        <w:t xml:space="preserve"> </w:t>
      </w:r>
      <w:r>
        <w:t>kisse</w:t>
      </w:r>
      <w:r>
        <w:t xml:space="preserve"> </w:t>
      </w:r>
      <w:r>
        <w:t>hire</w:t>
      </w:r>
      <w:r>
        <w:t xml:space="preserve"> </w:t>
      </w:r>
      <w:r>
        <w:t>child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Present 3rd sg must end in -eth : he</w:t>
      </w:r>
      <w:r>
        <w:br/>
        <w:t>The Clerk's Tale 557 (data/riverside_cats/ClT_riv.cat)</w:t>
        <w:br/>
      </w:r>
      <w:r>
        <w:t>Of</w:t>
      </w:r>
      <w:r>
        <w:t xml:space="preserve"> </w:t>
      </w:r>
      <w:r>
        <w:t>thilke</w:t>
      </w:r>
      <w:r>
        <w:t xml:space="preserve"> </w:t>
      </w:r>
      <w:r>
        <w:t>Fader</w:t>
      </w:r>
      <w:r>
        <w:t xml:space="preserve"> </w:t>
      </w:r>
      <w:r>
        <w:t>blessed</w:t>
      </w:r>
      <w:r>
        <w:t xml:space="preserve"> </w:t>
      </w:r>
      <w:r>
        <w:t>moote</w:t>
      </w:r>
      <w:r>
        <w:t xml:space="preserve"> </w:t>
      </w:r>
      <w:r>
        <w:rPr>
          <w:i/>
        </w:rPr>
        <w:t>he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563 (data/riverside_cats/ClT_riv.cat)</w:t>
        <w:br/>
      </w:r>
      <w:r>
        <w:t>Wel</w:t>
      </w:r>
      <w:r>
        <w:t xml:space="preserve"> </w:t>
      </w:r>
      <w:r>
        <w:t>myghte</w:t>
      </w:r>
      <w:r>
        <w:t xml:space="preserve"> </w:t>
      </w:r>
      <w:r>
        <w:t>a</w:t>
      </w:r>
      <w:r>
        <w:t xml:space="preserve"> </w:t>
      </w:r>
      <w:r>
        <w:t>mooder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han</w:t>
      </w:r>
      <w:r>
        <w:t xml:space="preserve"> </w:t>
      </w:r>
      <w:r>
        <w:t>cryd</w:t>
      </w:r>
      <w:r>
        <w:t xml:space="preserve"> </w:t>
      </w:r>
      <w:r>
        <w:t>allas</w:t>
      </w:r>
      <w:r>
        <w:br/>
        <w:br/>
      </w:r>
    </w:p>
    <w:p>
      <w:r>
        <w:rPr>
          <w:b/>
        </w:rPr>
        <w:t>Present 3rd sg must end in -eth : wol</w:t>
      </w:r>
      <w:r>
        <w:br/>
        <w:t>The Clerk's Tale 573 (data/riverside_cats/ClT_riv.cat)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t>no</w:t>
      </w:r>
      <w:r>
        <w:t xml:space="preserve"> </w:t>
      </w:r>
      <w:r>
        <w:t>word</w:t>
      </w:r>
      <w:r>
        <w:t xml:space="preserve"> </w:t>
      </w:r>
      <w:r>
        <w:rPr>
          <w:i/>
        </w:rPr>
        <w:t>wol</w:t>
      </w:r>
      <w:r>
        <w:t xml:space="preserve"> </w:t>
      </w:r>
      <w:r>
        <w:t>to</w:t>
      </w:r>
      <w:r>
        <w:t xml:space="preserve"> </w:t>
      </w:r>
      <w:r>
        <w:t>that</w:t>
      </w:r>
      <w:r>
        <w:t xml:space="preserve"> </w:t>
      </w:r>
      <w:r>
        <w:t>purpos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Clerk's Tale 581 (data/riverside_cats/ClT_riv.cat)</w:t>
        <w:br/>
      </w:r>
      <w:r>
        <w:t>As</w:t>
      </w:r>
      <w:r>
        <w:t xml:space="preserve"> </w:t>
      </w:r>
      <w:r>
        <w:t>lordes</w:t>
      </w:r>
      <w:r>
        <w:t xml:space="preserve"> </w:t>
      </w:r>
      <w:r>
        <w:rPr>
          <w:i/>
        </w:rPr>
        <w:t>doon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wol</w:t>
      </w:r>
      <w:r>
        <w:t xml:space="preserve"> </w:t>
      </w:r>
      <w:r>
        <w:t>han</w:t>
      </w:r>
      <w:r>
        <w:t xml:space="preserve"> </w:t>
      </w:r>
      <w:r>
        <w:t>hir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Clerk's Tale 588 (data/riverside_cats/ClT_riv.cat)</w:t>
        <w:br/>
      </w:r>
      <w:r>
        <w:t>Ne</w:t>
      </w:r>
      <w:r>
        <w:t xml:space="preserve"> </w:t>
      </w:r>
      <w:r>
        <w:t>whenne</w:t>
      </w:r>
      <w:r>
        <w:t xml:space="preserve"> </w:t>
      </w:r>
      <w:r>
        <w:t>he</w:t>
      </w:r>
      <w:r>
        <w:t xml:space="preserve"> </w:t>
      </w:r>
      <w:r>
        <w:t>cam</w:t>
      </w:r>
      <w:r>
        <w:t xml:space="preserve"> </w:t>
      </w:r>
      <w:r>
        <w:t>ne</w:t>
      </w:r>
      <w:r>
        <w:t xml:space="preserve"> </w:t>
      </w:r>
      <w:r>
        <w:t>whider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595 (data/riverside_cats/ClT_riv.cat)</w:t>
        <w:br/>
      </w:r>
      <w:r>
        <w:t>From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for</w:t>
      </w:r>
      <w:r>
        <w:t xml:space="preserve"> </w:t>
      </w:r>
      <w:r>
        <w:t>oght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bityde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596 (data/riverside_cats/ClT_riv.cat)</w:t>
        <w:br/>
      </w:r>
      <w:r>
        <w:t>The</w:t>
      </w:r>
      <w:r>
        <w:t xml:space="preserve"> </w:t>
      </w:r>
      <w:r>
        <w:t>sergeant</w:t>
      </w:r>
      <w:r>
        <w:t xml:space="preserve"> </w:t>
      </w:r>
      <w:r>
        <w:t>gooth</w:t>
      </w:r>
      <w:r>
        <w:t xml:space="preserve"> </w:t>
      </w:r>
      <w:r>
        <w:t>and</w:t>
      </w:r>
      <w:r>
        <w:t xml:space="preserve"> </w:t>
      </w:r>
      <w:r>
        <w:rPr>
          <w:i/>
        </w:rPr>
        <w:t>hath</w:t>
      </w:r>
      <w:r>
        <w:t xml:space="preserve"> </w:t>
      </w:r>
      <w:r>
        <w:t>fulfild</w:t>
      </w:r>
      <w:r>
        <w:t xml:space="preserve"> </w:t>
      </w:r>
      <w:r>
        <w:t>this</w:t>
      </w:r>
      <w:r>
        <w:t xml:space="preserve"> </w:t>
      </w:r>
      <w:r>
        <w:t>thyng</w:t>
      </w:r>
      <w:r>
        <w:br/>
        <w:br/>
      </w:r>
    </w:p>
    <w:p>
      <w:r>
        <w:rPr>
          <w:b/>
        </w:rPr>
        <w:t>Present 3rd sg must end in -eth : gooth</w:t>
      </w:r>
      <w:r>
        <w:br/>
        <w:t>The Clerk's Tale 598 (data/riverside_cats/ClT_riv.cat)</w:t>
        <w:br/>
      </w:r>
      <w:r>
        <w:t>For</w:t>
      </w:r>
      <w:r>
        <w:t xml:space="preserve"> </w:t>
      </w:r>
      <w:r>
        <w:t>now</w:t>
      </w:r>
      <w:r>
        <w:t xml:space="preserve"> </w:t>
      </w:r>
      <w:r>
        <w:rPr>
          <w:i/>
        </w:rPr>
        <w:t>gooth</w:t>
      </w:r>
      <w:r>
        <w:t xml:space="preserve"> </w:t>
      </w:r>
      <w:r>
        <w:t>he</w:t>
      </w:r>
      <w:r>
        <w:t xml:space="preserve"> </w:t>
      </w:r>
      <w:r>
        <w:t>ful</w:t>
      </w:r>
      <w:r>
        <w:t xml:space="preserve"> </w:t>
      </w:r>
      <w:r>
        <w:t>faste</w:t>
      </w:r>
      <w:r>
        <w:t xml:space="preserve"> </w:t>
      </w:r>
      <w:r>
        <w:t>ymaginyng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Clerk's Tale 614 (data/riverside_cats/ClT_riv.cat)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folk</w:t>
      </w:r>
      <w:r>
        <w:t xml:space="preserve"> </w:t>
      </w:r>
      <w:r>
        <w:t>it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fader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Weak pt sg must end in -ed, -d, or -t : caughte</w:t>
      </w:r>
      <w:r>
        <w:br/>
        <w:t>The Clerk's Tale 619 (data/riverside_cats/ClT_riv.cat)</w:t>
        <w:br/>
      </w:r>
      <w:r>
        <w:t>This</w:t>
      </w:r>
      <w:r>
        <w:t xml:space="preserve"> </w:t>
      </w:r>
      <w:r>
        <w:t>markys</w:t>
      </w:r>
      <w:r>
        <w:t xml:space="preserve"> </w:t>
      </w:r>
      <w:r>
        <w:rPr>
          <w:i/>
        </w:rPr>
        <w:t>caughte</w:t>
      </w:r>
      <w:r>
        <w:t xml:space="preserve"> </w:t>
      </w:r>
      <w:r>
        <w:t>yet</w:t>
      </w:r>
      <w:r>
        <w:t xml:space="preserve"> </w:t>
      </w:r>
      <w:r>
        <w:t>another</w:t>
      </w:r>
      <w:r>
        <w:t xml:space="preserve"> </w:t>
      </w:r>
      <w:r>
        <w:t>lest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620 (data/riverside_cats/ClT_riv.cat)</w:t>
        <w:br/>
      </w:r>
      <w:r>
        <w:t>To</w:t>
      </w:r>
      <w:r>
        <w:t xml:space="preserve"> </w:t>
      </w:r>
      <w:r>
        <w:t>tempte</w:t>
      </w:r>
      <w:r>
        <w:t xml:space="preserve"> </w:t>
      </w:r>
      <w:r>
        <w:t>his</w:t>
      </w:r>
      <w:r>
        <w:t xml:space="preserve"> </w:t>
      </w:r>
      <w:r>
        <w:t>wyf</w:t>
      </w:r>
      <w:r>
        <w:t xml:space="preserve"> </w:t>
      </w:r>
      <w:r>
        <w:t>yet</w:t>
      </w:r>
      <w:r>
        <w:t xml:space="preserve"> </w:t>
      </w:r>
      <w:r>
        <w:t>ofter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624 (data/riverside_cats/ClT_riv.cat)</w:t>
        <w:br/>
      </w:r>
      <w:r>
        <w:t>Wyf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markys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er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626 (data/riverside_cats/ClT_riv.cat)</w:t>
        <w:br/>
      </w:r>
      <w:r>
        <w:t>And</w:t>
      </w:r>
      <w:r>
        <w:t xml:space="preserve"> </w:t>
      </w:r>
      <w:r>
        <w:t>namely</w:t>
      </w:r>
      <w:r>
        <w:t xml:space="preserve"> </w:t>
      </w:r>
      <w:r>
        <w:t>sith</w:t>
      </w:r>
      <w:r>
        <w:t xml:space="preserve"> </w:t>
      </w:r>
      <w:r>
        <w:t>my</w:t>
      </w:r>
      <w:r>
        <w:t xml:space="preserve"> </w:t>
      </w:r>
      <w:r>
        <w:t>sone</w:t>
      </w:r>
      <w:r>
        <w:t xml:space="preserve"> </w:t>
      </w:r>
      <w:r>
        <w:t>yboren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comth</w:t>
      </w:r>
      <w:r>
        <w:br/>
        <w:t>The Clerk's Tale 629 (data/riverside_cats/ClT_riv.cat)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myne</w:t>
      </w:r>
      <w:r>
        <w:t xml:space="preserve"> </w:t>
      </w:r>
      <w:r>
        <w:t>eres</w:t>
      </w:r>
      <w:r>
        <w:t xml:space="preserve"> </w:t>
      </w:r>
      <w:r>
        <w:rPr>
          <w:i/>
        </w:rPr>
        <w:t>comth</w:t>
      </w:r>
      <w:r>
        <w:t xml:space="preserve"> </w:t>
      </w:r>
      <w:r>
        <w:t>the</w:t>
      </w:r>
      <w:r>
        <w:t xml:space="preserve"> </w:t>
      </w:r>
      <w:r>
        <w:t>voys</w:t>
      </w:r>
      <w:r>
        <w:t xml:space="preserve"> </w:t>
      </w:r>
      <w:r>
        <w:t>so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630 (data/riverside_cats/ClT_riv.cat)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t>wel</w:t>
      </w:r>
      <w:r>
        <w:t xml:space="preserve"> </w:t>
      </w:r>
      <w:r>
        <w:t>ny</w:t>
      </w:r>
      <w:r>
        <w:t xml:space="preserve"> </w:t>
      </w:r>
      <w:r>
        <w:t>destroyed</w:t>
      </w:r>
      <w:r>
        <w:t xml:space="preserve"> </w:t>
      </w:r>
      <w:r>
        <w:rPr>
          <w:i/>
        </w:rPr>
        <w:t>hath</w:t>
      </w:r>
      <w:r>
        <w:t xml:space="preserve"> </w:t>
      </w:r>
      <w:r>
        <w:t>myn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Clerk's Tale 631 (data/riverside_cats/ClT_riv.cat)</w:t>
        <w:br/>
      </w:r>
      <w:r>
        <w:t>Now</w:t>
      </w:r>
      <w:r>
        <w:t xml:space="preserve"> </w:t>
      </w:r>
      <w:r>
        <w:rPr>
          <w:i/>
        </w:rPr>
        <w:t>sey</w:t>
      </w:r>
      <w:r>
        <w:t xml:space="preserve"> </w:t>
      </w:r>
      <w:r>
        <w:t>they</w:t>
      </w:r>
      <w:r>
        <w:t xml:space="preserve"> </w:t>
      </w:r>
      <w:r>
        <w:t>thus</w:t>
      </w:r>
      <w:r>
        <w:t xml:space="preserve"> </w:t>
      </w:r>
      <w:r>
        <w:t>Whan</w:t>
      </w:r>
      <w:r>
        <w:t xml:space="preserve"> </w:t>
      </w:r>
      <w:r>
        <w:t>Walter</w:t>
      </w:r>
      <w:r>
        <w:t xml:space="preserve"> </w:t>
      </w:r>
      <w:r>
        <w:t>is</w:t>
      </w:r>
      <w:r>
        <w:t xml:space="preserve"> </w:t>
      </w:r>
      <w:r>
        <w:t>agon</w:t>
      </w:r>
      <w:r>
        <w:br/>
        <w:br/>
      </w:r>
    </w:p>
    <w:p>
      <w:r>
        <w:rPr>
          <w:b/>
        </w:rPr>
        <w:t>Present 3rd sg must end in -eth : shal</w:t>
      </w:r>
      <w:r>
        <w:br/>
        <w:t>The Clerk's Tale 632 (data/riverside_cats/ClT_riv.cat)</w:t>
        <w:br/>
      </w:r>
      <w:r>
        <w:t>Thanne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blood</w:t>
      </w:r>
      <w:r>
        <w:t xml:space="preserve"> </w:t>
      </w:r>
      <w:r>
        <w:t>of</w:t>
      </w:r>
      <w:r>
        <w:t xml:space="preserve"> </w:t>
      </w:r>
      <w:r>
        <w:t>Janicle</w:t>
      </w:r>
      <w:r>
        <w:t xml:space="preserve"> </w:t>
      </w:r>
      <w:r>
        <w:t>succede</w:t>
      </w:r>
      <w:r>
        <w:br/>
        <w:br/>
      </w:r>
    </w:p>
    <w:p>
      <w:r>
        <w:rPr>
          <w:b/>
        </w:rPr>
        <w:t>Present 3rd sg must end in -eth : seith</w:t>
      </w:r>
      <w:r>
        <w:br/>
        <w:t>The Clerk's Tale 634 (data/riverside_cats/ClT_riv.cat)</w:t>
        <w:br/>
      </w:r>
      <w:r>
        <w:t>Swiche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seith</w:t>
      </w:r>
      <w:r>
        <w:t xml:space="preserve"> </w:t>
      </w:r>
      <w:r>
        <w:t>my</w:t>
      </w:r>
      <w:r>
        <w:t xml:space="preserve"> </w:t>
      </w:r>
      <w:r>
        <w:t>peple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-eth : list</w:t>
      </w:r>
      <w:r>
        <w:br/>
        <w:t>The Clerk's Tale 647 (data/riverside_cats/ClT_riv.cat)</w:t>
        <w:br/>
      </w:r>
      <w:r>
        <w:t>But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Naught</w:t>
      </w:r>
      <w:r>
        <w:t xml:space="preserve"> </w:t>
      </w:r>
      <w:r>
        <w:t>greveth</w:t>
      </w:r>
      <w:r>
        <w:t xml:space="preserve"> </w:t>
      </w:r>
      <w:r>
        <w:t>me</w:t>
      </w:r>
      <w:r>
        <w:t xml:space="preserve"> </w:t>
      </w:r>
      <w:r>
        <w:t>at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Clerk's Tale 648 (data/riverside_cats/ClT_riv.cat)</w:t>
        <w:br/>
      </w:r>
      <w:r>
        <w:t>Though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doughter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sone</w:t>
      </w:r>
      <w:r>
        <w:t xml:space="preserve"> </w:t>
      </w:r>
      <w:r>
        <w:t>be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649 (data/riverside_cats/ClT_riv.cat)</w:t>
        <w:br/>
      </w:r>
      <w:r>
        <w:t>At</w:t>
      </w:r>
      <w:r>
        <w:t xml:space="preserve"> </w:t>
      </w:r>
      <w:r>
        <w:t>youre</w:t>
      </w:r>
      <w:r>
        <w:t xml:space="preserve"> </w:t>
      </w:r>
      <w:r>
        <w:t>comandement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sayn</w:t>
      </w:r>
      <w:r>
        <w:br/>
        <w:br/>
      </w:r>
    </w:p>
    <w:p>
      <w:r>
        <w:rPr>
          <w:b/>
        </w:rPr>
        <w:t>Infinitive must end in -en or -e : sayn</w:t>
      </w:r>
      <w:r>
        <w:br/>
        <w:t>The Clerk's Tale 649 (data/riverside_cats/ClT_riv.cat)</w:t>
        <w:br/>
      </w:r>
      <w:r>
        <w:t>At</w:t>
      </w:r>
      <w:r>
        <w:t xml:space="preserve"> </w:t>
      </w:r>
      <w:r>
        <w:t>youre</w:t>
      </w:r>
      <w:r>
        <w:t xml:space="preserve"> </w:t>
      </w:r>
      <w:r>
        <w:t>comandement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659 (data/riverside_cats/ClT_riv.cat)</w:t>
        <w:br/>
      </w:r>
      <w:r>
        <w:t>And</w:t>
      </w:r>
      <w:r>
        <w:t xml:space="preserve"> </w:t>
      </w:r>
      <w:r>
        <w:t>certes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prescience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661 (data/riverside_cats/ClT_riv.cat)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t>it</w:t>
      </w:r>
      <w:r>
        <w:t xml:space="preserve"> </w:t>
      </w:r>
      <w:r>
        <w:rPr>
          <w:i/>
        </w:rPr>
        <w:t>doon</w:t>
      </w:r>
      <w:r>
        <w:t xml:space="preserve"> </w:t>
      </w:r>
      <w:r>
        <w:t>withouten</w:t>
      </w:r>
      <w:r>
        <w:t xml:space="preserve"> </w:t>
      </w:r>
      <w:r>
        <w:t>necligence</w:t>
      </w:r>
      <w:r>
        <w:br/>
        <w:br/>
      </w:r>
    </w:p>
    <w:p>
      <w:r>
        <w:rPr>
          <w:b/>
        </w:rPr>
        <w:t>Infinitive must end in -en or -e : do</w:t>
      </w:r>
      <w:r>
        <w:br/>
        <w:t>The Clerk's Tale 664 (data/riverside_cats/ClT_riv.cat)</w:t>
        <w:br/>
      </w:r>
      <w:r>
        <w:t>For</w:t>
      </w:r>
      <w:r>
        <w:t xml:space="preserve"> </w:t>
      </w:r>
      <w:r>
        <w:t>wiste</w:t>
      </w:r>
      <w:r>
        <w:t xml:space="preserve"> </w:t>
      </w:r>
      <w:r>
        <w:t>I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deeth</w:t>
      </w:r>
      <w:r>
        <w:t xml:space="preserve"> </w:t>
      </w:r>
      <w:r>
        <w:t>wolde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ese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666 (data/riverside_cats/ClT_riv.cat)</w:t>
        <w:br/>
      </w:r>
      <w:r>
        <w:t>Deth</w:t>
      </w:r>
      <w:r>
        <w:t xml:space="preserve"> </w:t>
      </w:r>
      <w:r>
        <w:rPr>
          <w:i/>
        </w:rPr>
        <w:t>may</w:t>
      </w:r>
      <w:r>
        <w:t xml:space="preserve"> </w:t>
      </w:r>
      <w:r>
        <w:t>noght</w:t>
      </w:r>
      <w:r>
        <w:t xml:space="preserve"> </w:t>
      </w:r>
      <w:r>
        <w:t>make</w:t>
      </w:r>
      <w:r>
        <w:t xml:space="preserve"> </w:t>
      </w:r>
      <w:r>
        <w:t>no</w:t>
      </w:r>
      <w:r>
        <w:t xml:space="preserve"> </w:t>
      </w:r>
      <w:r>
        <w:t>comparisoun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669 (data/riverside_cats/ClT_riv.cat)</w:t>
        <w:br/>
      </w:r>
      <w:r>
        <w:t>His</w:t>
      </w:r>
      <w:r>
        <w:t xml:space="preserve"> </w:t>
      </w:r>
      <w:r>
        <w:t>eyen</w:t>
      </w:r>
      <w:r>
        <w:t xml:space="preserve"> </w:t>
      </w:r>
      <w:r>
        <w:t>two</w:t>
      </w:r>
      <w:r>
        <w:t xml:space="preserve"> </w:t>
      </w:r>
      <w:r>
        <w:t>and</w:t>
      </w:r>
      <w:r>
        <w:t xml:space="preserve"> </w:t>
      </w:r>
      <w:r>
        <w:t>wondreth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-eth : goth</w:t>
      </w:r>
      <w:r>
        <w:br/>
        <w:t>The Clerk's Tale 671 (data/riverside_cats/ClT_riv.cat)</w:t>
        <w:br/>
      </w:r>
      <w:r>
        <w:t>And</w:t>
      </w:r>
      <w:r>
        <w:t xml:space="preserve"> </w:t>
      </w:r>
      <w:r>
        <w:t>forth</w:t>
      </w:r>
      <w:r>
        <w:t xml:space="preserve"> </w:t>
      </w:r>
      <w:r>
        <w:t>he</w:t>
      </w:r>
      <w:r>
        <w:t xml:space="preserve"> </w:t>
      </w:r>
      <w:r>
        <w:rPr>
          <w:i/>
        </w:rPr>
        <w:t>goth</w:t>
      </w:r>
      <w:r>
        <w:t xml:space="preserve"> </w:t>
      </w:r>
      <w:r>
        <w:t>with</w:t>
      </w:r>
      <w:r>
        <w:t xml:space="preserve"> </w:t>
      </w:r>
      <w:r>
        <w:t>drery</w:t>
      </w:r>
      <w:r>
        <w:t xml:space="preserve"> </w:t>
      </w:r>
      <w:r>
        <w:t>contenance</w:t>
      </w:r>
      <w:r>
        <w:br/>
        <w:br/>
      </w:r>
    </w:p>
    <w:p>
      <w:r>
        <w:rPr>
          <w:b/>
        </w:rPr>
        <w:t>Weak pt sg must end in -ed, -d, or -t : caughte</w:t>
      </w:r>
      <w:r>
        <w:br/>
        <w:t>The Clerk's Tale 674 (data/riverside_cats/ClT_riv.cat)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hire</w:t>
      </w:r>
      <w:r>
        <w:t xml:space="preserve"> </w:t>
      </w:r>
      <w:r>
        <w:t>doghter</w:t>
      </w:r>
      <w:r>
        <w:t xml:space="preserve"> </w:t>
      </w:r>
      <w:r>
        <w:rPr>
          <w:i/>
        </w:rPr>
        <w:t>caughte</w:t>
      </w:r>
      <w:r>
        <w:t xml:space="preserve"> </w:t>
      </w:r>
      <w:r>
        <w:t>right</w:t>
      </w:r>
      <w:r>
        <w:t xml:space="preserve"> </w:t>
      </w:r>
      <w:r>
        <w:t>so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kan</w:t>
      </w:r>
      <w:r>
        <w:br/>
        <w:t>The Clerk's Tale 675 (data/riverside_cats/ClT_riv.cat)</w:t>
        <w:br/>
      </w:r>
      <w:r>
        <w:t>Or</w:t>
      </w:r>
      <w:r>
        <w:t xml:space="preserve"> </w:t>
      </w:r>
      <w:r>
        <w:t>worse</w:t>
      </w:r>
      <w:r>
        <w:t xml:space="preserve"> </w:t>
      </w:r>
      <w:r>
        <w:t>if</w:t>
      </w:r>
      <w:r>
        <w:t xml:space="preserve"> </w:t>
      </w:r>
      <w:r>
        <w:t>men</w:t>
      </w:r>
      <w:r>
        <w:t xml:space="preserve"> </w:t>
      </w:r>
      <w:r>
        <w:t>worse</w:t>
      </w:r>
      <w:r>
        <w:t xml:space="preserve"> </w:t>
      </w:r>
      <w:r>
        <w:rPr>
          <w:i/>
        </w:rPr>
        <w:t>kan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676 (data/riverside_cats/ClT_riv.cat)</w:t>
        <w:br/>
      </w:r>
      <w:r>
        <w:rPr>
          <w:i/>
        </w:rPr>
        <w:t>Hath</w:t>
      </w:r>
      <w:r>
        <w:t xml:space="preserve"> </w:t>
      </w:r>
      <w:r>
        <w:t>hent</w:t>
      </w:r>
      <w:r>
        <w:t xml:space="preserve"> </w:t>
      </w:r>
      <w:r>
        <w:t>hire</w:t>
      </w:r>
      <w:r>
        <w:t xml:space="preserve"> </w:t>
      </w:r>
      <w:r>
        <w:t>sone</w:t>
      </w:r>
      <w:r>
        <w:t xml:space="preserve"> </w:t>
      </w:r>
      <w:r>
        <w:t>that</w:t>
      </w:r>
      <w:r>
        <w:t xml:space="preserve"> </w:t>
      </w:r>
      <w:r>
        <w:t>ful</w:t>
      </w:r>
      <w:r>
        <w:t xml:space="preserve"> </w:t>
      </w:r>
      <w:r>
        <w:t>was</w:t>
      </w:r>
      <w:r>
        <w:t xml:space="preserve"> </w:t>
      </w:r>
      <w:r>
        <w:t>of</w:t>
      </w:r>
      <w:r>
        <w:t xml:space="preserve"> </w:t>
      </w:r>
      <w:r>
        <w:t>beautee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Clerk's Tale 686 (data/riverside_cats/ClT_riv.cat)</w:t>
        <w:br/>
      </w:r>
      <w:r>
        <w:t>But</w:t>
      </w:r>
      <w:r>
        <w:t xml:space="preserve"> </w:t>
      </w:r>
      <w:r>
        <w:t>to</w:t>
      </w:r>
      <w:r>
        <w:t xml:space="preserve"> </w:t>
      </w:r>
      <w:r>
        <w:t>Boloigne</w:t>
      </w:r>
      <w:r>
        <w:t xml:space="preserve"> </w:t>
      </w:r>
      <w:r>
        <w:t>he</w:t>
      </w:r>
      <w:r>
        <w:t xml:space="preserve"> </w:t>
      </w:r>
      <w:r>
        <w:t>tendrely</w:t>
      </w:r>
      <w:r>
        <w:t xml:space="preserve"> </w:t>
      </w:r>
      <w:r>
        <w:t>it</w:t>
      </w:r>
      <w:r>
        <w:t xml:space="preserve"> </w:t>
      </w:r>
      <w:r>
        <w:rPr>
          <w:i/>
        </w:rPr>
        <w:t>broghte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689 (data/riverside_cats/ClT_riv.cat)</w:t>
        <w:br/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soothly</w:t>
      </w:r>
      <w:r>
        <w:t xml:space="preserve"> </w:t>
      </w:r>
      <w:r>
        <w:t>knowen</w:t>
      </w:r>
      <w:r>
        <w:t xml:space="preserve"> </w:t>
      </w:r>
      <w:r>
        <w:t>therbifoore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693 (data/riverside_cats/ClT_riv.cat)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suffred</w:t>
      </w:r>
      <w:r>
        <w:t xml:space="preserve"> </w:t>
      </w:r>
      <w:r>
        <w:t>this</w:t>
      </w:r>
      <w:r>
        <w:t xml:space="preserve"> </w:t>
      </w:r>
      <w:r>
        <w:t>with</w:t>
      </w:r>
      <w:r>
        <w:t xml:space="preserve"> </w:t>
      </w:r>
      <w:r>
        <w:t>sad</w:t>
      </w:r>
      <w:r>
        <w:t xml:space="preserve"> </w:t>
      </w:r>
      <w:r>
        <w:t>visage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Clerk's Tale 703 (data/riverside_cats/ClT_riv.cat)</w:t>
        <w:br/>
      </w:r>
      <w:r>
        <w:t>They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stynte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t>entencion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Clerk's Tale 705 (data/riverside_cats/ClT_riv.cat)</w:t>
        <w:br/>
      </w:r>
      <w:r>
        <w:t>They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firste</w:t>
      </w:r>
      <w:r>
        <w:t xml:space="preserve"> </w:t>
      </w:r>
      <w:r>
        <w:t>purpos</w:t>
      </w:r>
      <w:r>
        <w:t xml:space="preserve"> </w:t>
      </w:r>
      <w:r>
        <w:t>slake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706 (data/riverside_cats/ClT_riv.cat)</w:t>
        <w:br/>
      </w:r>
      <w:r>
        <w:t>Right</w:t>
      </w:r>
      <w:r>
        <w:t xml:space="preserve"> </w:t>
      </w:r>
      <w:r>
        <w:t>so</w:t>
      </w:r>
      <w:r>
        <w:t xml:space="preserve"> </w:t>
      </w:r>
      <w:r>
        <w:t>this</w:t>
      </w:r>
      <w:r>
        <w:t xml:space="preserve"> </w:t>
      </w:r>
      <w:r>
        <w:t>markys</w:t>
      </w:r>
      <w:r>
        <w:t xml:space="preserve"> </w:t>
      </w:r>
      <w:r>
        <w:t>fulliche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purposed</w:t>
      </w:r>
      <w:r>
        <w:br/>
        <w:br/>
      </w:r>
    </w:p>
    <w:p>
      <w:r>
        <w:rPr>
          <w:b/>
        </w:rPr>
        <w:t>Present 3rd sg must end in -eth : be</w:t>
      </w:r>
      <w:r>
        <w:br/>
        <w:t>The Clerk's Tale 718 (data/riverside_cats/ClT_riv.cat)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rPr>
          <w:i/>
        </w:rPr>
        <w:t>be</w:t>
      </w:r>
      <w:r>
        <w:t xml:space="preserve"> </w:t>
      </w:r>
      <w:r>
        <w:t>thanked</w:t>
      </w:r>
      <w:r>
        <w:t xml:space="preserve"> </w:t>
      </w:r>
      <w:r>
        <w:t>al</w:t>
      </w:r>
      <w:r>
        <w:t xml:space="preserve"> </w:t>
      </w:r>
      <w:r>
        <w:t>fil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Weak pt sg must end in -ed, -d, or -t : spradde</w:t>
      </w:r>
      <w:r>
        <w:br/>
        <w:t>The Clerk's Tale 722 (data/riverside_cats/ClT_riv.cat)</w:t>
        <w:br/>
      </w:r>
      <w:r>
        <w:t>The</w:t>
      </w:r>
      <w:r>
        <w:t xml:space="preserve"> </w:t>
      </w:r>
      <w:r>
        <w:t>sclaundre</w:t>
      </w:r>
      <w:r>
        <w:t xml:space="preserve"> </w:t>
      </w:r>
      <w:r>
        <w:t>of</w:t>
      </w:r>
      <w:r>
        <w:t xml:space="preserve"> </w:t>
      </w:r>
      <w:r>
        <w:t>Walter</w:t>
      </w:r>
      <w:r>
        <w:t xml:space="preserve"> </w:t>
      </w:r>
      <w:r>
        <w:t>ofte</w:t>
      </w:r>
      <w:r>
        <w:t xml:space="preserve"> </w:t>
      </w:r>
      <w:r>
        <w:t>and</w:t>
      </w:r>
      <w:r>
        <w:t xml:space="preserve"> </w:t>
      </w:r>
      <w:r>
        <w:t>wyde</w:t>
      </w:r>
      <w:r>
        <w:t xml:space="preserve"> </w:t>
      </w:r>
      <w:r>
        <w:rPr>
          <w:i/>
        </w:rPr>
        <w:t>spradde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724 (data/riverside_cats/ClT_riv.cat)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t>a</w:t>
      </w:r>
      <w:r>
        <w:t xml:space="preserve"> </w:t>
      </w:r>
      <w:r>
        <w:t>povre</w:t>
      </w:r>
      <w:r>
        <w:t xml:space="preserve"> </w:t>
      </w:r>
      <w:r>
        <w:t>womman</w:t>
      </w:r>
      <w:r>
        <w:t xml:space="preserve"> </w:t>
      </w:r>
      <w:r>
        <w:t>wedded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725 (data/riverside_cats/ClT_riv.cat)</w:t>
        <w:br/>
      </w:r>
      <w:r>
        <w:rPr>
          <w:i/>
        </w:rPr>
        <w:t>Hath</w:t>
      </w:r>
      <w:r>
        <w:t xml:space="preserve"> </w:t>
      </w:r>
      <w:r>
        <w:t>mordred</w:t>
      </w:r>
      <w:r>
        <w:t xml:space="preserve"> </w:t>
      </w:r>
      <w:r>
        <w:t>bothe</w:t>
      </w:r>
      <w:r>
        <w:t xml:space="preserve"> </w:t>
      </w:r>
      <w:r>
        <w:t>his</w:t>
      </w:r>
      <w:r>
        <w:t xml:space="preserve"> </w:t>
      </w:r>
      <w:r>
        <w:t>children</w:t>
      </w:r>
      <w:r>
        <w:t xml:space="preserve"> </w:t>
      </w:r>
      <w:r>
        <w:t>prively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727 (data/riverside_cats/ClT_riv.cat)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peples</w:t>
      </w:r>
      <w:r>
        <w:t xml:space="preserve"> </w:t>
      </w:r>
      <w:r>
        <w:t>ere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730 (data/riverside_cats/ClT_riv.cat)</w:t>
        <w:br/>
      </w:r>
      <w:r>
        <w:rPr>
          <w:i/>
        </w:rPr>
        <w:t>Hadde</w:t>
      </w:r>
      <w:r>
        <w:t xml:space="preserve"> </w:t>
      </w:r>
      <w:r>
        <w:t>loved</w:t>
      </w:r>
      <w:r>
        <w:t xml:space="preserve"> </w:t>
      </w:r>
      <w:r>
        <w:t>hym</w:t>
      </w:r>
      <w:r>
        <w:t xml:space="preserve"> </w:t>
      </w:r>
      <w:r>
        <w:t>wel</w:t>
      </w:r>
      <w:r>
        <w:t xml:space="preserve"> </w:t>
      </w:r>
      <w:r>
        <w:t>the</w:t>
      </w:r>
      <w:r>
        <w:t xml:space="preserve"> </w:t>
      </w:r>
      <w:r>
        <w:t>sclaundre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diffame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740 (data/riverside_cats/ClT_riv.cat)</w:t>
        <w:br/>
      </w:r>
      <w:r>
        <w:t>As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crueel</w:t>
      </w:r>
      <w:r>
        <w:t xml:space="preserve"> </w:t>
      </w:r>
      <w:r>
        <w:t>purpos</w:t>
      </w:r>
      <w:r>
        <w:t xml:space="preserve"> </w:t>
      </w:r>
      <w:r>
        <w:rPr>
          <w:i/>
        </w:rPr>
        <w:t>may</w:t>
      </w:r>
      <w:r>
        <w:t xml:space="preserve"> </w:t>
      </w:r>
      <w:r>
        <w:t>suffyse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745 (data/riverside_cats/ClT_riv.cat)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leve</w:t>
      </w:r>
      <w:r>
        <w:t xml:space="preserve"> </w:t>
      </w:r>
      <w:r>
        <w:t>his</w:t>
      </w:r>
      <w:r>
        <w:t xml:space="preserve"> </w:t>
      </w:r>
      <w:r>
        <w:t>firste</w:t>
      </w:r>
      <w:r>
        <w:t xml:space="preserve"> </w:t>
      </w:r>
      <w:r>
        <w:t>wyf</w:t>
      </w:r>
      <w:r>
        <w:t xml:space="preserve"> </w:t>
      </w:r>
      <w:r>
        <w:t>to</w:t>
      </w:r>
      <w:r>
        <w:t xml:space="preserve"> </w:t>
      </w:r>
      <w:r>
        <w:t>lete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749 (data/riverside_cats/ClT_riv.cat)</w:t>
        <w:br/>
      </w:r>
      <w:r>
        <w:t>The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publiced</w:t>
      </w:r>
      <w:r>
        <w:t xml:space="preserve"> </w:t>
      </w:r>
      <w:r>
        <w:t>atte</w:t>
      </w:r>
      <w:r>
        <w:t xml:space="preserve"> </w:t>
      </w:r>
      <w:r>
        <w:t>fulle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750 (data/riverside_cats/ClT_riv.cat)</w:t>
        <w:br/>
      </w:r>
      <w:r>
        <w:t>The</w:t>
      </w:r>
      <w:r>
        <w:t xml:space="preserve"> </w:t>
      </w:r>
      <w:r>
        <w:t>rude</w:t>
      </w:r>
      <w:r>
        <w:t xml:space="preserve"> </w:t>
      </w:r>
      <w:r>
        <w:t>peple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t>no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764 (data/riverside_cats/ClT_riv.cat)</w:t>
        <w:br/>
      </w:r>
      <w:r>
        <w:t>To</w:t>
      </w:r>
      <w:r>
        <w:t xml:space="preserve"> </w:t>
      </w:r>
      <w:r>
        <w:t>the</w:t>
      </w:r>
      <w:r>
        <w:t xml:space="preserve"> </w:t>
      </w:r>
      <w:r>
        <w:t>Erl</w:t>
      </w:r>
      <w:r>
        <w:t xml:space="preserve"> </w:t>
      </w:r>
      <w:r>
        <w:t>of</w:t>
      </w:r>
      <w:r>
        <w:t xml:space="preserve"> </w:t>
      </w:r>
      <w:r>
        <w:t>Panyk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tho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774 (data/riverside_cats/ClT_riv.cat)</w:t>
        <w:br/>
      </w:r>
      <w:r>
        <w:t>For</w:t>
      </w:r>
      <w:r>
        <w:t xml:space="preserve"> </w:t>
      </w:r>
      <w:r>
        <w:t>at</w:t>
      </w:r>
      <w:r>
        <w:t xml:space="preserve"> </w:t>
      </w:r>
      <w:r>
        <w:t>day</w:t>
      </w:r>
      <w:r>
        <w:t xml:space="preserve"> </w:t>
      </w:r>
      <w:r>
        <w:t>set</w:t>
      </w:r>
      <w:r>
        <w:t xml:space="preserve"> </w:t>
      </w:r>
      <w:r>
        <w:t>he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wey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791 (data/riverside_cats/ClT_riv.cat)</w:t>
        <w:br/>
      </w:r>
      <w:r>
        <w:t>Ful</w:t>
      </w:r>
      <w:r>
        <w:t xml:space="preserve"> </w:t>
      </w:r>
      <w:r>
        <w:t>boistously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seyd</w:t>
      </w:r>
      <w:r>
        <w:t xml:space="preserve"> </w:t>
      </w:r>
      <w:r>
        <w:t>hire</w:t>
      </w:r>
      <w:r>
        <w:t xml:space="preserve"> </w:t>
      </w:r>
      <w:r>
        <w:t>this</w:t>
      </w:r>
      <w:r>
        <w:t xml:space="preserve"> </w:t>
      </w:r>
      <w:r>
        <w:t>sentence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792 (data/riverside_cats/ClT_riv.cat)</w:t>
        <w:br/>
      </w:r>
      <w:r>
        <w:t>Certes</w:t>
      </w:r>
      <w:r>
        <w:t xml:space="preserve"> </w:t>
      </w:r>
      <w:r>
        <w:t>Grisilde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ynogh</w:t>
      </w:r>
      <w:r>
        <w:t xml:space="preserve"> </w:t>
      </w:r>
      <w:r>
        <w:t>plesance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793 (data/riverside_cats/ClT_riv.cat)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yow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wyf</w:t>
      </w:r>
      <w:r>
        <w:t xml:space="preserve"> </w:t>
      </w:r>
      <w:r>
        <w:t>for</w:t>
      </w:r>
      <w:r>
        <w:t xml:space="preserve"> </w:t>
      </w:r>
      <w:r>
        <w:t>youre</w:t>
      </w:r>
      <w:r>
        <w:t xml:space="preserve"> </w:t>
      </w:r>
      <w:r>
        <w:t>goodnesse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798 (data/riverside_cats/ClT_riv.cat)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greet</w:t>
      </w:r>
      <w:r>
        <w:t xml:space="preserve"> </w:t>
      </w:r>
      <w:r>
        <w:t>servitute</w:t>
      </w:r>
      <w:r>
        <w:t xml:space="preserve"> </w:t>
      </w:r>
      <w:r>
        <w:t>in</w:t>
      </w:r>
      <w:r>
        <w:t xml:space="preserve"> </w:t>
      </w:r>
      <w:r>
        <w:t>sondry</w:t>
      </w:r>
      <w:r>
        <w:t xml:space="preserve"> </w:t>
      </w:r>
      <w:r>
        <w:t>wyse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799 (data/riverside_cats/ClT_riv.cat)</w:t>
        <w:br/>
      </w:r>
      <w:r>
        <w:t>I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doon</w:t>
      </w:r>
      <w:r>
        <w:t xml:space="preserve"> </w:t>
      </w:r>
      <w:r>
        <w:t>as</w:t>
      </w:r>
      <w:r>
        <w:t xml:space="preserve"> </w:t>
      </w:r>
      <w:r>
        <w:t>every</w:t>
      </w:r>
      <w:r>
        <w:t xml:space="preserve"> </w:t>
      </w:r>
      <w:r>
        <w:t>plowman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805 (data/riverside_cats/ClT_riv.cat)</w:t>
        <w:br/>
      </w:r>
      <w:r>
        <w:t>My</w:t>
      </w:r>
      <w:r>
        <w:t xml:space="preserve"> </w:t>
      </w:r>
      <w:r>
        <w:t>newe</w:t>
      </w:r>
      <w:r>
        <w:t xml:space="preserve"> </w:t>
      </w:r>
      <w:r>
        <w:t>wyf</w:t>
      </w:r>
      <w:r>
        <w:t xml:space="preserve"> </w:t>
      </w:r>
      <w:r>
        <w:rPr>
          <w:i/>
        </w:rPr>
        <w:t>is</w:t>
      </w:r>
      <w:r>
        <w:t xml:space="preserve"> </w:t>
      </w:r>
      <w:r>
        <w:t>comynge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810 (data/riverside_cats/ClT_riv.cat)</w:t>
        <w:br/>
      </w:r>
      <w:r>
        <w:t>No</w:t>
      </w:r>
      <w:r>
        <w:t xml:space="preserve"> </w:t>
      </w:r>
      <w:r>
        <w:t>man</w:t>
      </w:r>
      <w:r>
        <w:t xml:space="preserve"> </w:t>
      </w:r>
      <w:r>
        <w:t>may</w:t>
      </w:r>
      <w:r>
        <w:t xml:space="preserve"> </w:t>
      </w:r>
      <w:r>
        <w:t>alwey</w:t>
      </w:r>
      <w:r>
        <w:t xml:space="preserve"> </w:t>
      </w:r>
      <w:r>
        <w:rPr>
          <w:i/>
        </w:rPr>
        <w:t>han</w:t>
      </w:r>
      <w:r>
        <w:t xml:space="preserve"> </w:t>
      </w:r>
      <w:r>
        <w:t>prosperitee</w:t>
      </w:r>
      <w:r>
        <w:br/>
        <w:br/>
      </w:r>
    </w:p>
    <w:p>
      <w:r>
        <w:rPr>
          <w:b/>
        </w:rPr>
        <w:t>Present 3rd sg must end in -eth : kan</w:t>
      </w:r>
      <w:r>
        <w:br/>
        <w:t>The Clerk's Tale 816 (data/riverside_cats/ClT_riv.cat)</w:t>
        <w:br/>
      </w:r>
      <w:r>
        <w:t>And</w:t>
      </w:r>
      <w:r>
        <w:t xml:space="preserve"> </w:t>
      </w:r>
      <w:r>
        <w:t>my</w:t>
      </w:r>
      <w:r>
        <w:t xml:space="preserve"> </w:t>
      </w:r>
      <w:r>
        <w:t>poverte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kan</w:t>
      </w:r>
      <w:r>
        <w:t xml:space="preserve"> </w:t>
      </w:r>
      <w:r>
        <w:t>ne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816 (data/riverside_cats/ClT_riv.cat)</w:t>
        <w:br/>
      </w:r>
      <w:r>
        <w:t>And</w:t>
      </w:r>
      <w:r>
        <w:t xml:space="preserve"> </w:t>
      </w:r>
      <w:r>
        <w:t>my</w:t>
      </w:r>
      <w:r>
        <w:t xml:space="preserve"> </w:t>
      </w:r>
      <w:r>
        <w:t>poverte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kan</w:t>
      </w:r>
      <w:r>
        <w:t xml:space="preserve"> </w:t>
      </w:r>
      <w:r>
        <w:t>ne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817 (data/riverside_cats/ClT_riv.cat)</w:t>
        <w:br/>
      </w:r>
      <w:r>
        <w:t>Maken</w:t>
      </w:r>
      <w:r>
        <w:t xml:space="preserve"> </w:t>
      </w:r>
      <w:r>
        <w:t>comparison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Present 3rd sg must end in -eth : glaade</w:t>
      </w:r>
      <w:r>
        <w:br/>
        <w:t>The Clerk's Tale 822 (data/riverside_cats/ClT_riv.cat)</w:t>
        <w:br/>
      </w:r>
      <w:r>
        <w:t>And</w:t>
      </w:r>
      <w:r>
        <w:t xml:space="preserve"> </w:t>
      </w:r>
      <w:r>
        <w:t>also</w:t>
      </w:r>
      <w:r>
        <w:t xml:space="preserve"> </w:t>
      </w:r>
      <w:r>
        <w:t>wysly</w:t>
      </w:r>
      <w:r>
        <w:t xml:space="preserve"> </w:t>
      </w:r>
      <w:r>
        <w:t>he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rPr>
          <w:i/>
        </w:rPr>
        <w:t>glaade</w:t>
      </w:r>
      <w:r>
        <w:br/>
        <w:br/>
      </w:r>
    </w:p>
    <w:p>
      <w:r>
        <w:rPr>
          <w:b/>
        </w:rPr>
        <w:t>Present 3rd sg must end in -eth : shal</w:t>
      </w:r>
      <w:r>
        <w:br/>
        <w:t>The Clerk's Tale 825 (data/riverside_cats/ClT_riv.cat)</w:t>
        <w:br/>
      </w:r>
      <w:r>
        <w:t>And</w:t>
      </w:r>
      <w:r>
        <w:t xml:space="preserve"> </w:t>
      </w:r>
      <w:r>
        <w:t>evere</w:t>
      </w:r>
      <w:r>
        <w:t xml:space="preserve"> </w:t>
      </w:r>
      <w:r>
        <w:rPr>
          <w:i/>
        </w:rPr>
        <w:t>shal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lyf</w:t>
      </w:r>
      <w:r>
        <w:t xml:space="preserve"> </w:t>
      </w:r>
      <w: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825 (data/riverside_cats/ClT_riv.cat)</w:t>
        <w:br/>
      </w:r>
      <w:r>
        <w:t>And</w:t>
      </w:r>
      <w:r>
        <w:t xml:space="preserve"> </w:t>
      </w:r>
      <w:r>
        <w:t>evere</w:t>
      </w:r>
      <w:r>
        <w:t xml:space="preserve"> </w:t>
      </w:r>
      <w:r>
        <w:t>shal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lyf</w:t>
      </w:r>
      <w:r>
        <w:t xml:space="preserve"> </w:t>
      </w:r>
      <w:r>
        <w:rPr>
          <w:i/>
        </w:rP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828 (data/riverside_cats/ClT_riv.cat)</w:t>
        <w:br/>
      </w:r>
      <w:r>
        <w:rPr>
          <w:i/>
        </w:rPr>
        <w:t>Han</w:t>
      </w:r>
      <w:r>
        <w:t xml:space="preserve"> </w:t>
      </w:r>
      <w:r>
        <w:t>holden</w:t>
      </w:r>
      <w:r>
        <w:t xml:space="preserve"> </w:t>
      </w:r>
      <w:r>
        <w:t>me</w:t>
      </w:r>
      <w:r>
        <w:t xml:space="preserve"> </w:t>
      </w:r>
      <w:r>
        <w:t>in</w:t>
      </w:r>
      <w:r>
        <w:t xml:space="preserve"> </w:t>
      </w:r>
      <w:r>
        <w:t>honour</w:t>
      </w:r>
      <w:r>
        <w:t xml:space="preserve"> </w:t>
      </w:r>
      <w:r>
        <w:t>and</w:t>
      </w:r>
      <w:r>
        <w:t xml:space="preserve"> </w:t>
      </w:r>
      <w:r>
        <w:t>nobleye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831 (data/riverside_cats/ClT_riv.cat)</w:t>
        <w:br/>
      </w:r>
      <w:r>
        <w:t>Foryelde</w:t>
      </w:r>
      <w:r>
        <w:t xml:space="preserve"> </w:t>
      </w:r>
      <w:r>
        <w:t>it</w:t>
      </w:r>
      <w:r>
        <w:t xml:space="preserve"> </w:t>
      </w:r>
      <w:r>
        <w:t>yow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838 (data/riverside_cats/ClT_riv.cat)</w:t>
        <w:br/>
      </w:r>
      <w:r>
        <w:t>And</w:t>
      </w:r>
      <w:r>
        <w:t xml:space="preserve"> </w:t>
      </w:r>
      <w:r>
        <w:t>am</w:t>
      </w:r>
      <w:r>
        <w:t xml:space="preserve"> </w:t>
      </w:r>
      <w:r>
        <w:t>youre</w:t>
      </w:r>
      <w:r>
        <w:t xml:space="preserve"> </w:t>
      </w:r>
      <w:r>
        <w:t>trewe</w:t>
      </w:r>
      <w:r>
        <w:t xml:space="preserve"> </w:t>
      </w:r>
      <w:r>
        <w:t>wyf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-eth : shilde</w:t>
      </w:r>
      <w:r>
        <w:br/>
        <w:t>The Clerk's Tale 839 (data/riverside_cats/ClT_riv.cat)</w:t>
        <w:br/>
      </w:r>
      <w:r>
        <w:t>God</w:t>
      </w:r>
      <w:r>
        <w:t xml:space="preserve"> </w:t>
      </w:r>
      <w:r>
        <w:rPr>
          <w:i/>
        </w:rPr>
        <w:t>shilde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lordes</w:t>
      </w:r>
      <w:r>
        <w:t xml:space="preserve"> </w:t>
      </w:r>
      <w:r>
        <w:t>wyf</w:t>
      </w:r>
      <w:r>
        <w:t xml:space="preserve"> </w:t>
      </w:r>
      <w:r>
        <w:t>to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Present 3rd sg must end in -eth : graunte</w:t>
      </w:r>
      <w:r>
        <w:br/>
        <w:t>The Clerk's Tale 842 (data/riverside_cats/ClT_riv.cat)</w:t>
        <w:br/>
      </w:r>
      <w:r>
        <w:t>So</w:t>
      </w:r>
      <w:r>
        <w:t xml:space="preserve"> </w:t>
      </w:r>
      <w:r>
        <w:rPr>
          <w:i/>
        </w:rPr>
        <w:t>graunte</w:t>
      </w:r>
      <w:r>
        <w:t xml:space="preserve"> </w:t>
      </w:r>
      <w:r>
        <w:t>yow</w:t>
      </w:r>
      <w:r>
        <w:t xml:space="preserve"> </w:t>
      </w:r>
      <w:r>
        <w:t>wele</w:t>
      </w:r>
      <w:r>
        <w:t xml:space="preserve"> </w:t>
      </w:r>
      <w:r>
        <w:t>and</w:t>
      </w:r>
      <w:r>
        <w:t xml:space="preserve"> </w:t>
      </w:r>
      <w:r>
        <w:t>prosperitee</w:t>
      </w:r>
      <w:r>
        <w:br/>
        <w:br/>
      </w:r>
    </w:p>
    <w:p>
      <w:r>
        <w:rPr>
          <w:b/>
        </w:rPr>
        <w:t>Infinitive must end in -en or -e : goon</w:t>
      </w:r>
      <w:r>
        <w:br/>
        <w:t>The Clerk's Tale 847 (data/riverside_cats/ClT_riv.cat)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goon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goon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849 (data/riverside_cats/ClT_riv.cat)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first</w:t>
      </w:r>
      <w:r>
        <w:t xml:space="preserve"> </w:t>
      </w:r>
      <w:r>
        <w:t>broghte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mynde</w:t>
      </w:r>
      <w:r>
        <w:br/>
        <w:br/>
      </w:r>
    </w:p>
    <w:p>
      <w:r>
        <w:rPr>
          <w:b/>
        </w:rPr>
        <w:t>Past plural must end in -en or -e : semed</w:t>
      </w:r>
      <w:r>
        <w:br/>
        <w:t>The Clerk's Tale 853 (data/riverside_cats/ClT_riv.cat)</w:t>
        <w:br/>
      </w:r>
      <w:r>
        <w:t>Ye</w:t>
      </w:r>
      <w:r>
        <w:t xml:space="preserve"> </w:t>
      </w:r>
      <w:r>
        <w:rPr>
          <w:i/>
        </w:rPr>
        <w:t>semed</w:t>
      </w:r>
      <w:r>
        <w:t xml:space="preserve"> </w:t>
      </w:r>
      <w:r>
        <w:t>by</w:t>
      </w:r>
      <w:r>
        <w:t xml:space="preserve"> </w:t>
      </w:r>
      <w:r>
        <w:t>youre</w:t>
      </w:r>
      <w:r>
        <w:t xml:space="preserve"> </w:t>
      </w:r>
      <w:r>
        <w:t>speche</w:t>
      </w:r>
      <w:r>
        <w:t xml:space="preserve"> </w:t>
      </w:r>
      <w:r>
        <w:t>and</w:t>
      </w:r>
      <w:r>
        <w:t xml:space="preserve"> </w:t>
      </w:r>
      <w:r>
        <w:t>youre</w:t>
      </w:r>
      <w:r>
        <w:t xml:space="preserve"> </w:t>
      </w:r>
      <w:r>
        <w:t>visage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855 (data/riverside_cats/ClT_riv.cat)</w:t>
        <w:br/>
      </w:r>
      <w:r>
        <w:t>But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seyd</w:t>
      </w:r>
      <w:r>
        <w:t xml:space="preserve"> </w:t>
      </w:r>
      <w:r>
        <w:t>algate</w:t>
      </w:r>
      <w:r>
        <w:t xml:space="preserve"> </w:t>
      </w:r>
      <w:r>
        <w:t>I</w:t>
      </w:r>
      <w:r>
        <w:t xml:space="preserve"> </w:t>
      </w:r>
      <w:r>
        <w:t>fynde</w:t>
      </w:r>
      <w:r>
        <w:t xml:space="preserve"> </w:t>
      </w:r>
      <w:r>
        <w:t>it</w:t>
      </w:r>
      <w:r>
        <w:t xml:space="preserve"> </w:t>
      </w:r>
      <w:r>
        <w:t>trewe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857 (data/riverside_cats/ClT_riv.cat)</w:t>
        <w:br/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noght</w:t>
      </w:r>
      <w:r>
        <w:t xml:space="preserve"> </w:t>
      </w:r>
      <w:r>
        <w:t>oold</w:t>
      </w:r>
      <w:r>
        <w:t xml:space="preserve"> </w:t>
      </w:r>
      <w:r>
        <w:t>as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newe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857 (data/riverside_cats/ClT_riv.cat)</w:t>
        <w:br/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noght</w:t>
      </w:r>
      <w:r>
        <w:t xml:space="preserve"> </w:t>
      </w:r>
      <w:r>
        <w:t>oold</w:t>
      </w:r>
      <w:r>
        <w:t xml:space="preserve"> </w:t>
      </w:r>
      <w:r>
        <w:t>as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newe</w:t>
      </w:r>
      <w:r>
        <w:br/>
        <w:br/>
      </w:r>
    </w:p>
    <w:p>
      <w:r>
        <w:rPr>
          <w:b/>
        </w:rPr>
        <w:t>Present 3rd sg must end in -eth : shal</w:t>
      </w:r>
      <w:r>
        <w:br/>
        <w:t>The Clerk's Tale 859 (data/riverside_cats/ClT_riv.cat)</w:t>
        <w:br/>
      </w:r>
      <w:r>
        <w:t>To</w:t>
      </w:r>
      <w:r>
        <w:t xml:space="preserve"> </w:t>
      </w:r>
      <w:r>
        <w:t>dyen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cas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bee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Clerk's Tale 862 (data/riverside_cats/ClT_riv.cat)</w:t>
        <w:br/>
      </w:r>
      <w:r>
        <w:t>My</w:t>
      </w:r>
      <w:r>
        <w:t xml:space="preserve"> </w:t>
      </w:r>
      <w:r>
        <w:t>lord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fadres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Infinitive must end in -en or -e : sayn</w:t>
      </w:r>
      <w:r>
        <w:br/>
        <w:t>The Clerk's Tale 870 (data/riverside_cats/ClT_riv.cat)</w:t>
        <w:br/>
      </w:r>
      <w:r>
        <w:t>Inwith</w:t>
      </w:r>
      <w:r>
        <w:t xml:space="preserve"> </w:t>
      </w:r>
      <w:r>
        <w:t>youre</w:t>
      </w:r>
      <w:r>
        <w:t xml:space="preserve"> </w:t>
      </w:r>
      <w:r>
        <w:t>chambre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saufly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-eth : be</w:t>
      </w:r>
      <w:r>
        <w:br/>
        <w:t>The Clerk's Tale 874 (data/riverside_cats/ClT_riv.cat)</w:t>
        <w:br/>
      </w:r>
      <w:r>
        <w:t>But</w:t>
      </w:r>
      <w:r>
        <w:t xml:space="preserve"> </w:t>
      </w:r>
      <w:r>
        <w:t>yet</w:t>
      </w:r>
      <w:r>
        <w:t xml:space="preserve"> </w:t>
      </w:r>
      <w:r>
        <w:t>I</w:t>
      </w:r>
      <w:r>
        <w:t xml:space="preserve"> </w:t>
      </w:r>
      <w:r>
        <w:t>hope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nat</w:t>
      </w:r>
      <w:r>
        <w:t xml:space="preserve"> </w:t>
      </w:r>
      <w:r>
        <w:t>youre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Clerk's Tale 875 (data/riverside_cats/ClT_riv.cat)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smoklees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youre</w:t>
      </w:r>
      <w:r>
        <w:t xml:space="preserve"> </w:t>
      </w:r>
      <w:r>
        <w:t>paleys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876 (data/riverside_cats/ClT_riv.cat)</w:t>
        <w:br/>
      </w:r>
      <w:r>
        <w:t>Ye</w:t>
      </w:r>
      <w:r>
        <w:t xml:space="preserve"> </w:t>
      </w:r>
      <w:r>
        <w:t>koude</w:t>
      </w:r>
      <w:r>
        <w:t xml:space="preserve"> </w:t>
      </w:r>
      <w:r>
        <w:t>nat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dishonest</w:t>
      </w:r>
      <w:r>
        <w:t xml:space="preserve"> </w:t>
      </w:r>
      <w:r>
        <w:t>a</w:t>
      </w:r>
      <w:r>
        <w:t xml:space="preserve"> </w:t>
      </w:r>
      <w:r>
        <w:t>thyng</w:t>
      </w:r>
      <w:r>
        <w:br/>
        <w:br/>
      </w:r>
    </w:p>
    <w:p>
      <w:r>
        <w:rPr>
          <w:b/>
        </w:rPr>
        <w:t>Infinitive must end in -en or -e : go</w:t>
      </w:r>
      <w:r>
        <w:br/>
        <w:t>The Clerk's Tale 880 (data/riverside_cats/ClT_riv.cat)</w:t>
        <w:br/>
      </w:r>
      <w:r>
        <w:t>Lat</w:t>
      </w:r>
      <w:r>
        <w:t xml:space="preserve"> </w:t>
      </w:r>
      <w:r>
        <w:t>me</w:t>
      </w:r>
      <w:r>
        <w:t xml:space="preserve"> </w:t>
      </w:r>
      <w:r>
        <w:t>nat</w:t>
      </w:r>
      <w:r>
        <w:t xml:space="preserve"> </w:t>
      </w:r>
      <w:r>
        <w:t>lyk</w:t>
      </w:r>
      <w:r>
        <w:t xml:space="preserve"> </w:t>
      </w:r>
      <w:r>
        <w:t>a</w:t>
      </w:r>
      <w:r>
        <w:t xml:space="preserve"> </w:t>
      </w:r>
      <w:r>
        <w:t>worm</w:t>
      </w:r>
      <w:r>
        <w:t xml:space="preserve"> </w:t>
      </w:r>
      <w:r>
        <w:rPr>
          <w:i/>
        </w:rPr>
        <w:t>go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896 (data/riverside_cats/ClT_riv.cat)</w:t>
        <w:br/>
      </w:r>
      <w:r>
        <w:t>Toward</w:t>
      </w:r>
      <w:r>
        <w:t xml:space="preserve"> </w:t>
      </w:r>
      <w:r>
        <w:t>hir</w:t>
      </w:r>
      <w:r>
        <w:t xml:space="preserve"> </w:t>
      </w:r>
      <w:r>
        <w:t>fadre</w:t>
      </w:r>
      <w:r>
        <w:t xml:space="preserve"> </w:t>
      </w:r>
      <w:r>
        <w:t>hous</w:t>
      </w:r>
      <w:r>
        <w:t xml:space="preserve"> </w:t>
      </w:r>
      <w:r>
        <w:t>forth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Present 3rd sg must end in -eth : folwe</w:t>
      </w:r>
      <w:r>
        <w:br/>
        <w:t>The Clerk's Tale 897 (data/riverside_cats/ClT_riv.cat)</w:t>
        <w:br/>
      </w:r>
      <w:r>
        <w:t>The</w:t>
      </w:r>
      <w:r>
        <w:t xml:space="preserve"> </w:t>
      </w:r>
      <w:r>
        <w:t>folk</w:t>
      </w:r>
      <w:r>
        <w:t xml:space="preserve"> </w:t>
      </w:r>
      <w:r>
        <w:t>hire</w:t>
      </w:r>
      <w:r>
        <w:t xml:space="preserve"> </w:t>
      </w:r>
      <w:r>
        <w:rPr>
          <w:i/>
        </w:rPr>
        <w:t>folwe</w:t>
      </w:r>
      <w:r>
        <w:t xml:space="preserve"> </w:t>
      </w:r>
      <w:r>
        <w:t>wepynge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Clerk's Tale 898 (data/riverside_cats/ClT_riv.cat)</w:t>
        <w:br/>
      </w:r>
      <w:r>
        <w:t>And</w:t>
      </w:r>
      <w:r>
        <w:t xml:space="preserve"> </w:t>
      </w:r>
      <w:r>
        <w:t>Fortune</w:t>
      </w:r>
      <w:r>
        <w:t xml:space="preserve"> </w:t>
      </w:r>
      <w:r>
        <w:t>ay</w:t>
      </w:r>
      <w:r>
        <w:t xml:space="preserve"> </w:t>
      </w:r>
      <w:r>
        <w:t>they</w:t>
      </w:r>
      <w:r>
        <w:t xml:space="preserve"> </w:t>
      </w:r>
      <w:r>
        <w:t>cursen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924 (data/riverside_cats/ClT_riv.cat)</w:t>
        <w:br/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as</w:t>
      </w:r>
      <w:r>
        <w:t xml:space="preserve"> </w:t>
      </w:r>
      <w:r>
        <w:t>by</w:t>
      </w:r>
      <w:r>
        <w:t xml:space="preserve"> </w:t>
      </w:r>
      <w:r>
        <w:t>hire</w:t>
      </w:r>
      <w:r>
        <w:t xml:space="preserve"> </w:t>
      </w:r>
      <w:r>
        <w:t>contenaunce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925 (data/riverside_cats/ClT_riv.cat)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in</w:t>
      </w:r>
      <w:r>
        <w:t xml:space="preserve"> </w:t>
      </w:r>
      <w:r>
        <w:t>hire</w:t>
      </w:r>
      <w:r>
        <w:t xml:space="preserve"> </w:t>
      </w:r>
      <w:r>
        <w:t>grete</w:t>
      </w:r>
      <w:r>
        <w:t xml:space="preserve"> </w:t>
      </w:r>
      <w:r>
        <w:t>estaat</w:t>
      </w:r>
      <w:r>
        <w:br/>
        <w:br/>
      </w:r>
    </w:p>
    <w:p>
      <w:r>
        <w:rPr>
          <w:b/>
        </w:rPr>
        <w:t>Present 3rd sg must end in -eth : list</w:t>
      </w:r>
      <w:r>
        <w:br/>
        <w:t>The Clerk's Tale 933 (data/riverside_cats/ClT_riv.cat)</w:t>
        <w:br/>
      </w:r>
      <w:r>
        <w:t>As</w:t>
      </w:r>
      <w:r>
        <w:t xml:space="preserve"> </w:t>
      </w:r>
      <w:r>
        <w:t>clerkes</w:t>
      </w:r>
      <w:r>
        <w:t xml:space="preserve"> </w:t>
      </w:r>
      <w:r>
        <w:t>whan</w:t>
      </w:r>
      <w:r>
        <w:t xml:space="preserve"> </w:t>
      </w:r>
      <w:r>
        <w:t>hem</w:t>
      </w:r>
      <w:r>
        <w:t xml:space="preserve"> </w:t>
      </w:r>
      <w:r>
        <w:rPr>
          <w:i/>
        </w:rPr>
        <w:t>list</w:t>
      </w:r>
      <w:r>
        <w:t xml:space="preserve"> </w:t>
      </w:r>
      <w:r>
        <w:t>konne</w:t>
      </w:r>
      <w:r>
        <w:t xml:space="preserve"> </w:t>
      </w:r>
      <w:r>
        <w:t>wel</w:t>
      </w:r>
      <w:r>
        <w:t xml:space="preserve"> </w:t>
      </w:r>
      <w:r>
        <w:t>endite</w:t>
      </w:r>
      <w:r>
        <w:br/>
        <w:br/>
      </w:r>
    </w:p>
    <w:p>
      <w:r>
        <w:rPr>
          <w:b/>
        </w:rPr>
        <w:t>Present 3rd sg must end in -eth : kan</w:t>
      </w:r>
      <w:r>
        <w:br/>
        <w:t>The Clerk's Tale 936 (data/riverside_cats/ClT_riv.cat)</w:t>
        <w:br/>
      </w:r>
      <w:r>
        <w:t>Ther</w:t>
      </w:r>
      <w:r>
        <w:t xml:space="preserve"> </w:t>
      </w:r>
      <w:r>
        <w:rPr>
          <w:i/>
        </w:rPr>
        <w:t>kan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in</w:t>
      </w:r>
      <w:r>
        <w:t xml:space="preserve"> </w:t>
      </w:r>
      <w:r>
        <w:t>humblesse</w:t>
      </w:r>
      <w:r>
        <w:t xml:space="preserve"> </w:t>
      </w:r>
      <w:r>
        <w:t>hym</w:t>
      </w:r>
      <w:r>
        <w:t xml:space="preserve"> </w:t>
      </w:r>
      <w:r>
        <w:t>acquite</w:t>
      </w:r>
      <w:r>
        <w:br/>
        <w:br/>
      </w:r>
    </w:p>
    <w:p>
      <w:r>
        <w:rPr>
          <w:b/>
        </w:rPr>
        <w:t>Present 3rd sg must end in -eth : kan</w:t>
      </w:r>
      <w:r>
        <w:br/>
        <w:t>The Clerk's Tale 937 (data/riverside_cats/ClT_riv.cat)</w:t>
        <w:br/>
      </w:r>
      <w:r>
        <w:t>As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kan</w:t>
      </w:r>
      <w:r>
        <w:t xml:space="preserve"> </w:t>
      </w:r>
      <w:r>
        <w:t>ne</w:t>
      </w:r>
      <w:r>
        <w:t xml:space="preserve"> </w:t>
      </w:r>
      <w:r>
        <w:rPr>
          <w:i/>
        </w:rPr>
        <w:t>kan</w:t>
      </w:r>
      <w:r>
        <w:t xml:space="preserve"> </w:t>
      </w:r>
      <w:r>
        <w:t>been</w:t>
      </w:r>
      <w:r>
        <w:t xml:space="preserve"> </w:t>
      </w:r>
      <w:r>
        <w:t>half</w:t>
      </w:r>
      <w:r>
        <w:t xml:space="preserve"> </w:t>
      </w:r>
      <w:r>
        <w:t>so</w:t>
      </w:r>
      <w:r>
        <w:t xml:space="preserve"> </w:t>
      </w:r>
      <w:r>
        <w:t>trewe</w:t>
      </w:r>
      <w:r>
        <w:br/>
        <w:br/>
      </w:r>
    </w:p>
    <w:p>
      <w:r>
        <w:rPr>
          <w:b/>
        </w:rPr>
        <w:t>Present 3rd sg must end in -eth : kan</w:t>
      </w:r>
      <w:r>
        <w:br/>
        <w:t>The Clerk's Tale 937 (data/riverside_cats/ClT_riv.cat)</w:t>
        <w:br/>
      </w:r>
      <w:r>
        <w:t>As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kan</w:t>
      </w:r>
      <w:r>
        <w:t xml:space="preserve"> </w:t>
      </w:r>
      <w:r>
        <w:t>ne</w:t>
      </w:r>
      <w:r>
        <w:t xml:space="preserve"> </w:t>
      </w:r>
      <w:r>
        <w:rPr>
          <w:i/>
        </w:rPr>
        <w:t>kan</w:t>
      </w:r>
      <w:r>
        <w:t xml:space="preserve"> </w:t>
      </w:r>
      <w:r>
        <w:t>been</w:t>
      </w:r>
      <w:r>
        <w:t xml:space="preserve"> </w:t>
      </w:r>
      <w:r>
        <w:t>half</w:t>
      </w:r>
      <w:r>
        <w:t xml:space="preserve"> </w:t>
      </w:r>
      <w:r>
        <w:t>so</w:t>
      </w:r>
      <w:r>
        <w:t xml:space="preserve"> </w:t>
      </w:r>
      <w:r>
        <w:t>trewe</w:t>
      </w:r>
      <w:r>
        <w:br/>
        <w:br/>
      </w:r>
    </w:p>
    <w:p>
      <w:r>
        <w:rPr>
          <w:b/>
        </w:rPr>
        <w:t>Present 3rd sg must end in -eth : be</w:t>
      </w:r>
      <w:r>
        <w:br/>
        <w:t>The Clerk's Tale 938 (data/riverside_cats/ClT_riv.cat)</w:t>
        <w:br/>
      </w:r>
      <w:r>
        <w:t>As</w:t>
      </w:r>
      <w:r>
        <w:t xml:space="preserve"> </w:t>
      </w:r>
      <w:r>
        <w:t>wommen</w:t>
      </w:r>
      <w:r>
        <w:t xml:space="preserve"> </w:t>
      </w:r>
      <w:r>
        <w:t>been</w:t>
      </w:r>
      <w:r>
        <w:t xml:space="preserve"> </w:t>
      </w:r>
      <w:r>
        <w:t>but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falle</w:t>
      </w:r>
      <w:r>
        <w:t xml:space="preserve"> </w:t>
      </w:r>
      <w:r>
        <w:t>of</w:t>
      </w:r>
      <w:r>
        <w:t xml:space="preserve"> </w:t>
      </w:r>
      <w:r>
        <w:t>newe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939 (data/riverside_cats/ClT_riv.cat)</w:t>
        <w:br/>
      </w:r>
      <w:r>
        <w:t>Fro</w:t>
      </w:r>
      <w:r>
        <w:t xml:space="preserve"> </w:t>
      </w:r>
      <w:r>
        <w:t>Boloigne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Erl</w:t>
      </w:r>
      <w:r>
        <w:t xml:space="preserve"> </w:t>
      </w:r>
      <w:r>
        <w:t>of</w:t>
      </w:r>
      <w:r>
        <w:t xml:space="preserve"> </w:t>
      </w:r>
      <w:r>
        <w:t>Panyk</w:t>
      </w:r>
      <w:r>
        <w:t xml:space="preserve"> </w:t>
      </w:r>
      <w:r>
        <w:t>come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Clerk's Tale 951 (data/riverside_cats/ClT_riv.cat)</w:t>
        <w:br/>
      </w:r>
      <w:r>
        <w:t>Cam</w:t>
      </w:r>
      <w:r>
        <w:t xml:space="preserve"> </w:t>
      </w:r>
      <w:r>
        <w:t>at</w:t>
      </w:r>
      <w:r>
        <w:t xml:space="preserve"> </w:t>
      </w:r>
      <w:r>
        <w:t>his</w:t>
      </w:r>
      <w:r>
        <w:t xml:space="preserve"> </w:t>
      </w:r>
      <w:r>
        <w:t>heste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hire</w:t>
      </w:r>
      <w:r>
        <w:t xml:space="preserve"> </w:t>
      </w:r>
      <w:r>
        <w:t>knees</w:t>
      </w:r>
      <w:r>
        <w:t xml:space="preserve"> </w:t>
      </w:r>
      <w:r>
        <w:t>hire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Present 3rd sg must end in -eth : shal</w:t>
      </w:r>
      <w:r>
        <w:br/>
        <w:t>The Clerk's Tale 954 (data/riverside_cats/ClT_riv.cat)</w:t>
        <w:br/>
      </w:r>
      <w:r>
        <w:t>This</w:t>
      </w:r>
      <w:r>
        <w:t xml:space="preserve"> </w:t>
      </w:r>
      <w:r>
        <w:t>mayden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wedded</w:t>
      </w:r>
      <w:r>
        <w:t xml:space="preserve"> </w:t>
      </w:r>
      <w:r>
        <w:t>been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be</w:t>
      </w:r>
      <w:r>
        <w:br/>
        <w:t>The Clerk's Tale 955 (data/riverside_cats/ClT_riv.cat)</w:t>
        <w:br/>
      </w:r>
      <w:r>
        <w:t>Received</w:t>
      </w:r>
      <w:r>
        <w:t xml:space="preserve"> </w:t>
      </w:r>
      <w:r>
        <w:rPr>
          <w:i/>
        </w:rPr>
        <w:t>be</w:t>
      </w:r>
      <w:r>
        <w:t xml:space="preserve"> </w:t>
      </w:r>
      <w:r>
        <w:t>tomorwe</w:t>
      </w:r>
      <w:r>
        <w:t xml:space="preserve"> </w:t>
      </w:r>
      <w:r>
        <w:t>as</w:t>
      </w:r>
      <w:r>
        <w:t xml:space="preserve"> </w:t>
      </w:r>
      <w:r>
        <w:t>roially</w:t>
      </w:r>
      <w:r>
        <w:br/>
        <w:br/>
      </w:r>
    </w:p>
    <w:p>
      <w:r>
        <w:rPr>
          <w:b/>
        </w:rPr>
        <w:t>Present 3rd sg must end in -eth : be</w:t>
      </w:r>
      <w:r>
        <w:br/>
        <w:t>The Clerk's Tale 965 (data/riverside_cats/ClT_riv.cat)</w:t>
        <w:br/>
      </w:r>
      <w:r>
        <w:t>Thogh</w:t>
      </w:r>
      <w:r>
        <w:t xml:space="preserve"> </w:t>
      </w:r>
      <w:r>
        <w:t>thyn</w:t>
      </w:r>
      <w:r>
        <w:t xml:space="preserve"> </w:t>
      </w:r>
      <w:r>
        <w:t>array</w:t>
      </w:r>
      <w:r>
        <w:t xml:space="preserve"> </w:t>
      </w:r>
      <w:r>
        <w:rPr>
          <w:i/>
        </w:rPr>
        <w:t>be</w:t>
      </w:r>
      <w:r>
        <w:t xml:space="preserve"> </w:t>
      </w:r>
      <w:r>
        <w:t>badde</w:t>
      </w:r>
      <w:r>
        <w:t xml:space="preserve"> </w:t>
      </w:r>
      <w:r>
        <w:t>and</w:t>
      </w:r>
      <w:r>
        <w:t xml:space="preserve"> </w:t>
      </w:r>
      <w:r>
        <w:t>yvel</w:t>
      </w:r>
      <w:r>
        <w:t xml:space="preserve"> </w:t>
      </w:r>
      <w:r>
        <w:t>biseye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968 (data/riverside_cats/ClT_riv.cat)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youre</w:t>
      </w:r>
      <w:r>
        <w:t xml:space="preserve"> </w:t>
      </w:r>
      <w:r>
        <w:t>lust</w:t>
      </w:r>
      <w:r>
        <w:t xml:space="preserve"> </w:t>
      </w:r>
      <w:r>
        <w:t>but</w:t>
      </w:r>
      <w:r>
        <w:t xml:space="preserve"> </w:t>
      </w:r>
      <w:r>
        <w:t>I</w:t>
      </w:r>
      <w:r>
        <w:t xml:space="preserve"> </w:t>
      </w:r>
      <w:r>
        <w:t>desire</w:t>
      </w:r>
      <w:r>
        <w:t xml:space="preserve"> </w:t>
      </w:r>
      <w:r>
        <w:t>also</w:t>
      </w:r>
      <w:r>
        <w:br/>
        <w:br/>
      </w:r>
    </w:p>
    <w:p>
      <w:r>
        <w:rPr>
          <w:b/>
        </w:rPr>
        <w:t>Present 3rd sg must end in -eth : shal</w:t>
      </w:r>
      <w:r>
        <w:br/>
        <w:t>The Clerk's Tale 972 (data/riverside_cats/ClT_riv.cat)</w:t>
        <w:br/>
      </w:r>
      <w:r>
        <w:t>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goost</w:t>
      </w:r>
      <w:r>
        <w:t xml:space="preserve"> </w:t>
      </w:r>
      <w:r>
        <w:t>withinne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stente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Clerk's Tale 982 (data/riverside_cats/ClT_riv.cat)</w:t>
        <w:br/>
      </w:r>
      <w:r>
        <w:t>That</w:t>
      </w:r>
      <w:r>
        <w:t xml:space="preserve"> </w:t>
      </w:r>
      <w:r>
        <w:t>with</w:t>
      </w:r>
      <w:r>
        <w:t xml:space="preserve"> </w:t>
      </w:r>
      <w:r>
        <w:t>hym</w:t>
      </w:r>
      <w:r>
        <w:t xml:space="preserve"> </w:t>
      </w:r>
      <w:r>
        <w:rPr>
          <w:i/>
        </w:rPr>
        <w:t>broghte</w:t>
      </w:r>
      <w:r>
        <w:t xml:space="preserve"> </w:t>
      </w:r>
      <w:r>
        <w:t>thise</w:t>
      </w:r>
      <w:r>
        <w:t xml:space="preserve"> </w:t>
      </w:r>
      <w:r>
        <w:t>noble</w:t>
      </w:r>
      <w:r>
        <w:t xml:space="preserve"> </w:t>
      </w:r>
      <w:r>
        <w:t>children</w:t>
      </w:r>
      <w:r>
        <w:t xml:space="preserve"> </w:t>
      </w:r>
      <w:r>
        <w:t>tweye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988 (data/riverside_cats/ClT_riv.cat)</w:t>
        <w:br/>
      </w:r>
      <w:r>
        <w:t>For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fairer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deemen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989 (data/riverside_cats/ClT_riv.cat)</w:t>
        <w:br/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Grisilde</w:t>
      </w:r>
      <w:r>
        <w:t xml:space="preserve"> </w:t>
      </w:r>
      <w:r>
        <w:t>and</w:t>
      </w:r>
      <w:r>
        <w:t xml:space="preserve"> </w:t>
      </w:r>
      <w:r>
        <w:t>moore</w:t>
      </w:r>
      <w:r>
        <w:t xml:space="preserve"> </w:t>
      </w:r>
      <w:r>
        <w:t>tendre</w:t>
      </w:r>
      <w:r>
        <w:t xml:space="preserve"> </w:t>
      </w:r>
      <w:r>
        <w:t>of</w:t>
      </w:r>
      <w:r>
        <w:t xml:space="preserve"> </w:t>
      </w:r>
      <w:r>
        <w:t>age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993 (data/riverside_cats/ClT_riv.cat)</w:t>
        <w:br/>
      </w:r>
      <w:r>
        <w:t>That</w:t>
      </w:r>
      <w:r>
        <w:t xml:space="preserve"> </w:t>
      </w:r>
      <w:r>
        <w:t>hem</w:t>
      </w:r>
      <w:r>
        <w:t xml:space="preserve"> </w:t>
      </w:r>
      <w:r>
        <w:t>to</w:t>
      </w:r>
      <w:r>
        <w:t xml:space="preserve"> </w:t>
      </w:r>
      <w:r>
        <w:t>seen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rPr>
          <w:i/>
        </w:rPr>
        <w:t>hath</w:t>
      </w:r>
      <w:r>
        <w:t xml:space="preserve"> </w:t>
      </w:r>
      <w:r>
        <w:t>caught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997 (data/riverside_cats/ClT_riv.cat)</w:t>
        <w:br/>
      </w:r>
      <w:r>
        <w:t>Delitynge</w:t>
      </w:r>
      <w:r>
        <w:t xml:space="preserve"> </w:t>
      </w:r>
      <w:r>
        <w:t>evere</w:t>
      </w:r>
      <w:r>
        <w:t xml:space="preserve"> </w:t>
      </w:r>
      <w:r>
        <w:t>in</w:t>
      </w:r>
      <w:r>
        <w:t xml:space="preserve"> </w:t>
      </w:r>
      <w:r>
        <w:t>rumbul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newe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1000 (data/riverside_cats/ClT_riv.cat)</w:t>
        <w:br/>
      </w:r>
      <w:r>
        <w:t>Youre</w:t>
      </w:r>
      <w:r>
        <w:t xml:space="preserve"> </w:t>
      </w:r>
      <w:r>
        <w:t>doom</w:t>
      </w:r>
      <w:r>
        <w:t xml:space="preserve"> </w:t>
      </w:r>
      <w:r>
        <w:rPr>
          <w:i/>
        </w:rPr>
        <w:t>is</w:t>
      </w:r>
      <w:r>
        <w:t xml:space="preserve"> </w:t>
      </w:r>
      <w:r>
        <w:t>fals</w:t>
      </w:r>
      <w:r>
        <w:t xml:space="preserve"> </w:t>
      </w:r>
      <w:r>
        <w:t>youre</w:t>
      </w:r>
      <w:r>
        <w:t xml:space="preserve"> </w:t>
      </w:r>
      <w:r>
        <w:t>constance</w:t>
      </w:r>
      <w:r>
        <w:t xml:space="preserve"> </w:t>
      </w:r>
      <w:r>
        <w:t>yvele</w:t>
      </w:r>
      <w:r>
        <w:t xml:space="preserve"> </w:t>
      </w:r>
      <w:r>
        <w:t>preeveth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1001 (data/riverside_cats/ClT_riv.cat)</w:t>
        <w:br/>
      </w:r>
      <w:r>
        <w:t>A</w:t>
      </w:r>
      <w:r>
        <w:t xml:space="preserve"> </w:t>
      </w:r>
      <w:r>
        <w:t>ful</w:t>
      </w:r>
      <w:r>
        <w:t xml:space="preserve"> </w:t>
      </w:r>
      <w:r>
        <w:t>greet</w:t>
      </w:r>
      <w:r>
        <w:t xml:space="preserve"> </w:t>
      </w:r>
      <w:r>
        <w:t>fool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on</w:t>
      </w:r>
      <w:r>
        <w:t xml:space="preserve"> </w:t>
      </w:r>
      <w:r>
        <w:t>yow</w:t>
      </w:r>
      <w:r>
        <w:t xml:space="preserve"> </w:t>
      </w:r>
      <w:r>
        <w:t>leeveth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1013 (data/riverside_cats/ClT_riv.cat)</w:t>
        <w:br/>
      </w:r>
      <w:r>
        <w:t>But</w:t>
      </w:r>
      <w:r>
        <w:t xml:space="preserve"> </w:t>
      </w:r>
      <w:r>
        <w:t>with</w:t>
      </w:r>
      <w:r>
        <w:t xml:space="preserve"> </w:t>
      </w:r>
      <w:r>
        <w:t>glad</w:t>
      </w:r>
      <w:r>
        <w:t xml:space="preserve"> </w:t>
      </w:r>
      <w:r>
        <w:t>cheere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yate</w:t>
      </w:r>
      <w:r>
        <w:t xml:space="preserve"> </w:t>
      </w:r>
      <w:r>
        <w:rPr>
          <w:i/>
        </w:rPr>
        <w:t>is</w:t>
      </w:r>
      <w:r>
        <w:t xml:space="preserve"> </w:t>
      </w:r>
      <w:r>
        <w:t>went</w:t>
      </w:r>
      <w:r>
        <w:br/>
        <w:br/>
      </w:r>
    </w:p>
    <w:p>
      <w:r>
        <w:rPr>
          <w:b/>
        </w:rPr>
        <w:t>Present 3rd sg must end in -eth : dooth</w:t>
      </w:r>
      <w:r>
        <w:br/>
        <w:t>The Clerk's Tale 1015 (data/riverside_cats/ClT_riv.cat)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that</w:t>
      </w:r>
      <w:r>
        <w:t xml:space="preserve"> </w:t>
      </w:r>
      <w:r>
        <w:rPr>
          <w:i/>
        </w:rPr>
        <w:t>dooth</w:t>
      </w:r>
      <w:r>
        <w:t xml:space="preserve"> </w:t>
      </w:r>
      <w:r>
        <w:t>forth</w:t>
      </w:r>
      <w:r>
        <w:t xml:space="preserve"> </w:t>
      </w:r>
      <w:r>
        <w:t>hire</w:t>
      </w:r>
      <w:r>
        <w:t xml:space="preserve"> </w:t>
      </w:r>
      <w:r>
        <w:t>bisynesse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The Clerk's Tale 1023 (data/riverside_cats/ClT_riv.cat)</w:t>
        <w:br/>
      </w:r>
      <w:r>
        <w:t>In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meene</w:t>
      </w:r>
      <w:r>
        <w:t xml:space="preserve"> </w:t>
      </w:r>
      <w:r>
        <w:t>while</w:t>
      </w:r>
      <w:r>
        <w:t xml:space="preserve"> </w:t>
      </w:r>
      <w:r>
        <w:t>she</w:t>
      </w:r>
      <w:r>
        <w:t xml:space="preserve"> </w:t>
      </w:r>
      <w:r>
        <w:t>ne</w:t>
      </w:r>
      <w:r>
        <w:t xml:space="preserve"> </w:t>
      </w:r>
      <w:r>
        <w:rPr>
          <w:i/>
        </w:rPr>
        <w:t>stente</w:t>
      </w:r>
      <w:r>
        <w:br/>
        <w:br/>
      </w:r>
    </w:p>
    <w:p>
      <w:r>
        <w:rPr>
          <w:b/>
        </w:rPr>
        <w:t>Present 3rd sg must end in -eth : wol</w:t>
      </w:r>
      <w:r>
        <w:br/>
        <w:t>The Clerk's Tale 1035 (data/riverside_cats/ClT_riv.cat)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t>hope</w:t>
      </w:r>
      <w:r>
        <w:t xml:space="preserve"> </w:t>
      </w:r>
      <w:r>
        <w:t>I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sende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1039 (data/riverside_cats/ClT_riv.cat)</w:t>
        <w:br/>
      </w:r>
      <w:r>
        <w:t>This</w:t>
      </w:r>
      <w:r>
        <w:t xml:space="preserve"> </w:t>
      </w:r>
      <w:r>
        <w:t>tendre</w:t>
      </w:r>
      <w:r>
        <w:t xml:space="preserve"> </w:t>
      </w:r>
      <w:r>
        <w:t>mayden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1051 (data/riverside_cats/ClT_riv.cat)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ynogh</w:t>
      </w:r>
      <w:r>
        <w:t xml:space="preserve"> </w:t>
      </w:r>
      <w:r>
        <w:t>Grisilde</w:t>
      </w:r>
      <w:r>
        <w:t xml:space="preserve"> </w:t>
      </w:r>
      <w:r>
        <w:t>myn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Clerk's Tale 1059 (data/riverside_cats/ClT_riv.cat)</w:t>
        <w:br/>
      </w:r>
      <w:r>
        <w:t>She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nat</w:t>
      </w:r>
      <w:r>
        <w:t xml:space="preserve"> </w:t>
      </w:r>
      <w:r>
        <w:t>what</w:t>
      </w:r>
      <w:r>
        <w:t xml:space="preserve"> </w:t>
      </w:r>
      <w:r>
        <w:t>thyng</w:t>
      </w:r>
      <w:r>
        <w:t xml:space="preserve"> </w:t>
      </w:r>
      <w:r>
        <w:t>he</w:t>
      </w:r>
      <w:r>
        <w:t xml:space="preserve"> </w:t>
      </w:r>
      <w:r>
        <w:t>to</w:t>
      </w:r>
      <w:r>
        <w:t xml:space="preserve"> </w:t>
      </w:r>
      <w:r>
        <w:t>hire</w:t>
      </w:r>
      <w:r>
        <w:t xml:space="preserve"> </w:t>
      </w:r>
      <w:r>
        <w:t>seyde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The Clerk's Tale 1062 (data/riverside_cats/ClT_riv.cat)</w:t>
        <w:br/>
      </w:r>
      <w:r>
        <w:t>Grisilde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by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us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Present 3rd sg must end in -eth : save</w:t>
      </w:r>
      <w:r>
        <w:br/>
        <w:t>The Clerk's Tale 1064 (data/riverside_cats/ClT_riv.cat)</w:t>
        <w:br/>
      </w:r>
      <w:r>
        <w:t>Ne</w:t>
      </w:r>
      <w:r>
        <w:t xml:space="preserve"> </w:t>
      </w:r>
      <w:r>
        <w:t>nevere</w:t>
      </w:r>
      <w:r>
        <w:t xml:space="preserve"> </w:t>
      </w:r>
      <w:r>
        <w:t>hadde</w:t>
      </w:r>
      <w:r>
        <w:t xml:space="preserve"> </w:t>
      </w:r>
      <w:r>
        <w:t>as</w:t>
      </w:r>
      <w:r>
        <w:t xml:space="preserve"> </w:t>
      </w:r>
      <w:r>
        <w:t>God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1065 (data/riverside_cats/ClT_riv.cat)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doghter</w:t>
      </w:r>
      <w:r>
        <w:t xml:space="preserve"> </w:t>
      </w:r>
      <w:r>
        <w:t>which</w:t>
      </w:r>
      <w:r>
        <w:t xml:space="preserve"> </w:t>
      </w:r>
      <w:r>
        <w:t>thou</w:t>
      </w:r>
      <w:r>
        <w:t xml:space="preserve"> </w:t>
      </w:r>
      <w:r>
        <w:t>hast</w:t>
      </w:r>
      <w:r>
        <w:t xml:space="preserve"> </w:t>
      </w:r>
      <w:r>
        <w:t>supposed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1072 (data/riverside_cats/ClT_riv.cat)</w:t>
        <w:br/>
      </w:r>
      <w:r>
        <w:t>And</w:t>
      </w:r>
      <w:r>
        <w:t xml:space="preserve"> </w:t>
      </w:r>
      <w:r>
        <w:t>folk</w:t>
      </w:r>
      <w:r>
        <w:t xml:space="preserve"> </w:t>
      </w:r>
      <w:r>
        <w:t>that</w:t>
      </w:r>
      <w:r>
        <w:t xml:space="preserve"> </w:t>
      </w:r>
      <w:r>
        <w:t>ootherweys</w:t>
      </w:r>
      <w:r>
        <w:t xml:space="preserve"> </w:t>
      </w:r>
      <w:r>
        <w:rPr>
          <w:i/>
        </w:rPr>
        <w:t>han</w:t>
      </w:r>
      <w:r>
        <w:t xml:space="preserve"> </w:t>
      </w:r>
      <w:r>
        <w:t>seyd</w:t>
      </w:r>
      <w:r>
        <w:t xml:space="preserve"> </w:t>
      </w:r>
      <w:r>
        <w:t>of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1089 (data/riverside_cats/ClT_riv.cat)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saved</w:t>
      </w:r>
      <w:r>
        <w:t xml:space="preserve"> </w:t>
      </w:r>
      <w:r>
        <w:t>me</w:t>
      </w:r>
      <w:r>
        <w:t xml:space="preserve"> </w:t>
      </w:r>
      <w:r>
        <w:t>my</w:t>
      </w:r>
      <w:r>
        <w:t xml:space="preserve"> </w:t>
      </w:r>
      <w:r>
        <w:t>children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3rd sg must end in -eth : pace</w:t>
      </w:r>
      <w:r>
        <w:br/>
        <w:t>The Clerk's Tale 1092 (data/riverside_cats/ClT_riv.cat)</w:t>
        <w:br/>
      </w:r>
      <w:r>
        <w:t>No</w:t>
      </w:r>
      <w:r>
        <w:t xml:space="preserve"> </w:t>
      </w:r>
      <w:r>
        <w:t>fors</w:t>
      </w:r>
      <w:r>
        <w:t xml:space="preserve"> </w:t>
      </w:r>
      <w:r>
        <w:t>of</w:t>
      </w:r>
      <w:r>
        <w:t xml:space="preserve"> </w:t>
      </w:r>
      <w:r>
        <w:t>deeth</w:t>
      </w:r>
      <w:r>
        <w:t xml:space="preserve"> </w:t>
      </w:r>
      <w:r>
        <w:t>ne</w:t>
      </w:r>
      <w:r>
        <w:t xml:space="preserve"> </w:t>
      </w:r>
      <w:r>
        <w:t>whan</w:t>
      </w:r>
      <w:r>
        <w:t xml:space="preserve"> </w:t>
      </w:r>
      <w:r>
        <w:t>my</w:t>
      </w:r>
      <w:r>
        <w:t xml:space="preserve"> </w:t>
      </w:r>
      <w:r>
        <w:t>spirit</w:t>
      </w:r>
      <w:r>
        <w:t xml:space="preserve"> </w:t>
      </w:r>
      <w:r>
        <w:rPr>
          <w:i/>
        </w:rPr>
        <w:t>pace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1098 (data/riverside_cats/ClT_riv.cat)</w:t>
        <w:br/>
      </w:r>
      <w:r>
        <w:rPr>
          <w:i/>
        </w:rPr>
        <w:t>Hath</w:t>
      </w:r>
      <w:r>
        <w:t xml:space="preserve"> </w:t>
      </w:r>
      <w:r>
        <w:t>doon</w:t>
      </w:r>
      <w:r>
        <w:t xml:space="preserve"> </w:t>
      </w:r>
      <w:r>
        <w:t>yow</w:t>
      </w:r>
      <w:r>
        <w:t xml:space="preserve"> </w:t>
      </w:r>
      <w:r>
        <w:t>kept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that</w:t>
      </w:r>
      <w:r>
        <w:t xml:space="preserve"> </w:t>
      </w:r>
      <w:r>
        <w:t>same</w:t>
      </w:r>
      <w:r>
        <w:t xml:space="preserve"> </w:t>
      </w:r>
      <w:r>
        <w:t>stounde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1110 (data/riverside_cats/ClT_riv.cat)</w:t>
        <w:br/>
      </w:r>
      <w:r>
        <w:t>Til</w:t>
      </w:r>
      <w:r>
        <w:t xml:space="preserve"> </w:t>
      </w:r>
      <w:r>
        <w:t>she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caught</w:t>
      </w:r>
      <w:r>
        <w:t xml:space="preserve"> </w:t>
      </w:r>
      <w:r>
        <w:t>agayn</w:t>
      </w:r>
      <w:r>
        <w:t xml:space="preserve"> </w:t>
      </w:r>
      <w:r>
        <w:t>hire</w:t>
      </w:r>
      <w:r>
        <w:t xml:space="preserve"> </w:t>
      </w:r>
      <w:r>
        <w:t>contenaunce</w:t>
      </w:r>
      <w:r>
        <w:br/>
        <w:br/>
      </w:r>
    </w:p>
    <w:p>
      <w:r>
        <w:rPr>
          <w:b/>
        </w:rPr>
        <w:t>Present 3rd sg must end in -eth : dooth</w:t>
      </w:r>
      <w:r>
        <w:br/>
        <w:t>The Clerk's Tale 1111 (data/riverside_cats/ClT_riv.cat)</w:t>
        <w:br/>
      </w:r>
      <w:r>
        <w:t>Walter</w:t>
      </w:r>
      <w:r>
        <w:t xml:space="preserve"> </w:t>
      </w:r>
      <w:r>
        <w:t>hire</w:t>
      </w:r>
      <w:r>
        <w:t xml:space="preserve"> </w:t>
      </w:r>
      <w:r>
        <w:rPr>
          <w:i/>
        </w:rPr>
        <w:t>dooth</w:t>
      </w:r>
      <w:r>
        <w:t xml:space="preserve"> </w:t>
      </w:r>
      <w:r>
        <w:t>so</w:t>
      </w:r>
      <w:r>
        <w:t xml:space="preserve"> </w:t>
      </w:r>
      <w:r>
        <w:t>feithfully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Past plural must end in -en or -e : say</w:t>
      </w:r>
      <w:r>
        <w:br/>
        <w:t>The Clerk's Tale 1114 (data/riverside_cats/ClT_riv.cat)</w:t>
        <w:br/>
      </w:r>
      <w:r>
        <w:t>Thise</w:t>
      </w:r>
      <w:r>
        <w:t xml:space="preserve"> </w:t>
      </w:r>
      <w:r>
        <w:t>ladyes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hir</w:t>
      </w:r>
      <w:r>
        <w:t xml:space="preserve"> </w:t>
      </w:r>
      <w:r>
        <w:t>tyme</w:t>
      </w:r>
      <w:r>
        <w:t xml:space="preserve"> </w:t>
      </w:r>
      <w:r>
        <w:rPr>
          <w:i/>
        </w:rPr>
        <w:t>say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1115 (data/riverside_cats/ClT_riv.cat)</w:t>
        <w:br/>
      </w:r>
      <w:r>
        <w:rPr>
          <w:i/>
        </w:rPr>
        <w:t>Han</w:t>
      </w:r>
      <w:r>
        <w:t xml:space="preserve"> </w:t>
      </w:r>
      <w:r>
        <w:t>taken</w:t>
      </w:r>
      <w:r>
        <w:t xml:space="preserve"> </w:t>
      </w:r>
      <w:r>
        <w:t>hire</w:t>
      </w:r>
      <w:r>
        <w:t xml:space="preserve"> </w:t>
      </w:r>
      <w:r>
        <w:t>and</w:t>
      </w:r>
      <w:r>
        <w:t xml:space="preserve"> </w:t>
      </w:r>
      <w:r>
        <w:t>into</w:t>
      </w:r>
      <w:r>
        <w:t xml:space="preserve"> </w:t>
      </w:r>
      <w:r>
        <w:t>chambre</w:t>
      </w:r>
      <w:r>
        <w:t xml:space="preserve"> </w:t>
      </w:r>
      <w:r>
        <w:t>gon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Clerk's Tale 1119 (data/riverside_cats/ClT_riv.cat)</w:t>
        <w:br/>
      </w:r>
      <w:r>
        <w:t>Upon</w:t>
      </w:r>
      <w:r>
        <w:t xml:space="preserve"> </w:t>
      </w:r>
      <w:r>
        <w:t>hire</w:t>
      </w:r>
      <w:r>
        <w:t xml:space="preserve"> </w:t>
      </w:r>
      <w:r>
        <w:t>heed</w:t>
      </w:r>
      <w:r>
        <w:t xml:space="preserve"> </w:t>
      </w:r>
      <w:r>
        <w:t>they</w:t>
      </w:r>
      <w:r>
        <w:t xml:space="preserve"> </w:t>
      </w:r>
      <w:r>
        <w:t>into</w:t>
      </w:r>
      <w:r>
        <w:t xml:space="preserve"> </w:t>
      </w:r>
      <w:r>
        <w:t>halle</w:t>
      </w:r>
      <w:r>
        <w:t xml:space="preserve"> </w:t>
      </w:r>
      <w:r>
        <w:t>hire</w:t>
      </w:r>
      <w:r>
        <w:t xml:space="preserve"> </w:t>
      </w:r>
      <w:r>
        <w:rPr>
          <w:i/>
        </w:rPr>
        <w:t>broghte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1121 (data/riverside_cats/ClT_riv.cat)</w:t>
        <w:br/>
      </w:r>
      <w:r>
        <w:t>Thus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this</w:t>
      </w:r>
      <w:r>
        <w:t xml:space="preserve"> </w:t>
      </w:r>
      <w:r>
        <w:t>pitous</w:t>
      </w:r>
      <w:r>
        <w:t xml:space="preserve"> </w:t>
      </w:r>
      <w:r>
        <w:t>day</w:t>
      </w:r>
      <w:r>
        <w:t xml:space="preserve"> </w:t>
      </w:r>
      <w:r>
        <w:t>a</w:t>
      </w:r>
      <w:r>
        <w:t xml:space="preserve"> </w:t>
      </w:r>
      <w:r>
        <w:t>blisful</w:t>
      </w:r>
      <w:r>
        <w:t xml:space="preserve"> </w:t>
      </w:r>
      <w:r>
        <w:t>ende</w:t>
      </w:r>
      <w:r>
        <w:br/>
        <w:br/>
      </w:r>
    </w:p>
    <w:p>
      <w:r>
        <w:rPr>
          <w:b/>
        </w:rPr>
        <w:t>Weak pt sg must end in -ed, -d, or -t : putte</w:t>
      </w:r>
      <w:r>
        <w:br/>
        <w:t>The Clerk's Tale 1138 (data/riverside_cats/ClT_riv.cat)</w:t>
        <w:br/>
      </w:r>
      <w:r>
        <w:t>Al</w:t>
      </w:r>
      <w:r>
        <w:t xml:space="preserve"> </w:t>
      </w:r>
      <w:r>
        <w:rPr>
          <w:i/>
        </w:rPr>
        <w:t>putte</w:t>
      </w:r>
      <w:r>
        <w:t xml:space="preserve"> </w:t>
      </w:r>
      <w:r>
        <w:t>he</w:t>
      </w:r>
      <w:r>
        <w:t xml:space="preserve"> </w:t>
      </w:r>
      <w:r>
        <w:t>nat</w:t>
      </w:r>
      <w:r>
        <w:t xml:space="preserve"> </w:t>
      </w:r>
      <w:r>
        <w:t>his</w:t>
      </w:r>
      <w:r>
        <w:t xml:space="preserve"> </w:t>
      </w:r>
      <w:r>
        <w:t>wyf</w:t>
      </w:r>
      <w:r>
        <w:t xml:space="preserve"> </w:t>
      </w:r>
      <w:r>
        <w:t>in</w:t>
      </w:r>
      <w:r>
        <w:t xml:space="preserve"> </w:t>
      </w:r>
      <w:r>
        <w:t>greet</w:t>
      </w:r>
      <w:r>
        <w:t xml:space="preserve"> </w:t>
      </w:r>
      <w:r>
        <w:t>assay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1139 (data/riverside_cats/ClT_riv.cat)</w:t>
        <w:br/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so</w:t>
      </w:r>
      <w:r>
        <w:t xml:space="preserve"> </w:t>
      </w:r>
      <w:r>
        <w:t>strong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1139 (data/riverside_cats/ClT_riv.cat)</w:t>
        <w:br/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so</w:t>
      </w:r>
      <w:r>
        <w:t xml:space="preserve"> </w:t>
      </w:r>
      <w:r>
        <w:t>strong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1140 (data/riverside_cats/ClT_riv.cat)</w:t>
        <w:br/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hath</w:t>
      </w:r>
      <w:r>
        <w:t xml:space="preserve"> </w:t>
      </w:r>
      <w:r>
        <w:t>been</w:t>
      </w:r>
      <w:r>
        <w:t xml:space="preserve"> </w:t>
      </w:r>
      <w:r>
        <w:t>in</w:t>
      </w:r>
      <w:r>
        <w:t xml:space="preserve"> </w:t>
      </w:r>
      <w:r>
        <w:t>olde</w:t>
      </w:r>
      <w:r>
        <w:t xml:space="preserve"> </w:t>
      </w:r>
      <w:r>
        <w:t>tymes</w:t>
      </w:r>
      <w:r>
        <w:t xml:space="preserve"> </w:t>
      </w:r>
      <w:r>
        <w:t>yoore</w:t>
      </w:r>
      <w:r>
        <w:br/>
        <w:br/>
      </w:r>
    </w:p>
    <w:p>
      <w:r>
        <w:rPr>
          <w:b/>
        </w:rPr>
        <w:t>Present 3rd sg must end in -eth : seith</w:t>
      </w:r>
      <w:r>
        <w:br/>
        <w:t>The Clerk's Tale 1141 (data/riverside_cats/ClT_riv.cat)</w:t>
        <w:br/>
      </w:r>
      <w:r>
        <w:t>And</w:t>
      </w:r>
      <w:r>
        <w:t xml:space="preserve"> </w:t>
      </w:r>
      <w:r>
        <w:t>herkneth</w:t>
      </w:r>
      <w:r>
        <w:t xml:space="preserve"> </w:t>
      </w:r>
      <w:r>
        <w:t>what</w:t>
      </w:r>
      <w:r>
        <w:t xml:space="preserve"> </w:t>
      </w:r>
      <w:r>
        <w:t>this</w:t>
      </w:r>
      <w:r>
        <w:t xml:space="preserve"> </w:t>
      </w:r>
      <w:r>
        <w:t>auctour</w:t>
      </w:r>
      <w:r>
        <w:t xml:space="preserve"> </w:t>
      </w:r>
      <w:r>
        <w:rPr>
          <w:i/>
        </w:rPr>
        <w:t>seith</w:t>
      </w:r>
      <w:r>
        <w:t xml:space="preserve"> </w:t>
      </w:r>
      <w:r>
        <w:t>therfoore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1142 (data/riverside_cats/ClT_riv.cat)</w:t>
        <w:br/>
      </w:r>
      <w:r>
        <w:t>This</w:t>
      </w:r>
      <w:r>
        <w:t xml:space="preserve"> </w:t>
      </w:r>
      <w:r>
        <w:t>storie</w:t>
      </w:r>
      <w:r>
        <w:t xml:space="preserve"> </w:t>
      </w:r>
      <w:r>
        <w:rPr>
          <w:i/>
        </w:rPr>
        <w:t>is</w:t>
      </w:r>
      <w:r>
        <w:t xml:space="preserve"> </w:t>
      </w:r>
      <w:r>
        <w:t>seyd</w:t>
      </w:r>
      <w:r>
        <w:t xml:space="preserve"> </w:t>
      </w:r>
      <w:r>
        <w:t>nat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wyves</w:t>
      </w:r>
      <w:r>
        <w:t xml:space="preserve"> </w:t>
      </w:r>
      <w:r>
        <w:t>sholde</w:t>
      </w:r>
      <w:r>
        <w:br/>
        <w:br/>
      </w:r>
    </w:p>
    <w:p>
      <w:r>
        <w:rPr>
          <w:b/>
        </w:rPr>
        <w:t>Present 3rd sg must end in -eth : sent</w:t>
      </w:r>
      <w:r>
        <w:br/>
        <w:t>The Clerk's Tale 1151 (data/riverside_cats/ClT_riv.cat)</w:t>
        <w:br/>
      </w:r>
      <w:r>
        <w:t>Receyven</w:t>
      </w:r>
      <w:r>
        <w:t xml:space="preserve"> </w:t>
      </w:r>
      <w:r>
        <w:t>al</w:t>
      </w:r>
      <w:r>
        <w:t xml:space="preserve"> </w:t>
      </w:r>
      <w:r>
        <w:t>in</w:t>
      </w:r>
      <w:r>
        <w:t xml:space="preserve"> </w:t>
      </w:r>
      <w:r>
        <w:t>gree</w:t>
      </w:r>
      <w:r>
        <w:t xml:space="preserve"> </w:t>
      </w:r>
      <w:r>
        <w:t>that</w:t>
      </w:r>
      <w:r>
        <w:t xml:space="preserve"> </w:t>
      </w:r>
      <w:r>
        <w:t>God</w:t>
      </w:r>
      <w:r>
        <w:t xml:space="preserve"> </w:t>
      </w:r>
      <w:r>
        <w:t>us</w:t>
      </w:r>
      <w:r>
        <w:t xml:space="preserve"> </w:t>
      </w:r>
      <w:r>
        <w:rPr>
          <w:i/>
        </w:rPr>
        <w:t>sent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1152 (data/riverside_cats/ClT_riv.cat)</w:t>
        <w:br/>
      </w:r>
      <w:r>
        <w:t>For</w:t>
      </w:r>
      <w:r>
        <w:t xml:space="preserve"> </w:t>
      </w:r>
      <w:r>
        <w:t>greet</w:t>
      </w:r>
      <w:r>
        <w:t xml:space="preserve"> </w:t>
      </w:r>
      <w:r>
        <w:t>skile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preeve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wroghte</w:t>
      </w:r>
      <w:r>
        <w:br/>
        <w:br/>
      </w:r>
    </w:p>
    <w:p>
      <w:r>
        <w:rPr>
          <w:b/>
        </w:rPr>
        <w:t>Present 3rd sg must end in -eth : preeve</w:t>
      </w:r>
      <w:r>
        <w:br/>
        <w:t>The Clerk's Tale 1152 (data/riverside_cats/ClT_riv.cat)</w:t>
        <w:br/>
      </w:r>
      <w:r>
        <w:t>For</w:t>
      </w:r>
      <w:r>
        <w:t xml:space="preserve"> </w:t>
      </w:r>
      <w:r>
        <w:t>greet</w:t>
      </w:r>
      <w:r>
        <w:t xml:space="preserve"> </w:t>
      </w:r>
      <w:r>
        <w:t>skile</w:t>
      </w:r>
      <w:r>
        <w:t xml:space="preserve"> </w:t>
      </w:r>
      <w:r>
        <w:t>is</w:t>
      </w:r>
      <w:r>
        <w:t xml:space="preserve"> </w:t>
      </w:r>
      <w:r>
        <w:t>he</w:t>
      </w:r>
      <w:r>
        <w:t xml:space="preserve"> </w:t>
      </w:r>
      <w:r>
        <w:rPr>
          <w:i/>
        </w:rPr>
        <w:t>preeve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wroghte</w:t>
      </w:r>
      <w:r>
        <w:br/>
        <w:br/>
      </w:r>
    </w:p>
    <w:p>
      <w:r>
        <w:rPr>
          <w:b/>
        </w:rPr>
        <w:t>Weak pt sg must end in -ed, -d, or -t : wroghte</w:t>
      </w:r>
      <w:r>
        <w:br/>
        <w:t>The Clerk's Tale 1152 (data/riverside_cats/ClT_riv.cat)</w:t>
        <w:br/>
      </w:r>
      <w:r>
        <w:t>For</w:t>
      </w:r>
      <w:r>
        <w:t xml:space="preserve"> </w:t>
      </w:r>
      <w:r>
        <w:t>greet</w:t>
      </w:r>
      <w:r>
        <w:t xml:space="preserve"> </w:t>
      </w:r>
      <w:r>
        <w:t>skile</w:t>
      </w:r>
      <w:r>
        <w:t xml:space="preserve"> </w:t>
      </w:r>
      <w:r>
        <w:t>is</w:t>
      </w:r>
      <w:r>
        <w:t xml:space="preserve"> </w:t>
      </w:r>
      <w:r>
        <w:t>he</w:t>
      </w:r>
      <w:r>
        <w:t xml:space="preserve"> </w:t>
      </w:r>
      <w:r>
        <w:t>preeve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wroghte</w:t>
      </w:r>
      <w:r>
        <w:br/>
        <w:br/>
      </w:r>
    </w:p>
    <w:p>
      <w:r>
        <w:rPr>
          <w:b/>
        </w:rPr>
        <w:t>Weak pt sg must end in -ed, -d, or -t : boghte</w:t>
      </w:r>
      <w:r>
        <w:br/>
        <w:t>The Clerk's Tale 1153 (data/riverside_cats/ClT_riv.cat)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t>tempteth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boghte</w:t>
      </w:r>
      <w:r>
        <w:br/>
        <w:br/>
      </w:r>
    </w:p>
    <w:p>
      <w:r>
        <w:rPr>
          <w:b/>
        </w:rPr>
        <w:t>Present 3rd sg must end in -eth : seith</w:t>
      </w:r>
      <w:r>
        <w:br/>
        <w:t>The Clerk's Tale 1154 (data/riverside_cats/ClT_riv.cat)</w:t>
        <w:br/>
      </w:r>
      <w:r>
        <w:t>As</w:t>
      </w:r>
      <w:r>
        <w:t xml:space="preserve"> </w:t>
      </w:r>
      <w:r>
        <w:rPr>
          <w:i/>
        </w:rPr>
        <w:t>seith</w:t>
      </w:r>
      <w:r>
        <w:t xml:space="preserve"> </w:t>
      </w:r>
      <w:r>
        <w:t>Seint</w:t>
      </w:r>
      <w:r>
        <w:t xml:space="preserve"> </w:t>
      </w:r>
      <w:r>
        <w:t>Jame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his</w:t>
      </w:r>
      <w:r>
        <w:t xml:space="preserve"> </w:t>
      </w:r>
      <w:r>
        <w:t>pistel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1155 (data/riverside_cats/ClT_riv.cat)</w:t>
        <w:br/>
      </w:r>
      <w:r>
        <w:t>He</w:t>
      </w:r>
      <w:r>
        <w:t xml:space="preserve"> </w:t>
      </w:r>
      <w:r>
        <w:t>preeveth</w:t>
      </w:r>
      <w:r>
        <w:t xml:space="preserve"> </w:t>
      </w:r>
      <w:r>
        <w:t>folk</w:t>
      </w:r>
      <w:r>
        <w:t xml:space="preserve"> </w:t>
      </w:r>
      <w:r>
        <w:t>al</w:t>
      </w:r>
      <w:r>
        <w:t xml:space="preserve"> </w:t>
      </w:r>
      <w:r>
        <w:t>day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1167 (data/riverside_cats/ClT_riv.cat)</w:t>
        <w:br/>
      </w:r>
      <w:r>
        <w:t>The</w:t>
      </w:r>
      <w:r>
        <w:t xml:space="preserve"> </w:t>
      </w:r>
      <w:r>
        <w:t>gold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hath</w:t>
      </w:r>
      <w:r>
        <w:t xml:space="preserve"> </w:t>
      </w:r>
      <w:r>
        <w:t>now</w:t>
      </w:r>
      <w:r>
        <w:t xml:space="preserve"> </w:t>
      </w:r>
      <w:r>
        <w:t>so</w:t>
      </w:r>
      <w:r>
        <w:t xml:space="preserve"> </w:t>
      </w:r>
      <w:r>
        <w:t>badde</w:t>
      </w:r>
      <w:r>
        <w:t xml:space="preserve"> </w:t>
      </w:r>
      <w:r>
        <w:t>alayes</w:t>
      </w:r>
      <w:r>
        <w:br/>
        <w:br/>
      </w:r>
    </w:p>
    <w:p>
      <w:r>
        <w:rPr>
          <w:b/>
        </w:rPr>
        <w:t>Present 3rd sg must end in -eth : be</w:t>
      </w:r>
      <w:r>
        <w:br/>
        <w:t>The Clerk's Tale 1168 (data/riverside_cats/ClT_riv.cat)</w:t>
        <w:br/>
      </w:r>
      <w:r>
        <w:t>With</w:t>
      </w:r>
      <w:r>
        <w:t xml:space="preserve"> </w:t>
      </w:r>
      <w:r>
        <w:t>bras</w:t>
      </w:r>
      <w:r>
        <w:t xml:space="preserve"> </w:t>
      </w:r>
      <w:r>
        <w:t>that</w:t>
      </w:r>
      <w:r>
        <w:t xml:space="preserve"> </w:t>
      </w:r>
      <w:r>
        <w:t>thogh</w:t>
      </w:r>
      <w:r>
        <w:t xml:space="preserve"> </w:t>
      </w:r>
      <w:r>
        <w:t>the</w:t>
      </w:r>
      <w:r>
        <w:t xml:space="preserve"> </w:t>
      </w:r>
      <w:r>
        <w:t>coyne</w:t>
      </w:r>
      <w:r>
        <w:t xml:space="preserve"> </w:t>
      </w:r>
      <w:r>
        <w:rPr>
          <w:i/>
        </w:rPr>
        <w:t>be</w:t>
      </w:r>
      <w:r>
        <w:t xml:space="preserve"> </w:t>
      </w:r>
      <w:r>
        <w:t>fair</w:t>
      </w:r>
      <w:r>
        <w:t xml:space="preserve"> </w:t>
      </w:r>
      <w:r>
        <w:t>at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3rd sg must end in -eth : mayntene</w:t>
      </w:r>
      <w:r>
        <w:br/>
        <w:t>The Clerk's Tale 1171 (data/riverside_cats/ClT_riv.cat)</w:t>
        <w:br/>
      </w:r>
      <w:r>
        <w:t>Whos</w:t>
      </w:r>
      <w:r>
        <w:t xml:space="preserve"> </w:t>
      </w:r>
      <w:r>
        <w:t>lyf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hire</w:t>
      </w:r>
      <w:r>
        <w:t xml:space="preserve"> </w:t>
      </w:r>
      <w:r>
        <w:t>secte</w:t>
      </w:r>
      <w:r>
        <w:t xml:space="preserve"> </w:t>
      </w:r>
      <w:r>
        <w:t>God</w:t>
      </w:r>
      <w:r>
        <w:t xml:space="preserve"> </w:t>
      </w:r>
      <w:r>
        <w:rPr>
          <w:i/>
        </w:rPr>
        <w:t>mayntene</w:t>
      </w:r>
      <w:r>
        <w:br/>
        <w:br/>
      </w:r>
    </w:p>
    <w:p>
      <w:r>
        <w:rPr>
          <w:b/>
        </w:rPr>
        <w:t>Infinitive must end in -en or -e : seyn</w:t>
      </w:r>
      <w:r>
        <w:br/>
        <w:t>The Clerk's Tale 1174 (data/riverside_cats/ClT_riv.cat)</w:t>
        <w:br/>
      </w:r>
      <w:r>
        <w:rPr>
          <w:i/>
        </w:rPr>
        <w:t>Seyn</w:t>
      </w:r>
      <w:r>
        <w:t xml:space="preserve"> </w:t>
      </w:r>
      <w:r>
        <w:t>yow</w:t>
      </w:r>
      <w:r>
        <w:t xml:space="preserve"> </w:t>
      </w:r>
      <w:r>
        <w:t>a</w:t>
      </w:r>
      <w:r>
        <w:t xml:space="preserve"> </w:t>
      </w:r>
      <w:r>
        <w:t>song</w:t>
      </w:r>
      <w:r>
        <w:t xml:space="preserve"> </w:t>
      </w:r>
      <w:r>
        <w:t>to</w:t>
      </w:r>
      <w:r>
        <w:t xml:space="preserve"> </w:t>
      </w:r>
      <w:r>
        <w:t>glade</w:t>
      </w:r>
      <w:r>
        <w:t xml:space="preserve"> </w:t>
      </w:r>
      <w:r>
        <w:t>yow</w:t>
      </w:r>
      <w:r>
        <w:t xml:space="preserve"> </w:t>
      </w:r>
      <w:r>
        <w:t>I</w:t>
      </w:r>
      <w:r>
        <w:t xml:space="preserve"> </w:t>
      </w:r>
      <w:r>
        <w:t>wene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1177 (data/riverside_cats/ClT_riv.cat)</w:t>
        <w:br/>
      </w:r>
      <w:r>
        <w:t>Grisilde</w:t>
      </w:r>
      <w:r>
        <w:t xml:space="preserve"> </w:t>
      </w:r>
      <w:r>
        <w:rPr>
          <w:i/>
        </w:rPr>
        <w:t>is</w:t>
      </w:r>
      <w:r>
        <w:t xml:space="preserve"> </w:t>
      </w:r>
      <w:r>
        <w:t>deed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hire</w:t>
      </w:r>
      <w:r>
        <w:t xml:space="preserve"> </w:t>
      </w:r>
      <w:r>
        <w:t>pacience</w:t>
      </w:r>
      <w:r>
        <w:br/>
        <w:br/>
      </w:r>
    </w:p>
    <w:p>
      <w:r>
        <w:rPr>
          <w:b/>
        </w:rPr>
        <w:t>Present 3rd sg must end in -eth : shal</w:t>
      </w:r>
      <w:r>
        <w:br/>
        <w:t>The Clerk's Tale 1182 (data/riverside_cats/ClT_riv.cat)</w:t>
        <w:br/>
      </w:r>
      <w:r>
        <w:t>Grisildis</w:t>
      </w:r>
      <w:r>
        <w:t xml:space="preserve"> </w:t>
      </w:r>
      <w:r>
        <w:t>for</w:t>
      </w:r>
      <w:r>
        <w:t xml:space="preserve"> </w:t>
      </w:r>
      <w:r>
        <w:t>in</w:t>
      </w:r>
      <w:r>
        <w:t xml:space="preserve"> </w:t>
      </w:r>
      <w:r>
        <w:t>certein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faille</w:t>
      </w:r>
      <w:r>
        <w:br/>
        <w:br/>
      </w:r>
    </w:p>
    <w:p>
      <w:r>
        <w:rPr>
          <w:b/>
        </w:rPr>
        <w:t>Present 3rd sg must end in -eth : shal</w:t>
      </w:r>
      <w:r>
        <w:br/>
        <w:t>The Clerk's Tale 1204 (data/riverside_cats/ClT_riv.cat)</w:t>
        <w:br/>
      </w:r>
      <w:r>
        <w:rPr>
          <w:i/>
        </w:rPr>
        <w:t>Shal</w:t>
      </w:r>
      <w:r>
        <w:t xml:space="preserve"> </w:t>
      </w:r>
      <w:r>
        <w:t>perce</w:t>
      </w:r>
      <w:r>
        <w:t xml:space="preserve"> </w:t>
      </w:r>
      <w:r>
        <w:t>his</w:t>
      </w:r>
      <w:r>
        <w:t xml:space="preserve"> </w:t>
      </w:r>
      <w:r>
        <w:t>brest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his</w:t>
      </w:r>
      <w:r>
        <w:t xml:space="preserve"> </w:t>
      </w:r>
      <w:r>
        <w:t>aventaille</w:t>
      </w:r>
      <w:r>
        <w:br/>
        <w:br/>
      </w:r>
    </w:p>
    <w:p>
      <w:r>
        <w:rPr>
          <w:b/>
        </w:rPr>
        <w:t>Present 3rd sg must end in -eth : devyne</w:t>
      </w:r>
      <w:r>
        <w:br/>
        <w:t>House of Fame 14 (data/riverside_cats/HF_riv.cat)</w:t>
        <w:br/>
      </w:r>
      <w:r>
        <w:rPr>
          <w:i/>
        </w:rPr>
        <w:t>Devyne</w:t>
      </w:r>
      <w:r>
        <w:t xml:space="preserve"> </w:t>
      </w:r>
      <w:r>
        <w:t>he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certeinly</w:t>
      </w:r>
      <w:r>
        <w:br/>
        <w:br/>
      </w:r>
    </w:p>
    <w:p>
      <w:r>
        <w:rPr>
          <w:b/>
        </w:rPr>
        <w:t>Present plural must end in -en or -e : sayn</w:t>
      </w:r>
      <w:r>
        <w:br/>
        <w:t>House of Fame 23 (data/riverside_cats/HF_riv.cat)</w:t>
        <w:br/>
      </w:r>
      <w:r>
        <w:t>Or</w:t>
      </w:r>
      <w:r>
        <w:t xml:space="preserve"> </w:t>
      </w:r>
      <w:r>
        <w:t>ellys</w:t>
      </w:r>
      <w:r>
        <w:t xml:space="preserve"> </w:t>
      </w:r>
      <w:r>
        <w:t>thus</w:t>
      </w:r>
      <w:r>
        <w:t xml:space="preserve"> </w:t>
      </w:r>
      <w:r>
        <w:t>as</w:t>
      </w:r>
      <w:r>
        <w:t xml:space="preserve"> </w:t>
      </w:r>
      <w:r>
        <w:t>other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29 (data/riverside_cats/HF_riv.cat)</w:t>
        <w:br/>
      </w:r>
      <w:r>
        <w:t>That</w:t>
      </w:r>
      <w:r>
        <w:t xml:space="preserve"> </w:t>
      </w:r>
      <w:r>
        <w:t>som</w:t>
      </w:r>
      <w:r>
        <w:t xml:space="preserve"> </w:t>
      </w:r>
      <w:r>
        <w:t>man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curious</w:t>
      </w:r>
      <w:r>
        <w:br/>
        <w:br/>
      </w:r>
    </w:p>
    <w:p>
      <w:r>
        <w:rPr>
          <w:b/>
        </w:rPr>
        <w:t>Present 3rd sg must end in -eth : be</w:t>
      </w:r>
      <w:r>
        <w:br/>
        <w:t>House of Fame 44 (data/riverside_cats/HF_riv.cat)</w:t>
        <w:br/>
      </w:r>
      <w:r>
        <w:rPr>
          <w:i/>
        </w:rPr>
        <w:t>Be</w:t>
      </w:r>
      <w:r>
        <w:t xml:space="preserve"> </w:t>
      </w:r>
      <w:r>
        <w:t>so</w:t>
      </w:r>
      <w:r>
        <w:t xml:space="preserve"> </w:t>
      </w:r>
      <w:r>
        <w:t>parfit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45 (data/riverside_cats/HF_riv.cat)</w:t>
        <w:br/>
      </w:r>
      <w:r>
        <w:t>That</w:t>
      </w:r>
      <w:r>
        <w:t xml:space="preserve"> </w:t>
      </w:r>
      <w:r>
        <w:t>yt</w:t>
      </w:r>
      <w:r>
        <w:t xml:space="preserve"> </w:t>
      </w:r>
      <w:r>
        <w:t>forwot</w:t>
      </w:r>
      <w:r>
        <w:t xml:space="preserve"> </w:t>
      </w:r>
      <w:r>
        <w:t>that</w:t>
      </w:r>
      <w:r>
        <w:t xml:space="preserve"> </w:t>
      </w:r>
      <w:r>
        <w:rPr>
          <w:i/>
        </w:rPr>
        <w:t>ys</w:t>
      </w:r>
      <w:r>
        <w:t xml:space="preserve"> </w:t>
      </w:r>
      <w:r>
        <w:t>to</w:t>
      </w:r>
      <w:r>
        <w:t xml:space="preserve"> </w:t>
      </w:r>
      <w:r>
        <w:t>come</w:t>
      </w:r>
      <w:r>
        <w:br/>
        <w:br/>
      </w:r>
    </w:p>
    <w:p>
      <w:r>
        <w:rPr>
          <w:b/>
        </w:rPr>
        <w:t>Present 3rd sg must end in -eth : hath</w:t>
      </w:r>
      <w:r>
        <w:br/>
        <w:t>House of Fame 49 (data/riverside_cats/HF_riv.cat)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t>oure</w:t>
      </w:r>
      <w:r>
        <w:t xml:space="preserve"> </w:t>
      </w:r>
      <w:r>
        <w:t>flessh</w:t>
      </w:r>
      <w:r>
        <w:t xml:space="preserve"> </w:t>
      </w:r>
      <w:r>
        <w:t>ne</w:t>
      </w:r>
      <w:r>
        <w:t xml:space="preserve"> </w:t>
      </w:r>
      <w:r>
        <w:rPr>
          <w:i/>
        </w:rPr>
        <w:t>hath</w:t>
      </w:r>
      <w:r>
        <w:t xml:space="preserve"> </w:t>
      </w:r>
      <w:r>
        <w:t>no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52 (data/riverside_cats/HF_riv.cat)</w:t>
        <w:br/>
      </w:r>
      <w:r>
        <w:t>But</w:t>
      </w:r>
      <w:r>
        <w:t xml:space="preserve"> </w:t>
      </w:r>
      <w:r>
        <w:t>why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rPr>
          <w:i/>
        </w:rPr>
        <w:t>is</w:t>
      </w:r>
      <w:r>
        <w:t xml:space="preserve"> </w:t>
      </w:r>
      <w:r>
        <w:t>noght</w:t>
      </w:r>
      <w:r>
        <w:t xml:space="preserve"> </w:t>
      </w:r>
      <w:r>
        <w:t>wot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76 (data/riverside_cats/HF_riv.cat)</w:t>
        <w:br/>
      </w:r>
      <w:r>
        <w:t>That</w:t>
      </w:r>
      <w:r>
        <w:t xml:space="preserve"> </w:t>
      </w:r>
      <w:r>
        <w:t>alwey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slepe</w:t>
      </w:r>
      <w:r>
        <w:t xml:space="preserve"> </w:t>
      </w:r>
      <w:r>
        <w:t>hir</w:t>
      </w:r>
      <w:r>
        <w:t xml:space="preserve"> </w:t>
      </w:r>
      <w:r>
        <w:t>wone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wol</w:t>
      </w:r>
      <w:r>
        <w:br/>
        <w:t>House of Fame 78 (data/riverside_cats/HF_riv.cat)</w:t>
        <w:br/>
      </w:r>
      <w:r>
        <w:t>Prey</w:t>
      </w:r>
      <w:r>
        <w:t xml:space="preserve"> </w:t>
      </w:r>
      <w:r>
        <w:t>I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me</w:t>
      </w:r>
      <w:r>
        <w:t xml:space="preserve"> </w:t>
      </w:r>
      <w:r>
        <w:t>spede</w:t>
      </w:r>
      <w:r>
        <w:br/>
        <w:br/>
      </w:r>
    </w:p>
    <w:p>
      <w:r>
        <w:rPr>
          <w:b/>
        </w:rPr>
        <w:t>Present 3rd sg must end in -eth : shal</w:t>
      </w:r>
      <w:r>
        <w:br/>
        <w:t>House of Fame 82 (data/riverside_cats/HF_riv.cat)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and</w:t>
      </w:r>
      <w:r>
        <w:t xml:space="preserve"> </w:t>
      </w:r>
      <w:r>
        <w:t>was</w:t>
      </w:r>
      <w:r>
        <w:t xml:space="preserve"> </w:t>
      </w:r>
      <w:r>
        <w:t>and</w:t>
      </w:r>
      <w:r>
        <w:t xml:space="preserve"> </w:t>
      </w:r>
      <w:r>
        <w:t>ever</w:t>
      </w:r>
      <w:r>
        <w:t xml:space="preserve"> </w:t>
      </w:r>
      <w:r>
        <w:rPr>
          <w:i/>
        </w:rPr>
        <w:t>shal</w:t>
      </w:r>
      <w:r>
        <w:br/>
        <w:br/>
      </w:r>
    </w:p>
    <w:p>
      <w:r>
        <w:rPr>
          <w:b/>
        </w:rPr>
        <w:t>Present 3rd sg must end in -eth : shelde</w:t>
      </w:r>
      <w:r>
        <w:br/>
        <w:t>House of Fame 88 (data/riverside_cats/HF_riv.cat)</w:t>
        <w:br/>
      </w:r>
      <w:r>
        <w:t>And</w:t>
      </w:r>
      <w:r>
        <w:t xml:space="preserve"> </w:t>
      </w:r>
      <w:r>
        <w:rPr>
          <w:i/>
        </w:rPr>
        <w:t>shelde</w:t>
      </w:r>
      <w:r>
        <w:t xml:space="preserve"> </w:t>
      </w:r>
      <w:r>
        <w:t>hem</w:t>
      </w:r>
      <w:r>
        <w:t xml:space="preserve"> </w:t>
      </w:r>
      <w:r>
        <w:t>fro</w:t>
      </w:r>
      <w:r>
        <w:t xml:space="preserve"> </w:t>
      </w:r>
      <w:r>
        <w:t>poverte</w:t>
      </w:r>
      <w:r>
        <w:t xml:space="preserve"> </w:t>
      </w:r>
      <w:r>
        <w:t>and</w:t>
      </w:r>
      <w:r>
        <w:t xml:space="preserve"> </w:t>
      </w:r>
      <w:r>
        <w:t>shonde</w:t>
      </w:r>
      <w:r>
        <w:br/>
        <w:br/>
      </w:r>
    </w:p>
    <w:p>
      <w:r>
        <w:rPr>
          <w:b/>
        </w:rPr>
        <w:t>Present 3rd sg must end in -eth : sende</w:t>
      </w:r>
      <w:r>
        <w:br/>
        <w:t>House of Fame 90 (data/riverside_cats/HF_riv.cat)</w:t>
        <w:br/>
      </w:r>
      <w:r>
        <w:t>And</w:t>
      </w:r>
      <w:r>
        <w:t xml:space="preserve"> </w:t>
      </w:r>
      <w:r>
        <w:rPr>
          <w:i/>
        </w:rPr>
        <w:t>sende</w:t>
      </w:r>
      <w:r>
        <w:t xml:space="preserve"> </w:t>
      </w:r>
      <w:r>
        <w:t>hem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hem</w:t>
      </w:r>
      <w:r>
        <w:t xml:space="preserve"> </w:t>
      </w:r>
      <w:r>
        <w:t>plese</w:t>
      </w:r>
      <w:r>
        <w:br/>
        <w:br/>
      </w:r>
    </w:p>
    <w:p>
      <w:r>
        <w:rPr>
          <w:b/>
        </w:rPr>
        <w:t>Present 3rd sg must end in -eth : may</w:t>
      </w:r>
      <w:r>
        <w:br/>
        <w:t>House of Fame 90 (data/riverside_cats/HF_riv.cat)</w:t>
        <w:br/>
      </w:r>
      <w:r>
        <w:t>And</w:t>
      </w:r>
      <w:r>
        <w:t xml:space="preserve"> </w:t>
      </w:r>
      <w:r>
        <w:t>sende</w:t>
      </w:r>
      <w:r>
        <w:t xml:space="preserve"> </w:t>
      </w:r>
      <w:r>
        <w:t>hem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hem</w:t>
      </w:r>
      <w:r>
        <w:t xml:space="preserve"> </w:t>
      </w:r>
      <w:r>
        <w:t>plese</w:t>
      </w:r>
      <w:r>
        <w:br/>
        <w:br/>
      </w:r>
    </w:p>
    <w:p>
      <w:r>
        <w:rPr>
          <w:b/>
        </w:rPr>
        <w:t>Present 3rd sg must end in -eth : dreme</w:t>
      </w:r>
      <w:r>
        <w:br/>
        <w:t>House of Fame 98 (data/riverside_cats/HF_riv.cat)</w:t>
        <w:br/>
      </w:r>
      <w:r>
        <w:t>That</w:t>
      </w:r>
      <w:r>
        <w:t xml:space="preserve"> </w:t>
      </w:r>
      <w:r>
        <w:rPr>
          <w:i/>
        </w:rPr>
        <w:t>dreme</w:t>
      </w:r>
      <w:r>
        <w:t xml:space="preserve"> </w:t>
      </w:r>
      <w:r>
        <w:t>he</w:t>
      </w:r>
      <w:r>
        <w:t xml:space="preserve"> </w:t>
      </w:r>
      <w:r>
        <w:t>barefot</w:t>
      </w:r>
      <w:r>
        <w:t xml:space="preserve"> </w:t>
      </w:r>
      <w:r>
        <w:rPr>
          <w:i/>
        </w:rPr>
        <w:t>dreme</w:t>
      </w:r>
      <w:r>
        <w:t xml:space="preserve"> </w:t>
      </w:r>
      <w:r>
        <w:t>he</w:t>
      </w:r>
      <w:r>
        <w:t xml:space="preserve"> </w:t>
      </w:r>
      <w:r>
        <w:t>shod</w:t>
      </w:r>
      <w:r>
        <w:br/>
        <w:br/>
      </w:r>
    </w:p>
    <w:p>
      <w:r>
        <w:rPr>
          <w:b/>
        </w:rPr>
        <w:t>Present 3rd sg must end in -eth : dreme</w:t>
      </w:r>
      <w:r>
        <w:br/>
        <w:t>House of Fame 98 (data/riverside_cats/HF_riv.cat)</w:t>
        <w:br/>
      </w:r>
      <w:r>
        <w:t>That</w:t>
      </w:r>
      <w:r>
        <w:t xml:space="preserve"> </w:t>
      </w:r>
      <w:r>
        <w:rPr>
          <w:i/>
        </w:rPr>
        <w:t>dreme</w:t>
      </w:r>
      <w:r>
        <w:t xml:space="preserve"> </w:t>
      </w:r>
      <w:r>
        <w:t>he</w:t>
      </w:r>
      <w:r>
        <w:t xml:space="preserve"> </w:t>
      </w:r>
      <w:r>
        <w:t>barefot</w:t>
      </w:r>
      <w:r>
        <w:t xml:space="preserve"> </w:t>
      </w:r>
      <w:r>
        <w:rPr>
          <w:i/>
        </w:rPr>
        <w:t>dreme</w:t>
      </w:r>
      <w:r>
        <w:t xml:space="preserve"> </w:t>
      </w:r>
      <w:r>
        <w:t>he</w:t>
      </w:r>
      <w:r>
        <w:t xml:space="preserve"> </w:t>
      </w:r>
      <w:r>
        <w:t>shod</w:t>
      </w:r>
      <w:r>
        <w:br/>
        <w:br/>
      </w:r>
    </w:p>
    <w:p>
      <w:r>
        <w:rPr>
          <w:b/>
        </w:rPr>
        <w:t>Present 3rd sg must end in -eth : sterve</w:t>
      </w:r>
      <w:r>
        <w:br/>
        <w:t>House of Fame 101 (data/riverside_cats/HF_riv.cat)</w:t>
        <w:br/>
      </w:r>
      <w:r>
        <w:t>Befalle</w:t>
      </w:r>
      <w:r>
        <w:t xml:space="preserve"> </w:t>
      </w:r>
      <w:r>
        <w:t>hym</w:t>
      </w:r>
      <w:r>
        <w:t xml:space="preserve"> </w:t>
      </w:r>
      <w:r>
        <w:t>therof</w:t>
      </w:r>
      <w:r>
        <w:t xml:space="preserve"> </w:t>
      </w:r>
      <w:r>
        <w:t>or</w:t>
      </w:r>
      <w:r>
        <w:t xml:space="preserve"> </w:t>
      </w:r>
      <w:r>
        <w:t>he</w:t>
      </w:r>
      <w:r>
        <w:t xml:space="preserve"> </w:t>
      </w:r>
      <w:r>
        <w:rPr>
          <w:i/>
        </w:rPr>
        <w:t>sterve</w:t>
      </w:r>
      <w:r>
        <w:br/>
        <w:br/>
      </w:r>
    </w:p>
    <w:p>
      <w:r>
        <w:rPr>
          <w:b/>
        </w:rPr>
        <w:t>Weak pt sg must end in -ed, -d, or -t : dyde</w:t>
      </w:r>
      <w:r>
        <w:br/>
        <w:t>House of Fame 106 (data/riverside_cats/HF_riv.cat)</w:t>
        <w:br/>
      </w:r>
      <w:r>
        <w:t>That</w:t>
      </w:r>
      <w:r>
        <w:t xml:space="preserve"> </w:t>
      </w:r>
      <w:r>
        <w:t>high</w:t>
      </w:r>
      <w:r>
        <w:t xml:space="preserve"> </w:t>
      </w:r>
      <w:r>
        <w:t>upon</w:t>
      </w:r>
      <w:r>
        <w:t xml:space="preserve"> </w:t>
      </w:r>
      <w:r>
        <w:t>a</w:t>
      </w:r>
      <w:r>
        <w:t xml:space="preserve"> </w:t>
      </w:r>
      <w:r>
        <w:t>gebet</w:t>
      </w:r>
      <w:r>
        <w:t xml:space="preserve"> </w:t>
      </w:r>
      <w:r>
        <w:rPr>
          <w:i/>
        </w:rPr>
        <w:t>dyde</w:t>
      </w:r>
      <w:r>
        <w:br/>
        <w:br/>
      </w:r>
    </w:p>
    <w:p>
      <w:r>
        <w:rPr>
          <w:b/>
        </w:rPr>
        <w:t>Present 3rd sg must end in -eth : shal</w:t>
      </w:r>
      <w:r>
        <w:br/>
        <w:t>House of Fame 107 (data/riverside_cats/HF_riv.cat)</w:t>
        <w:br/>
      </w:r>
      <w:r>
        <w:t>This</w:t>
      </w:r>
      <w:r>
        <w:t xml:space="preserve"> </w:t>
      </w:r>
      <w:r>
        <w:t>prayer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have</w:t>
      </w:r>
      <w:r>
        <w:t xml:space="preserve"> </w:t>
      </w:r>
      <w:r>
        <w:t>of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Strong pt sg must not end in -en or -e : slepte</w:t>
      </w:r>
      <w:r>
        <w:br/>
        <w:t>House of Fame 119 (data/riverside_cats/HF_riv.cat)</w:t>
        <w:br/>
      </w:r>
      <w:r>
        <w:t>But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slepte</w:t>
      </w:r>
      <w:r>
        <w:t xml:space="preserve"> </w:t>
      </w:r>
      <w:r>
        <w:t>me</w:t>
      </w:r>
      <w:r>
        <w:t xml:space="preserve"> </w:t>
      </w:r>
      <w:r>
        <w:t>mette</w:t>
      </w:r>
      <w:r>
        <w:t xml:space="preserve"> </w:t>
      </w:r>
      <w:r>
        <w:t>I</w:t>
      </w:r>
      <w:r>
        <w:t xml:space="preserve"> </w:t>
      </w:r>
      <w:r>
        <w:t>was</w:t>
      </w:r>
      <w:r>
        <w:br/>
        <w:br/>
      </w:r>
    </w:p>
    <w:p>
      <w:r>
        <w:rPr>
          <w:b/>
        </w:rPr>
        <w:t>Strong participle must end in -en or -e : yslayn</w:t>
      </w:r>
      <w:r>
        <w:br/>
        <w:t>House of Fame 159 (data/riverside_cats/HF_riv.cat)</w:t>
        <w:br/>
      </w:r>
      <w:r>
        <w:t>And</w:t>
      </w:r>
      <w:r>
        <w:t xml:space="preserve"> </w:t>
      </w:r>
      <w:r>
        <w:t>wonne</w:t>
      </w:r>
      <w:r>
        <w:t xml:space="preserve"> </w:t>
      </w:r>
      <w:r>
        <w:t>and</w:t>
      </w:r>
      <w:r>
        <w:t xml:space="preserve"> </w:t>
      </w:r>
      <w:r>
        <w:t>kyng</w:t>
      </w:r>
      <w:r>
        <w:t xml:space="preserve"> </w:t>
      </w:r>
      <w:r>
        <w:t>Priam</w:t>
      </w:r>
      <w:r>
        <w:t xml:space="preserve"> </w:t>
      </w:r>
      <w:r>
        <w:rPr>
          <w:i/>
        </w:rPr>
        <w:t>yslayn</w:t>
      </w:r>
      <w:r>
        <w:br/>
        <w:br/>
      </w:r>
    </w:p>
    <w:p>
      <w:r>
        <w:rPr>
          <w:b/>
        </w:rPr>
        <w:t>Infinitive must end in -en or -e : goo</w:t>
      </w:r>
      <w:r>
        <w:br/>
        <w:t>House of Fame 197 (data/riverside_cats/HF_riv.cat)</w:t>
        <w:br/>
      </w:r>
      <w:r>
        <w:t>As</w:t>
      </w:r>
      <w:r>
        <w:t xml:space="preserve"> </w:t>
      </w:r>
      <w:r>
        <w:t>streight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goo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House of Fame 221 (data/riverside_cats/HF_riv.cat)</w:t>
        <w:br/>
      </w:r>
      <w:r>
        <w:t>Ther</w:t>
      </w:r>
      <w:r>
        <w:t xml:space="preserve"> </w:t>
      </w:r>
      <w:r>
        <w:t>saugh</w:t>
      </w:r>
      <w:r>
        <w:t xml:space="preserve"> </w:t>
      </w:r>
      <w:r>
        <w:t>I</w:t>
      </w:r>
      <w:r>
        <w:t xml:space="preserve"> </w:t>
      </w:r>
      <w:r>
        <w:t>how</w:t>
      </w:r>
      <w:r>
        <w:t xml:space="preserve"> </w:t>
      </w:r>
      <w:r>
        <w:t>the</w:t>
      </w:r>
      <w:r>
        <w:t xml:space="preserve"> </w:t>
      </w:r>
      <w:r>
        <w:t>tempest</w:t>
      </w:r>
      <w:r>
        <w:t xml:space="preserve"> </w:t>
      </w:r>
      <w:r>
        <w:rPr>
          <w:i/>
        </w:rPr>
        <w:t>stente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House of Fame 222 (data/riverside_cats/HF_riv.cat)</w:t>
        <w:br/>
      </w:r>
      <w:r>
        <w:t>And</w:t>
      </w:r>
      <w:r>
        <w:t xml:space="preserve"> </w:t>
      </w:r>
      <w:r>
        <w:t>how</w:t>
      </w:r>
      <w:r>
        <w:t xml:space="preserve"> </w:t>
      </w:r>
      <w:r>
        <w:t>with</w:t>
      </w:r>
      <w:r>
        <w:t xml:space="preserve"> </w:t>
      </w:r>
      <w:r>
        <w:t>alle</w:t>
      </w:r>
      <w:r>
        <w:t xml:space="preserve"> </w:t>
      </w:r>
      <w:r>
        <w:t>pyne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Infinitive must end in -en or -e : goo</w:t>
      </w:r>
      <w:r>
        <w:br/>
        <w:t>House of Fame 236 (data/riverside_cats/HF_riv.cat)</w:t>
        <w:br/>
      </w:r>
      <w:r>
        <w:t>And</w:t>
      </w:r>
      <w:r>
        <w:t xml:space="preserve"> </w:t>
      </w:r>
      <w:r>
        <w:t>bad</w:t>
      </w:r>
      <w:r>
        <w:t xml:space="preserve"> </w:t>
      </w:r>
      <w:r>
        <w:t>hym</w:t>
      </w:r>
      <w:r>
        <w:t xml:space="preserve"> </w:t>
      </w:r>
      <w:r>
        <w:t>to</w:t>
      </w:r>
      <w:r>
        <w:t xml:space="preserve"> </w:t>
      </w:r>
      <w:r>
        <w:t>Cartage</w:t>
      </w:r>
      <w:r>
        <w:t xml:space="preserve"> </w:t>
      </w:r>
      <w:r>
        <w:rPr>
          <w:i/>
        </w:rPr>
        <w:t>goo</w:t>
      </w:r>
      <w:r>
        <w:br/>
        <w:br/>
      </w:r>
    </w:p>
    <w:p>
      <w:r>
        <w:rPr>
          <w:b/>
        </w:rPr>
        <w:t>Infinitive must end in -en or -e : doo</w:t>
      </w:r>
      <w:r>
        <w:br/>
        <w:t>House of Fame 243 (data/riverside_cats/HF_riv.cat)</w:t>
        <w:br/>
      </w:r>
      <w:r>
        <w:t>Becam</w:t>
      </w:r>
      <w:r>
        <w:t xml:space="preserve"> </w:t>
      </w:r>
      <w:r>
        <w:t>hys</w:t>
      </w:r>
      <w:r>
        <w:t xml:space="preserve"> </w:t>
      </w:r>
      <w:r>
        <w:t>love</w:t>
      </w:r>
      <w:r>
        <w:t xml:space="preserve"> </w:t>
      </w:r>
      <w:r>
        <w:t>and</w:t>
      </w:r>
      <w:r>
        <w:t xml:space="preserve"> </w:t>
      </w:r>
      <w:r>
        <w:t>let</w:t>
      </w:r>
      <w:r>
        <w:t xml:space="preserve"> </w:t>
      </w:r>
      <w:r>
        <w:t>him</w:t>
      </w:r>
      <w:r>
        <w:t xml:space="preserve"> </w:t>
      </w:r>
      <w:r>
        <w:rPr>
          <w:i/>
        </w:rPr>
        <w:t>doo</w:t>
      </w:r>
      <w:r>
        <w:br/>
        <w:br/>
      </w:r>
    </w:p>
    <w:p>
      <w:r>
        <w:rPr>
          <w:b/>
        </w:rPr>
        <w:t>Present 3rd sg must end in -eth : kan</w:t>
      </w:r>
      <w:r>
        <w:br/>
        <w:t>House of Fame 248 (data/riverside_cats/HF_riv.cat)</w:t>
        <w:br/>
      </w:r>
      <w:r>
        <w:t>I</w:t>
      </w:r>
      <w:r>
        <w:t xml:space="preserve"> </w:t>
      </w:r>
      <w:r>
        <w:rPr>
          <w:i/>
        </w:rPr>
        <w:t>kan</w:t>
      </w:r>
      <w:r>
        <w:t xml:space="preserve"> </w:t>
      </w:r>
      <w:r>
        <w:t>not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faculte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House of Fame 254 (data/riverside_cats/HF_riv.cat)</w:t>
        <w:br/>
      </w:r>
      <w:r>
        <w:rPr>
          <w:i/>
        </w:rPr>
        <w:t>Tolde</w:t>
      </w:r>
      <w:r>
        <w:t xml:space="preserve"> </w:t>
      </w:r>
      <w:r>
        <w:t>Dido</w:t>
      </w:r>
      <w:r>
        <w:t xml:space="preserve"> </w:t>
      </w:r>
      <w:r>
        <w:t>every</w:t>
      </w:r>
      <w:r>
        <w:t xml:space="preserve"> </w:t>
      </w:r>
      <w:r>
        <w:t>caas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261 (data/riverside_cats/HF_riv.cat)</w:t>
        <w:br/>
      </w:r>
      <w:r>
        <w:t>That</w:t>
      </w:r>
      <w:r>
        <w:t xml:space="preserve"> </w:t>
      </w:r>
      <w:r>
        <w:t>any</w:t>
      </w:r>
      <w:r>
        <w:t xml:space="preserve"> </w:t>
      </w:r>
      <w:r>
        <w:t>woman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270 (data/riverside_cats/HF_riv.cat)</w:t>
        <w:br/>
      </w:r>
      <w:r>
        <w:t>To</w:t>
      </w:r>
      <w:r>
        <w:t xml:space="preserve"> </w:t>
      </w:r>
      <w:r>
        <w:t>love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unknowen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272 (data/riverside_cats/HF_riv.cat)</w:t>
        <w:br/>
      </w:r>
      <w:r>
        <w:t>Hyt</w:t>
      </w:r>
      <w:r>
        <w:t xml:space="preserve"> </w:t>
      </w:r>
      <w:r>
        <w:rPr>
          <w:i/>
        </w:rPr>
        <w:t>is</w:t>
      </w:r>
      <w:r>
        <w:t xml:space="preserve"> </w:t>
      </w:r>
      <w:r>
        <w:t>not</w:t>
      </w:r>
      <w:r>
        <w:t xml:space="preserve"> </w:t>
      </w:r>
      <w:r>
        <w:t>al</w:t>
      </w:r>
      <w:r>
        <w:t xml:space="preserve"> </w:t>
      </w:r>
      <w:r>
        <w:t>gold</w:t>
      </w:r>
      <w:r>
        <w:t xml:space="preserve"> </w:t>
      </w:r>
      <w:r>
        <w:t>that</w:t>
      </w:r>
      <w:r>
        <w:t xml:space="preserve"> </w:t>
      </w:r>
      <w:r>
        <w:t>glareth</w:t>
      </w:r>
      <w:r>
        <w:br/>
        <w:br/>
      </w:r>
    </w:p>
    <w:p>
      <w:r>
        <w:rPr>
          <w:b/>
        </w:rPr>
        <w:t>Present 3rd sg must end in -eth : may</w:t>
      </w:r>
      <w:r>
        <w:br/>
        <w:t>House of Fame 274 (data/riverside_cats/HF_riv.cat)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under</w:t>
      </w:r>
      <w:r>
        <w:t xml:space="preserve"> </w:t>
      </w:r>
      <w:r>
        <w:t>godlyhed</w:t>
      </w:r>
      <w:r>
        <w:br/>
        <w:br/>
      </w:r>
    </w:p>
    <w:p>
      <w:r>
        <w:rPr>
          <w:b/>
        </w:rPr>
        <w:t>Present 3rd sg must end in -eth : be</w:t>
      </w:r>
      <w:r>
        <w:br/>
        <w:t>House of Fame 276 (data/riverside_cats/HF_riv.cat)</w:t>
        <w:br/>
      </w:r>
      <w:r>
        <w:t>Therfore</w:t>
      </w:r>
      <w:r>
        <w:t xml:space="preserve"> </w:t>
      </w:r>
      <w:r>
        <w:rPr>
          <w:i/>
        </w:rPr>
        <w:t>be</w:t>
      </w:r>
      <w:r>
        <w:t xml:space="preserve"> </w:t>
      </w:r>
      <w:r>
        <w:t>no</w:t>
      </w:r>
      <w:r>
        <w:t xml:space="preserve"> </w:t>
      </w:r>
      <w:r>
        <w:t>wyght</w:t>
      </w:r>
      <w:r>
        <w:t xml:space="preserve"> </w:t>
      </w:r>
      <w:r>
        <w:t>so</w:t>
      </w:r>
      <w:r>
        <w:t xml:space="preserve"> </w:t>
      </w:r>
      <w:r>
        <w:t>nyce</w:t>
      </w:r>
      <w:r>
        <w:br/>
        <w:br/>
      </w:r>
    </w:p>
    <w:p>
      <w:r>
        <w:rPr>
          <w:b/>
        </w:rPr>
        <w:t>Present 3rd sg must end in -eth : wol</w:t>
      </w:r>
      <w:r>
        <w:br/>
        <w:t>House of Fame 281 (data/riverside_cats/HF_riv.cat)</w:t>
        <w:br/>
      </w:r>
      <w:r>
        <w:rPr>
          <w:i/>
        </w:rPr>
        <w:t>Wol</w:t>
      </w:r>
      <w:r>
        <w:t xml:space="preserve"> </w:t>
      </w:r>
      <w:r>
        <w:t>shewen</w:t>
      </w:r>
      <w:r>
        <w:t xml:space="preserve"> </w:t>
      </w:r>
      <w:r>
        <w:t>outward</w:t>
      </w:r>
      <w:r>
        <w:t xml:space="preserve"> </w:t>
      </w:r>
      <w:r>
        <w:t>the</w:t>
      </w:r>
      <w:r>
        <w:t xml:space="preserve"> </w:t>
      </w:r>
      <w:r>
        <w:t>fayreste</w:t>
      </w:r>
      <w:r>
        <w:br/>
        <w:br/>
      </w:r>
    </w:p>
    <w:p>
      <w:r>
        <w:rPr>
          <w:b/>
        </w:rPr>
        <w:t>Present 3rd sg must end in -eth : have</w:t>
      </w:r>
      <w:r>
        <w:br/>
        <w:t>House of Fame 282 (data/riverside_cats/HF_riv.cat)</w:t>
        <w:br/>
      </w:r>
      <w:r>
        <w:t>Tyl</w:t>
      </w:r>
      <w:r>
        <w:t xml:space="preserve"> </w:t>
      </w:r>
      <w:r>
        <w:t>he</w:t>
      </w:r>
      <w:r>
        <w:t xml:space="preserve"> </w:t>
      </w:r>
      <w:r>
        <w:rPr>
          <w:i/>
        </w:rPr>
        <w:t>have</w:t>
      </w:r>
      <w:r>
        <w:t xml:space="preserve"> </w:t>
      </w:r>
      <w:r>
        <w:t>caught</w:t>
      </w:r>
      <w:r>
        <w:t xml:space="preserve"> </w:t>
      </w:r>
      <w:r>
        <w:t>that</w:t>
      </w:r>
      <w:r>
        <w:t xml:space="preserve"> </w:t>
      </w:r>
      <w:r>
        <w:t>what</w:t>
      </w:r>
      <w:r>
        <w:t xml:space="preserve"> </w:t>
      </w:r>
      <w:r>
        <w:t>him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3rd sg must end in -eth : leste</w:t>
      </w:r>
      <w:r>
        <w:br/>
        <w:t>House of Fame 282 (data/riverside_cats/HF_riv.cat)</w:t>
        <w:br/>
      </w:r>
      <w:r>
        <w:t>Tyl</w:t>
      </w:r>
      <w:r>
        <w:t xml:space="preserve"> </w:t>
      </w:r>
      <w:r>
        <w:t>he</w:t>
      </w:r>
      <w:r>
        <w:t xml:space="preserve"> </w:t>
      </w:r>
      <w:r>
        <w:t>have</w:t>
      </w:r>
      <w:r>
        <w:t xml:space="preserve"> </w:t>
      </w:r>
      <w:r>
        <w:t>caught</w:t>
      </w:r>
      <w:r>
        <w:t xml:space="preserve"> </w:t>
      </w:r>
      <w:r>
        <w:t>that</w:t>
      </w:r>
      <w:r>
        <w:t xml:space="preserve"> </w:t>
      </w:r>
      <w:r>
        <w:t>what</w:t>
      </w:r>
      <w:r>
        <w:t xml:space="preserve"> </w:t>
      </w:r>
      <w:r>
        <w:t>him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-eth : wol</w:t>
      </w:r>
      <w:r>
        <w:br/>
        <w:t>House of Fame 283 (data/riverside_cats/HF_riv.cat)</w:t>
        <w:br/>
      </w:r>
      <w:r>
        <w:t>And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</w:t>
      </w:r>
      <w:r>
        <w:t xml:space="preserve"> </w:t>
      </w:r>
      <w:r>
        <w:t>causes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292 (data/riverside_cats/HF_riv.cat)</w:t>
        <w:br/>
      </w:r>
      <w:r>
        <w:t>Withoute</w:t>
      </w:r>
      <w:r>
        <w:t xml:space="preserve"> </w:t>
      </w:r>
      <w:r>
        <w:t>drede</w:t>
      </w:r>
      <w:r>
        <w:t xml:space="preserve"> </w:t>
      </w:r>
      <w:r>
        <w:t>this</w:t>
      </w:r>
      <w:r>
        <w:t xml:space="preserve"> </w:t>
      </w:r>
      <w:r>
        <w:rPr>
          <w:i/>
        </w:rPr>
        <w:t>ys</w:t>
      </w:r>
      <w:r>
        <w:t xml:space="preserve"> </w:t>
      </w:r>
      <w:r>
        <w:t>no</w:t>
      </w:r>
      <w:r>
        <w:t xml:space="preserve"> </w:t>
      </w:r>
      <w:r>
        <w:t>lye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300 (data/riverside_cats/HF_riv.cat)</w:t>
        <w:br/>
      </w:r>
      <w:r>
        <w:t>Allas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what</w:t>
      </w:r>
      <w:r>
        <w:t xml:space="preserve"> </w:t>
      </w:r>
      <w:r>
        <w:t>me</w:t>
      </w:r>
      <w:r>
        <w:t xml:space="preserve"> </w:t>
      </w:r>
      <w:r>
        <w:rPr>
          <w:i/>
        </w:rPr>
        <w:t>ys</w:t>
      </w:r>
      <w:r>
        <w:t xml:space="preserve"> </w:t>
      </w:r>
      <w:r>
        <w:t>woo</w:t>
      </w:r>
      <w:r>
        <w:br/>
        <w:br/>
      </w:r>
    </w:p>
    <w:p>
      <w:r>
        <w:rPr>
          <w:b/>
        </w:rPr>
        <w:t>Present 3rd sg must end in -eth : seyth</w:t>
      </w:r>
      <w:r>
        <w:br/>
        <w:t>House of Fame 307 (data/riverside_cats/HF_riv.cat)</w:t>
        <w:br/>
      </w:r>
      <w:r>
        <w:t>Another</w:t>
      </w:r>
      <w:r>
        <w:t xml:space="preserve"> </w:t>
      </w:r>
      <w:r>
        <w:t>for</w:t>
      </w:r>
      <w:r>
        <w:t xml:space="preserve"> </w:t>
      </w:r>
      <w:r>
        <w:t>frendshippe</w:t>
      </w:r>
      <w:r>
        <w:t xml:space="preserve"> </w:t>
      </w:r>
      <w:r>
        <w:rPr>
          <w:i/>
        </w:rPr>
        <w:t>seyth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shal</w:t>
      </w:r>
      <w:r>
        <w:br/>
        <w:t>House of Fame 308 (data/riverside_cats/HF_riv.cat)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ther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thridde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wol</w:t>
      </w:r>
      <w:r>
        <w:br/>
        <w:t>House of Fame 320 (data/riverside_cats/HF_riv.cat)</w:t>
        <w:br/>
      </w:r>
      <w:r>
        <w:t>O</w:t>
      </w:r>
      <w:r>
        <w:t xml:space="preserve"> </w:t>
      </w:r>
      <w:r>
        <w:t>Eneas</w:t>
      </w:r>
      <w:r>
        <w:t xml:space="preserve"> </w:t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doo</w:t>
      </w:r>
      <w:r>
        <w:br/>
        <w:br/>
      </w:r>
    </w:p>
    <w:p>
      <w:r>
        <w:rPr>
          <w:b/>
        </w:rPr>
        <w:t>Infinitive must end in -en or -e : doo</w:t>
      </w:r>
      <w:r>
        <w:br/>
        <w:t>House of Fame 320 (data/riverside_cats/HF_riv.cat)</w:t>
        <w:br/>
      </w:r>
      <w:r>
        <w:t>O</w:t>
      </w:r>
      <w:r>
        <w:t xml:space="preserve"> </w:t>
      </w:r>
      <w:r>
        <w:t>Eneas</w:t>
      </w:r>
      <w:r>
        <w:t xml:space="preserve"> </w:t>
      </w:r>
      <w:r>
        <w:t>what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doo</w:t>
      </w:r>
      <w:r>
        <w:br/>
        <w:br/>
      </w:r>
    </w:p>
    <w:p>
      <w:r>
        <w:rPr>
          <w:b/>
        </w:rPr>
        <w:t>Present 3rd sg must end in -eth : may</w:t>
      </w:r>
      <w:r>
        <w:br/>
        <w:t>House of Fame 324 (data/riverside_cats/HF_riv.cat)</w:t>
        <w:br/>
      </w:r>
      <w:r>
        <w:rPr>
          <w:i/>
        </w:rPr>
        <w:t>May</w:t>
      </w:r>
      <w:r>
        <w:t xml:space="preserve"> </w:t>
      </w:r>
      <w:r>
        <w:t>holde</w:t>
      </w:r>
      <w:r>
        <w:t xml:space="preserve"> </w:t>
      </w:r>
      <w:r>
        <w:t>yow</w:t>
      </w:r>
      <w:r>
        <w:t xml:space="preserve"> </w:t>
      </w:r>
      <w:r>
        <w:t>stille</w:t>
      </w:r>
      <w:r>
        <w:t xml:space="preserve"> </w:t>
      </w:r>
      <w:r>
        <w:t>here</w:t>
      </w:r>
      <w:r>
        <w:t xml:space="preserve"> </w:t>
      </w:r>
      <w:r>
        <w:t>with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House of Fame 328 (data/riverside_cats/HF_riv.cat)</w:t>
        <w:br/>
      </w:r>
      <w:r>
        <w:t>As</w:t>
      </w:r>
      <w:r>
        <w:t xml:space="preserve"> </w:t>
      </w:r>
      <w:r>
        <w:t>ferforth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wyt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House of Fame 332 (data/riverside_cats/HF_riv.cat)</w:t>
        <w:br/>
      </w:r>
      <w:r>
        <w:t>Allas</w:t>
      </w:r>
      <w:r>
        <w:t xml:space="preserve"> </w:t>
      </w:r>
      <w:r>
        <w:t>that</w:t>
      </w:r>
      <w:r>
        <w:t xml:space="preserve"> </w:t>
      </w:r>
      <w:r>
        <w:t>ever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routhe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346 (data/riverside_cats/HF_riv.cat)</w:t>
        <w:br/>
      </w:r>
      <w:r>
        <w:t>For</w:t>
      </w:r>
      <w:r>
        <w:t xml:space="preserve"> </w:t>
      </w:r>
      <w:r>
        <w:t>thorgh</w:t>
      </w:r>
      <w:r>
        <w:t xml:space="preserve"> </w:t>
      </w:r>
      <w:r>
        <w:t>yow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name</w:t>
      </w:r>
      <w:r>
        <w:t xml:space="preserve"> </w:t>
      </w:r>
      <w:r>
        <w:t>lorn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351 (data/riverside_cats/HF_riv.cat)</w:t>
        <w:br/>
      </w:r>
      <w:r>
        <w:t>O</w:t>
      </w:r>
      <w:r>
        <w:t xml:space="preserve"> </w:t>
      </w:r>
      <w:r>
        <w:t>soth</w:t>
      </w:r>
      <w:r>
        <w:t xml:space="preserve"> </w:t>
      </w:r>
      <w:r>
        <w:rPr>
          <w:i/>
        </w:rPr>
        <w:t>ys</w:t>
      </w:r>
      <w:r>
        <w:t xml:space="preserve"> </w:t>
      </w:r>
      <w:r>
        <w:t>every</w:t>
      </w:r>
      <w:r>
        <w:t xml:space="preserve"> </w:t>
      </w:r>
      <w:r>
        <w:t>thing</w:t>
      </w:r>
      <w:r>
        <w:t xml:space="preserve"> </w:t>
      </w:r>
      <w:r>
        <w:rPr>
          <w:i/>
        </w:rPr>
        <w:t>ys</w:t>
      </w:r>
      <w:r>
        <w:t xml:space="preserve"> </w:t>
      </w:r>
      <w:r>
        <w:t>wyst</w:t>
      </w:r>
      <w:r>
        <w:br/>
        <w:br/>
      </w:r>
    </w:p>
    <w:p>
      <w:r>
        <w:rPr>
          <w:b/>
        </w:rPr>
        <w:t>Present 3rd sg must end in -eth : hath</w:t>
      </w:r>
      <w:r>
        <w:br/>
        <w:t>House of Fame 358 (data/riverside_cats/HF_riv.cat)</w:t>
        <w:br/>
      </w:r>
      <w:r>
        <w:t>Loo</w:t>
      </w:r>
      <w:r>
        <w:t xml:space="preserve"> </w:t>
      </w:r>
      <w:r>
        <w:t>ryght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don</w:t>
      </w:r>
      <w:r>
        <w:t xml:space="preserve"> </w:t>
      </w:r>
      <w:r>
        <w:t>now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wol</w:t>
      </w:r>
      <w:r>
        <w:br/>
        <w:t>House of Fame 359 (data/riverside_cats/HF_riv.cat)</w:t>
        <w:br/>
      </w:r>
      <w:r>
        <w:rPr>
          <w:i/>
        </w:rPr>
        <w:t>Wol</w:t>
      </w:r>
      <w:r>
        <w:t xml:space="preserve"> </w:t>
      </w:r>
      <w:r>
        <w:t>doo</w:t>
      </w:r>
      <w:r>
        <w:t xml:space="preserve"> </w:t>
      </w:r>
      <w:r>
        <w:t>eftsones</w:t>
      </w:r>
      <w:r>
        <w:t xml:space="preserve"> </w:t>
      </w:r>
      <w:r>
        <w:t>hardely</w:t>
      </w:r>
      <w:r>
        <w:br/>
        <w:br/>
      </w:r>
    </w:p>
    <w:p>
      <w:r>
        <w:rPr>
          <w:b/>
        </w:rPr>
        <w:t>Present 3rd sg must end in -eth : seyth</w:t>
      </w:r>
      <w:r>
        <w:br/>
        <w:t>House of Fame 360 (data/riverside_cats/HF_riv.cat)</w:t>
        <w:br/>
      </w:r>
      <w:r>
        <w:t>Thus</w:t>
      </w:r>
      <w:r>
        <w:t xml:space="preserve"> </w:t>
      </w:r>
      <w:r>
        <w:rPr>
          <w:i/>
        </w:rPr>
        <w:t>seyth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t>prively</w:t>
      </w:r>
      <w:r>
        <w:br/>
        <w:br/>
      </w:r>
    </w:p>
    <w:p>
      <w:r>
        <w:rPr>
          <w:b/>
        </w:rPr>
        <w:t>Weak pt sg must end in -ed, -d, or -t : deyde</w:t>
      </w:r>
      <w:r>
        <w:br/>
        <w:t>House of Fame 374 (data/riverside_cats/HF_riv.cat)</w:t>
        <w:br/>
      </w:r>
      <w:r>
        <w:t>And</w:t>
      </w:r>
      <w:r>
        <w:t xml:space="preserve"> </w:t>
      </w:r>
      <w:r>
        <w:rPr>
          <w:i/>
        </w:rPr>
        <w:t>deyde</w:t>
      </w:r>
      <w:r>
        <w:t xml:space="preserve"> </w:t>
      </w:r>
      <w:r>
        <w:t>thorgh</w:t>
      </w:r>
      <w:r>
        <w:t xml:space="preserve"> </w:t>
      </w:r>
      <w:r>
        <w:t>the</w:t>
      </w:r>
      <w:r>
        <w:t xml:space="preserve"> </w:t>
      </w:r>
      <w:r>
        <w:t>wounde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House of Fame 375 (data/riverside_cats/HF_riv.cat)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maner</w:t>
      </w:r>
      <w:r>
        <w:t xml:space="preserve"> </w:t>
      </w:r>
      <w:r>
        <w:t>how</w:t>
      </w:r>
      <w:r>
        <w:t xml:space="preserve"> </w:t>
      </w:r>
      <w:r>
        <w:t>she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Weak pt sg must end in -ed, -d, or -t : dyde</w:t>
      </w:r>
      <w:r>
        <w:br/>
        <w:t>House of Fame 380 (data/riverside_cats/HF_riv.cat)</w:t>
        <w:br/>
      </w:r>
      <w:r>
        <w:t>What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wrot</w:t>
      </w:r>
      <w:r>
        <w:t xml:space="preserve"> </w:t>
      </w:r>
      <w:r>
        <w:t>or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dyde</w:t>
      </w:r>
      <w:r>
        <w:br/>
        <w:br/>
      </w:r>
    </w:p>
    <w:p>
      <w:r>
        <w:rPr>
          <w:b/>
        </w:rPr>
        <w:t>Infinitive must end in -en or -e : goo</w:t>
      </w:r>
      <w:r>
        <w:br/>
        <w:t>House of Fame 420 (data/riverside_cats/HF_riv.cat)</w:t>
        <w:br/>
      </w:r>
      <w:r>
        <w:t>With</w:t>
      </w:r>
      <w:r>
        <w:t xml:space="preserve"> </w:t>
      </w:r>
      <w:r>
        <w:t>him</w:t>
      </w:r>
      <w:r>
        <w:t xml:space="preserve"> </w:t>
      </w:r>
      <w:r>
        <w:t>and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t>shippe</w:t>
      </w:r>
      <w:r>
        <w:t xml:space="preserve"> </w:t>
      </w:r>
      <w:r>
        <w:rPr>
          <w:i/>
        </w:rPr>
        <w:t>goo</w:t>
      </w:r>
      <w:r>
        <w:br/>
        <w:br/>
      </w:r>
    </w:p>
    <w:p>
      <w:r>
        <w:rPr>
          <w:b/>
        </w:rPr>
        <w:t>Present 3rd sg must end in -eth : tellis</w:t>
      </w:r>
      <w:r>
        <w:br/>
        <w:t>House of Fame 426 (data/riverside_cats/HF_riv.cat)</w:t>
        <w:br/>
      </w:r>
      <w:r>
        <w:t>In</w:t>
      </w:r>
      <w:r>
        <w:t xml:space="preserve"> </w:t>
      </w:r>
      <w:r>
        <w:t>certeyn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t>us</w:t>
      </w:r>
      <w:r>
        <w:t xml:space="preserve"> </w:t>
      </w:r>
      <w:r>
        <w:rPr>
          <w:i/>
        </w:rPr>
        <w:t>tellis</w:t>
      </w:r>
      <w:r>
        <w:br/>
        <w:br/>
      </w:r>
    </w:p>
    <w:p>
      <w:r>
        <w:rPr>
          <w:b/>
        </w:rPr>
        <w:t>Present 3rd sg must end in -eth : seyth</w:t>
      </w:r>
      <w:r>
        <w:br/>
        <w:t>House of Fame 429 (data/riverside_cats/HF_riv.cat)</w:t>
        <w:br/>
      </w:r>
      <w:r>
        <w:t>The</w:t>
      </w:r>
      <w:r>
        <w:t xml:space="preserve"> </w:t>
      </w:r>
      <w:r>
        <w:t>book</w:t>
      </w:r>
      <w:r>
        <w:t xml:space="preserve"> </w:t>
      </w:r>
      <w:r>
        <w:rPr>
          <w:i/>
        </w:rPr>
        <w:t>seyth</w:t>
      </w:r>
      <w:r>
        <w:t xml:space="preserve"> </w:t>
      </w:r>
      <w:r>
        <w:t>Mercurie</w:t>
      </w:r>
      <w:r>
        <w:t xml:space="preserve"> </w:t>
      </w:r>
      <w:r>
        <w:t>sauns</w:t>
      </w:r>
      <w:r>
        <w:t xml:space="preserve"> </w:t>
      </w:r>
      <w:r>
        <w:t>fayle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434 (data/riverside_cats/HF_riv.cat)</w:t>
        <w:br/>
      </w:r>
      <w:r>
        <w:t>Daun</w:t>
      </w:r>
      <w:r>
        <w:t xml:space="preserve"> </w:t>
      </w:r>
      <w:r>
        <w:t>Eneas</w:t>
      </w:r>
      <w:r>
        <w:t xml:space="preserve"> </w:t>
      </w:r>
      <w:r>
        <w:rPr>
          <w:i/>
        </w:rPr>
        <w:t>is</w:t>
      </w:r>
      <w:r>
        <w:t xml:space="preserve"> </w:t>
      </w:r>
      <w:r>
        <w:t>goo</w:t>
      </w:r>
      <w:r>
        <w:t xml:space="preserve"> </w:t>
      </w:r>
      <w:r>
        <w:t>to</w:t>
      </w:r>
      <w:r>
        <w:t xml:space="preserve"> </w:t>
      </w:r>
      <w:r>
        <w:t>sayle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House of Fame 441 (data/riverside_cats/HF_riv.cat)</w:t>
        <w:br/>
      </w:r>
      <w:r>
        <w:t>To</w:t>
      </w:r>
      <w:r>
        <w:t xml:space="preserve"> </w:t>
      </w:r>
      <w:r>
        <w:t>helle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446 (data/riverside_cats/HF_riv.cat)</w:t>
        <w:br/>
      </w:r>
      <w:r>
        <w:t>Saugh</w:t>
      </w:r>
      <w:r>
        <w:t xml:space="preserve"> </w:t>
      </w:r>
      <w:r>
        <w:t>he</w:t>
      </w:r>
      <w:r>
        <w:t xml:space="preserve"> </w:t>
      </w:r>
      <w:r>
        <w:t>which</w:t>
      </w:r>
      <w:r>
        <w:t xml:space="preserve"> </w:t>
      </w:r>
      <w:r>
        <w:rPr>
          <w:i/>
        </w:rPr>
        <w:t>is</w:t>
      </w:r>
      <w:r>
        <w:t xml:space="preserve"> </w:t>
      </w:r>
      <w:r>
        <w:t>longe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-eth : may</w:t>
      </w:r>
      <w:r>
        <w:br/>
        <w:t>House of Fame 479 (data/riverside_cats/HF_riv.cat)</w:t>
        <w:br/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telle</w:t>
      </w:r>
      <w:r>
        <w:t xml:space="preserve"> </w:t>
      </w:r>
      <w:r>
        <w:t>where</w:t>
      </w:r>
      <w:r>
        <w:t xml:space="preserve"> </w:t>
      </w:r>
      <w:r>
        <w:t>I</w:t>
      </w:r>
      <w:r>
        <w:t xml:space="preserve"> </w:t>
      </w:r>
      <w:r>
        <w:t>am</w:t>
      </w:r>
      <w:r>
        <w:br/>
        <w:br/>
      </w:r>
    </w:p>
    <w:p>
      <w:r>
        <w:rPr>
          <w:b/>
        </w:rPr>
        <w:t>Present 3rd sg must end in -eth : may</w:t>
      </w:r>
      <w:r>
        <w:br/>
        <w:t>House of Fame 487 (data/riverside_cats/HF_riv.cat)</w:t>
        <w:br/>
      </w:r>
      <w:r>
        <w:t>As</w:t>
      </w:r>
      <w:r>
        <w:t xml:space="preserve"> </w:t>
      </w:r>
      <w:r>
        <w:t>smal</w:t>
      </w:r>
      <w:r>
        <w:t xml:space="preserve"> </w:t>
      </w:r>
      <w:r>
        <w:t>as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</w:t>
      </w:r>
      <w:r>
        <w:t xml:space="preserve"> </w:t>
      </w:r>
      <w:r>
        <w:t>yet</w:t>
      </w:r>
      <w:r>
        <w:t xml:space="preserve"> </w:t>
      </w:r>
      <w:r>
        <w:t>lye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490 (data/riverside_cats/HF_riv.cat)</w:t>
        <w:br/>
      </w:r>
      <w:r>
        <w:t>That</w:t>
      </w:r>
      <w:r>
        <w:t xml:space="preserve"> </w:t>
      </w:r>
      <w:r>
        <w:rPr>
          <w:i/>
        </w:rPr>
        <w:t>ys</w:t>
      </w:r>
      <w:r>
        <w:t xml:space="preserve"> </w:t>
      </w:r>
      <w:r>
        <w:t>yformed</w:t>
      </w:r>
      <w:r>
        <w:t xml:space="preserve"> </w:t>
      </w:r>
      <w:r>
        <w:t>be</w:t>
      </w:r>
      <w:r>
        <w:t xml:space="preserve"> </w:t>
      </w:r>
      <w:r>
        <w:t>Nature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House of Fame 495 (data/riverside_cats/HF_riv.cat)</w:t>
        <w:br/>
      </w:r>
      <w:r>
        <w:t>Myn</w:t>
      </w:r>
      <w:r>
        <w:t xml:space="preserve"> </w:t>
      </w:r>
      <w:r>
        <w:t>eyen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hevene</w:t>
      </w:r>
      <w:r>
        <w:t xml:space="preserve"> </w:t>
      </w:r>
      <w:r>
        <w:t>I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3rd sg must end in -eth : kan</w:t>
      </w:r>
      <w:r>
        <w:br/>
        <w:t>House of Fame 510 (data/riverside_cats/HF_riv.cat)</w:t>
        <w:br/>
      </w:r>
      <w:r>
        <w:t>That</w:t>
      </w:r>
      <w:r>
        <w:t xml:space="preserve"> </w:t>
      </w:r>
      <w:r>
        <w:t>Englissh</w:t>
      </w:r>
      <w:r>
        <w:t xml:space="preserve"> </w:t>
      </w:r>
      <w:r>
        <w:t>understonde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plural must end in -en or -e : shul</w:t>
      </w:r>
      <w:r>
        <w:br/>
        <w:t>House of Fame 512 (data/riverside_cats/HF_riv.cat)</w:t>
        <w:br/>
      </w:r>
      <w:r>
        <w:t>For</w:t>
      </w:r>
      <w:r>
        <w:t xml:space="preserve"> </w:t>
      </w:r>
      <w:r>
        <w:t>now</w:t>
      </w:r>
      <w:r>
        <w:t xml:space="preserve"> </w:t>
      </w:r>
      <w:r>
        <w:t>at</w:t>
      </w:r>
      <w:r>
        <w:t xml:space="preserve"> </w:t>
      </w:r>
      <w:r>
        <w:t>erste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be</w:t>
      </w:r>
      <w:r>
        <w:br/>
        <w:t>House of Fame 519 (data/riverside_cats/HF_riv.cat)</w:t>
        <w:br/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favour</w:t>
      </w:r>
      <w:r>
        <w:t xml:space="preserve"> </w:t>
      </w:r>
      <w:r>
        <w:t>at</w:t>
      </w:r>
      <w:r>
        <w:t xml:space="preserve"> </w:t>
      </w:r>
      <w:r>
        <w:t>this</w:t>
      </w:r>
      <w:r>
        <w:t xml:space="preserve"> </w:t>
      </w:r>
      <w:r>
        <w:t>tyme</w:t>
      </w:r>
      <w:r>
        <w:br/>
        <w:br/>
      </w:r>
    </w:p>
    <w:p>
      <w:r>
        <w:rPr>
          <w:b/>
        </w:rPr>
        <w:t>Present plural must end in -en or -e : shal</w:t>
      </w:r>
      <w:r>
        <w:br/>
        <w:t>House of Fame 525 (data/riverside_cats/HF_riv.cat)</w:t>
        <w:br/>
      </w:r>
      <w:r>
        <w:t>Of</w:t>
      </w:r>
      <w:r>
        <w:t xml:space="preserve"> </w:t>
      </w:r>
      <w:r>
        <w:t>my</w:t>
      </w:r>
      <w:r>
        <w:t xml:space="preserve"> </w:t>
      </w:r>
      <w:r>
        <w:t>brayn</w:t>
      </w:r>
      <w:r>
        <w:t xml:space="preserve"> </w:t>
      </w:r>
      <w:r>
        <w:t>now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men</w:t>
      </w:r>
      <w:r>
        <w:t xml:space="preserve"> </w:t>
      </w:r>
      <w:r>
        <w:t>se</w:t>
      </w:r>
      <w:r>
        <w:br/>
        <w:br/>
      </w:r>
    </w:p>
    <w:p>
      <w:r>
        <w:rPr>
          <w:b/>
        </w:rPr>
        <w:t>Present 3rd sg must end in -eth : be</w:t>
      </w:r>
      <w:r>
        <w:br/>
        <w:t>House of Fame 526 (data/riverside_cats/HF_riv.cat)</w:t>
        <w:br/>
      </w:r>
      <w:r>
        <w:t>Yf</w:t>
      </w:r>
      <w:r>
        <w:t xml:space="preserve"> </w:t>
      </w:r>
      <w:r>
        <w:t>any</w:t>
      </w:r>
      <w:r>
        <w:t xml:space="preserve"> </w:t>
      </w:r>
      <w:r>
        <w:t>vertu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House of Fame 537 (data/riverside_cats/HF_riv.cat)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swifte</w:t>
      </w:r>
      <w:r>
        <w:t xml:space="preserve"> </w:t>
      </w:r>
      <w:r>
        <w:t>comynge</w:t>
      </w:r>
      <w:r>
        <w:t xml:space="preserve"> </w:t>
      </w:r>
      <w:r>
        <w:rPr>
          <w:i/>
        </w:rPr>
        <w:t>brende</w:t>
      </w:r>
      <w:r>
        <w:br/>
        <w:br/>
      </w:r>
    </w:p>
    <w:p>
      <w:r>
        <w:rPr>
          <w:b/>
        </w:rPr>
        <w:t>Infinitive must end in -en or -e : seyn</w:t>
      </w:r>
      <w:r>
        <w:br/>
        <w:t>House of Fame 563 (data/riverside_cats/HF_riv.cat)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vois</w:t>
      </w:r>
      <w:r>
        <w:t xml:space="preserve"> </w:t>
      </w:r>
      <w:r>
        <w:t>soth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helpe</w:t>
      </w:r>
      <w:r>
        <w:br/>
        <w:t>House of Fame 576 (data/riverside_cats/HF_riv.cat)</w:t>
        <w:br/>
      </w:r>
      <w:r>
        <w:t>For</w:t>
      </w:r>
      <w:r>
        <w:t xml:space="preserve"> </w:t>
      </w:r>
      <w:r>
        <w:t>also</w:t>
      </w:r>
      <w:r>
        <w:t xml:space="preserve"> </w:t>
      </w:r>
      <w:r>
        <w:t>wis</w:t>
      </w:r>
      <w:r>
        <w:t xml:space="preserve"> </w:t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578 (data/riverside_cats/HF_riv.cat)</w:t>
        <w:br/>
      </w:r>
      <w:r>
        <w:t>And</w:t>
      </w:r>
      <w:r>
        <w:t xml:space="preserve"> </w:t>
      </w:r>
      <w:r>
        <w:t>this</w:t>
      </w:r>
      <w:r>
        <w:t xml:space="preserve"> </w:t>
      </w:r>
      <w:r>
        <w:t>caas</w:t>
      </w:r>
      <w:r>
        <w:t xml:space="preserve"> </w:t>
      </w:r>
      <w:r>
        <w:t>that</w:t>
      </w:r>
      <w:r>
        <w:t xml:space="preserve"> </w:t>
      </w:r>
      <w:r>
        <w:t>betyd</w:t>
      </w:r>
      <w:r>
        <w:t xml:space="preserve"> </w:t>
      </w:r>
      <w:r>
        <w:t>the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579 (data/riverside_cats/HF_riv.cat)</w:t>
        <w:br/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thy</w:t>
      </w:r>
      <w:r>
        <w:t xml:space="preserve"> </w:t>
      </w:r>
      <w:r>
        <w:t>lore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thy</w:t>
      </w:r>
      <w:r>
        <w:t xml:space="preserve"> </w:t>
      </w:r>
      <w:r>
        <w:t>prow</w:t>
      </w:r>
      <w:r>
        <w:br/>
        <w:br/>
      </w:r>
    </w:p>
    <w:p>
      <w:r>
        <w:rPr>
          <w:b/>
        </w:rPr>
        <w:t>Present 3rd sg must end in -eth : wol</w:t>
      </w:r>
      <w:r>
        <w:br/>
        <w:t>House of Fame 586 (data/riverside_cats/HF_riv.cat)</w:t>
        <w:br/>
      </w:r>
      <w:r>
        <w:t>Wher</w:t>
      </w:r>
      <w:r>
        <w:t xml:space="preserve"> </w:t>
      </w:r>
      <w:r>
        <w:t>Joves</w:t>
      </w:r>
      <w:r>
        <w:t xml:space="preserve"> </w:t>
      </w:r>
      <w:r>
        <w:rPr>
          <w:i/>
        </w:rPr>
        <w:t>wol</w:t>
      </w:r>
      <w:r>
        <w:t xml:space="preserve"> </w:t>
      </w:r>
      <w:r>
        <w:t>me</w:t>
      </w:r>
      <w:r>
        <w:t xml:space="preserve"> </w:t>
      </w:r>
      <w:r>
        <w:t>stellyfye</w:t>
      </w:r>
      <w:r>
        <w:br/>
        <w:br/>
      </w:r>
    </w:p>
    <w:p>
      <w:r>
        <w:rPr>
          <w:b/>
        </w:rPr>
        <w:t>Present 3rd sg must end in -eth : may</w:t>
      </w:r>
      <w:r>
        <w:br/>
        <w:t>House of Fame 587 (data/riverside_cats/HF_riv.cat)</w:t>
        <w:br/>
      </w:r>
      <w:r>
        <w:t>Or</w:t>
      </w:r>
      <w:r>
        <w:t xml:space="preserve"> </w:t>
      </w:r>
      <w:r>
        <w:t>what</w:t>
      </w:r>
      <w:r>
        <w:t xml:space="preserve"> </w:t>
      </w:r>
      <w:r>
        <w:t>thing</w:t>
      </w:r>
      <w:r>
        <w:t xml:space="preserve"> </w:t>
      </w:r>
      <w:r>
        <w:rPr>
          <w:i/>
        </w:rPr>
        <w:t>may</w:t>
      </w:r>
      <w:r>
        <w:t xml:space="preserve"> </w:t>
      </w:r>
      <w:r>
        <w:t>this</w:t>
      </w:r>
      <w:r>
        <w:t xml:space="preserve"> </w:t>
      </w:r>
      <w:r>
        <w:t>sygnifye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597 (data/riverside_cats/HF_riv.cat)</w:t>
        <w:br/>
      </w:r>
      <w:r>
        <w:t>For</w:t>
      </w:r>
      <w:r>
        <w:t xml:space="preserve"> </w:t>
      </w:r>
      <w:r>
        <w:t>Joves</w:t>
      </w:r>
      <w:r>
        <w:t xml:space="preserve"> </w:t>
      </w:r>
      <w:r>
        <w:rPr>
          <w:i/>
        </w:rPr>
        <w:t>ys</w:t>
      </w:r>
      <w:r>
        <w:t xml:space="preserve"> </w:t>
      </w:r>
      <w:r>
        <w:t>not</w:t>
      </w:r>
      <w:r>
        <w:t xml:space="preserve"> </w:t>
      </w:r>
      <w:r>
        <w:t>theraboute</w:t>
      </w:r>
      <w:r>
        <w:br/>
        <w:br/>
      </w:r>
    </w:p>
    <w:p>
      <w:r>
        <w:rPr>
          <w:b/>
        </w:rPr>
        <w:t>Present 3rd sg must end in -eth : dooth</w:t>
      </w:r>
      <w:r>
        <w:br/>
        <w:t>House of Fame 610 (data/riverside_cats/HF_riv.cat)</w:t>
        <w:br/>
      </w:r>
      <w:r>
        <w:t>That</w:t>
      </w:r>
      <w:r>
        <w:t xml:space="preserve"> </w:t>
      </w:r>
      <w:r>
        <w:rPr>
          <w:i/>
        </w:rPr>
        <w:t>dooth</w:t>
      </w:r>
      <w:r>
        <w:t xml:space="preserve"> </w:t>
      </w:r>
      <w:r>
        <w:t>me</w:t>
      </w:r>
      <w:r>
        <w:t xml:space="preserve"> </w:t>
      </w:r>
      <w:r>
        <w:t>flee</w:t>
      </w:r>
      <w:r>
        <w:t xml:space="preserve"> </w:t>
      </w:r>
      <w:r>
        <w:t>ful</w:t>
      </w:r>
      <w:r>
        <w:t xml:space="preserve"> </w:t>
      </w:r>
      <w:r>
        <w:t>ofte</w:t>
      </w:r>
      <w:r>
        <w:t xml:space="preserve"> </w:t>
      </w:r>
      <w:r>
        <w:t>fer</w:t>
      </w:r>
      <w:r>
        <w:br/>
        <w:br/>
      </w:r>
    </w:p>
    <w:p>
      <w:r>
        <w:rPr>
          <w:b/>
        </w:rPr>
        <w:t>Present 3rd sg must end in -eth : hath</w:t>
      </w:r>
      <w:r>
        <w:br/>
        <w:t>House of Fame 612 (data/riverside_cats/HF_riv.cat)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this</w:t>
      </w:r>
      <w:r>
        <w:t xml:space="preserve"> </w:t>
      </w:r>
      <w:r>
        <w:t>cause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me</w:t>
      </w:r>
      <w:r>
        <w:t xml:space="preserve"> </w:t>
      </w:r>
      <w:r>
        <w:t>sent</w:t>
      </w:r>
      <w:r>
        <w:br/>
        <w:br/>
      </w:r>
    </w:p>
    <w:p>
      <w:r>
        <w:rPr>
          <w:b/>
        </w:rPr>
        <w:t>Present 3rd sg must end in -eth : hast</w:t>
      </w:r>
      <w:r>
        <w:br/>
        <w:t>House of Fame 620 (data/riverside_cats/HF_riv.cat)</w:t>
        <w:br/>
      </w:r>
      <w:r>
        <w:t>And</w:t>
      </w:r>
      <w:r>
        <w:t xml:space="preserve"> </w:t>
      </w:r>
      <w:r>
        <w:t>neverthelesse</w:t>
      </w:r>
      <w:r>
        <w:t xml:space="preserve"> </w:t>
      </w:r>
      <w:r>
        <w:rPr>
          <w:i/>
        </w:rPr>
        <w:t>hast</w:t>
      </w:r>
      <w:r>
        <w:t xml:space="preserve"> </w:t>
      </w:r>
      <w:r>
        <w:t>set</w:t>
      </w:r>
      <w:r>
        <w:t xml:space="preserve"> </w:t>
      </w:r>
      <w:r>
        <w:t>thy</w:t>
      </w:r>
      <w:r>
        <w:t xml:space="preserve"> </w:t>
      </w:r>
      <w:r>
        <w:t>wit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621 (data/riverside_cats/HF_riv.cat)</w:t>
        <w:br/>
      </w:r>
      <w:r>
        <w:t>Although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thy</w:t>
      </w:r>
      <w:r>
        <w:t xml:space="preserve"> </w:t>
      </w:r>
      <w:r>
        <w:t>hed</w:t>
      </w:r>
      <w:r>
        <w:t xml:space="preserve"> </w:t>
      </w:r>
      <w:r>
        <w:t>ful</w:t>
      </w:r>
      <w:r>
        <w:t xml:space="preserve"> </w:t>
      </w:r>
      <w:r>
        <w:t>lyte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blesse</w:t>
      </w:r>
      <w:r>
        <w:br/>
        <w:t>House of Fame 629 (data/riverside_cats/HF_riv.cat)</w:t>
        <w:br/>
      </w:r>
      <w:r>
        <w:t>Wherfore</w:t>
      </w:r>
      <w:r>
        <w:t xml:space="preserve"> </w:t>
      </w:r>
      <w:r>
        <w:t>also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blesse</w:t>
      </w:r>
      <w:r>
        <w:br/>
        <w:br/>
      </w:r>
    </w:p>
    <w:p>
      <w:r>
        <w:rPr>
          <w:b/>
        </w:rPr>
        <w:t>Present 3rd sg must end in -eth : lyst</w:t>
      </w:r>
      <w:r>
        <w:br/>
        <w:t>House of Fame 640 (data/riverside_cats/HF_riv.cat)</w:t>
        <w:br/>
      </w:r>
      <w:r>
        <w:t>Of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lyst</w:t>
      </w:r>
      <w:r>
        <w:t xml:space="preserve"> </w:t>
      </w:r>
      <w:r>
        <w:t>not</w:t>
      </w:r>
      <w:r>
        <w:t xml:space="preserve"> </w:t>
      </w:r>
      <w:r>
        <w:t>avaunce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644 (data/riverside_cats/HF_riv.cat)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thou</w:t>
      </w:r>
      <w:r>
        <w:t xml:space="preserve"> </w:t>
      </w:r>
      <w:r>
        <w:t>hast</w:t>
      </w:r>
      <w:r>
        <w:t xml:space="preserve"> </w:t>
      </w:r>
      <w:r>
        <w:t>no</w:t>
      </w:r>
      <w:r>
        <w:t xml:space="preserve"> </w:t>
      </w:r>
      <w:r>
        <w:t>tydynges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652 (data/riverside_cats/HF_riv.cat)</w:t>
        <w:br/>
      </w:r>
      <w:r>
        <w:t>For</w:t>
      </w:r>
      <w:r>
        <w:t xml:space="preserve"> </w:t>
      </w:r>
      <w:r>
        <w:t>when</w:t>
      </w:r>
      <w:r>
        <w:t xml:space="preserve"> </w:t>
      </w:r>
      <w:r>
        <w:t>thy</w:t>
      </w:r>
      <w:r>
        <w:t xml:space="preserve"> </w:t>
      </w:r>
      <w:r>
        <w:t>labour</w:t>
      </w:r>
      <w:r>
        <w:t xml:space="preserve"> </w:t>
      </w:r>
      <w:r>
        <w:t>doon</w:t>
      </w:r>
      <w:r>
        <w:t xml:space="preserve"> </w:t>
      </w:r>
      <w:r>
        <w:t>al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658 (data/riverside_cats/HF_riv.cat)</w:t>
        <w:br/>
      </w:r>
      <w:r>
        <w:t>Tyl</w:t>
      </w:r>
      <w:r>
        <w:t xml:space="preserve"> </w:t>
      </w:r>
      <w:r>
        <w:t>fully</w:t>
      </w:r>
      <w:r>
        <w:t xml:space="preserve"> </w:t>
      </w:r>
      <w:r>
        <w:t>daswed</w:t>
      </w:r>
      <w:r>
        <w:t xml:space="preserve"> </w:t>
      </w:r>
      <w:r>
        <w:rPr>
          <w:i/>
        </w:rPr>
        <w:t>ys</w:t>
      </w:r>
      <w:r>
        <w:t xml:space="preserve"> </w:t>
      </w:r>
      <w:r>
        <w:t>thy</w:t>
      </w:r>
      <w:r>
        <w:t xml:space="preserve"> </w:t>
      </w:r>
      <w:r>
        <w:t>look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660 (data/riverside_cats/HF_riv.cat)</w:t>
        <w:br/>
      </w:r>
      <w:r>
        <w:t>Although</w:t>
      </w:r>
      <w:r>
        <w:t xml:space="preserve"> </w:t>
      </w:r>
      <w:r>
        <w:t>thyn</w:t>
      </w:r>
      <w:r>
        <w:t xml:space="preserve"> </w:t>
      </w:r>
      <w:r>
        <w:t>abstynence</w:t>
      </w:r>
      <w:r>
        <w:t xml:space="preserve"> </w:t>
      </w:r>
      <w:r>
        <w:rPr>
          <w:i/>
        </w:rPr>
        <w:t>ys</w:t>
      </w:r>
      <w:r>
        <w:t xml:space="preserve"> </w:t>
      </w:r>
      <w:r>
        <w:t>lyte</w:t>
      </w:r>
      <w:r>
        <w:br/>
        <w:br/>
      </w:r>
    </w:p>
    <w:p>
      <w:r>
        <w:rPr>
          <w:b/>
        </w:rPr>
        <w:t>Present 3rd sg must end in -eth : wol</w:t>
      </w:r>
      <w:r>
        <w:br/>
        <w:t>House of Fame 662 (data/riverside_cats/HF_riv.cat)</w:t>
        <w:br/>
      </w:r>
      <w:r>
        <w:rPr>
          <w:i/>
        </w:rPr>
        <w:t>Wol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bere</w:t>
      </w:r>
      <w:r>
        <w:t xml:space="preserve"> </w:t>
      </w:r>
      <w:r>
        <w:t>the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664 (data/riverside_cats/HF_riv.cat)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the</w:t>
      </w:r>
      <w:r>
        <w:t xml:space="preserve"> </w:t>
      </w:r>
      <w:r>
        <w:t>som</w:t>
      </w:r>
      <w:r>
        <w:t xml:space="preserve"> </w:t>
      </w:r>
      <w:r>
        <w:t>disport</w:t>
      </w:r>
      <w:r>
        <w:t xml:space="preserve"> </w:t>
      </w:r>
      <w:r>
        <w:t>and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Present 3rd sg must end in -eth : wol</w:t>
      </w:r>
      <w:r>
        <w:br/>
        <w:t>House of Fame 670 (data/riverside_cats/HF_riv.cat)</w:t>
        <w:br/>
      </w:r>
      <w:r>
        <w:rPr>
          <w:i/>
        </w:rPr>
        <w:t>Wol</w:t>
      </w:r>
      <w:r>
        <w:t xml:space="preserve"> </w:t>
      </w:r>
      <w:r>
        <w:t>with</w:t>
      </w:r>
      <w:r>
        <w:t xml:space="preserve"> </w:t>
      </w:r>
      <w:r>
        <w:t>som</w:t>
      </w:r>
      <w:r>
        <w:t xml:space="preserve"> </w:t>
      </w:r>
      <w:r>
        <w:t>maner</w:t>
      </w:r>
      <w:r>
        <w:t xml:space="preserve"> </w:t>
      </w:r>
      <w:r>
        <w:t>thing</w:t>
      </w:r>
      <w:r>
        <w:t xml:space="preserve"> </w:t>
      </w:r>
      <w:r>
        <w:t>the</w:t>
      </w:r>
      <w:r>
        <w:t xml:space="preserve"> </w:t>
      </w:r>
      <w:r>
        <w:t>quyte</w:t>
      </w:r>
      <w:r>
        <w:br/>
        <w:br/>
      </w:r>
    </w:p>
    <w:p>
      <w:r>
        <w:rPr>
          <w:b/>
        </w:rPr>
        <w:t>Present 3rd sg must end in -eth : wot</w:t>
      </w:r>
      <w:r>
        <w:br/>
        <w:t>House of Fame 680 (data/riverside_cats/HF_riv.cat)</w:t>
        <w:br/>
      </w:r>
      <w:r>
        <w:t>That</w:t>
      </w:r>
      <w:r>
        <w:t xml:space="preserve"> </w:t>
      </w:r>
      <w:r>
        <w:t>ben</w:t>
      </w:r>
      <w:r>
        <w:t xml:space="preserve"> </w:t>
      </w:r>
      <w:r>
        <w:t>betyd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wot</w:t>
      </w:r>
      <w:r>
        <w:t xml:space="preserve"> </w:t>
      </w:r>
      <w:r>
        <w:t>why</w:t>
      </w:r>
      <w:r>
        <w:br/>
        <w:br/>
      </w:r>
    </w:p>
    <w:p>
      <w:r>
        <w:rPr>
          <w:b/>
        </w:rPr>
        <w:t>Present 3rd sg must end in -eth : helpe</w:t>
      </w:r>
      <w:r>
        <w:br/>
        <w:t>House of Fame 700 (data/riverside_cats/HF_riv.cat)</w:t>
        <w:br/>
      </w:r>
      <w:r>
        <w:t>Quod</w:t>
      </w:r>
      <w:r>
        <w:t xml:space="preserve"> </w:t>
      </w:r>
      <w:r>
        <w:t>he</w:t>
      </w:r>
      <w:r>
        <w:t xml:space="preserve"> </w:t>
      </w:r>
      <w:r>
        <w:t>Noo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wys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718 (data/riverside_cats/HF_riv.cat)</w:t>
        <w:br/>
      </w:r>
      <w:r>
        <w:t>The</w:t>
      </w:r>
      <w:r>
        <w:t xml:space="preserve"> </w:t>
      </w:r>
      <w:r>
        <w:t>way</w:t>
      </w:r>
      <w:r>
        <w:t xml:space="preserve"> </w:t>
      </w:r>
      <w:r>
        <w:t>therto</w:t>
      </w:r>
      <w:r>
        <w:t xml:space="preserve"> </w:t>
      </w:r>
      <w:r>
        <w:rPr>
          <w:i/>
        </w:rPr>
        <w:t>ys</w:t>
      </w:r>
      <w:r>
        <w:t xml:space="preserve"> </w:t>
      </w:r>
      <w:r>
        <w:t>so</w:t>
      </w:r>
      <w:r>
        <w:t xml:space="preserve"> </w:t>
      </w:r>
      <w:r>
        <w:t>overt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730 (data/riverside_cats/HF_riv.cat)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kyndely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be</w:t>
      </w:r>
      <w:r>
        <w:br/>
        <w:t>House of Fame 738 (data/riverside_cats/HF_riv.cat)</w:t>
        <w:br/>
      </w:r>
      <w:r>
        <w:t>That</w:t>
      </w:r>
      <w:r>
        <w:t xml:space="preserve"> </w:t>
      </w:r>
      <w:r>
        <w:t>any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hevy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749 (data/riverside_cats/HF_riv.cat)</w:t>
        <w:br/>
      </w:r>
      <w:r>
        <w:t>Enclyned</w:t>
      </w:r>
      <w:r>
        <w:t xml:space="preserve"> </w:t>
      </w:r>
      <w:r>
        <w:rPr>
          <w:i/>
        </w:rPr>
        <w:t>ys</w:t>
      </w:r>
      <w:r>
        <w:t xml:space="preserve"> </w:t>
      </w:r>
      <w:r>
        <w:t>to</w:t>
      </w:r>
      <w:r>
        <w:t xml:space="preserve"> </w:t>
      </w:r>
      <w:r>
        <w:t>goo</w:t>
      </w:r>
      <w:r>
        <w:t xml:space="preserve"> </w:t>
      </w:r>
      <w:r>
        <w:t>by</w:t>
      </w:r>
      <w:r>
        <w:t xml:space="preserve"> </w:t>
      </w:r>
      <w:r>
        <w:t>kynde</w:t>
      </w:r>
      <w:r>
        <w:br/>
        <w:br/>
      </w:r>
    </w:p>
    <w:p>
      <w:r>
        <w:rPr>
          <w:b/>
        </w:rPr>
        <w:t>Infinitive must end in -en or -e : goo</w:t>
      </w:r>
      <w:r>
        <w:br/>
        <w:t>House of Fame 749 (data/riverside_cats/HF_riv.cat)</w:t>
        <w:br/>
      </w:r>
      <w:r>
        <w:t>Enclyned</w:t>
      </w:r>
      <w:r>
        <w:t xml:space="preserve"> </w:t>
      </w:r>
      <w:r>
        <w:t>ys</w:t>
      </w:r>
      <w:r>
        <w:t xml:space="preserve"> </w:t>
      </w:r>
      <w:r>
        <w:t>to</w:t>
      </w:r>
      <w:r>
        <w:t xml:space="preserve"> </w:t>
      </w:r>
      <w:r>
        <w:rPr>
          <w:i/>
        </w:rPr>
        <w:t>goo</w:t>
      </w:r>
      <w:r>
        <w:t xml:space="preserve"> </w:t>
      </w:r>
      <w:r>
        <w:t>by</w:t>
      </w:r>
      <w:r>
        <w:t xml:space="preserve"> </w:t>
      </w:r>
      <w:r>
        <w:t>kynde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757 (data/riverside_cats/HF_riv.cat)</w:t>
        <w:br/>
      </w:r>
      <w:r>
        <w:t>Loo</w:t>
      </w:r>
      <w:r>
        <w:t xml:space="preserve"> </w:t>
      </w:r>
      <w:r>
        <w:t>this</w:t>
      </w:r>
      <w:r>
        <w:t xml:space="preserve"> </w:t>
      </w:r>
      <w:r>
        <w:t>sentence</w:t>
      </w:r>
      <w:r>
        <w:t xml:space="preserve"> </w:t>
      </w:r>
      <w:r>
        <w:rPr>
          <w:i/>
        </w:rPr>
        <w:t>ys</w:t>
      </w:r>
      <w:r>
        <w:t xml:space="preserve"> </w:t>
      </w:r>
      <w:r>
        <w:t>knowen</w:t>
      </w:r>
      <w:r>
        <w:t xml:space="preserve"> </w:t>
      </w:r>
      <w:r>
        <w:t>kouth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762 (data/riverside_cats/HF_riv.cat)</w:t>
        <w:br/>
      </w:r>
      <w:r>
        <w:t>Thou</w:t>
      </w:r>
      <w:r>
        <w:t xml:space="preserve"> </w:t>
      </w:r>
      <w:r>
        <w:t>wost</w:t>
      </w:r>
      <w:r>
        <w:t xml:space="preserve"> </w:t>
      </w:r>
      <w:r>
        <w:t>wel</w:t>
      </w:r>
      <w:r>
        <w:t xml:space="preserve"> </w:t>
      </w:r>
      <w:r>
        <w:t>this</w:t>
      </w:r>
      <w:r>
        <w:t xml:space="preserve"> </w:t>
      </w:r>
      <w:r>
        <w:t>that</w:t>
      </w:r>
      <w:r>
        <w:t xml:space="preserve"> </w:t>
      </w:r>
      <w:r>
        <w:t>spech</w:t>
      </w:r>
      <w:r>
        <w:t xml:space="preserve"> </w:t>
      </w:r>
      <w:r>
        <w:rPr>
          <w:i/>
        </w:rPr>
        <w:t>is</w:t>
      </w:r>
      <w:r>
        <w:t xml:space="preserve"> </w:t>
      </w:r>
      <w:r>
        <w:t>soun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765 (data/riverside_cats/HF_riv.cat)</w:t>
        <w:br/>
      </w:r>
      <w:r>
        <w:t>Soun</w:t>
      </w:r>
      <w:r>
        <w:t xml:space="preserve"> </w:t>
      </w:r>
      <w:r>
        <w:rPr>
          <w:i/>
        </w:rPr>
        <w:t>ys</w:t>
      </w:r>
      <w:r>
        <w:t xml:space="preserve"> </w:t>
      </w:r>
      <w:r>
        <w:t>noght</w:t>
      </w:r>
      <w:r>
        <w:t xml:space="preserve"> </w:t>
      </w:r>
      <w:r>
        <w:t>but</w:t>
      </w:r>
      <w:r>
        <w:t xml:space="preserve"> </w:t>
      </w:r>
      <w:r>
        <w:t>eyr</w:t>
      </w:r>
      <w:r>
        <w:t xml:space="preserve"> </w:t>
      </w:r>
      <w:r>
        <w:t>ybroken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766 (data/riverside_cats/HF_riv.cat)</w:t>
        <w:br/>
      </w:r>
      <w:r>
        <w:t>And</w:t>
      </w:r>
      <w:r>
        <w:t xml:space="preserve"> </w:t>
      </w:r>
      <w:r>
        <w:t>every</w:t>
      </w:r>
      <w:r>
        <w:t xml:space="preserve"> </w:t>
      </w:r>
      <w:r>
        <w:t>speche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ys</w:t>
      </w:r>
      <w:r>
        <w:t xml:space="preserve"> </w:t>
      </w:r>
      <w:r>
        <w:t>spoken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768 (data/riverside_cats/HF_riv.cat)</w:t>
        <w:br/>
      </w:r>
      <w:r>
        <w:t>In</w:t>
      </w:r>
      <w:r>
        <w:t xml:space="preserve"> </w:t>
      </w:r>
      <w:r>
        <w:t>his</w:t>
      </w:r>
      <w:r>
        <w:t xml:space="preserve"> </w:t>
      </w:r>
      <w:r>
        <w:t>substaunce</w:t>
      </w:r>
      <w:r>
        <w:t xml:space="preserve"> </w:t>
      </w:r>
      <w:r>
        <w:rPr>
          <w:i/>
        </w:rPr>
        <w:t>ys</w:t>
      </w:r>
      <w:r>
        <w:t xml:space="preserve"> </w:t>
      </w:r>
      <w:r>
        <w:t>but</w:t>
      </w:r>
      <w:r>
        <w:t xml:space="preserve"> </w:t>
      </w:r>
      <w:r>
        <w:t>air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769 (data/riverside_cats/HF_riv.cat)</w:t>
        <w:br/>
      </w:r>
      <w:r>
        <w:t>For</w:t>
      </w:r>
      <w:r>
        <w:t xml:space="preserve"> </w:t>
      </w:r>
      <w:r>
        <w:t>as</w:t>
      </w:r>
      <w:r>
        <w:t xml:space="preserve"> </w:t>
      </w:r>
      <w:r>
        <w:t>flaumbe</w:t>
      </w:r>
      <w:r>
        <w:t xml:space="preserve"> </w:t>
      </w:r>
      <w:r>
        <w:rPr>
          <w:i/>
        </w:rPr>
        <w:t>ys</w:t>
      </w:r>
      <w:r>
        <w:t xml:space="preserve"> </w:t>
      </w:r>
      <w:r>
        <w:t>but</w:t>
      </w:r>
      <w:r>
        <w:t xml:space="preserve"> </w:t>
      </w:r>
      <w:r>
        <w:t>lyghted</w:t>
      </w:r>
      <w:r>
        <w:t xml:space="preserve"> </w:t>
      </w:r>
      <w:r>
        <w:t>smoke</w:t>
      </w:r>
      <w:r>
        <w:br/>
        <w:br/>
      </w:r>
    </w:p>
    <w:p>
      <w:r>
        <w:rPr>
          <w:b/>
        </w:rPr>
        <w:t>Present 3rd sg must end in -eth : may</w:t>
      </w:r>
      <w:r>
        <w:br/>
        <w:t>House of Fame 771 (data/riverside_cats/HF_riv.cat)</w:t>
        <w:br/>
      </w:r>
      <w:r>
        <w:t>But</w:t>
      </w:r>
      <w:r>
        <w:t xml:space="preserve"> </w:t>
      </w:r>
      <w:r>
        <w:t>this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in</w:t>
      </w:r>
      <w:r>
        <w:t xml:space="preserve"> </w:t>
      </w:r>
      <w:r>
        <w:t>many</w:t>
      </w:r>
      <w:r>
        <w:t xml:space="preserve"> </w:t>
      </w:r>
      <w:r>
        <w:t>wyse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774 (data/riverside_cats/HF_riv.cat)</w:t>
        <w:br/>
      </w:r>
      <w:r>
        <w:t>For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pipe</w:t>
      </w:r>
      <w:r>
        <w:t xml:space="preserve"> </w:t>
      </w:r>
      <w:r>
        <w:rPr>
          <w:i/>
        </w:rPr>
        <w:t>is</w:t>
      </w:r>
      <w:r>
        <w:t xml:space="preserve"> </w:t>
      </w:r>
      <w:r>
        <w:t>blowen</w:t>
      </w:r>
      <w:r>
        <w:t xml:space="preserve"> </w:t>
      </w:r>
      <w:r>
        <w:t>sharpe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775 (data/riverside_cats/HF_riv.cat)</w:t>
        <w:br/>
      </w:r>
      <w:r>
        <w:t>The</w:t>
      </w:r>
      <w:r>
        <w:t xml:space="preserve"> </w:t>
      </w:r>
      <w:r>
        <w:t>air</w:t>
      </w:r>
      <w:r>
        <w:t xml:space="preserve"> </w:t>
      </w:r>
      <w:r>
        <w:rPr>
          <w:i/>
        </w:rPr>
        <w:t>ys</w:t>
      </w:r>
      <w:r>
        <w:t xml:space="preserve"> </w:t>
      </w:r>
      <w:r>
        <w:t>twyst</w:t>
      </w:r>
      <w:r>
        <w:t xml:space="preserve"> </w:t>
      </w:r>
      <w:r>
        <w:t>with</w:t>
      </w:r>
      <w:r>
        <w:t xml:space="preserve"> </w:t>
      </w:r>
      <w:r>
        <w:t>violence</w:t>
      </w:r>
      <w:r>
        <w:br/>
        <w:br/>
      </w:r>
    </w:p>
    <w:p>
      <w:r>
        <w:rPr>
          <w:b/>
        </w:rPr>
        <w:t>Present 3rd sg must end in -eth : my</w:t>
      </w:r>
      <w:r>
        <w:br/>
        <w:t>House of Fame 776 (data/riverside_cats/HF_riv.cat)</w:t>
        <w:br/>
      </w:r>
      <w:r>
        <w:t>And</w:t>
      </w:r>
      <w:r>
        <w:t xml:space="preserve"> </w:t>
      </w:r>
      <w:r>
        <w:t>rent</w:t>
      </w:r>
      <w:r>
        <w:t xml:space="preserve"> </w:t>
      </w:r>
      <w:r>
        <w:t>loo</w:t>
      </w:r>
      <w:r>
        <w:t xml:space="preserve"> </w:t>
      </w:r>
      <w:r>
        <w:t>thys</w:t>
      </w:r>
      <w:r>
        <w:t xml:space="preserve"> </w:t>
      </w:r>
      <w:r>
        <w:t>ys</w:t>
      </w:r>
      <w:r>
        <w:t xml:space="preserve"> </w:t>
      </w:r>
      <w:r>
        <w:rPr>
          <w:i/>
        </w:rPr>
        <w:t>my</w:t>
      </w:r>
      <w:r>
        <w:t xml:space="preserve"> </w:t>
      </w:r>
      <w:r>
        <w:t>sentence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781 (data/riverside_cats/HF_riv.cat)</w:t>
        <w:br/>
      </w:r>
      <w:r>
        <w:t>Thus</w:t>
      </w:r>
      <w:r>
        <w:t xml:space="preserve"> </w:t>
      </w:r>
      <w:r>
        <w:t>wost</w:t>
      </w:r>
      <w:r>
        <w:t xml:space="preserve"> </w:t>
      </w:r>
      <w:r>
        <w:t>thou</w:t>
      </w:r>
      <w:r>
        <w:t xml:space="preserve"> </w:t>
      </w:r>
      <w:r>
        <w:t>wel</w:t>
      </w:r>
      <w:r>
        <w:t xml:space="preserve"> </w:t>
      </w:r>
      <w:r>
        <w:t>what</w:t>
      </w:r>
      <w:r>
        <w:t xml:space="preserve"> </w:t>
      </w:r>
      <w:r>
        <w:t>thing</w:t>
      </w:r>
      <w:r>
        <w:t xml:space="preserve"> </w:t>
      </w:r>
      <w:r>
        <w:rPr>
          <w:i/>
        </w:rPr>
        <w:t>is</w:t>
      </w:r>
      <w:r>
        <w:t xml:space="preserve"> </w:t>
      </w:r>
      <w:r>
        <w:t>speche</w:t>
      </w:r>
      <w:r>
        <w:br/>
        <w:br/>
      </w:r>
    </w:p>
    <w:p>
      <w:r>
        <w:rPr>
          <w:b/>
        </w:rPr>
        <w:t>Present 3rd sg must end in -eth : mot</w:t>
      </w:r>
      <w:r>
        <w:br/>
        <w:t>House of Fame 786 (data/riverside_cats/HF_riv.cat)</w:t>
        <w:br/>
      </w:r>
      <w:r>
        <w:rPr>
          <w:i/>
        </w:rPr>
        <w:t>Mot</w:t>
      </w:r>
      <w:r>
        <w:t xml:space="preserve"> </w:t>
      </w:r>
      <w:r>
        <w:t>nede</w:t>
      </w:r>
      <w:r>
        <w:t xml:space="preserve"> </w:t>
      </w:r>
      <w:r>
        <w:t>come</w:t>
      </w:r>
      <w:r>
        <w:t xml:space="preserve"> </w:t>
      </w:r>
      <w:r>
        <w:t>to</w:t>
      </w:r>
      <w:r>
        <w:t xml:space="preserve"> </w:t>
      </w:r>
      <w:r>
        <w:t>Fames</w:t>
      </w:r>
      <w:r>
        <w:t xml:space="preserve"> </w:t>
      </w:r>
      <w:r>
        <w:t>Hous</w:t>
      </w:r>
      <w:r>
        <w:br/>
        <w:br/>
      </w:r>
    </w:p>
    <w:p>
      <w:r>
        <w:rPr>
          <w:b/>
        </w:rPr>
        <w:t>Present 3rd sg must end in -eth : wol</w:t>
      </w:r>
      <w:r>
        <w:br/>
        <w:t>House of Fame 794 (data/riverside_cats/HF_riv.cat)</w:t>
        <w:br/>
      </w:r>
      <w:r>
        <w:t>That</w:t>
      </w:r>
      <w:r>
        <w:t xml:space="preserve"> </w:t>
      </w:r>
      <w:r>
        <w:t>whel</w:t>
      </w:r>
      <w:r>
        <w:t xml:space="preserve"> </w:t>
      </w:r>
      <w:r>
        <w:rPr>
          <w:i/>
        </w:rPr>
        <w:t>wol</w:t>
      </w:r>
      <w:r>
        <w:t xml:space="preserve"> </w:t>
      </w:r>
      <w:r>
        <w:t>cause</w:t>
      </w:r>
      <w:r>
        <w:t xml:space="preserve"> </w:t>
      </w:r>
      <w:r>
        <w:t>another</w:t>
      </w:r>
      <w:r>
        <w:t xml:space="preserve"> </w:t>
      </w:r>
      <w:r>
        <w:t>whel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810 (data/riverside_cats/HF_riv.cat)</w:t>
        <w:br/>
      </w:r>
      <w:r>
        <w:t>That</w:t>
      </w:r>
      <w:r>
        <w:t xml:space="preserve"> </w:t>
      </w:r>
      <w:r>
        <w:t>lowd</w:t>
      </w:r>
      <w:r>
        <w:t xml:space="preserve"> </w:t>
      </w:r>
      <w:r>
        <w:t>or</w:t>
      </w:r>
      <w:r>
        <w:t xml:space="preserve"> </w:t>
      </w:r>
      <w:r>
        <w:t>pryvee</w:t>
      </w:r>
      <w:r>
        <w:t xml:space="preserve"> </w:t>
      </w:r>
      <w:r>
        <w:t>spoken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813 (data/riverside_cats/HF_riv.cat)</w:t>
        <w:br/>
      </w:r>
      <w:r>
        <w:t>Another</w:t>
      </w:r>
      <w:r>
        <w:t xml:space="preserve"> </w:t>
      </w:r>
      <w:r>
        <w:t>ayr</w:t>
      </w:r>
      <w:r>
        <w:t xml:space="preserve"> </w:t>
      </w:r>
      <w:r>
        <w:t>anoon</w:t>
      </w:r>
      <w:r>
        <w:t xml:space="preserve"> </w:t>
      </w:r>
      <w:r>
        <w:rPr>
          <w:i/>
        </w:rPr>
        <w:t>ys</w:t>
      </w:r>
      <w:r>
        <w:t xml:space="preserve"> </w:t>
      </w:r>
      <w:r>
        <w:t>meved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828 (data/riverside_cats/HF_riv.cat)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thyng</w:t>
      </w:r>
      <w:r>
        <w:t xml:space="preserve"> </w:t>
      </w:r>
      <w:r>
        <w:t>enclyned</w:t>
      </w:r>
      <w:r>
        <w:t xml:space="preserve"> </w:t>
      </w:r>
      <w:r>
        <w:t>to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835 (data/riverside_cats/HF_riv.cat)</w:t>
        <w:br/>
      </w:r>
      <w:r>
        <w:t>And</w:t>
      </w:r>
      <w:r>
        <w:t xml:space="preserve"> </w:t>
      </w:r>
      <w:r>
        <w:t>syn</w:t>
      </w:r>
      <w:r>
        <w:t xml:space="preserve"> </w:t>
      </w:r>
      <w:r>
        <w:t>that</w:t>
      </w:r>
      <w:r>
        <w:t xml:space="preserve"> </w:t>
      </w:r>
      <w:r>
        <w:t>every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Infinitive must end in -en or -e : goo</w:t>
      </w:r>
      <w:r>
        <w:br/>
        <w:t>House of Fame 837 (data/riverside_cats/HF_riv.cat)</w:t>
        <w:br/>
      </w:r>
      <w:r>
        <w:t>Moveth</w:t>
      </w:r>
      <w:r>
        <w:t xml:space="preserve"> </w:t>
      </w:r>
      <w:r>
        <w:t>thidder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goo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845 (data/riverside_cats/HF_riv.cat)</w:t>
        <w:br/>
      </w:r>
      <w:r>
        <w:rPr>
          <w:i/>
        </w:rPr>
        <w:t>Ys</w:t>
      </w:r>
      <w:r>
        <w:t xml:space="preserve"> </w:t>
      </w:r>
      <w:r>
        <w:t>set</w:t>
      </w:r>
      <w:r>
        <w:t xml:space="preserve"> </w:t>
      </w:r>
      <w:r>
        <w:t>amyddys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three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848 (data/riverside_cats/HF_riv.cat)</w:t>
        <w:br/>
      </w:r>
      <w:r>
        <w:t>Than</w:t>
      </w:r>
      <w:r>
        <w:t xml:space="preserve"> </w:t>
      </w:r>
      <w:r>
        <w:rPr>
          <w:i/>
        </w:rPr>
        <w:t>ys</w:t>
      </w:r>
      <w:r>
        <w:t xml:space="preserve"> </w:t>
      </w:r>
      <w:r>
        <w:t>this</w:t>
      </w:r>
      <w:r>
        <w:t xml:space="preserve"> </w:t>
      </w:r>
      <w:r>
        <w:t>the</w:t>
      </w:r>
      <w:r>
        <w:t xml:space="preserve"> </w:t>
      </w:r>
      <w:r>
        <w:t>conclusyoun</w:t>
      </w:r>
      <w:r>
        <w:br/>
        <w:br/>
      </w:r>
    </w:p>
    <w:p>
      <w:r>
        <w:rPr>
          <w:b/>
        </w:rPr>
        <w:t>Present 3rd sg must end in -eth : may</w:t>
      </w:r>
      <w:r>
        <w:br/>
        <w:t>House of Fame 868 (data/riverside_cats/HF_riv.cat)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shake</w:t>
      </w:r>
      <w:r>
        <w:t xml:space="preserve"> </w:t>
      </w:r>
      <w:r>
        <w:t>hem</w:t>
      </w:r>
      <w:r>
        <w:t xml:space="preserve"> </w:t>
      </w:r>
      <w:r>
        <w:t>be</w:t>
      </w:r>
      <w:r>
        <w:t xml:space="preserve"> </w:t>
      </w:r>
      <w:r>
        <w:t>the</w:t>
      </w:r>
      <w:r>
        <w:t xml:space="preserve"> </w:t>
      </w:r>
      <w:r>
        <w:t>biles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881 (data/riverside_cats/HF_riv.cat)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word</w:t>
      </w:r>
      <w:r>
        <w:t xml:space="preserve"> </w:t>
      </w:r>
      <w:r>
        <w:t>that</w:t>
      </w:r>
      <w:r>
        <w:t xml:space="preserve"> </w:t>
      </w:r>
      <w:r>
        <w:t>spoken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plural must end in -en or -e : wil</w:t>
      </w:r>
      <w:r>
        <w:br/>
        <w:t>House of Fame 886 (data/riverside_cats/HF_riv.cat)</w:t>
        <w:br/>
      </w:r>
      <w:r>
        <w:t>Now</w:t>
      </w:r>
      <w:r>
        <w:t xml:space="preserve"> </w:t>
      </w:r>
      <w:r>
        <w:rPr>
          <w:i/>
        </w:rPr>
        <w:t>wil</w:t>
      </w:r>
      <w:r>
        <w:t xml:space="preserve"> </w:t>
      </w:r>
      <w:r>
        <w:t>we</w:t>
      </w:r>
      <w:r>
        <w:t xml:space="preserve"> </w:t>
      </w:r>
      <w:r>
        <w:t>speken</w:t>
      </w:r>
      <w:r>
        <w:t xml:space="preserve"> </w:t>
      </w:r>
      <w:r>
        <w:t>al</w:t>
      </w:r>
      <w:r>
        <w:t xml:space="preserve"> </w:t>
      </w:r>
      <w:r>
        <w:t>of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949 (data/riverside_cats/HF_riv.cat)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heven</w:t>
      </w:r>
      <w:r>
        <w:t xml:space="preserve"> </w:t>
      </w:r>
      <w:r>
        <w:t>a</w:t>
      </w:r>
      <w:r>
        <w:t xml:space="preserve"> </w:t>
      </w:r>
      <w:r>
        <w:t>sygne</w:t>
      </w:r>
      <w:r>
        <w:t xml:space="preserve"> </w:t>
      </w:r>
      <w:r>
        <w:rPr>
          <w:i/>
        </w:rPr>
        <w:t>is</w:t>
      </w:r>
      <w:r>
        <w:t xml:space="preserve"> </w:t>
      </w:r>
      <w:r>
        <w:t>yit</w:t>
      </w:r>
      <w:r>
        <w:br/>
        <w:br/>
      </w:r>
    </w:p>
    <w:p>
      <w:r>
        <w:rPr>
          <w:b/>
        </w:rPr>
        <w:t>Infinitive must end in -en or -e : gon</w:t>
      </w:r>
      <w:r>
        <w:br/>
        <w:t>House of Fame 951 (data/riverside_cats/HF_riv.cat)</w:t>
        <w:br/>
      </w:r>
      <w:r>
        <w:t>Of</w:t>
      </w:r>
      <w:r>
        <w:t xml:space="preserve"> </w:t>
      </w:r>
      <w:r>
        <w:t>that</w:t>
      </w:r>
      <w:r>
        <w:t xml:space="preserve"> </w:t>
      </w:r>
      <w:r>
        <w:t>and</w:t>
      </w:r>
      <w:r>
        <w:t xml:space="preserve"> </w:t>
      </w:r>
      <w:r>
        <w:t>let</w:t>
      </w:r>
      <w:r>
        <w:t xml:space="preserve"> </w:t>
      </w:r>
      <w:r>
        <w:t>the</w:t>
      </w:r>
      <w:r>
        <w:t xml:space="preserve"> </w:t>
      </w:r>
      <w:r>
        <w:t>reynes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Weak pt sg must end in -ed, -d, or -t : caste</w:t>
      </w:r>
      <w:r>
        <w:br/>
        <w:t>House of Fame 956 (data/riverside_cats/HF_riv.cat)</w:t>
        <w:br/>
      </w:r>
      <w:r>
        <w:t>Hym</w:t>
      </w:r>
      <w:r>
        <w:t xml:space="preserve"> </w:t>
      </w:r>
      <w:r>
        <w:t>slow</w:t>
      </w:r>
      <w:r>
        <w:t xml:space="preserve"> </w:t>
      </w:r>
      <w:r>
        <w:t>and</w:t>
      </w:r>
      <w:r>
        <w:t xml:space="preserve"> </w:t>
      </w:r>
      <w:r>
        <w:t>fro</w:t>
      </w:r>
      <w:r>
        <w:t xml:space="preserve"> </w:t>
      </w:r>
      <w:r>
        <w:t>the</w:t>
      </w:r>
      <w:r>
        <w:t xml:space="preserve"> </w:t>
      </w:r>
      <w:r>
        <w:t>carte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958 (data/riverside_cats/HF_riv.cat)</w:t>
        <w:br/>
      </w:r>
      <w:r>
        <w:t>To</w:t>
      </w:r>
      <w:r>
        <w:t xml:space="preserve"> </w:t>
      </w:r>
      <w:r>
        <w:t>lete</w:t>
      </w:r>
      <w:r>
        <w:t xml:space="preserve"> </w:t>
      </w:r>
      <w:r>
        <w:t>a</w:t>
      </w:r>
      <w:r>
        <w:t xml:space="preserve"> </w:t>
      </w:r>
      <w:r>
        <w:t>fool</w:t>
      </w:r>
      <w:r>
        <w:t xml:space="preserve"> </w:t>
      </w:r>
      <w:r>
        <w:rPr>
          <w:i/>
        </w:rPr>
        <w:t>han</w:t>
      </w:r>
      <w:r>
        <w:t xml:space="preserve"> </w:t>
      </w:r>
      <w:r>
        <w:t>governaunce</w:t>
      </w:r>
      <w:r>
        <w:br/>
        <w:br/>
      </w:r>
    </w:p>
    <w:p>
      <w:r>
        <w:rPr>
          <w:b/>
        </w:rPr>
        <w:t>Present 3rd sg must end in -eth : can</w:t>
      </w:r>
      <w:r>
        <w:br/>
        <w:t>House of Fame 959 (data/riverside_cats/HF_riv.cat)</w:t>
        <w:br/>
      </w:r>
      <w:r>
        <w:t>Of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t xml:space="preserve"> </w:t>
      </w:r>
      <w:r>
        <w:t>not</w:t>
      </w:r>
      <w:r>
        <w:t xml:space="preserve"> </w:t>
      </w:r>
      <w:r>
        <w:t>demeyne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971 (data/riverside_cats/HF_riv.cat)</w:t>
        <w:br/>
      </w:r>
      <w:r>
        <w:t>Moche</w:t>
      </w:r>
      <w:r>
        <w:t xml:space="preserve"> </w:t>
      </w:r>
      <w:r>
        <w:rPr>
          <w:i/>
        </w:rPr>
        <w:t>ys</w:t>
      </w:r>
      <w:r>
        <w:t xml:space="preserve"> </w:t>
      </w:r>
      <w:r>
        <w:t>thy</w:t>
      </w:r>
      <w:r>
        <w:t xml:space="preserve"> </w:t>
      </w:r>
      <w:r>
        <w:t>myght</w:t>
      </w:r>
      <w:r>
        <w:t xml:space="preserve"> </w:t>
      </w:r>
      <w:r>
        <w:t>and</w:t>
      </w:r>
      <w:r>
        <w:t xml:space="preserve"> </w:t>
      </w:r>
      <w:r>
        <w:t>thy</w:t>
      </w:r>
      <w:r>
        <w:t xml:space="preserve"> </w:t>
      </w:r>
      <w:r>
        <w:t>noblesse</w:t>
      </w:r>
      <w:r>
        <w:br/>
        <w:br/>
      </w:r>
    </w:p>
    <w:p>
      <w:r>
        <w:rPr>
          <w:b/>
        </w:rPr>
        <w:t>Present 3rd sg must end in -eth : may</w:t>
      </w:r>
      <w:r>
        <w:br/>
        <w:t>House of Fame 973 (data/riverside_cats/HF_riv.cat)</w:t>
        <w:br/>
      </w:r>
      <w:r>
        <w:t>That</w:t>
      </w:r>
      <w:r>
        <w:t xml:space="preserve"> </w:t>
      </w:r>
      <w:r>
        <w:t>writ</w:t>
      </w:r>
      <w:r>
        <w:t xml:space="preserve"> </w:t>
      </w:r>
      <w:r>
        <w:t>A</w:t>
      </w:r>
      <w:r>
        <w:t xml:space="preserve"> </w:t>
      </w:r>
      <w:r>
        <w:t>thought</w:t>
      </w:r>
      <w:r>
        <w:t xml:space="preserve"> </w:t>
      </w:r>
      <w:r>
        <w:rPr>
          <w:i/>
        </w:rPr>
        <w:t>may</w:t>
      </w:r>
      <w:r>
        <w:t xml:space="preserve"> </w:t>
      </w:r>
      <w:r>
        <w:t>flee</w:t>
      </w:r>
      <w:r>
        <w:t xml:space="preserve"> </w:t>
      </w:r>
      <w:r>
        <w:t>so</w:t>
      </w:r>
      <w:r>
        <w:t xml:space="preserve"> </w:t>
      </w:r>
      <w:r>
        <w:t>hye</w:t>
      </w:r>
      <w:r>
        <w:br/>
        <w:br/>
      </w:r>
    </w:p>
    <w:p>
      <w:r>
        <w:rPr>
          <w:b/>
        </w:rPr>
        <w:t>Present 3rd sg must end in -eth : hath</w:t>
      </w:r>
      <w:r>
        <w:br/>
        <w:t>House of Fame 976 (data/riverside_cats/HF_riv.cat)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so</w:t>
      </w:r>
      <w:r>
        <w:t xml:space="preserve"> </w:t>
      </w:r>
      <w:r>
        <w:t>fer</w:t>
      </w:r>
      <w:r>
        <w:t xml:space="preserve"> </w:t>
      </w:r>
      <w:r>
        <w:t>ywent</w:t>
      </w:r>
      <w:r>
        <w:br/>
        <w:br/>
      </w:r>
    </w:p>
    <w:p>
      <w:r>
        <w:rPr>
          <w:b/>
        </w:rPr>
        <w:t>Present 3rd sg must end in -eth : may</w:t>
      </w:r>
      <w:r>
        <w:br/>
        <w:t>House of Fame 977 (data/riverside_cats/HF_riv.cat)</w:t>
        <w:br/>
      </w:r>
      <w:r>
        <w:t>Than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seen</w:t>
      </w:r>
      <w:r>
        <w:t xml:space="preserve"> </w:t>
      </w:r>
      <w:r>
        <w:t>behynde</w:t>
      </w:r>
      <w:r>
        <w:t xml:space="preserve"> </w:t>
      </w:r>
      <w:r>
        <w:t>hys</w:t>
      </w:r>
      <w:r>
        <w:t xml:space="preserve"> </w:t>
      </w:r>
      <w:r>
        <w:t>bak</w:t>
      </w:r>
      <w:r>
        <w:br/>
        <w:br/>
      </w:r>
    </w:p>
    <w:p>
      <w:r>
        <w:rPr>
          <w:b/>
        </w:rPr>
        <w:t>Present plural must end in -en or -e : arn</w:t>
      </w:r>
      <w:r>
        <w:br/>
        <w:t>House of Fame 1008 (data/riverside_cats/HF_riv.cat)</w:t>
        <w:br/>
      </w:r>
      <w:r>
        <w:t>How</w:t>
      </w:r>
      <w:r>
        <w:t xml:space="preserve"> </w:t>
      </w:r>
      <w:r>
        <w:t>alle</w:t>
      </w:r>
      <w:r>
        <w:t xml:space="preserve"> </w:t>
      </w:r>
      <w:r>
        <w:t>these</w:t>
      </w:r>
      <w:r>
        <w:t xml:space="preserve"> </w:t>
      </w:r>
      <w:r>
        <w:rPr>
          <w:i/>
        </w:rPr>
        <w:t>arn</w:t>
      </w:r>
      <w:r>
        <w:t xml:space="preserve"> </w:t>
      </w:r>
      <w:r>
        <w:t>set</w:t>
      </w:r>
      <w:r>
        <w:t xml:space="preserve"> </w:t>
      </w:r>
      <w:r>
        <w:t>in</w:t>
      </w:r>
      <w:r>
        <w:t xml:space="preserve"> </w:t>
      </w:r>
      <w:r>
        <w:t>hevene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1011 (data/riverside_cats/HF_riv.cat)</w:t>
        <w:br/>
      </w:r>
      <w:r>
        <w:t>No</w:t>
      </w:r>
      <w:r>
        <w:t xml:space="preserve"> </w:t>
      </w:r>
      <w:r>
        <w:t>fors</w:t>
      </w:r>
      <w:r>
        <w:t xml:space="preserve"> </w:t>
      </w:r>
      <w:r>
        <w:t>quod</w:t>
      </w:r>
      <w:r>
        <w:t xml:space="preserve"> </w:t>
      </w:r>
      <w:r>
        <w:t>y</w:t>
      </w:r>
      <w:r>
        <w:t xml:space="preserve"> </w:t>
      </w:r>
      <w:r>
        <w:t>hyt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nede</w:t>
      </w:r>
      <w:r>
        <w:br/>
        <w:br/>
      </w:r>
    </w:p>
    <w:p>
      <w:r>
        <w:rPr>
          <w:b/>
        </w:rPr>
        <w:t>Present 3rd sg must end in -eth : spede</w:t>
      </w:r>
      <w:r>
        <w:br/>
        <w:t>House of Fame 1012 (data/riverside_cats/HF_riv.cat)</w:t>
        <w:br/>
      </w:r>
      <w:r>
        <w:t>I</w:t>
      </w:r>
      <w:r>
        <w:t xml:space="preserve"> </w:t>
      </w:r>
      <w:r>
        <w:t>leve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spede</w:t>
      </w:r>
      <w:r>
        <w:br/>
        <w:br/>
      </w:r>
    </w:p>
    <w:p>
      <w:r>
        <w:rPr>
          <w:b/>
        </w:rPr>
        <w:t>Present 3rd sg must end in -eth : may</w:t>
      </w:r>
      <w:r>
        <w:br/>
        <w:t>House of Fame 1017 (data/riverside_cats/HF_riv.cat)</w:t>
        <w:br/>
      </w:r>
      <w:r>
        <w:t>To</w:t>
      </w:r>
      <w:r>
        <w:t xml:space="preserve"> </w:t>
      </w:r>
      <w:r>
        <w:t>loke</w:t>
      </w:r>
      <w:r>
        <w:t xml:space="preserve"> </w:t>
      </w:r>
      <w:r>
        <w:t>on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1021 (data/riverside_cats/HF_riv.cat)</w:t>
        <w:br/>
      </w:r>
      <w:r>
        <w:t>Now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hed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rPr>
          <w:i/>
        </w:rPr>
        <w:t>ys</w:t>
      </w:r>
      <w:r>
        <w:t xml:space="preserve"> </w:t>
      </w:r>
      <w:r>
        <w:t>wel</w:t>
      </w:r>
      <w:r>
        <w:br/>
        <w:br/>
      </w:r>
    </w:p>
    <w:p>
      <w:r>
        <w:rPr>
          <w:b/>
        </w:rPr>
        <w:t>Present 3rd sg must end in -eth : doth</w:t>
      </w:r>
      <w:r>
        <w:br/>
        <w:t>House of Fame 1036 (data/riverside_cats/HF_riv.cat)</w:t>
        <w:br/>
      </w:r>
      <w:r>
        <w:t>Whan</w:t>
      </w:r>
      <w:r>
        <w:t xml:space="preserve"> </w:t>
      </w:r>
      <w:r>
        <w:t>tempest</w:t>
      </w:r>
      <w:r>
        <w:t xml:space="preserve"> </w:t>
      </w:r>
      <w:r>
        <w:rPr>
          <w:i/>
        </w:rPr>
        <w:t>doth</w:t>
      </w:r>
      <w:r>
        <w:t xml:space="preserve"> </w:t>
      </w:r>
      <w:r>
        <w:t>the</w:t>
      </w:r>
      <w:r>
        <w:t xml:space="preserve"> </w:t>
      </w:r>
      <w:r>
        <w:t>shippes</w:t>
      </w:r>
      <w:r>
        <w:t xml:space="preserve"> </w:t>
      </w:r>
      <w:r>
        <w:t>swalowe</w:t>
      </w:r>
      <w:r>
        <w:br/>
        <w:br/>
      </w:r>
    </w:p>
    <w:p>
      <w:r>
        <w:rPr>
          <w:b/>
        </w:rPr>
        <w:t>Present 3rd sg must end in -eth : hath</w:t>
      </w:r>
      <w:r>
        <w:br/>
        <w:t>House of Fame 1041 (data/riverside_cats/HF_riv.cat)</w:t>
        <w:br/>
      </w:r>
      <w:r>
        <w:t>Whan</w:t>
      </w:r>
      <w:r>
        <w:t xml:space="preserve"> </w:t>
      </w:r>
      <w:r>
        <w:t>Joves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air</w:t>
      </w:r>
      <w:r>
        <w:t xml:space="preserve"> </w:t>
      </w:r>
      <w:r>
        <w:t>ybete</w:t>
      </w:r>
      <w:r>
        <w:br/>
        <w:br/>
      </w:r>
    </w:p>
    <w:p>
      <w:r>
        <w:rPr>
          <w:b/>
        </w:rPr>
        <w:t>Present 3rd sg must end in -eth : doth</w:t>
      </w:r>
      <w:r>
        <w:br/>
        <w:t>House of Fame 1042 (data/riverside_cats/HF_riv.cat)</w:t>
        <w:br/>
      </w:r>
      <w:r>
        <w:t>But</w:t>
      </w:r>
      <w:r>
        <w:t xml:space="preserve"> </w:t>
      </w:r>
      <w:r>
        <w:t>yt</w:t>
      </w:r>
      <w:r>
        <w:t xml:space="preserve"> </w:t>
      </w:r>
      <w:r>
        <w:rPr>
          <w:i/>
        </w:rPr>
        <w:t>doth</w:t>
      </w:r>
      <w:r>
        <w:t xml:space="preserve"> </w:t>
      </w:r>
      <w:r>
        <w:t>me</w:t>
      </w:r>
      <w:r>
        <w:t xml:space="preserve"> </w:t>
      </w:r>
      <w:r>
        <w:t>for</w:t>
      </w:r>
      <w:r>
        <w:t xml:space="preserve"> </w:t>
      </w:r>
      <w:r>
        <w:t>fere</w:t>
      </w:r>
      <w:r>
        <w:t xml:space="preserve"> </w:t>
      </w:r>
      <w:r>
        <w:t>swete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1044 (data/riverside_cats/HF_riv.cat)</w:t>
        <w:br/>
      </w:r>
      <w:r>
        <w:t>Hyt</w:t>
      </w:r>
      <w:r>
        <w:t xml:space="preserve"> </w:t>
      </w:r>
      <w:r>
        <w:rPr>
          <w:i/>
        </w:rPr>
        <w:t>is</w:t>
      </w:r>
      <w:r>
        <w:t xml:space="preserve"> </w:t>
      </w:r>
      <w:r>
        <w:t>nothing</w:t>
      </w:r>
      <w:r>
        <w:t xml:space="preserve"> </w:t>
      </w:r>
      <w:r>
        <w:t>will</w:t>
      </w:r>
      <w:r>
        <w:t xml:space="preserve"> </w:t>
      </w:r>
      <w:r>
        <w:t>byten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Present 3rd sg must end in -eth : will</w:t>
      </w:r>
      <w:r>
        <w:br/>
        <w:t>House of Fame 1044 (data/riverside_cats/HF_riv.cat)</w:t>
        <w:br/>
      </w:r>
      <w:r>
        <w:t>Hyt</w:t>
      </w:r>
      <w:r>
        <w:t xml:space="preserve"> </w:t>
      </w:r>
      <w:r>
        <w:t>is</w:t>
      </w:r>
      <w:r>
        <w:t xml:space="preserve"> </w:t>
      </w:r>
      <w:r>
        <w:t>nothing</w:t>
      </w:r>
      <w:r>
        <w:t xml:space="preserve"> </w:t>
      </w:r>
      <w:r>
        <w:rPr>
          <w:i/>
        </w:rPr>
        <w:t>will</w:t>
      </w:r>
      <w:r>
        <w:t xml:space="preserve"> </w:t>
      </w:r>
      <w:r>
        <w:t>byten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Present plural must end in -en or -e : may</w:t>
      </w:r>
      <w:r>
        <w:br/>
        <w:t>House of Fame 1048 (data/riverside_cats/HF_riv.cat)</w:t>
        <w:br/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casten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spere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House of Fame 1050 (data/riverside_cats/HF_riv.cat)</w:t>
        <w:br/>
      </w:r>
      <w:r>
        <w:t>He</w:t>
      </w:r>
      <w:r>
        <w:t xml:space="preserve"> </w:t>
      </w:r>
      <w:r>
        <w:rPr>
          <w:i/>
        </w:rPr>
        <w:t>sette</w:t>
      </w:r>
      <w:r>
        <w:t xml:space="preserve"> </w:t>
      </w:r>
      <w:r>
        <w:t>me</w:t>
      </w:r>
      <w:r>
        <w:t xml:space="preserve"> </w:t>
      </w:r>
      <w:r>
        <w:t>fair</w:t>
      </w:r>
      <w:r>
        <w:t xml:space="preserve"> </w:t>
      </w:r>
      <w:r>
        <w:t>on</w:t>
      </w:r>
      <w:r>
        <w:t xml:space="preserve"> </w:t>
      </w:r>
      <w:r>
        <w:t>my</w:t>
      </w:r>
      <w:r>
        <w:t xml:space="preserve"> </w:t>
      </w:r>
      <w:r>
        <w:t>fete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1054 (data/riverside_cats/HF_riv.cat)</w:t>
        <w:br/>
      </w:r>
      <w:r>
        <w:t>Now</w:t>
      </w:r>
      <w:r>
        <w:t xml:space="preserve"> </w:t>
      </w:r>
      <w:r>
        <w:t>quod</w:t>
      </w:r>
      <w:r>
        <w:t xml:space="preserve"> </w:t>
      </w:r>
      <w:r>
        <w:t>I</w:t>
      </w:r>
      <w:r>
        <w:t xml:space="preserve"> </w:t>
      </w:r>
      <w:r>
        <w:t>while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1064 (data/riverside_cats/HF_riv.cat)</w:t>
        <w:br/>
      </w:r>
      <w:r>
        <w:t>In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hous</w:t>
      </w:r>
      <w:r>
        <w:t xml:space="preserve"> </w:t>
      </w:r>
      <w:r>
        <w:t>that</w:t>
      </w:r>
      <w:r>
        <w:t xml:space="preserve"> </w:t>
      </w:r>
      <w:r>
        <w:t>yonder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-eth : rede</w:t>
      </w:r>
      <w:r>
        <w:br/>
        <w:t>House of Fame 1067 (data/riverside_cats/HF_riv.cat)</w:t>
        <w:br/>
      </w:r>
      <w:r>
        <w:t>And</w:t>
      </w:r>
      <w:r>
        <w:t xml:space="preserve"> </w:t>
      </w:r>
      <w:r>
        <w:t>also</w:t>
      </w:r>
      <w:r>
        <w:t xml:space="preserve"> </w:t>
      </w:r>
      <w:r>
        <w:t>wis</w:t>
      </w:r>
      <w:r>
        <w:t xml:space="preserve"> </w:t>
      </w:r>
      <w:r>
        <w:t>God</w:t>
      </w:r>
      <w:r>
        <w:t xml:space="preserve"> </w:t>
      </w:r>
      <w:r>
        <w:rPr>
          <w:i/>
        </w:rPr>
        <w:t>rede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1074 (data/riverside_cats/HF_riv.cat)</w:t>
        <w:br/>
      </w:r>
      <w:r>
        <w:t>Whan</w:t>
      </w:r>
      <w:r>
        <w:t xml:space="preserve"> </w:t>
      </w:r>
      <w:r>
        <w:t>any</w:t>
      </w:r>
      <w:r>
        <w:t xml:space="preserve"> </w:t>
      </w:r>
      <w:r>
        <w:t>speche</w:t>
      </w:r>
      <w:r>
        <w:t xml:space="preserve"> </w:t>
      </w:r>
      <w:r>
        <w:t>ycomen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-eth : hath</w:t>
      </w:r>
      <w:r>
        <w:br/>
        <w:t>House of Fame 1079 (data/riverside_cats/HF_riv.cat)</w:t>
        <w:br/>
      </w:r>
      <w:r>
        <w:t>And</w:t>
      </w:r>
      <w:r>
        <w:t xml:space="preserve"> </w:t>
      </w:r>
      <w:r>
        <w:rPr>
          <w:i/>
        </w:rPr>
        <w:t>hath</w:t>
      </w:r>
      <w:r>
        <w:t xml:space="preserve"> </w:t>
      </w:r>
      <w:r>
        <w:t>so</w:t>
      </w:r>
      <w:r>
        <w:t xml:space="preserve"> </w:t>
      </w:r>
      <w:r>
        <w:t>verray</w:t>
      </w:r>
      <w:r>
        <w:t xml:space="preserve"> </w:t>
      </w:r>
      <w:r>
        <w:t>hys</w:t>
      </w:r>
      <w:r>
        <w:t xml:space="preserve"> </w:t>
      </w:r>
      <w:r>
        <w:t>lyknesse</w:t>
      </w:r>
      <w:r>
        <w:br/>
        <w:br/>
      </w:r>
    </w:p>
    <w:p>
      <w:r>
        <w:rPr>
          <w:b/>
        </w:rPr>
        <w:t>Present 3rd sg must end in -eth : be</w:t>
      </w:r>
      <w:r>
        <w:br/>
        <w:t>House of Fame 1081 (data/riverside_cats/HF_riv.cat)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body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1083 (data/riverside_cats/HF_riv.cat)</w:t>
        <w:br/>
      </w:r>
      <w:r>
        <w:t>And</w:t>
      </w:r>
      <w:r>
        <w:t xml:space="preserve"> </w:t>
      </w:r>
      <w:r>
        <w:rPr>
          <w:i/>
        </w:rPr>
        <w:t>ys</w:t>
      </w:r>
      <w:r>
        <w:t xml:space="preserve"> </w:t>
      </w:r>
      <w:r>
        <w:t>not</w:t>
      </w:r>
      <w:r>
        <w:t xml:space="preserve"> </w:t>
      </w:r>
      <w:r>
        <w:t>this</w:t>
      </w:r>
      <w:r>
        <w:t xml:space="preserve"> </w:t>
      </w:r>
      <w:r>
        <w:t>a</w:t>
      </w:r>
      <w:r>
        <w:t xml:space="preserve"> </w:t>
      </w:r>
      <w:r>
        <w:t>wonder</w:t>
      </w:r>
      <w:r>
        <w:t xml:space="preserve"> </w:t>
      </w:r>
      <w:r>
        <w:t>thyng</w:t>
      </w:r>
      <w:r>
        <w:br/>
        <w:br/>
      </w:r>
    </w:p>
    <w:p>
      <w:r>
        <w:rPr>
          <w:b/>
        </w:rPr>
        <w:t>Present 3rd sg must end in -eth : sende</w:t>
      </w:r>
      <w:r>
        <w:br/>
        <w:t>House of Fame 1087 (data/riverside_cats/HF_riv.cat)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heven</w:t>
      </w:r>
      <w:r>
        <w:t xml:space="preserve"> </w:t>
      </w:r>
      <w:r>
        <w:rPr>
          <w:i/>
        </w:rPr>
        <w:t>sende</w:t>
      </w:r>
      <w:r>
        <w:t xml:space="preserve"> </w:t>
      </w:r>
      <w:r>
        <w:t>the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Infinitive must end in -en or -e : gon</w:t>
      </w:r>
      <w:r>
        <w:br/>
        <w:t>House of Fame 1090 (data/riverside_cats/HF_riv.cat)</w:t>
        <w:br/>
      </w:r>
      <w:r>
        <w:t>And</w:t>
      </w:r>
      <w:r>
        <w:t xml:space="preserve"> </w:t>
      </w:r>
      <w:r>
        <w:t>gan</w:t>
      </w:r>
      <w:r>
        <w:t xml:space="preserve"> </w:t>
      </w:r>
      <w:r>
        <w:t>forth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paleys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be</w:t>
      </w:r>
      <w:r>
        <w:br/>
        <w:t>House of Fame 1095 (data/riverside_cats/HF_riv.cat)</w:t>
        <w:br/>
      </w:r>
      <w:r>
        <w:t>Here</w:t>
      </w:r>
      <w:r>
        <w:t xml:space="preserve"> </w:t>
      </w:r>
      <w:r>
        <w:t>art</w:t>
      </w:r>
      <w:r>
        <w:t xml:space="preserve"> </w:t>
      </w:r>
      <w:r>
        <w:t>poetical</w:t>
      </w:r>
      <w:r>
        <w:t xml:space="preserve"> </w:t>
      </w:r>
      <w:r>
        <w:rPr>
          <w:i/>
        </w:rPr>
        <w:t>be</w:t>
      </w:r>
      <w:r>
        <w:t xml:space="preserve"> </w:t>
      </w:r>
      <w:r>
        <w:t>shewed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1096 (data/riverside_cats/HF_riv.cat)</w:t>
        <w:br/>
      </w:r>
      <w:r>
        <w:t>But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rym</w:t>
      </w:r>
      <w:r>
        <w:t xml:space="preserve"> </w:t>
      </w:r>
      <w:r>
        <w:rPr>
          <w:i/>
        </w:rPr>
        <w:t>ys</w:t>
      </w:r>
      <w:r>
        <w:t xml:space="preserve"> </w:t>
      </w:r>
      <w:r>
        <w:t>lyght</w:t>
      </w:r>
      <w:r>
        <w:t xml:space="preserve"> </w:t>
      </w:r>
      <w:r>
        <w:t>and</w:t>
      </w:r>
      <w:r>
        <w:t xml:space="preserve"> </w:t>
      </w:r>
      <w:r>
        <w:t>lewed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1103 (data/riverside_cats/HF_riv.cat)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myn</w:t>
      </w:r>
      <w:r>
        <w:t xml:space="preserve"> </w:t>
      </w:r>
      <w:r>
        <w:t>hed</w:t>
      </w:r>
      <w:r>
        <w:t xml:space="preserve"> </w:t>
      </w:r>
      <w:r>
        <w:t>ymarked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1104 (data/riverside_cats/HF_riv.cat)</w:t>
        <w:br/>
      </w:r>
      <w:r>
        <w:t>Loo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menen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stant</w:t>
      </w:r>
      <w:r>
        <w:br/>
        <w:t>House of Fame 1117 (data/riverside_cats/HF_riv.cat)</w:t>
        <w:br/>
      </w:r>
      <w:r>
        <w:t>Hier</w:t>
      </w:r>
      <w:r>
        <w:t xml:space="preserve"> </w:t>
      </w:r>
      <w:r>
        <w:rPr>
          <w:i/>
        </w:rPr>
        <w:t>stant</w:t>
      </w:r>
      <w:r>
        <w:t xml:space="preserve"> </w:t>
      </w:r>
      <w:r>
        <w:t>ther</w:t>
      </w:r>
      <w:r>
        <w:t xml:space="preserve"> </w:t>
      </w:r>
      <w:r>
        <w:t>non</w:t>
      </w:r>
      <w:r>
        <w:t xml:space="preserve"> </w:t>
      </w:r>
      <w:r>
        <w:t>in</w:t>
      </w:r>
      <w:r>
        <w:t xml:space="preserve"> </w:t>
      </w:r>
      <w:r>
        <w:t>Spayne</w:t>
      </w:r>
      <w:r>
        <w:br/>
        <w:br/>
      </w:r>
    </w:p>
    <w:p>
      <w:r>
        <w:rPr>
          <w:b/>
        </w:rPr>
        <w:t>Present 3rd sg must end in -eth : save</w:t>
      </w:r>
      <w:r>
        <w:br/>
        <w:t>House of Fame 1135 (data/riverside_cats/HF_riv.cat)</w:t>
        <w:br/>
      </w:r>
      <w:r>
        <w:t>That</w:t>
      </w:r>
      <w:r>
        <w:t xml:space="preserve"> </w:t>
      </w:r>
      <w:r>
        <w:t>hereon</w:t>
      </w:r>
      <w:r>
        <w:t xml:space="preserve"> </w:t>
      </w:r>
      <w:r>
        <w:t>bilt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me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Present plural must end in -en or -e : seyn</w:t>
      </w:r>
      <w:r>
        <w:br/>
        <w:t>House of Fame 1147 (data/riverside_cats/HF_riv.cat)</w:t>
        <w:br/>
      </w:r>
      <w:r>
        <w:t>But</w:t>
      </w:r>
      <w:r>
        <w:t xml:space="preserve"> </w:t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What</w:t>
      </w:r>
      <w:r>
        <w:t xml:space="preserve"> </w:t>
      </w:r>
      <w:r>
        <w:t>may</w:t>
      </w:r>
      <w:r>
        <w:t xml:space="preserve"> </w:t>
      </w:r>
      <w:r>
        <w:t>ever</w:t>
      </w:r>
      <w:r>
        <w:t xml:space="preserve"> </w:t>
      </w:r>
      <w:r>
        <w:t>laste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1165 (data/riverside_cats/HF_riv.cat)</w:t>
        <w:br/>
      </w:r>
      <w:r>
        <w:t>Thoo</w:t>
      </w:r>
      <w:r>
        <w:t xml:space="preserve"> </w:t>
      </w:r>
      <w:r>
        <w:t>gan</w:t>
      </w:r>
      <w:r>
        <w:t xml:space="preserve"> </w:t>
      </w:r>
      <w:r>
        <w:t>I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hil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1168 (data/riverside_cats/HF_riv.cat)</w:t>
        <w:br/>
      </w:r>
      <w:r>
        <w:t>Ne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kunnynge</w:t>
      </w:r>
      <w:r>
        <w:t xml:space="preserve"> </w:t>
      </w:r>
      <w:r>
        <w:t>to</w:t>
      </w:r>
      <w:r>
        <w:t xml:space="preserve"> </w:t>
      </w:r>
      <w:r>
        <w:t>descrive</w:t>
      </w:r>
      <w:r>
        <w:br/>
        <w:br/>
      </w:r>
    </w:p>
    <w:p>
      <w:r>
        <w:rPr>
          <w:b/>
        </w:rPr>
        <w:t>Present 3rd sg must end in -eth : may</w:t>
      </w:r>
      <w:r>
        <w:br/>
        <w:t>House of Fame 1180 (data/riverside_cats/HF_riv.cat)</w:t>
        <w:br/>
      </w:r>
      <w:r>
        <w:t>My</w:t>
      </w:r>
      <w:r>
        <w:t xml:space="preserve"> </w:t>
      </w:r>
      <w:r>
        <w:t>wit</w:t>
      </w:r>
      <w:r>
        <w:t xml:space="preserve"> </w:t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not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1225 (data/riverside_cats/HF_riv.cat)</w:t>
        <w:br/>
      </w:r>
      <w:r>
        <w:t>As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thise</w:t>
      </w:r>
      <w:r>
        <w:t xml:space="preserve"> </w:t>
      </w:r>
      <w:r>
        <w:t>lytel</w:t>
      </w:r>
      <w:r>
        <w:t xml:space="preserve"> </w:t>
      </w:r>
      <w:r>
        <w:t>herdegromes</w:t>
      </w:r>
      <w:r>
        <w:br/>
        <w:br/>
      </w:r>
    </w:p>
    <w:p>
      <w:r>
        <w:rPr>
          <w:b/>
        </w:rPr>
        <w:t>Past plural must end in -en or -e : used</w:t>
      </w:r>
      <w:r>
        <w:br/>
        <w:t>House of Fame 1247 (data/riverside_cats/HF_riv.cat)</w:t>
        <w:br/>
      </w:r>
      <w:r>
        <w:t>And</w:t>
      </w:r>
      <w:r>
        <w:t xml:space="preserve"> </w:t>
      </w:r>
      <w:r>
        <w:t>alle</w:t>
      </w:r>
      <w:r>
        <w:t xml:space="preserve"> </w:t>
      </w:r>
      <w:r>
        <w:t>that</w:t>
      </w:r>
      <w:r>
        <w:t xml:space="preserve"> </w:t>
      </w:r>
      <w:r>
        <w:rPr>
          <w:i/>
        </w:rPr>
        <w:t>used</w:t>
      </w:r>
      <w:r>
        <w:t xml:space="preserve"> </w:t>
      </w:r>
      <w:r>
        <w:t>clarion</w:t>
      </w:r>
      <w:r>
        <w:br/>
        <w:br/>
      </w:r>
    </w:p>
    <w:p>
      <w:r>
        <w:rPr>
          <w:b/>
        </w:rPr>
        <w:t>Present 3rd sg must end in -eth : may</w:t>
      </w:r>
      <w:r>
        <w:br/>
        <w:t>House of Fame 1258 (data/riverside_cats/HF_riv.cat)</w:t>
        <w:br/>
      </w:r>
      <w:r>
        <w:t>Be</w:t>
      </w:r>
      <w:r>
        <w:t xml:space="preserve"> </w:t>
      </w:r>
      <w:r>
        <w:t>no</w:t>
      </w:r>
      <w:r>
        <w:t xml:space="preserve"> </w:t>
      </w:r>
      <w:r>
        <w:t>way</w:t>
      </w:r>
      <w:r>
        <w:t xml:space="preserve"> </w:t>
      </w:r>
      <w:r>
        <w:rPr>
          <w:i/>
        </w:rPr>
        <w:t>may</w:t>
      </w:r>
      <w:r>
        <w:t xml:space="preserve"> </w:t>
      </w:r>
      <w:r>
        <w:t>recovered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don</w:t>
      </w:r>
      <w:r>
        <w:br/>
        <w:t>House of Fame 1276 (data/riverside_cats/HF_riv.cat)</w:t>
        <w:br/>
      </w:r>
      <w:r>
        <w:t>That</w:t>
      </w:r>
      <w:r>
        <w:t xml:space="preserve"> </w:t>
      </w:r>
      <w:r>
        <w:t>by</w:t>
      </w:r>
      <w:r>
        <w:t xml:space="preserve"> </w:t>
      </w:r>
      <w:r>
        <w:t>such</w:t>
      </w:r>
      <w:r>
        <w:t xml:space="preserve"> </w:t>
      </w:r>
      <w:r>
        <w:t>art</w:t>
      </w:r>
      <w:r>
        <w:t xml:space="preserve"> </w:t>
      </w:r>
      <w:r>
        <w:rPr>
          <w:i/>
        </w:rPr>
        <w:t>don</w:t>
      </w:r>
      <w:r>
        <w:t xml:space="preserve"> </w:t>
      </w:r>
      <w:r>
        <w:t>men</w:t>
      </w:r>
      <w:r>
        <w:t xml:space="preserve"> </w:t>
      </w:r>
      <w:r>
        <w:t>han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1276 (data/riverside_cats/HF_riv.cat)</w:t>
        <w:br/>
      </w:r>
      <w:r>
        <w:t>That</w:t>
      </w:r>
      <w:r>
        <w:t xml:space="preserve"> </w:t>
      </w:r>
      <w:r>
        <w:t>by</w:t>
      </w:r>
      <w:r>
        <w:t xml:space="preserve"> </w:t>
      </w:r>
      <w:r>
        <w:t>such</w:t>
      </w:r>
      <w:r>
        <w:t xml:space="preserve"> </w:t>
      </w:r>
      <w:r>
        <w:t>art</w:t>
      </w:r>
      <w:r>
        <w:t xml:space="preserve"> </w:t>
      </w:r>
      <w:r>
        <w:t>don</w:t>
      </w:r>
      <w:r>
        <w:t xml:space="preserve"> </w:t>
      </w:r>
      <w:r>
        <w:t>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Strong participle must end in -en or -e : fond</w:t>
      </w:r>
      <w:r>
        <w:br/>
        <w:t>House of Fame 1286 (data/riverside_cats/HF_riv.cat)</w:t>
        <w:br/>
      </w:r>
      <w:r>
        <w:t>And</w:t>
      </w:r>
      <w:r>
        <w:t xml:space="preserve"> </w:t>
      </w:r>
      <w:r>
        <w:rPr>
          <w:i/>
        </w:rPr>
        <w:t>fond</w:t>
      </w:r>
      <w:r>
        <w:t xml:space="preserve"> </w:t>
      </w:r>
      <w:r>
        <w:t>me</w:t>
      </w:r>
      <w:r>
        <w:t xml:space="preserve"> </w:t>
      </w:r>
      <w:r>
        <w:t>lous</w:t>
      </w:r>
      <w:r>
        <w:t xml:space="preserve"> </w:t>
      </w:r>
      <w:r>
        <w:t>and</w:t>
      </w:r>
      <w:r>
        <w:t xml:space="preserve"> </w:t>
      </w:r>
      <w:r>
        <w:t>nought</w:t>
      </w:r>
      <w:r>
        <w:t xml:space="preserve"> </w:t>
      </w:r>
      <w:r>
        <w:t>yholde</w:t>
      </w:r>
      <w:r>
        <w:br/>
        <w:br/>
      </w:r>
    </w:p>
    <w:p>
      <w:r>
        <w:rPr>
          <w:b/>
        </w:rPr>
        <w:t>Present 3rd sg must end in -eth : save</w:t>
      </w:r>
      <w:r>
        <w:br/>
        <w:t>House of Fame 1310 (data/riverside_cats/HF_riv.cat)</w:t>
        <w:br/>
      </w:r>
      <w:r>
        <w:t>God</w:t>
      </w:r>
      <w:r>
        <w:t xml:space="preserve"> </w:t>
      </w:r>
      <w:r>
        <w:rPr>
          <w:i/>
        </w:rPr>
        <w:t>save</w:t>
      </w:r>
      <w:r>
        <w:t xml:space="preserve"> </w:t>
      </w:r>
      <w:r>
        <w:t>the</w:t>
      </w:r>
      <w:r>
        <w:t xml:space="preserve"> </w:t>
      </w:r>
      <w:r>
        <w:t>lady</w:t>
      </w:r>
      <w:r>
        <w:t xml:space="preserve"> </w:t>
      </w:r>
      <w:r>
        <w:t>of</w:t>
      </w:r>
      <w:r>
        <w:t xml:space="preserve"> </w:t>
      </w:r>
      <w:r>
        <w:t>thys</w:t>
      </w:r>
      <w:r>
        <w:t xml:space="preserve"> </w:t>
      </w:r>
      <w:r>
        <w:t>pel</w:t>
      </w:r>
      <w:r>
        <w:br/>
        <w:br/>
      </w:r>
    </w:p>
    <w:p>
      <w:r>
        <w:rPr>
          <w:b/>
        </w:rPr>
        <w:t>Weak pt sg must end in -ed, -d, or -t : herde</w:t>
      </w:r>
      <w:r>
        <w:br/>
        <w:t>House of Fame 1313 (data/riverside_cats/HF_riv.cat)</w:t>
        <w:br/>
      </w:r>
      <w:r>
        <w:t>Of</w:t>
      </w:r>
      <w:r>
        <w:t xml:space="preserve"> </w:t>
      </w:r>
      <w:r>
        <w:t>us</w:t>
      </w:r>
      <w:r>
        <w:t xml:space="preserve"> </w:t>
      </w:r>
      <w:r>
        <w:t>Thus</w:t>
      </w:r>
      <w:r>
        <w:t xml:space="preserve"> </w:t>
      </w:r>
      <w:r>
        <w:rPr>
          <w:i/>
        </w:rPr>
        <w:t>herde</w:t>
      </w:r>
      <w:r>
        <w:t xml:space="preserve"> </w:t>
      </w:r>
      <w:r>
        <w:t>y</w:t>
      </w:r>
      <w:r>
        <w:t xml:space="preserve"> </w:t>
      </w:r>
      <w:r>
        <w:t>crien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1338 (data/riverside_cats/HF_riv.cat)</w:t>
        <w:br/>
      </w:r>
      <w:r>
        <w:t>Of</w:t>
      </w:r>
      <w:r>
        <w:t xml:space="preserve"> </w:t>
      </w:r>
      <w:r>
        <w:t>famous</w:t>
      </w:r>
      <w:r>
        <w:t xml:space="preserve"> </w:t>
      </w:r>
      <w:r>
        <w:t>folk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ybeen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1342 (data/riverside_cats/HF_riv.cat)</w:t>
        <w:br/>
      </w:r>
      <w:r>
        <w:t>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halle</w:t>
      </w:r>
      <w:r>
        <w:t xml:space="preserve"> </w:t>
      </w:r>
      <w:r>
        <w:t>eke</w:t>
      </w:r>
      <w:r>
        <w:t xml:space="preserve"> </w:t>
      </w:r>
      <w:r>
        <w:t>what</w:t>
      </w:r>
      <w:r>
        <w:t xml:space="preserve"> </w:t>
      </w:r>
      <w:r>
        <w:t>nede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1349 (data/riverside_cats/HF_riv.cat)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to</w:t>
      </w:r>
      <w:r>
        <w:t xml:space="preserve"> </w:t>
      </w:r>
      <w:r>
        <w:t>lite</w:t>
      </w:r>
      <w:r>
        <w:t xml:space="preserve"> </w:t>
      </w:r>
      <w:r>
        <w:t>al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pouche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1363 (data/riverside_cats/HF_riv.cat)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carbuncle</w:t>
      </w:r>
      <w:r>
        <w:t xml:space="preserve"> </w:t>
      </w:r>
      <w:r>
        <w:rPr>
          <w:i/>
        </w:rPr>
        <w:t>ys</w:t>
      </w:r>
      <w:r>
        <w:t xml:space="preserve"> </w:t>
      </w:r>
      <w:r>
        <w:t>ycalled</w:t>
      </w:r>
      <w:r>
        <w:br/>
        <w:br/>
      </w:r>
    </w:p>
    <w:p>
      <w:r>
        <w:rPr>
          <w:b/>
        </w:rPr>
        <w:t>Weak pt sg must end in -ed, -d, or -t : tolde</w:t>
      </w:r>
      <w:r>
        <w:br/>
        <w:t>House of Fame 1380 (data/riverside_cats/HF_riv.cat)</w:t>
        <w:br/>
      </w:r>
      <w:r>
        <w:t>But</w:t>
      </w:r>
      <w:r>
        <w:t xml:space="preserve"> </w:t>
      </w:r>
      <w:r>
        <w:t>certeyn</w:t>
      </w:r>
      <w:r>
        <w:t xml:space="preserve"> </w:t>
      </w:r>
      <w:r>
        <w:t>y</w:t>
      </w:r>
      <w:r>
        <w:t xml:space="preserve"> </w:t>
      </w:r>
      <w:r>
        <w:t>hem</w:t>
      </w:r>
      <w:r>
        <w:t xml:space="preserve"> </w:t>
      </w:r>
      <w:r>
        <w:t>never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House of Fame 1381 (data/riverside_cats/HF_riv.cat)</w:t>
        <w:br/>
      </w:r>
      <w:r>
        <w:t>For</w:t>
      </w:r>
      <w:r>
        <w:t xml:space="preserve"> </w:t>
      </w:r>
      <w:r>
        <w:t>as</w:t>
      </w:r>
      <w:r>
        <w:t xml:space="preserve"> </w:t>
      </w:r>
      <w:r>
        <w:t>feele</w:t>
      </w:r>
      <w:r>
        <w:t xml:space="preserve"> </w:t>
      </w:r>
      <w:r>
        <w:t>eyen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1400 (data/riverside_cats/HF_riv.cat)</w:t>
        <w:br/>
      </w:r>
      <w:r>
        <w:t>That</w:t>
      </w:r>
      <w:r>
        <w:t xml:space="preserve"> </w:t>
      </w:r>
      <w:r>
        <w:t>cleped</w:t>
      </w:r>
      <w:r>
        <w:t xml:space="preserve"> </w:t>
      </w:r>
      <w:r>
        <w:rPr>
          <w:i/>
        </w:rPr>
        <w:t>ys</w:t>
      </w:r>
      <w:r>
        <w:t xml:space="preserve"> </w:t>
      </w:r>
      <w:r>
        <w:t>Caliope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House of Fame 1412 (data/riverside_cats/HF_riv.cat)</w:t>
        <w:br/>
      </w:r>
      <w:r>
        <w:t>Of</w:t>
      </w:r>
      <w:r>
        <w:t xml:space="preserve"> </w:t>
      </w:r>
      <w:r>
        <w:t>thoo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large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House of Fame 1434 (data/riverside_cats/HF_riv.cat)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Jewes</w:t>
      </w:r>
      <w:r>
        <w:t xml:space="preserve"> </w:t>
      </w:r>
      <w:r>
        <w:t>gestes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1446 (data/riverside_cats/HF_riv.cat)</w:t>
        <w:br/>
      </w:r>
      <w:r>
        <w:t>For</w:t>
      </w:r>
      <w:r>
        <w:t xml:space="preserve"> </w:t>
      </w:r>
      <w:r>
        <w:t>yren</w:t>
      </w:r>
      <w:r>
        <w:t xml:space="preserve"> </w:t>
      </w:r>
      <w:r>
        <w:t>Martes</w:t>
      </w:r>
      <w:r>
        <w:t xml:space="preserve"> </w:t>
      </w:r>
      <w:r>
        <w:t>metal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1449 (data/riverside_cats/HF_riv.cat)</w:t>
        <w:br/>
      </w:r>
      <w:r>
        <w:rPr>
          <w:i/>
        </w:rPr>
        <w:t>Ys</w:t>
      </w:r>
      <w:r>
        <w:t xml:space="preserve"> </w:t>
      </w:r>
      <w:r>
        <w:t>loo</w:t>
      </w:r>
      <w:r>
        <w:t xml:space="preserve"> </w:t>
      </w:r>
      <w:r>
        <w:t>the</w:t>
      </w:r>
      <w:r>
        <w:t xml:space="preserve"> </w:t>
      </w:r>
      <w:r>
        <w:t>metal</w:t>
      </w:r>
      <w:r>
        <w:t xml:space="preserve"> </w:t>
      </w:r>
      <w:r>
        <w:t>of</w:t>
      </w:r>
      <w:r>
        <w:t xml:space="preserve"> </w:t>
      </w:r>
      <w:r>
        <w:t>Saturne</w:t>
      </w:r>
      <w:r>
        <w:br/>
        <w:br/>
      </w:r>
    </w:p>
    <w:p>
      <w:r>
        <w:rPr>
          <w:b/>
        </w:rPr>
        <w:t>Present 3rd sg must end in -eth : hath</w:t>
      </w:r>
      <w:r>
        <w:br/>
        <w:t>House of Fame 1488 (data/riverside_cats/HF_riv.cat)</w:t>
        <w:br/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ysowen</w:t>
      </w:r>
      <w:r>
        <w:t xml:space="preserve"> </w:t>
      </w:r>
      <w:r>
        <w:t>wonder</w:t>
      </w:r>
      <w:r>
        <w:t xml:space="preserve"> </w:t>
      </w:r>
      <w:r>
        <w:t>wide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1548 (data/riverside_cats/HF_riv.cat)</w:t>
        <w:br/>
      </w:r>
      <w:r>
        <w:rPr>
          <w:i/>
        </w:rPr>
        <w:t>Ys</w:t>
      </w:r>
      <w:r>
        <w:t xml:space="preserve"> </w:t>
      </w:r>
      <w:r>
        <w:t>wont</w:t>
      </w:r>
      <w:r>
        <w:t xml:space="preserve"> </w:t>
      </w:r>
      <w:r>
        <w:t>to</w:t>
      </w:r>
      <w:r>
        <w:t xml:space="preserve"> </w:t>
      </w:r>
      <w:r>
        <w:t>serven</w:t>
      </w:r>
      <w:r>
        <w:t xml:space="preserve"> </w:t>
      </w:r>
      <w:r>
        <w:t>in</w:t>
      </w:r>
      <w:r>
        <w:t xml:space="preserve"> </w:t>
      </w:r>
      <w:r>
        <w:t>comune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1556 (data/riverside_cats/HF_riv.cat)</w:t>
        <w:br/>
      </w:r>
      <w:r>
        <w:t>And</w:t>
      </w:r>
      <w:r>
        <w:t xml:space="preserve"> </w:t>
      </w:r>
      <w:r>
        <w:t>let</w:t>
      </w:r>
      <w:r>
        <w:t xml:space="preserve"> </w:t>
      </w:r>
      <w:r>
        <w:t>our</w:t>
      </w:r>
      <w:r>
        <w:t xml:space="preserve"> </w:t>
      </w:r>
      <w:r>
        <w:t>werkes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that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Past plural must end in -en or -e : quod</w:t>
      </w:r>
      <w:r>
        <w:br/>
        <w:t>House of Fame 1562 (data/riverside_cats/HF_riv.cat)</w:t>
        <w:br/>
      </w:r>
      <w:r>
        <w:t>Allas</w:t>
      </w:r>
      <w:r>
        <w:t xml:space="preserve"> </w:t>
      </w:r>
      <w:r>
        <w:rPr>
          <w:i/>
        </w:rPr>
        <w:t>quod</w:t>
      </w:r>
      <w:r>
        <w:t xml:space="preserve"> </w:t>
      </w:r>
      <w:r>
        <w:t>they</w:t>
      </w:r>
      <w:r>
        <w:t xml:space="preserve"> </w:t>
      </w:r>
      <w:r>
        <w:t>and</w:t>
      </w:r>
      <w:r>
        <w:t xml:space="preserve"> </w:t>
      </w:r>
      <w:r>
        <w:t>welaway</w:t>
      </w:r>
      <w:r>
        <w:br/>
        <w:br/>
      </w:r>
    </w:p>
    <w:p>
      <w:r>
        <w:rPr>
          <w:b/>
        </w:rPr>
        <w:t>Present 3rd sg must end in -eth : may</w:t>
      </w:r>
      <w:r>
        <w:br/>
        <w:t>House of Fame 1563 (data/riverside_cats/HF_riv.cat)</w:t>
        <w:br/>
      </w:r>
      <w:r>
        <w:t>Telle</w:t>
      </w:r>
      <w:r>
        <w:t xml:space="preserve"> </w:t>
      </w:r>
      <w:r>
        <w:t>us</w:t>
      </w:r>
      <w:r>
        <w:t xml:space="preserve"> </w:t>
      </w:r>
      <w:r>
        <w:t>what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your</w:t>
      </w:r>
      <w:r>
        <w:t xml:space="preserve"> </w:t>
      </w:r>
      <w:r>
        <w:t>cause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shal</w:t>
      </w:r>
      <w:r>
        <w:br/>
        <w:t>House of Fame 1565 (data/riverside_cats/HF_riv.cat)</w:t>
        <w:br/>
      </w:r>
      <w:r>
        <w:t>No</w:t>
      </w:r>
      <w:r>
        <w:t xml:space="preserve"> </w:t>
      </w:r>
      <w:r>
        <w:t>wyght</w:t>
      </w:r>
      <w:r>
        <w:t xml:space="preserve"> </w:t>
      </w:r>
      <w:r>
        <w:rPr>
          <w:i/>
        </w:rPr>
        <w:t>shal</w:t>
      </w:r>
      <w:r>
        <w:t xml:space="preserve"> </w:t>
      </w:r>
      <w:r>
        <w:t>speke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t>ywis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1569 (data/riverside_cats/HF_riv.cat)</w:t>
        <w:br/>
      </w:r>
      <w:r>
        <w:t>And</w:t>
      </w:r>
      <w:r>
        <w:t xml:space="preserve"> </w:t>
      </w:r>
      <w:r>
        <w:t>bad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shulde</w:t>
      </w:r>
      <w:r>
        <w:t xml:space="preserve"> </w:t>
      </w:r>
      <w:r>
        <w:t>faste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1574 (data/riverside_cats/HF_riv.cat)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dyvers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soun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1576 (data/riverside_cats/HF_riv.cat)</w:t>
        <w:br/>
      </w:r>
      <w:r>
        <w:t>With</w:t>
      </w:r>
      <w:r>
        <w:t xml:space="preserve"> </w:t>
      </w:r>
      <w:r>
        <w:t>which</w:t>
      </w:r>
      <w:r>
        <w:t xml:space="preserve"> </w:t>
      </w:r>
      <w:r>
        <w:t>he</w:t>
      </w:r>
      <w:r>
        <w:t xml:space="preserve"> </w:t>
      </w:r>
      <w:r>
        <w:t>wont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heraude</w:t>
      </w:r>
      <w:r>
        <w:br/>
        <w:br/>
      </w:r>
    </w:p>
    <w:p>
      <w:r>
        <w:rPr>
          <w:b/>
        </w:rPr>
        <w:t>Present 3rd sg must end in -eth : list</w:t>
      </w:r>
      <w:r>
        <w:br/>
        <w:t>House of Fame 1577 (data/riverside_cats/HF_riv.cat)</w:t>
        <w:br/>
      </w:r>
      <w:r>
        <w:t>Hem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list</w:t>
      </w:r>
      <w:r>
        <w:t xml:space="preserve"> </w:t>
      </w:r>
      <w:r>
        <w:t>ypreised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1581 (data/riverside_cats/HF_riv.cat)</w:t>
        <w:br/>
      </w:r>
      <w:r>
        <w:t>With</w:t>
      </w:r>
      <w:r>
        <w:t xml:space="preserve"> </w:t>
      </w:r>
      <w:r>
        <w:t>which</w:t>
      </w:r>
      <w:r>
        <w:t xml:space="preserve"> </w:t>
      </w:r>
      <w:r>
        <w:t>he</w:t>
      </w:r>
      <w:r>
        <w:t xml:space="preserve"> </w:t>
      </w:r>
      <w:r>
        <w:t>wont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diffame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1582 (data/riverside_cats/HF_riv.cat)</w:t>
        <w:br/>
      </w:r>
      <w:r>
        <w:t>Hem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t>liste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hem</w:t>
      </w:r>
      <w:r>
        <w:t xml:space="preserve"> </w:t>
      </w:r>
      <w:r>
        <w:t>shame</w:t>
      </w:r>
      <w:r>
        <w:br/>
        <w:br/>
      </w:r>
    </w:p>
    <w:p>
      <w:r>
        <w:rPr>
          <w:b/>
        </w:rPr>
        <w:t>Infinitive must end in -en or -e : goo</w:t>
      </w:r>
      <w:r>
        <w:br/>
        <w:t>House of Fame 1598 (data/riverside_cats/HF_riv.cat)</w:t>
        <w:br/>
      </w:r>
      <w:r>
        <w:t>And</w:t>
      </w:r>
      <w:r>
        <w:t xml:space="preserve"> </w:t>
      </w:r>
      <w:r>
        <w:t>let</w:t>
      </w:r>
      <w:r>
        <w:t xml:space="preserve"> </w:t>
      </w:r>
      <w:r>
        <w:t>a</w:t>
      </w:r>
      <w:r>
        <w:t xml:space="preserve"> </w:t>
      </w:r>
      <w:r>
        <w:t>certeyn</w:t>
      </w:r>
      <w:r>
        <w:t xml:space="preserve"> </w:t>
      </w:r>
      <w:r>
        <w:t>wynd</w:t>
      </w:r>
      <w:r>
        <w:t xml:space="preserve"> </w:t>
      </w:r>
      <w:r>
        <w:t>to</w:t>
      </w:r>
      <w:r>
        <w:t xml:space="preserve"> </w:t>
      </w:r>
      <w:r>
        <w:rPr>
          <w:i/>
        </w:rPr>
        <w:t>goo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1610 (data/riverside_cats/HF_riv.cat)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oure</w:t>
      </w:r>
      <w:r>
        <w:t xml:space="preserve"> </w:t>
      </w:r>
      <w:r>
        <w:t>werkes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that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Present 3rd sg must end in -eth : blesse</w:t>
      </w:r>
      <w:r>
        <w:br/>
        <w:t>House of Fame 1612 (data/riverside_cats/HF_riv.cat)</w:t>
        <w:br/>
      </w:r>
      <w:r>
        <w:t>And</w:t>
      </w:r>
      <w:r>
        <w:t xml:space="preserve"> </w:t>
      </w:r>
      <w:r>
        <w:t>also</w:t>
      </w:r>
      <w:r>
        <w:t xml:space="preserve"> </w:t>
      </w:r>
      <w:r>
        <w:t>God</w:t>
      </w:r>
      <w:r>
        <w:t xml:space="preserve"> </w:t>
      </w:r>
      <w:r>
        <w:t>your</w:t>
      </w:r>
      <w:r>
        <w:t xml:space="preserve"> </w:t>
      </w:r>
      <w:r>
        <w:t>soule</w:t>
      </w:r>
      <w:r>
        <w:t xml:space="preserve"> </w:t>
      </w:r>
      <w:r>
        <w:rPr>
          <w:i/>
        </w:rPr>
        <w:t>blesse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1614 (data/riverside_cats/HF_riv.cat)</w:t>
        <w:br/>
      </w:r>
      <w:r>
        <w:t>Therfore</w:t>
      </w:r>
      <w:r>
        <w:t xml:space="preserve"> </w:t>
      </w:r>
      <w:r>
        <w:rPr>
          <w:i/>
        </w:rPr>
        <w:t>is</w:t>
      </w:r>
      <w:r>
        <w:t xml:space="preserve"> </w:t>
      </w:r>
      <w:r>
        <w:t>ryght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ben</w:t>
      </w:r>
      <w:r>
        <w:t xml:space="preserve"> </w:t>
      </w:r>
      <w:r>
        <w:t>quyt</w:t>
      </w:r>
      <w:r>
        <w:br/>
        <w:br/>
      </w:r>
    </w:p>
    <w:p>
      <w:r>
        <w:rPr>
          <w:b/>
        </w:rPr>
        <w:t>Present plural must end in -en or -e : shal</w:t>
      </w:r>
      <w:r>
        <w:br/>
        <w:t>House of Fame 1615 (data/riverside_cats/HF_riv.cat)</w:t>
        <w:br/>
      </w:r>
      <w:r>
        <w:t>As</w:t>
      </w:r>
      <w:r>
        <w:t xml:space="preserve"> </w:t>
      </w:r>
      <w:r>
        <w:t>thryve</w:t>
      </w:r>
      <w:r>
        <w:t xml:space="preserve"> </w:t>
      </w:r>
      <w:r>
        <w:t>I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faylle</w:t>
      </w:r>
      <w:r>
        <w:br/>
        <w:br/>
      </w:r>
    </w:p>
    <w:p>
      <w:r>
        <w:rPr>
          <w:b/>
        </w:rPr>
        <w:t>Present plural must end in -en or -e : shal</w:t>
      </w:r>
      <w:r>
        <w:br/>
        <w:t>House of Fame 1616 (data/riverside_cats/HF_riv.cat)</w:t>
        <w:br/>
      </w:r>
      <w:r>
        <w:t>Good</w:t>
      </w:r>
      <w:r>
        <w:t xml:space="preserve"> </w:t>
      </w:r>
      <w:r>
        <w:t>werkes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yow</w:t>
      </w:r>
      <w:r>
        <w:t xml:space="preserve"> </w:t>
      </w:r>
      <w:r>
        <w:t>noght</w:t>
      </w:r>
      <w:r>
        <w:t xml:space="preserve"> </w:t>
      </w:r>
      <w:r>
        <w:t>availle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1625 (data/riverside_cats/HF_riv.cat)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ycleped</w:t>
      </w:r>
      <w:r>
        <w:t xml:space="preserve"> </w:t>
      </w:r>
      <w:r>
        <w:t>Sklaundre</w:t>
      </w:r>
      <w:r>
        <w:t xml:space="preserve"> </w:t>
      </w:r>
      <w:r>
        <w:t>lyght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1630 (data/riverside_cats/HF_riv.cat)</w:t>
        <w:br/>
      </w:r>
      <w:r>
        <w:t>Of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don</w:t>
      </w:r>
      <w:r>
        <w:t xml:space="preserve"> </w:t>
      </w:r>
      <w:r>
        <w:t>wel</w:t>
      </w:r>
      <w:r>
        <w:t xml:space="preserve"> </w:t>
      </w:r>
      <w:r>
        <w:t>or</w:t>
      </w:r>
      <w:r>
        <w:t xml:space="preserve"> </w:t>
      </w:r>
      <w:r>
        <w:t>fayre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1632 (data/riverside_cats/HF_riv.cat)</w:t>
        <w:br/>
      </w:r>
      <w:r>
        <w:rPr>
          <w:i/>
        </w:rPr>
        <w:t>Han</w:t>
      </w:r>
      <w:r>
        <w:t xml:space="preserve"> </w:t>
      </w:r>
      <w:r>
        <w:t>these</w:t>
      </w:r>
      <w:r>
        <w:t xml:space="preserve"> </w:t>
      </w:r>
      <w:r>
        <w:t>sory</w:t>
      </w:r>
      <w:r>
        <w:t xml:space="preserve"> </w:t>
      </w:r>
      <w:r>
        <w:t>creatures</w:t>
      </w:r>
      <w:r>
        <w:br/>
        <w:br/>
      </w:r>
    </w:p>
    <w:p>
      <w:r>
        <w:rPr>
          <w:b/>
        </w:rPr>
        <w:t>Present plural must end in -en or -e : shul</w:t>
      </w:r>
      <w:r>
        <w:br/>
        <w:t>House of Fame 1634 (data/riverside_cats/HF_riv.cat)</w:t>
        <w:br/>
      </w:r>
      <w:r>
        <w:rPr>
          <w:i/>
        </w:rPr>
        <w:t>Shul</w:t>
      </w:r>
      <w:r>
        <w:t xml:space="preserve"> </w:t>
      </w:r>
      <w:r>
        <w:t>thus</w:t>
      </w:r>
      <w:r>
        <w:t xml:space="preserve"> </w:t>
      </w:r>
      <w:r>
        <w:t>be</w:t>
      </w:r>
      <w:r>
        <w:t xml:space="preserve"> </w:t>
      </w:r>
      <w:r>
        <w:t>shamed</w:t>
      </w:r>
      <w:r>
        <w:t xml:space="preserve"> </w:t>
      </w:r>
      <w:r>
        <w:t>gilteles</w:t>
      </w:r>
      <w:r>
        <w:br/>
        <w:br/>
      </w:r>
    </w:p>
    <w:p>
      <w:r>
        <w:rPr>
          <w:b/>
        </w:rPr>
        <w:t>Weak pt sg must end in -ed, -d, or -t : wente</w:t>
      </w:r>
      <w:r>
        <w:br/>
        <w:t>House of Fame 1642 (data/riverside_cats/HF_riv.cat)</w:t>
        <w:br/>
      </w:r>
      <w:r>
        <w:rPr>
          <w:i/>
        </w:rPr>
        <w:t>Wente</w:t>
      </w:r>
      <w:r>
        <w:t xml:space="preserve"> </w:t>
      </w:r>
      <w:r>
        <w:t>this</w:t>
      </w:r>
      <w:r>
        <w:t xml:space="preserve"> </w:t>
      </w:r>
      <w:r>
        <w:t>foule</w:t>
      </w:r>
      <w:r>
        <w:t xml:space="preserve"> </w:t>
      </w:r>
      <w:r>
        <w:t>trumpes</w:t>
      </w:r>
      <w:r>
        <w:t xml:space="preserve"> </w:t>
      </w:r>
      <w:r>
        <w:t>soun</w:t>
      </w:r>
      <w:r>
        <w:br/>
        <w:br/>
      </w:r>
    </w:p>
    <w:p>
      <w:r>
        <w:rPr>
          <w:b/>
        </w:rPr>
        <w:t>Present 3rd sg must end in -eth : doth</w:t>
      </w:r>
      <w:r>
        <w:br/>
        <w:t>House of Fame 1648 (data/riverside_cats/HF_riv.cat)</w:t>
        <w:br/>
      </w:r>
      <w:r>
        <w:t>As</w:t>
      </w:r>
      <w:r>
        <w:t xml:space="preserve"> </w:t>
      </w:r>
      <w:r>
        <w:rPr>
          <w:i/>
        </w:rPr>
        <w:t>doth</w:t>
      </w:r>
      <w:r>
        <w:t xml:space="preserve"> </w:t>
      </w:r>
      <w:r>
        <w:t>where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melte</w:t>
      </w:r>
      <w:r>
        <w:t xml:space="preserve"> </w:t>
      </w:r>
      <w:r>
        <w:t>led</w:t>
      </w:r>
      <w:r>
        <w:br/>
        <w:br/>
      </w:r>
    </w:p>
    <w:p>
      <w:r>
        <w:rPr>
          <w:b/>
        </w:rPr>
        <w:t>Present 3rd sg must end in -eth : dooth</w:t>
      </w:r>
      <w:r>
        <w:br/>
        <w:t>House of Fame 1653 (data/riverside_cats/HF_riv.cat)</w:t>
        <w:br/>
      </w:r>
      <w:r>
        <w:t>As</w:t>
      </w:r>
      <w:r>
        <w:t xml:space="preserve"> </w:t>
      </w:r>
      <w:r>
        <w:rPr>
          <w:i/>
        </w:rPr>
        <w:t>dooth</w:t>
      </w:r>
      <w:r>
        <w:t xml:space="preserve"> </w:t>
      </w:r>
      <w:r>
        <w:t>the</w:t>
      </w:r>
      <w:r>
        <w:t xml:space="preserve"> </w:t>
      </w:r>
      <w:r>
        <w:t>ryver</w:t>
      </w:r>
      <w:r>
        <w:t xml:space="preserve"> </w:t>
      </w:r>
      <w:r>
        <w:t>from</w:t>
      </w:r>
      <w:r>
        <w:t xml:space="preserve"> </w:t>
      </w:r>
      <w:r>
        <w:t>a</w:t>
      </w:r>
      <w:r>
        <w:t xml:space="preserve"> </w:t>
      </w:r>
      <w:r>
        <w:t>welle</w:t>
      </w:r>
      <w:r>
        <w:br/>
        <w:br/>
      </w:r>
    </w:p>
    <w:p>
      <w:r>
        <w:rPr>
          <w:b/>
        </w:rPr>
        <w:t>Strong pt sg must not end in -en or -e : come</w:t>
      </w:r>
      <w:r>
        <w:br/>
        <w:t>House of Fame 1657 (data/riverside_cats/HF_riv.cat)</w:t>
        <w:br/>
      </w:r>
      <w:r>
        <w:t>Tho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the</w:t>
      </w:r>
      <w:r>
        <w:t xml:space="preserve"> </w:t>
      </w:r>
      <w:r>
        <w:t>thridde</w:t>
      </w:r>
      <w:r>
        <w:t xml:space="preserve"> </w:t>
      </w:r>
      <w:r>
        <w:t>companye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1661 (data/riverside_cats/HF_riv.cat)</w:t>
        <w:br/>
      </w:r>
      <w:r>
        <w:t>Folk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ful</w:t>
      </w:r>
      <w:r>
        <w:t xml:space="preserve"> </w:t>
      </w:r>
      <w:r>
        <w:t>trewely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1667 (data/riverside_cats/HF_riv.cat)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ye</w:t>
      </w:r>
      <w:r>
        <w:t xml:space="preserve"> </w:t>
      </w:r>
      <w:r>
        <w:t>shul</w:t>
      </w:r>
      <w:r>
        <w:t xml:space="preserve"> </w:t>
      </w:r>
      <w:r>
        <w:rPr>
          <w:i/>
        </w:rPr>
        <w:t>han</w:t>
      </w:r>
      <w:r>
        <w:t xml:space="preserve"> </w:t>
      </w:r>
      <w:r>
        <w:t>better</w:t>
      </w:r>
      <w:r>
        <w:t xml:space="preserve"> </w:t>
      </w:r>
      <w:r>
        <w:t>loos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1670 (data/riverside_cats/HF_riv.cat)</w:t>
        <w:br/>
      </w:r>
      <w:r>
        <w:t>Lat</w:t>
      </w:r>
      <w:r>
        <w:t xml:space="preserve"> </w:t>
      </w:r>
      <w:r>
        <w:t>now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thy</w:t>
      </w:r>
      <w:r>
        <w:t xml:space="preserve"> </w:t>
      </w:r>
      <w:r>
        <w:t>trumpe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1671 (data/riverside_cats/HF_riv.cat)</w:t>
        <w:br/>
      </w:r>
      <w:r>
        <w:t>Thou</w:t>
      </w:r>
      <w:r>
        <w:t xml:space="preserve"> </w:t>
      </w:r>
      <w:r>
        <w:t>Eolus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blak</w:t>
      </w:r>
      <w:r>
        <w:br/>
        <w:br/>
      </w:r>
    </w:p>
    <w:p>
      <w:r>
        <w:rPr>
          <w:b/>
        </w:rPr>
        <w:t>Present 3rd sg must end in -eth : goo</w:t>
      </w:r>
      <w:r>
        <w:br/>
        <w:t>House of Fame 1674 (data/riverside_cats/HF_riv.cat)</w:t>
        <w:br/>
      </w:r>
      <w:r>
        <w:t>That</w:t>
      </w:r>
      <w:r>
        <w:t xml:space="preserve"> </w:t>
      </w:r>
      <w:r>
        <w:t>thrugh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her</w:t>
      </w:r>
      <w:r>
        <w:t xml:space="preserve"> </w:t>
      </w:r>
      <w:r>
        <w:t>fame</w:t>
      </w:r>
      <w:r>
        <w:t xml:space="preserve"> </w:t>
      </w:r>
      <w:r>
        <w:rPr>
          <w:i/>
        </w:rPr>
        <w:t>goo</w:t>
      </w:r>
      <w:r>
        <w:br/>
        <w:br/>
      </w:r>
    </w:p>
    <w:p>
      <w:r>
        <w:rPr>
          <w:b/>
        </w:rPr>
        <w:t>Weak pt sg must end in -ed, -d, or -t : wente</w:t>
      </w:r>
      <w:r>
        <w:br/>
        <w:t>House of Fame 1684 (data/riverside_cats/HF_riv.cat)</w:t>
        <w:br/>
      </w:r>
      <w:r>
        <w:t>And</w:t>
      </w:r>
      <w:r>
        <w:t xml:space="preserve"> </w:t>
      </w:r>
      <w:r>
        <w:t>certes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breth</w:t>
      </w:r>
      <w:r>
        <w:t xml:space="preserve"> </w:t>
      </w:r>
      <w:r>
        <w:t>that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Strong pt sg must not end in -en or -e : come</w:t>
      </w:r>
      <w:r>
        <w:br/>
        <w:t>House of Fame 1690 (data/riverside_cats/HF_riv.cat)</w:t>
        <w:br/>
      </w:r>
      <w:r>
        <w:t>Ther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the</w:t>
      </w:r>
      <w:r>
        <w:t xml:space="preserve"> </w:t>
      </w:r>
      <w:r>
        <w:t>ferthe</w:t>
      </w:r>
      <w:r>
        <w:t xml:space="preserve"> </w:t>
      </w:r>
      <w:r>
        <w:t>companye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1694 (data/riverside_cats/HF_riv.cat)</w:t>
        <w:br/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don</w:t>
      </w:r>
      <w:r>
        <w:t xml:space="preserve"> </w:t>
      </w:r>
      <w:r>
        <w:t>wel</w:t>
      </w:r>
      <w:r>
        <w:t xml:space="preserve"> </w:t>
      </w:r>
      <w:r>
        <w:t>with</w:t>
      </w:r>
      <w:r>
        <w:t xml:space="preserve"> </w:t>
      </w:r>
      <w:r>
        <w:t>al</w:t>
      </w:r>
      <w:r>
        <w:t xml:space="preserve"> </w:t>
      </w:r>
      <w:r>
        <w:t>our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Weak pt sg must end in -ed, -d, or -t : clew</w:t>
      </w:r>
      <w:r>
        <w:br/>
        <w:t>House of Fame 1702 (data/riverside_cats/HF_riv.cat)</w:t>
        <w:br/>
      </w:r>
      <w:r>
        <w:t>With</w:t>
      </w:r>
      <w:r>
        <w:t xml:space="preserve"> </w:t>
      </w:r>
      <w:r>
        <w:t>that</w:t>
      </w:r>
      <w:r>
        <w:t xml:space="preserve"> </w:t>
      </w:r>
      <w:r>
        <w:t>aboute</w:t>
      </w:r>
      <w:r>
        <w:t xml:space="preserve"> </w:t>
      </w:r>
      <w:r>
        <w:t>y</w:t>
      </w:r>
      <w:r>
        <w:t xml:space="preserve"> </w:t>
      </w:r>
      <w:r>
        <w:rPr>
          <w:i/>
        </w:rPr>
        <w:t>clew</w:t>
      </w:r>
      <w:r>
        <w:t xml:space="preserve"> </w:t>
      </w:r>
      <w:r>
        <w:t>myn</w:t>
      </w:r>
      <w:r>
        <w:t xml:space="preserve"> </w:t>
      </w:r>
      <w:r>
        <w:t>hed</w:t>
      </w:r>
      <w:r>
        <w:br/>
        <w:br/>
      </w:r>
    </w:p>
    <w:p>
      <w:r>
        <w:rPr>
          <w:b/>
        </w:rPr>
        <w:t>Infinitive must end in -en or -e : doo</w:t>
      </w:r>
      <w:r>
        <w:br/>
        <w:t>House of Fame 1714 (data/riverside_cats/HF_riv.cat)</w:t>
        <w:br/>
      </w:r>
      <w:r>
        <w:t>And</w:t>
      </w:r>
      <w:r>
        <w:t xml:space="preserve"> </w:t>
      </w:r>
      <w:r>
        <w:t>wene</w:t>
      </w:r>
      <w:r>
        <w:t xml:space="preserve"> </w:t>
      </w:r>
      <w:r>
        <w:t>ye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doo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Present plural must end in -en or -e : shul</w:t>
      </w:r>
      <w:r>
        <w:br/>
        <w:t>House of Fame 1717 (data/riverside_cats/HF_riv.cat)</w:t>
        <w:br/>
      </w:r>
      <w:r>
        <w:t>Nay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lyven</w:t>
      </w:r>
      <w:r>
        <w:t xml:space="preserve"> </w:t>
      </w:r>
      <w:r>
        <w:t>everychon</w:t>
      </w:r>
      <w:r>
        <w:br/>
        <w:br/>
      </w:r>
    </w:p>
    <w:p>
      <w:r>
        <w:rPr>
          <w:b/>
        </w:rPr>
        <w:t>Weak pt sg must end in -ed, -d, or -t : wente</w:t>
      </w:r>
      <w:r>
        <w:br/>
        <w:t>House of Fame 1724 (data/riverside_cats/HF_riv.cat)</w:t>
        <w:br/>
      </w:r>
      <w:r>
        <w:t>That</w:t>
      </w:r>
      <w:r>
        <w:t xml:space="preserve"> </w:t>
      </w:r>
      <w:r>
        <w:t>thrugh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wente</w:t>
      </w:r>
      <w:r>
        <w:t xml:space="preserve"> </w:t>
      </w:r>
      <w:r>
        <w:t>the</w:t>
      </w:r>
      <w:r>
        <w:t xml:space="preserve"> </w:t>
      </w:r>
      <w:r>
        <w:t>soun</w:t>
      </w:r>
      <w:r>
        <w:br/>
        <w:br/>
      </w:r>
    </w:p>
    <w:p>
      <w:r>
        <w:rPr>
          <w:b/>
        </w:rPr>
        <w:t>Strong pt sg must not end in -en or -e : come</w:t>
      </w:r>
      <w:r>
        <w:br/>
        <w:t>House of Fame 1727 (data/riverside_cats/HF_riv.cat)</w:t>
        <w:br/>
      </w:r>
      <w:r>
        <w:t>Thoo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the</w:t>
      </w:r>
      <w:r>
        <w:t xml:space="preserve"> </w:t>
      </w:r>
      <w:r>
        <w:t>sexte</w:t>
      </w:r>
      <w:r>
        <w:t xml:space="preserve"> </w:t>
      </w:r>
      <w:r>
        <w:t>companye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1732 (data/riverside_cats/HF_riv.cat)</w:t>
        <w:br/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don</w:t>
      </w:r>
      <w:r>
        <w:t xml:space="preserve"> </w:t>
      </w:r>
      <w:r>
        <w:t>neither</w:t>
      </w:r>
      <w:r>
        <w:t xml:space="preserve"> </w:t>
      </w:r>
      <w:r>
        <w:t>that</w:t>
      </w:r>
      <w:r>
        <w:t xml:space="preserve"> </w:t>
      </w:r>
      <w:r>
        <w:t>ne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1737 (data/riverside_cats/HF_riv.cat)</w:t>
        <w:br/>
      </w:r>
      <w:r>
        <w:t>As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noble</w:t>
      </w:r>
      <w:r>
        <w:t xml:space="preserve"> </w:t>
      </w:r>
      <w:r>
        <w:t>gestes</w:t>
      </w:r>
      <w:r>
        <w:br/>
        <w:br/>
      </w:r>
    </w:p>
    <w:p>
      <w:r>
        <w:rPr>
          <w:b/>
        </w:rPr>
        <w:t>Present 3rd sg must end in -eth : shal</w:t>
      </w:r>
      <w:r>
        <w:br/>
        <w:t>House of Fame 1748 (data/riverside_cats/HF_riv.cat)</w:t>
        <w:br/>
      </w:r>
      <w:r>
        <w:t>Hyt</w:t>
      </w:r>
      <w:r>
        <w:t xml:space="preserve"> </w:t>
      </w:r>
      <w:r>
        <w:rPr>
          <w:i/>
        </w:rPr>
        <w:t>shal</w:t>
      </w:r>
      <w:r>
        <w:t xml:space="preserve"> </w:t>
      </w:r>
      <w:r>
        <w:t>doon</w:t>
      </w:r>
      <w:r>
        <w:t xml:space="preserve"> </w:t>
      </w:r>
      <w:r>
        <w:t>us</w:t>
      </w:r>
      <w:r>
        <w:t xml:space="preserve"> </w:t>
      </w:r>
      <w:r>
        <w:t>as</w:t>
      </w:r>
      <w:r>
        <w:t xml:space="preserve"> </w:t>
      </w:r>
      <w:r>
        <w:t>moche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1752 (data/riverside_cats/HF_riv.cat)</w:t>
        <w:br/>
      </w:r>
      <w:r>
        <w:t>For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dere</w:t>
      </w:r>
      <w:r>
        <w:t xml:space="preserve"> </w:t>
      </w:r>
      <w:r>
        <w:t>boght</w:t>
      </w:r>
      <w:r>
        <w:t xml:space="preserve"> </w:t>
      </w:r>
      <w:r>
        <w:t>honour</w:t>
      </w:r>
      <w:r>
        <w:br/>
        <w:br/>
      </w:r>
    </w:p>
    <w:p>
      <w:r>
        <w:rPr>
          <w:b/>
        </w:rPr>
        <w:t>Present plural must end in -en or -e : may</w:t>
      </w:r>
      <w:r>
        <w:br/>
        <w:t>House of Fame 1759 (data/riverside_cats/HF_riv.cat)</w:t>
        <w:br/>
      </w:r>
      <w:r>
        <w:t>Thogh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the</w:t>
      </w:r>
      <w:r>
        <w:t xml:space="preserve"> </w:t>
      </w:r>
      <w:r>
        <w:t>body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Present 3rd sg must end in -eth : save</w:t>
      </w:r>
      <w:r>
        <w:br/>
        <w:t>House of Fame 1760 (data/riverside_cats/HF_riv.cat)</w:t>
        <w:br/>
      </w:r>
      <w:r>
        <w:t>Of</w:t>
      </w:r>
      <w:r>
        <w:t xml:space="preserve"> </w:t>
      </w:r>
      <w:r>
        <w:t>wymmen</w:t>
      </w:r>
      <w:r>
        <w:t xml:space="preserve"> </w:t>
      </w:r>
      <w:r>
        <w:t>yet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yow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1762 (data/riverside_cats/HF_riv.cat)</w:t>
        <w:br/>
      </w:r>
      <w:r>
        <w:t>Sufficeth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Present 3rd sg must end in -eth : wene</w:t>
      </w:r>
      <w:r>
        <w:br/>
        <w:t>House of Fame 1767 (data/riverside_cats/HF_riv.cat)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man</w:t>
      </w:r>
      <w:r>
        <w:t xml:space="preserve"> </w:t>
      </w:r>
      <w:r>
        <w:rPr>
          <w:i/>
        </w:rPr>
        <w:t>wene</w:t>
      </w:r>
      <w:r>
        <w:t xml:space="preserve"> </w:t>
      </w:r>
      <w:r>
        <w:t>hem</w:t>
      </w:r>
      <w:r>
        <w:t xml:space="preserve"> </w:t>
      </w:r>
      <w:r>
        <w:t>at</w:t>
      </w:r>
      <w:r>
        <w:t xml:space="preserve"> </w:t>
      </w:r>
      <w:r>
        <w:t>ese</w:t>
      </w:r>
      <w:r>
        <w:br/>
        <w:br/>
      </w:r>
    </w:p>
    <w:p>
      <w:r>
        <w:rPr>
          <w:b/>
        </w:rPr>
        <w:t>Strong pt sg must not end in -en or -e : come</w:t>
      </w:r>
      <w:r>
        <w:br/>
        <w:t>House of Fame 1771 (data/riverside_cats/HF_riv.cat)</w:t>
        <w:br/>
      </w:r>
      <w:r>
        <w:t>Thoo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the</w:t>
      </w:r>
      <w:r>
        <w:t xml:space="preserve"> </w:t>
      </w:r>
      <w:r>
        <w:t>seventh</w:t>
      </w:r>
      <w:r>
        <w:t xml:space="preserve"> </w:t>
      </w:r>
      <w:r>
        <w:t>route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1775 (data/riverside_cats/HF_riv.cat)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t>this</w:t>
      </w:r>
      <w:r>
        <w:t xml:space="preserve"> </w:t>
      </w:r>
      <w:r>
        <w:t>nexte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br/>
        <w:br/>
      </w:r>
    </w:p>
    <w:p>
      <w:r>
        <w:rPr>
          <w:b/>
        </w:rPr>
        <w:t>Present 3rd sg must end in -eth : come</w:t>
      </w:r>
      <w:r>
        <w:br/>
        <w:t>House of Fame 1786 (data/riverside_cats/HF_riv.cat)</w:t>
        <w:br/>
      </w:r>
      <w:r>
        <w:t>Yvel</w:t>
      </w:r>
      <w:r>
        <w:t xml:space="preserve"> </w:t>
      </w:r>
      <w:r>
        <w:t>thrift</w:t>
      </w:r>
      <w:r>
        <w:t xml:space="preserve"> </w:t>
      </w:r>
      <w:r>
        <w:rPr>
          <w:i/>
        </w:rPr>
        <w:t>come</w:t>
      </w:r>
      <w:r>
        <w:t xml:space="preserve"> </w:t>
      </w:r>
      <w:r>
        <w:t>to</w:t>
      </w:r>
      <w:r>
        <w:t xml:space="preserve"> </w:t>
      </w:r>
      <w:r>
        <w:t>your</w:t>
      </w:r>
      <w:r>
        <w:t xml:space="preserve"> </w:t>
      </w:r>
      <w:r>
        <w:t>jowes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1794 (data/riverside_cats/HF_riv.cat)</w:t>
        <w:br/>
      </w:r>
      <w:r>
        <w:t>Have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noskynnes</w:t>
      </w:r>
      <w:r>
        <w:t xml:space="preserve"> </w:t>
      </w:r>
      <w:r>
        <w:t>labour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House of Fame 1800 (data/riverside_cats/HF_riv.cat)</w:t>
        <w:br/>
      </w:r>
      <w:r>
        <w:t>This</w:t>
      </w:r>
      <w:r>
        <w:t xml:space="preserve"> </w:t>
      </w:r>
      <w:r>
        <w:t>Eolus</w:t>
      </w:r>
      <w:r>
        <w:t xml:space="preserve"> </w:t>
      </w:r>
      <w:r>
        <w:t>anon</w:t>
      </w:r>
      <w:r>
        <w:t xml:space="preserve"> </w:t>
      </w:r>
      <w:r>
        <w:t>up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1815 (data/riverside_cats/HF_riv.cat)</w:t>
        <w:br/>
      </w:r>
      <w:r>
        <w:t>And</w:t>
      </w:r>
      <w:r>
        <w:t xml:space="preserve"> </w:t>
      </w:r>
      <w:r>
        <w:t>prayed</w:t>
      </w:r>
      <w:r>
        <w:t xml:space="preserve"> </w:t>
      </w:r>
      <w:r>
        <w:t>her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good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Present 3rd sg must end in -eth : yeve</w:t>
      </w:r>
      <w:r>
        <w:br/>
        <w:t>House of Fame 1817 (data/riverside_cats/HF_riv.cat)</w:t>
        <w:br/>
      </w:r>
      <w:r>
        <w:t>But</w:t>
      </w:r>
      <w:r>
        <w:t xml:space="preserve"> </w:t>
      </w:r>
      <w:r>
        <w:rPr>
          <w:i/>
        </w:rPr>
        <w:t>yeve</w:t>
      </w:r>
      <w:r>
        <w:t xml:space="preserve"> </w:t>
      </w:r>
      <w:r>
        <w:t>hem</w:t>
      </w:r>
      <w:r>
        <w:t xml:space="preserve"> </w:t>
      </w:r>
      <w:r>
        <w:t>loos</w:t>
      </w:r>
      <w:r>
        <w:t xml:space="preserve"> </w:t>
      </w:r>
      <w:r>
        <w:t>and</w:t>
      </w:r>
      <w:r>
        <w:t xml:space="preserve"> </w:t>
      </w:r>
      <w:r>
        <w:t>good</w:t>
      </w:r>
      <w:r>
        <w:t xml:space="preserve"> </w:t>
      </w:r>
      <w:r>
        <w:t>renoun</w:t>
      </w:r>
      <w:r>
        <w:br/>
        <w:br/>
      </w:r>
    </w:p>
    <w:p>
      <w:r>
        <w:rPr>
          <w:b/>
        </w:rPr>
        <w:t>Present 3rd sg must end in -eth : be</w:t>
      </w:r>
      <w:r>
        <w:br/>
        <w:t>House of Fame 1820 (data/riverside_cats/HF_riv.cat)</w:t>
        <w:br/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ther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justice</w:t>
      </w:r>
      <w:r>
        <w:br/>
        <w:br/>
      </w:r>
    </w:p>
    <w:p>
      <w:r>
        <w:rPr>
          <w:b/>
        </w:rPr>
        <w:t>Strong pt sg must not end in -en or -e : come</w:t>
      </w:r>
      <w:r>
        <w:br/>
        <w:t>House of Fame 1823 (data/riverside_cats/HF_riv.cat)</w:t>
        <w:br/>
      </w:r>
      <w:r>
        <w:t>Tho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ther</w:t>
      </w:r>
      <w:r>
        <w:t xml:space="preserve"> </w:t>
      </w:r>
      <w:r>
        <w:t>lepynge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route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1831 (data/riverside_cats/HF_riv.cat)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delyt</w:t>
      </w:r>
      <w:r>
        <w:t xml:space="preserve"> </w:t>
      </w:r>
      <w:r>
        <w:t>in</w:t>
      </w:r>
      <w:r>
        <w:t xml:space="preserve"> </w:t>
      </w:r>
      <w:r>
        <w:t>wikkednesse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1852 (data/riverside_cats/HF_riv.cat)</w:t>
        <w:br/>
      </w:r>
      <w:r>
        <w:t>Thoughte</w:t>
      </w:r>
      <w:r>
        <w:t xml:space="preserve"> </w:t>
      </w:r>
      <w:r>
        <w:t>y</w:t>
      </w:r>
      <w:r>
        <w:t xml:space="preserve"> </w:t>
      </w:r>
      <w:r>
        <w:t>as</w:t>
      </w:r>
      <w:r>
        <w:t xml:space="preserve"> </w:t>
      </w:r>
      <w:r>
        <w:t>gret</w:t>
      </w:r>
      <w:r>
        <w:t xml:space="preserve"> </w:t>
      </w:r>
      <w:r>
        <w:t>a</w:t>
      </w:r>
      <w:r>
        <w:t xml:space="preserve"> </w:t>
      </w:r>
      <w:r>
        <w:t>fame</w:t>
      </w:r>
      <w:r>
        <w:t xml:space="preserve"> </w:t>
      </w:r>
      <w:r>
        <w:rPr>
          <w:i/>
        </w:rPr>
        <w:t>han</w:t>
      </w:r>
      <w:r>
        <w:t xml:space="preserve"> </w:t>
      </w:r>
      <w:r>
        <w:t>shrewes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1854 (data/riverside_cats/HF_riv.cat)</w:t>
        <w:br/>
      </w:r>
      <w:r>
        <w:t>As</w:t>
      </w:r>
      <w:r>
        <w:t xml:space="preserve"> </w:t>
      </w:r>
      <w:r>
        <w:t>goode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</w:t>
      </w:r>
      <w:r>
        <w:t xml:space="preserve"> </w:t>
      </w:r>
      <w:r>
        <w:t>godnesse</w:t>
      </w:r>
      <w:r>
        <w:br/>
        <w:br/>
      </w:r>
    </w:p>
    <w:p>
      <w:r>
        <w:rPr>
          <w:b/>
        </w:rPr>
        <w:t>Infinitive must end in -en or -e : forgoon</w:t>
      </w:r>
      <w:r>
        <w:br/>
        <w:t>House of Fame 1856 (data/riverside_cats/HF_riv.cat)</w:t>
        <w:br/>
      </w:r>
      <w:r>
        <w:t>That</w:t>
      </w:r>
      <w:r>
        <w:t xml:space="preserve"> </w:t>
      </w:r>
      <w:r>
        <w:t>other</w:t>
      </w:r>
      <w:r>
        <w:t xml:space="preserve"> </w:t>
      </w:r>
      <w:r>
        <w:t>nyl</w:t>
      </w:r>
      <w:r>
        <w:t xml:space="preserve"> </w:t>
      </w:r>
      <w:r>
        <w:t>y</w:t>
      </w:r>
      <w:r>
        <w:t xml:space="preserve"> </w:t>
      </w:r>
      <w:r>
        <w:t>noght</w:t>
      </w:r>
      <w:r>
        <w:t xml:space="preserve"> </w:t>
      </w:r>
      <w:r>
        <w:rPr>
          <w:i/>
        </w:rPr>
        <w:t>forgoon</w:t>
      </w:r>
      <w:r>
        <w:br/>
        <w:br/>
      </w:r>
    </w:p>
    <w:p>
      <w:r>
        <w:rPr>
          <w:b/>
        </w:rPr>
        <w:t>Weak pt sg must end in -ed, -d, or -t : sette</w:t>
      </w:r>
      <w:r>
        <w:br/>
        <w:t>House of Fame 1858 (data/riverside_cats/HF_riv.cat)</w:t>
        <w:br/>
      </w:r>
      <w:r>
        <w:t>The</w:t>
      </w:r>
      <w:r>
        <w:t xml:space="preserve"> </w:t>
      </w:r>
      <w:r>
        <w:t>temple</w:t>
      </w:r>
      <w:r>
        <w:t xml:space="preserve"> </w:t>
      </w:r>
      <w:r>
        <w:rPr>
          <w:i/>
        </w:rPr>
        <w:t>sette</w:t>
      </w:r>
      <w:r>
        <w:t xml:space="preserve"> </w:t>
      </w:r>
      <w:r>
        <w:t>y</w:t>
      </w:r>
      <w:r>
        <w:t xml:space="preserve"> </w:t>
      </w:r>
      <w:r>
        <w:t>al</w:t>
      </w:r>
      <w:r>
        <w:t xml:space="preserve"> </w:t>
      </w:r>
      <w:r>
        <w:t>afire</w:t>
      </w:r>
      <w:r>
        <w:br/>
        <w:br/>
      </w:r>
    </w:p>
    <w:p>
      <w:r>
        <w:rPr>
          <w:b/>
        </w:rPr>
        <w:t>Present 3rd sg must end in -eth : be</w:t>
      </w:r>
      <w:r>
        <w:br/>
        <w:t>House of Fame 1860 (data/riverside_cats/HF_riv.cat)</w:t>
        <w:br/>
      </w:r>
      <w:r>
        <w:t>As</w:t>
      </w:r>
      <w:r>
        <w:t xml:space="preserve"> </w:t>
      </w:r>
      <w:r>
        <w:t>wisly</w:t>
      </w:r>
      <w:r>
        <w:t xml:space="preserve"> </w:t>
      </w:r>
      <w:r>
        <w:rPr>
          <w:i/>
        </w:rPr>
        <w:t>be</w:t>
      </w:r>
      <w:r>
        <w:t xml:space="preserve"> </w:t>
      </w:r>
      <w:r>
        <w:t>thou</w:t>
      </w:r>
      <w:r>
        <w:t xml:space="preserve"> </w:t>
      </w:r>
      <w:r>
        <w:t>ever</w:t>
      </w:r>
      <w:r>
        <w:t xml:space="preserve"> </w:t>
      </w:r>
      <w:r>
        <w:t>blythe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1871 (data/riverside_cats/HF_riv.cat)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Frend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1872 (data/riverside_cats/HF_riv.cat)</w:t>
        <w:br/>
      </w:r>
      <w:r>
        <w:t>Artow</w:t>
      </w:r>
      <w:r>
        <w:t xml:space="preserve"> </w:t>
      </w:r>
      <w:r>
        <w:t>come</w:t>
      </w:r>
      <w:r>
        <w:t xml:space="preserve"> </w:t>
      </w:r>
      <w:r>
        <w:t>hider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Present 3rd sg must end in -eth : have</w:t>
      </w:r>
      <w:r>
        <w:br/>
        <w:t>House of Fame 1877 (data/riverside_cats/HF_riv.cat)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have</w:t>
      </w:r>
      <w:r>
        <w:t xml:space="preserve"> </w:t>
      </w:r>
      <w:r>
        <w:t>my</w:t>
      </w:r>
      <w:r>
        <w:t xml:space="preserve"> </w:t>
      </w:r>
      <w:r>
        <w:t>name</w:t>
      </w:r>
      <w:r>
        <w:t xml:space="preserve"> </w:t>
      </w:r>
      <w:r>
        <w:t>in</w:t>
      </w:r>
      <w:r>
        <w:t xml:space="preserve"> </w:t>
      </w:r>
      <w:r>
        <w:t>honde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House of Fame 1898 (data/riverside_cats/HF_riv.cat)</w:t>
        <w:br/>
      </w:r>
      <w:r>
        <w:t>Sith</w:t>
      </w:r>
      <w:r>
        <w:t xml:space="preserve"> </w:t>
      </w:r>
      <w:r>
        <w:t>that</w:t>
      </w:r>
      <w:r>
        <w:t xml:space="preserve"> </w:t>
      </w:r>
      <w:r>
        <w:t>first</w:t>
      </w:r>
      <w:r>
        <w:t xml:space="preserve"> </w:t>
      </w:r>
      <w:r>
        <w:t>y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wit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1916 (data/riverside_cats/HF_riv.cat)</w:t>
        <w:br/>
      </w:r>
      <w:r>
        <w:t>Tho</w:t>
      </w:r>
      <w:r>
        <w:t xml:space="preserve"> </w:t>
      </w:r>
      <w:r>
        <w:t>gan</w:t>
      </w:r>
      <w:r>
        <w:t xml:space="preserve"> </w:t>
      </w:r>
      <w:r>
        <w:t>I</w:t>
      </w:r>
      <w:r>
        <w:t xml:space="preserve"> </w:t>
      </w:r>
      <w:r>
        <w:t>forth</w:t>
      </w:r>
      <w:r>
        <w:t xml:space="preserve"> </w:t>
      </w:r>
      <w:r>
        <w:t>with</w:t>
      </w:r>
      <w:r>
        <w:t xml:space="preserve"> </w:t>
      </w:r>
      <w:r>
        <w:t>hym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1921 (data/riverside_cats/HF_riv.cat)</w:t>
        <w:br/>
      </w:r>
      <w:r>
        <w:t>That</w:t>
      </w:r>
      <w:r>
        <w:t xml:space="preserve"> </w:t>
      </w:r>
      <w:r>
        <w:t>Laboryntus</w:t>
      </w:r>
      <w:r>
        <w:t xml:space="preserve"> </w:t>
      </w:r>
      <w:r>
        <w:t>cleped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Weak pt sg must end in -ed, -d, or -t : wente</w:t>
      </w:r>
      <w:r>
        <w:br/>
        <w:t>House of Fame 1925 (data/riverside_cats/HF_riv.cat)</w:t>
        <w:br/>
      </w:r>
      <w:r>
        <w:t>This</w:t>
      </w:r>
      <w:r>
        <w:t xml:space="preserve"> </w:t>
      </w:r>
      <w:r>
        <w:t>queynte</w:t>
      </w:r>
      <w:r>
        <w:t xml:space="preserve"> </w:t>
      </w:r>
      <w:r>
        <w:t>hous</w:t>
      </w:r>
      <w:r>
        <w:t xml:space="preserve"> </w:t>
      </w:r>
      <w:r>
        <w:t>aboute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House of Fame 1931 (data/riverside_cats/HF_riv.cat)</w:t>
        <w:br/>
      </w:r>
      <w:r>
        <w:t>And</w:t>
      </w:r>
      <w:r>
        <w:t xml:space="preserve"> </w:t>
      </w:r>
      <w:r>
        <w:t>the</w:t>
      </w:r>
      <w:r>
        <w:t xml:space="preserve"> </w:t>
      </w:r>
      <w:r>
        <w:t>noyse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Present 3rd sg must end in -eth : dooth</w:t>
      </w:r>
      <w:r>
        <w:br/>
        <w:t>House of Fame 1933 (data/riverside_cats/HF_riv.cat)</w:t>
        <w:br/>
      </w:r>
      <w:r>
        <w:t>As</w:t>
      </w:r>
      <w:r>
        <w:t xml:space="preserve"> </w:t>
      </w:r>
      <w:r>
        <w:rPr>
          <w:i/>
        </w:rPr>
        <w:t>dooth</w:t>
      </w:r>
      <w:r>
        <w:t xml:space="preserve"> </w:t>
      </w:r>
      <w:r>
        <w:t>the</w:t>
      </w:r>
      <w:r>
        <w:t xml:space="preserve"> </w:t>
      </w:r>
      <w:r>
        <w:t>rowtynge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ston</w:t>
      </w:r>
      <w:r>
        <w:br/>
        <w:br/>
      </w:r>
    </w:p>
    <w:p>
      <w:r>
        <w:rPr>
          <w:b/>
        </w:rPr>
        <w:t>Present plural must end in -en or -e : may</w:t>
      </w:r>
      <w:r>
        <w:br/>
        <w:t>House of Fame 1948 (data/riverside_cats/HF_riv.cat)</w:t>
        <w:br/>
      </w:r>
      <w:r>
        <w:t>And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roof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yet</w:t>
      </w:r>
      <w:r>
        <w:t xml:space="preserve"> </w:t>
      </w:r>
      <w:r>
        <w:t>seen</w:t>
      </w:r>
      <w:r>
        <w:br/>
        <w:br/>
      </w:r>
    </w:p>
    <w:p>
      <w:r>
        <w:rPr>
          <w:b/>
        </w:rPr>
        <w:t>Infinitive must end in -en or -e : goo</w:t>
      </w:r>
      <w:r>
        <w:br/>
        <w:t>House of Fame 1950 (data/riverside_cats/HF_riv.cat)</w:t>
        <w:br/>
      </w:r>
      <w:r>
        <w:t>To</w:t>
      </w:r>
      <w:r>
        <w:t xml:space="preserve"> </w:t>
      </w:r>
      <w:r>
        <w:t>leten</w:t>
      </w:r>
      <w:r>
        <w:t xml:space="preserve"> </w:t>
      </w:r>
      <w:r>
        <w:t>wel</w:t>
      </w:r>
      <w:r>
        <w:t xml:space="preserve"> </w:t>
      </w:r>
      <w:r>
        <w:t>the</w:t>
      </w:r>
      <w:r>
        <w:t xml:space="preserve"> </w:t>
      </w:r>
      <w:r>
        <w:t>soun</w:t>
      </w:r>
      <w:r>
        <w:t xml:space="preserve"> </w:t>
      </w:r>
      <w:r>
        <w:t>out</w:t>
      </w:r>
      <w:r>
        <w:t xml:space="preserve"> </w:t>
      </w:r>
      <w:r>
        <w:rPr>
          <w:i/>
        </w:rPr>
        <w:t>goo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1954 (data/riverside_cats/HF_riv.cat)</w:t>
        <w:br/>
      </w:r>
      <w:r>
        <w:t>Ne</w:t>
      </w:r>
      <w:r>
        <w:t xml:space="preserve"> </w:t>
      </w:r>
      <w:r>
        <w:t>porter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noon</w:t>
      </w:r>
      <w:r>
        <w:t xml:space="preserve"> </w:t>
      </w:r>
      <w:r>
        <w:t>to</w:t>
      </w:r>
      <w:r>
        <w:t xml:space="preserve"> </w:t>
      </w:r>
      <w:r>
        <w:t>lette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1960 (data/riverside_cats/HF_riv.cat)</w:t>
        <w:br/>
      </w:r>
      <w:r>
        <w:rPr>
          <w:i/>
        </w:rPr>
        <w:t>Ys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rounynges</w:t>
      </w:r>
      <w:r>
        <w:t xml:space="preserve"> </w:t>
      </w:r>
      <w:r>
        <w:t>and</w:t>
      </w:r>
      <w:r>
        <w:t xml:space="preserve"> </w:t>
      </w:r>
      <w:r>
        <w:t>of</w:t>
      </w:r>
      <w:r>
        <w:t xml:space="preserve"> </w:t>
      </w:r>
      <w:r>
        <w:t>jangles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1983 (data/riverside_cats/HF_riv.cat)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moder</w:t>
      </w:r>
      <w:r>
        <w:t xml:space="preserve"> </w:t>
      </w:r>
      <w:r>
        <w:t>of</w:t>
      </w:r>
      <w:r>
        <w:t xml:space="preserve"> </w:t>
      </w:r>
      <w:r>
        <w:t>tydynges</w:t>
      </w:r>
      <w:r>
        <w:br/>
        <w:br/>
      </w:r>
    </w:p>
    <w:p>
      <w:r>
        <w:rPr>
          <w:b/>
        </w:rPr>
        <w:t>Infinitive must end in -en or -e : gon</w:t>
      </w:r>
      <w:r>
        <w:br/>
        <w:t>House of Fame 1992 (data/riverside_cats/HF_riv.cat)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gan</w:t>
      </w:r>
      <w:r>
        <w:t xml:space="preserve"> </w:t>
      </w:r>
      <w:r>
        <w:t>streghte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Weak pt sg must end in -ed, -d, or -t : wente</w:t>
      </w:r>
      <w:r>
        <w:br/>
        <w:t>House of Fame 1999 (data/riverside_cats/HF_riv.cat)</w:t>
        <w:br/>
      </w:r>
      <w:r>
        <w:t>That</w:t>
      </w:r>
      <w:r>
        <w:t xml:space="preserve"> </w:t>
      </w:r>
      <w:r>
        <w:t>leef</w:t>
      </w:r>
      <w:r>
        <w:t xml:space="preserve"> </w:t>
      </w:r>
      <w:r>
        <w:t>me</w:t>
      </w:r>
      <w:r>
        <w:t xml:space="preserve"> </w:t>
      </w:r>
      <w:r>
        <w:t>were</w:t>
      </w:r>
      <w:r>
        <w:t xml:space="preserve"> </w:t>
      </w:r>
      <w:r>
        <w:t>or</w:t>
      </w:r>
      <w:r>
        <w:t xml:space="preserve"> </w:t>
      </w:r>
      <w:r>
        <w:t>that</w:t>
      </w:r>
      <w:r>
        <w:t xml:space="preserve"> </w:t>
      </w:r>
      <w:r>
        <w:t>y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2000 (data/riverside_cats/HF_riv.cat)</w:t>
        <w:br/>
      </w:r>
      <w:r>
        <w:t>Petre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myn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Present 3rd sg must end in -eth : wol</w:t>
      </w:r>
      <w:r>
        <w:br/>
        <w:t>House of Fame 2008 (data/riverside_cats/HF_riv.cat)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seyd</w:t>
      </w:r>
      <w:r>
        <w:t xml:space="preserve"> </w:t>
      </w:r>
      <w:r>
        <w:rPr>
          <w:i/>
        </w:rPr>
        <w:t>wol</w:t>
      </w:r>
      <w:r>
        <w:t xml:space="preserve"> </w:t>
      </w:r>
      <w:r>
        <w:t>the</w:t>
      </w:r>
      <w:r>
        <w:t xml:space="preserve"> </w:t>
      </w:r>
      <w:r>
        <w:t>solace</w:t>
      </w:r>
      <w:r>
        <w:br/>
        <w:br/>
      </w:r>
    </w:p>
    <w:p>
      <w:r>
        <w:rPr>
          <w:b/>
        </w:rPr>
        <w:t>Present 3rd sg must end in -eth : hath</w:t>
      </w:r>
      <w:r>
        <w:br/>
        <w:t>House of Fame 2012 (data/riverside_cats/HF_riv.cat)</w:t>
        <w:br/>
      </w:r>
      <w:r>
        <w:t>Such</w:t>
      </w:r>
      <w:r>
        <w:t xml:space="preserve"> </w:t>
      </w:r>
      <w:r>
        <w:t>routhe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</w:t>
      </w:r>
      <w:r>
        <w:t xml:space="preserve"> </w:t>
      </w:r>
      <w:r>
        <w:t>of</w:t>
      </w:r>
      <w:r>
        <w:t xml:space="preserve"> </w:t>
      </w:r>
      <w:r>
        <w:t>thy</w:t>
      </w:r>
      <w:r>
        <w:t xml:space="preserve"> </w:t>
      </w:r>
      <w:r>
        <w:t>distresse</w:t>
      </w:r>
      <w:r>
        <w:br/>
        <w:br/>
      </w:r>
    </w:p>
    <w:p>
      <w:r>
        <w:rPr>
          <w:b/>
        </w:rPr>
        <w:t>Present 3rd sg must end in -eth : hath</w:t>
      </w:r>
      <w:r>
        <w:br/>
        <w:t>House of Fame 2016 (data/riverside_cats/HF_riv.cat)</w:t>
        <w:br/>
      </w:r>
      <w:r>
        <w:t>Syth</w:t>
      </w:r>
      <w:r>
        <w:t xml:space="preserve"> </w:t>
      </w:r>
      <w:r>
        <w:t>that</w:t>
      </w:r>
      <w:r>
        <w:t xml:space="preserve"> </w:t>
      </w:r>
      <w:r>
        <w:t>Fortune</w:t>
      </w:r>
      <w:r>
        <w:t xml:space="preserve"> </w:t>
      </w:r>
      <w:r>
        <w:rPr>
          <w:i/>
        </w:rPr>
        <w:t>hath</w:t>
      </w:r>
      <w:r>
        <w:t xml:space="preserve"> </w:t>
      </w:r>
      <w:r>
        <w:t>mad</w:t>
      </w:r>
      <w:r>
        <w:t xml:space="preserve"> </w:t>
      </w:r>
      <w:r>
        <w:t>amys</w:t>
      </w:r>
      <w:r>
        <w:br/>
        <w:br/>
      </w:r>
    </w:p>
    <w:p>
      <w:r>
        <w:rPr>
          <w:b/>
        </w:rPr>
        <w:t>Infinitive must end in -en or -e : further</w:t>
      </w:r>
      <w:r>
        <w:br/>
        <w:t>House of Fame 2023 (data/riverside_cats/HF_riv.cat)</w:t>
        <w:br/>
      </w:r>
      <w:r>
        <w:t>To</w:t>
      </w:r>
      <w:r>
        <w:t xml:space="preserve"> </w:t>
      </w:r>
      <w:r>
        <w:rPr>
          <w:i/>
        </w:rPr>
        <w:t>further</w:t>
      </w:r>
      <w:r>
        <w:t xml:space="preserve"> </w:t>
      </w:r>
      <w:r>
        <w:t>the</w:t>
      </w:r>
      <w:r>
        <w:t xml:space="preserve"> </w:t>
      </w:r>
      <w:r>
        <w:t>with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Weak pt sg must end in -ed, -d, or -t : hente</w:t>
      </w:r>
      <w:r>
        <w:br/>
        <w:t>House of Fame 2028 (data/riverside_cats/HF_riv.cat)</w:t>
        <w:br/>
      </w:r>
      <w:r>
        <w:rPr>
          <w:i/>
        </w:rPr>
        <w:t>Hente</w:t>
      </w:r>
      <w:r>
        <w:t xml:space="preserve"> </w:t>
      </w:r>
      <w:r>
        <w:t>me</w:t>
      </w:r>
      <w:r>
        <w:t xml:space="preserve"> </w:t>
      </w:r>
      <w:r>
        <w:t>up</w:t>
      </w:r>
      <w:r>
        <w:t xml:space="preserve"> </w:t>
      </w:r>
      <w:r>
        <w:t>bytweene</w:t>
      </w:r>
      <w:r>
        <w:t xml:space="preserve"> </w:t>
      </w:r>
      <w:r>
        <w:t>hys</w:t>
      </w:r>
      <w:r>
        <w:t xml:space="preserve"> </w:t>
      </w:r>
      <w:r>
        <w:t>toon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House of Fame 2029 (data/riverside_cats/HF_riv.cat)</w:t>
        <w:br/>
      </w:r>
      <w:r>
        <w:t>And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wyndowe</w:t>
      </w:r>
      <w:r>
        <w:t xml:space="preserve"> </w:t>
      </w:r>
      <w:r>
        <w:t>yn</w:t>
      </w:r>
      <w:r>
        <w:t xml:space="preserve"> </w:t>
      </w:r>
      <w:r>
        <w:t>me</w:t>
      </w:r>
      <w:r>
        <w:t xml:space="preserve"> </w:t>
      </w:r>
      <w:r>
        <w:rPr>
          <w:i/>
        </w:rPr>
        <w:t>broghte</w:t>
      </w:r>
      <w:r>
        <w:br/>
        <w:br/>
      </w:r>
    </w:p>
    <w:p>
      <w:r>
        <w:rPr>
          <w:b/>
        </w:rPr>
        <w:t>Present 3rd sg must end in -eth : shal</w:t>
      </w:r>
      <w:r>
        <w:br/>
        <w:t>House of Fame 2037 (data/riverside_cats/HF_riv.cat)</w:t>
        <w:br/>
      </w:r>
      <w:r>
        <w:t>Nas</w:t>
      </w:r>
      <w:r>
        <w:t xml:space="preserve"> </w:t>
      </w:r>
      <w:r>
        <w:t>never</w:t>
      </w:r>
      <w:r>
        <w:t xml:space="preserve"> </w:t>
      </w:r>
      <w:r>
        <w:t>seen</w:t>
      </w:r>
      <w:r>
        <w:t xml:space="preserve"> </w:t>
      </w:r>
      <w:r>
        <w:t>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ben</w:t>
      </w:r>
      <w:r>
        <w:t xml:space="preserve"> </w:t>
      </w:r>
      <w:r>
        <w:t>eft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House of Fame 2042 (data/riverside_cats/HF_riv.cat)</w:t>
        <w:br/>
      </w:r>
      <w:r>
        <w:rPr>
          <w:i/>
        </w:rPr>
        <w:t>Hadde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fotebrede</w:t>
      </w:r>
      <w:r>
        <w:t xml:space="preserve"> </w:t>
      </w:r>
      <w:r>
        <w:t>of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2048 (data/riverside_cats/HF_riv.cat)</w:t>
        <w:br/>
      </w:r>
      <w:r>
        <w:t>That</w:t>
      </w:r>
      <w:r>
        <w:t xml:space="preserve"> </w:t>
      </w:r>
      <w:r>
        <w:rPr>
          <w:i/>
        </w:rPr>
        <w:t>ys</w:t>
      </w:r>
      <w:r>
        <w:t xml:space="preserve"> </w:t>
      </w:r>
      <w:r>
        <w:t>betyd</w:t>
      </w:r>
      <w:r>
        <w:t xml:space="preserve"> </w:t>
      </w:r>
      <w:r>
        <w:t>lo</w:t>
      </w:r>
      <w:r>
        <w:t xml:space="preserve"> </w:t>
      </w:r>
      <w:r>
        <w:t>late</w:t>
      </w:r>
      <w:r>
        <w:t xml:space="preserve"> </w:t>
      </w:r>
      <w:r>
        <w:t>or</w:t>
      </w:r>
      <w:r>
        <w:t xml:space="preserve"> </w:t>
      </w:r>
      <w:r>
        <w:t>now</w:t>
      </w:r>
      <w:r>
        <w:br/>
        <w:br/>
      </w:r>
    </w:p>
    <w:p>
      <w:r>
        <w:rPr>
          <w:b/>
        </w:rPr>
        <w:t>Present 3rd sg must end in -eth : shal</w:t>
      </w:r>
      <w:r>
        <w:br/>
        <w:t>House of Fame 2054 (data/riverside_cats/HF_riv.cat)</w:t>
        <w:br/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founde</w:t>
      </w:r>
      <w:r>
        <w:t xml:space="preserve"> </w:t>
      </w:r>
      <w:r>
        <w:t>That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leye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2056 (data/riverside_cats/HF_riv.cat)</w:t>
        <w:br/>
      </w:r>
      <w:r>
        <w:t>Ne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kunnynge</w:t>
      </w:r>
      <w:r>
        <w:t xml:space="preserve"> </w:t>
      </w:r>
      <w:r>
        <w:t>to</w:t>
      </w:r>
      <w:r>
        <w:t xml:space="preserve"> </w:t>
      </w:r>
      <w:r>
        <w:t>discryve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House of Fame 2057 (data/riverside_cats/HF_riv.cat)</w:t>
        <w:br/>
      </w:r>
      <w:r>
        <w:t>The</w:t>
      </w:r>
      <w:r>
        <w:t xml:space="preserve"> </w:t>
      </w:r>
      <w:r>
        <w:t>thinges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there</w:t>
      </w:r>
      <w:r>
        <w:br/>
        <w:br/>
      </w:r>
    </w:p>
    <w:p>
      <w:r>
        <w:rPr>
          <w:b/>
        </w:rPr>
        <w:t>Weak pt sg must end in -ed, -d, or -t : lette</w:t>
      </w:r>
      <w:r>
        <w:br/>
        <w:t>House of Fame 2070 (data/riverside_cats/HF_riv.cat)</w:t>
        <w:br/>
      </w:r>
      <w:r>
        <w:t>With</w:t>
      </w:r>
      <w:r>
        <w:t xml:space="preserve"> </w:t>
      </w:r>
      <w:r>
        <w:t>the</w:t>
      </w:r>
      <w:r>
        <w:t xml:space="preserve"> </w:t>
      </w:r>
      <w:r>
        <w:t>thridde</w:t>
      </w:r>
      <w:r>
        <w:t xml:space="preserve"> </w:t>
      </w:r>
      <w:r>
        <w:t>and</w:t>
      </w:r>
      <w:r>
        <w:t xml:space="preserve"> </w:t>
      </w:r>
      <w:r>
        <w:t>or</w:t>
      </w:r>
      <w:r>
        <w:t xml:space="preserve"> </w:t>
      </w:r>
      <w:r>
        <w:t>he</w:t>
      </w:r>
      <w:r>
        <w:t xml:space="preserve"> </w:t>
      </w:r>
      <w:r>
        <w:rPr>
          <w:i/>
        </w:rPr>
        <w:t>lette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2078 (data/riverside_cats/HF_riv.cat)</w:t>
        <w:br/>
      </w:r>
      <w:r>
        <w:t>As</w:t>
      </w:r>
      <w:r>
        <w:t xml:space="preserve"> </w:t>
      </w:r>
      <w:r>
        <w:t>fyr</w:t>
      </w:r>
      <w:r>
        <w:t xml:space="preserve"> </w:t>
      </w:r>
      <w:r>
        <w:rPr>
          <w:i/>
        </w:rPr>
        <w:t>ys</w:t>
      </w:r>
      <w:r>
        <w:t xml:space="preserve"> </w:t>
      </w:r>
      <w:r>
        <w:t>wont</w:t>
      </w:r>
      <w:r>
        <w:t xml:space="preserve"> </w:t>
      </w:r>
      <w:r>
        <w:t>to</w:t>
      </w:r>
      <w:r>
        <w:t xml:space="preserve"> </w:t>
      </w:r>
      <w:r>
        <w:t>quyke</w:t>
      </w:r>
      <w:r>
        <w:t xml:space="preserve"> </w:t>
      </w:r>
      <w:r>
        <w:t>and</w:t>
      </w:r>
      <w:r>
        <w:t xml:space="preserve"> </w:t>
      </w:r>
      <w:r>
        <w:t>goo</w:t>
      </w:r>
      <w:r>
        <w:br/>
        <w:br/>
      </w:r>
    </w:p>
    <w:p>
      <w:r>
        <w:rPr>
          <w:b/>
        </w:rPr>
        <w:t>Infinitive must end in -en or -e : goo</w:t>
      </w:r>
      <w:r>
        <w:br/>
        <w:t>House of Fame 2078 (data/riverside_cats/HF_riv.cat)</w:t>
        <w:br/>
      </w:r>
      <w:r>
        <w:t>As</w:t>
      </w:r>
      <w:r>
        <w:t xml:space="preserve"> </w:t>
      </w:r>
      <w:r>
        <w:t>fyr</w:t>
      </w:r>
      <w:r>
        <w:t xml:space="preserve"> </w:t>
      </w:r>
      <w:r>
        <w:t>ys</w:t>
      </w:r>
      <w:r>
        <w:t xml:space="preserve"> </w:t>
      </w:r>
      <w:r>
        <w:t>wont</w:t>
      </w:r>
      <w:r>
        <w:t xml:space="preserve"> </w:t>
      </w:r>
      <w:r>
        <w:t>to</w:t>
      </w:r>
      <w:r>
        <w:t xml:space="preserve"> </w:t>
      </w:r>
      <w:r>
        <w:t>quyke</w:t>
      </w:r>
      <w:r>
        <w:t xml:space="preserve"> </w:t>
      </w:r>
      <w:r>
        <w:t>and</w:t>
      </w:r>
      <w:r>
        <w:t xml:space="preserve"> </w:t>
      </w:r>
      <w:r>
        <w:rPr>
          <w:i/>
        </w:rPr>
        <w:t>goo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2080 (data/riverside_cats/HF_riv.cat)</w:t>
        <w:br/>
      </w:r>
      <w:r>
        <w:t>Til</w:t>
      </w:r>
      <w:r>
        <w:t xml:space="preserve"> </w:t>
      </w:r>
      <w:r>
        <w:t>al</w:t>
      </w:r>
      <w:r>
        <w:t xml:space="preserve"> </w:t>
      </w:r>
      <w:r>
        <w:t>a</w:t>
      </w:r>
      <w:r>
        <w:t xml:space="preserve"> </w:t>
      </w:r>
      <w:r>
        <w:t>citee</w:t>
      </w:r>
      <w:r>
        <w:t xml:space="preserve"> </w:t>
      </w:r>
      <w:r>
        <w:t>brent</w:t>
      </w:r>
      <w:r>
        <w:t xml:space="preserve"> </w:t>
      </w:r>
      <w:r>
        <w:t>up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2084 (data/riverside_cats/HF_riv.cat)</w:t>
        <w:br/>
      </w:r>
      <w:r>
        <w:t>Up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wyndowe</w:t>
      </w:r>
      <w:r>
        <w:t xml:space="preserve"> </w:t>
      </w:r>
      <w:r>
        <w:t>out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Infinitive must end in -en or -e : goo</w:t>
      </w:r>
      <w:r>
        <w:br/>
        <w:t>House of Fame 2094 (data/riverside_cats/HF_riv.cat)</w:t>
        <w:br/>
      </w:r>
      <w:r>
        <w:t>And</w:t>
      </w:r>
      <w:r>
        <w:t xml:space="preserve"> </w:t>
      </w:r>
      <w:r>
        <w:t>neyther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moste</w:t>
      </w:r>
      <w:r>
        <w:t xml:space="preserve"> </w:t>
      </w:r>
      <w:r>
        <w:t>out</w:t>
      </w:r>
      <w:r>
        <w:t xml:space="preserve"> </w:t>
      </w:r>
      <w:r>
        <w:rPr>
          <w:i/>
        </w:rPr>
        <w:t>goo</w:t>
      </w:r>
      <w:r>
        <w:br/>
        <w:br/>
      </w:r>
    </w:p>
    <w:p>
      <w:r>
        <w:rPr>
          <w:b/>
        </w:rPr>
        <w:t>Infinitive must end in -en or -e : go</w:t>
      </w:r>
      <w:r>
        <w:br/>
        <w:t>House of Fame 2100 (data/riverside_cats/HF_riv.cat)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never</w:t>
      </w:r>
      <w:r>
        <w:t xml:space="preserve"> </w:t>
      </w:r>
      <w:r>
        <w:t>fro</w:t>
      </w:r>
      <w:r>
        <w:t xml:space="preserve"> </w:t>
      </w:r>
      <w:r>
        <w:t>the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wil</w:t>
      </w:r>
      <w:r>
        <w:br/>
        <w:t>House of Fame 2102 (data/riverside_cats/HF_riv.cat)</w:t>
        <w:br/>
      </w:r>
      <w:r>
        <w:t>We</w:t>
      </w:r>
      <w:r>
        <w:t xml:space="preserve"> </w:t>
      </w:r>
      <w:r>
        <w:rPr>
          <w:i/>
        </w:rPr>
        <w:t>wil</w:t>
      </w:r>
      <w:r>
        <w:t xml:space="preserve"> </w:t>
      </w:r>
      <w:r>
        <w:t>medle</w:t>
      </w:r>
      <w:r>
        <w:t xml:space="preserve"> </w:t>
      </w:r>
      <w:r>
        <w:t>us</w:t>
      </w:r>
      <w:r>
        <w:t xml:space="preserve"> </w:t>
      </w:r>
      <w:r>
        <w:t>ech</w:t>
      </w:r>
      <w:r>
        <w:t xml:space="preserve"> </w:t>
      </w:r>
      <w:r>
        <w:t>with</w:t>
      </w:r>
      <w:r>
        <w:t xml:space="preserve"> </w:t>
      </w:r>
      <w:r>
        <w:t>other</w:t>
      </w:r>
      <w:r>
        <w:br/>
        <w:br/>
      </w:r>
    </w:p>
    <w:p>
      <w:r>
        <w:rPr>
          <w:b/>
        </w:rPr>
        <w:t>Present 3rd sg must end in -eth : doth</w:t>
      </w:r>
      <w:r>
        <w:br/>
        <w:t>House of Fame 2116 (data/riverside_cats/HF_riv.cat)</w:t>
        <w:br/>
      </w:r>
      <w:r>
        <w:t>As</w:t>
      </w:r>
      <w:r>
        <w:t xml:space="preserve"> </w:t>
      </w:r>
      <w:r>
        <w:rPr>
          <w:i/>
        </w:rPr>
        <w:t>doth</w:t>
      </w:r>
      <w:r>
        <w:t xml:space="preserve"> </w:t>
      </w:r>
      <w:r>
        <w:t>the</w:t>
      </w:r>
      <w:r>
        <w:t xml:space="preserve"> </w:t>
      </w:r>
      <w:r>
        <w:t>faire</w:t>
      </w:r>
      <w:r>
        <w:t xml:space="preserve"> </w:t>
      </w:r>
      <w:r>
        <w:t>white</w:t>
      </w:r>
      <w:r>
        <w:t xml:space="preserve"> </w:t>
      </w:r>
      <w:r>
        <w:t>mone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2117 (data/riverside_cats/HF_riv.cat)</w:t>
        <w:br/>
      </w:r>
      <w:r>
        <w:t>And</w:t>
      </w:r>
      <w:r>
        <w:t xml:space="preserve"> </w:t>
      </w:r>
      <w:r>
        <w:t>let</w:t>
      </w:r>
      <w:r>
        <w:t xml:space="preserve"> </w:t>
      </w:r>
      <w:r>
        <w:t>hem</w:t>
      </w:r>
      <w:r>
        <w:t xml:space="preserve"> </w:t>
      </w:r>
      <w:r>
        <w:rPr>
          <w:i/>
        </w:rPr>
        <w:t>goon</w:t>
      </w:r>
      <w:r>
        <w:t xml:space="preserve"> </w:t>
      </w:r>
      <w:r>
        <w:t>Ther</w:t>
      </w:r>
      <w:r>
        <w:t xml:space="preserve"> </w:t>
      </w:r>
      <w:r>
        <w:t>myghte</w:t>
      </w:r>
      <w:r>
        <w:t xml:space="preserve"> </w:t>
      </w:r>
      <w:r>
        <w:t>y</w:t>
      </w:r>
      <w:r>
        <w:t xml:space="preserve"> </w:t>
      </w:r>
      <w:r>
        <w:t>seen</w:t>
      </w:r>
      <w:r>
        <w:br/>
        <w:br/>
      </w:r>
    </w:p>
    <w:p>
      <w:r>
        <w:rPr>
          <w:b/>
        </w:rPr>
        <w:t>Weak pt sg must end in -ed, -d, or -t : wente</w:t>
      </w:r>
      <w:r>
        <w:br/>
        <w:t>House of Fame 2131 (data/riverside_cats/HF_riv.cat)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altherfastest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shal</w:t>
      </w:r>
      <w:r>
        <w:br/>
        <w:t>House of Fame 2136 (data/riverside_cats/HF_riv.cat)</w:t>
        <w:br/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not</w:t>
      </w:r>
      <w:r>
        <w:t xml:space="preserve"> </w:t>
      </w:r>
      <w:r>
        <w:t>now</w:t>
      </w:r>
      <w:r>
        <w:t xml:space="preserve"> </w:t>
      </w:r>
      <w:r>
        <w:t>be</w:t>
      </w:r>
      <w:r>
        <w:t xml:space="preserve"> </w:t>
      </w:r>
      <w:r>
        <w:t>told</w:t>
      </w:r>
      <w:r>
        <w:t xml:space="preserve"> </w:t>
      </w:r>
      <w:r>
        <w:t>for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2147 (data/riverside_cats/HF_riv.cat)</w:t>
        <w:br/>
      </w:r>
      <w:r>
        <w:t>And</w:t>
      </w:r>
      <w:r>
        <w:t xml:space="preserve"> </w:t>
      </w:r>
      <w:r>
        <w:t>everych</w:t>
      </w:r>
      <w:r>
        <w:t xml:space="preserve"> </w:t>
      </w:r>
      <w:r>
        <w:t>cried</w:t>
      </w:r>
      <w:r>
        <w:t xml:space="preserve"> </w:t>
      </w:r>
      <w:r>
        <w:t>What</w:t>
      </w:r>
      <w:r>
        <w:t xml:space="preserve"> </w:t>
      </w:r>
      <w:r>
        <w:t>thing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7 (data/riverside_cats/TC3_riv.cat)</w:t>
        <w:br/>
      </w:r>
      <w:r>
        <w:t>Iheryed</w:t>
      </w:r>
      <w:r>
        <w:t xml:space="preserve"> </w:t>
      </w:r>
      <w:r>
        <w:rPr>
          <w:i/>
        </w:rPr>
        <w:t>be</w:t>
      </w:r>
      <w:r>
        <w:t xml:space="preserve"> </w:t>
      </w:r>
      <w:r>
        <w:t>thy</w:t>
      </w:r>
      <w:r>
        <w:t xml:space="preserve"> </w:t>
      </w:r>
      <w:r>
        <w:t>myght</w:t>
      </w:r>
      <w:r>
        <w:t xml:space="preserve"> </w:t>
      </w:r>
      <w:r>
        <w:t>and</w:t>
      </w:r>
      <w:r>
        <w:t xml:space="preserve"> </w:t>
      </w:r>
      <w:r>
        <w:t>thi</w:t>
      </w:r>
      <w:r>
        <w:t xml:space="preserve"> </w:t>
      </w:r>
      <w:r>
        <w:t>goodnesse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9 (data/riverside_cats/TC3_riv.cat)</w:t>
        <w:br/>
      </w:r>
      <w:r>
        <w:rPr>
          <w:i/>
        </w:rPr>
        <w:t>Is</w:t>
      </w:r>
      <w:r>
        <w:t xml:space="preserve"> </w:t>
      </w:r>
      <w:r>
        <w:t>felt</w:t>
      </w:r>
      <w:r>
        <w:t xml:space="preserve"> </w:t>
      </w:r>
      <w:r>
        <w:t>thi</w:t>
      </w:r>
      <w:r>
        <w:t xml:space="preserve"> </w:t>
      </w:r>
      <w:r>
        <w:t>myght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wel</w:t>
      </w:r>
      <w:r>
        <w:t xml:space="preserve"> </w:t>
      </w:r>
      <w:r>
        <w:t>descerne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III 12 (data/riverside_cats/TC3_riv.cat)</w:t>
        <w:br/>
      </w:r>
      <w:r>
        <w:t>God</w:t>
      </w:r>
      <w:r>
        <w:t xml:space="preserve"> </w:t>
      </w:r>
      <w:r>
        <w:t>loveth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love</w:t>
      </w:r>
      <w:r>
        <w:t xml:space="preserve"> </w:t>
      </w:r>
      <w:r>
        <w:rPr>
          <w:i/>
        </w:rPr>
        <w:t>wol</w:t>
      </w:r>
      <w:r>
        <w:t xml:space="preserve"> </w:t>
      </w:r>
      <w:r>
        <w:t>nought</w:t>
      </w:r>
      <w:r>
        <w:t xml:space="preserve"> </w:t>
      </w:r>
      <w:r>
        <w:t>werne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14 (data/riverside_cats/TC3_riv.cat)</w:t>
        <w:br/>
      </w:r>
      <w:r>
        <w:t>Withouten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worth</w:t>
      </w:r>
      <w:r>
        <w:t xml:space="preserve"> </w:t>
      </w:r>
      <w:r>
        <w:t>or</w:t>
      </w:r>
      <w:r>
        <w:t xml:space="preserve"> </w:t>
      </w:r>
      <w:r>
        <w:t>may</w:t>
      </w:r>
      <w:r>
        <w:t xml:space="preserve"> </w:t>
      </w:r>
      <w:r>
        <w:t>endure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III 21 (data/riverside_cats/TC3_riv.cat)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in</w:t>
      </w:r>
      <w:r>
        <w:t xml:space="preserve"> </w:t>
      </w:r>
      <w:r>
        <w:t>erthe</w:t>
      </w:r>
      <w:r>
        <w:t xml:space="preserve"> </w:t>
      </w:r>
      <w:r>
        <w:t>and</w:t>
      </w:r>
      <w:r>
        <w:t xml:space="preserve"> </w:t>
      </w:r>
      <w:r>
        <w:t>whom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liste</w:t>
      </w:r>
      <w:r>
        <w:t xml:space="preserve"> </w:t>
      </w:r>
      <w:r>
        <w:t>he</w:t>
      </w:r>
      <w:r>
        <w:t xml:space="preserve"> </w:t>
      </w:r>
      <w:r>
        <w:t>hente</w:t>
      </w:r>
      <w:r>
        <w:br/>
        <w:br/>
      </w:r>
    </w:p>
    <w:p>
      <w:r>
        <w:rPr>
          <w:b/>
        </w:rPr>
        <w:t>Present 3rd sg must end in -eth : hente</w:t>
      </w:r>
      <w:r>
        <w:br/>
        <w:t>Troilus and Criseyde; Book III 21 (data/riverside_cats/TC3_riv.cat)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in</w:t>
      </w:r>
      <w:r>
        <w:t xml:space="preserve"> </w:t>
      </w:r>
      <w:r>
        <w:t>erthe</w:t>
      </w:r>
      <w:r>
        <w:t xml:space="preserve"> </w:t>
      </w:r>
      <w:r>
        <w:t>and</w:t>
      </w:r>
      <w:r>
        <w:t xml:space="preserve"> </w:t>
      </w:r>
      <w:r>
        <w:t>whom</w:t>
      </w:r>
      <w:r>
        <w:t xml:space="preserve"> </w:t>
      </w:r>
      <w:r>
        <w:t>yow</w:t>
      </w:r>
      <w:r>
        <w:t xml:space="preserve"> </w:t>
      </w:r>
      <w:r>
        <w:t>liste</w:t>
      </w:r>
      <w:r>
        <w:t xml:space="preserve"> </w:t>
      </w:r>
      <w:r>
        <w:t>he</w:t>
      </w:r>
      <w:r>
        <w:t xml:space="preserve"> </w:t>
      </w:r>
      <w:r>
        <w:rPr>
          <w:i/>
        </w:rPr>
        <w:t>hente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III 23 (data/riverside_cats/TC3_riv.cat)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ye</w:t>
      </w:r>
      <w:r>
        <w:t xml:space="preserve"> </w:t>
      </w:r>
      <w:r>
        <w:t>maken</w:t>
      </w:r>
      <w:r>
        <w:t xml:space="preserve"> </w:t>
      </w:r>
      <w:r>
        <w:t>hertes</w:t>
      </w:r>
      <w:r>
        <w:t xml:space="preserve"> </w:t>
      </w:r>
      <w:r>
        <w:t>digne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24 (data/riverside_cats/TC3_riv.cat)</w:t>
        <w:br/>
      </w:r>
      <w:r>
        <w:t>Algates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sette</w:t>
      </w:r>
      <w:r>
        <w:t xml:space="preserve"> </w:t>
      </w:r>
      <w:r>
        <w:t>afyre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III 26 (data/riverside_cats/TC3_riv.cat)</w:t>
        <w:br/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hem</w:t>
      </w:r>
      <w:r>
        <w:t xml:space="preserve"> </w:t>
      </w:r>
      <w:r>
        <w:t>corteys</w:t>
      </w:r>
      <w:r>
        <w:t xml:space="preserve"> </w:t>
      </w:r>
      <w:r>
        <w:t>be</w:t>
      </w:r>
      <w:r>
        <w:t xml:space="preserve"> </w:t>
      </w:r>
      <w:r>
        <w:t>fresshe</w:t>
      </w:r>
      <w:r>
        <w:t xml:space="preserve"> </w:t>
      </w:r>
      <w:r>
        <w:t>and</w:t>
      </w:r>
      <w:r>
        <w:t xml:space="preserve"> </w:t>
      </w:r>
      <w:r>
        <w:t>benigne</w:t>
      </w:r>
      <w:r>
        <w:br/>
        <w:br/>
      </w:r>
    </w:p>
    <w:p>
      <w:r>
        <w:rPr>
          <w:b/>
        </w:rPr>
        <w:t>Present 3rd sg must end in -eth : comth</w:t>
      </w:r>
      <w:r>
        <w:br/>
        <w:t>Troilus and Criseyde; Book III 35 (data/riverside_cats/TC3_riv.cat)</w:t>
        <w:br/>
      </w:r>
      <w:r>
        <w:t>As</w:t>
      </w:r>
      <w:r>
        <w:t xml:space="preserve"> </w:t>
      </w:r>
      <w:r>
        <w:t>whi</w:t>
      </w:r>
      <w:r>
        <w:t xml:space="preserve"> </w:t>
      </w:r>
      <w:r>
        <w:t>this</w:t>
      </w:r>
      <w:r>
        <w:t xml:space="preserve"> </w:t>
      </w:r>
      <w:r>
        <w:t>fissh</w:t>
      </w:r>
      <w:r>
        <w:t xml:space="preserve"> </w:t>
      </w:r>
      <w:r>
        <w:t>and</w:t>
      </w:r>
      <w:r>
        <w:t xml:space="preserve"> </w:t>
      </w:r>
      <w:r>
        <w:t>naught</w:t>
      </w:r>
      <w:r>
        <w:t xml:space="preserve"> </w:t>
      </w:r>
      <w:r>
        <w:t>that</w:t>
      </w:r>
      <w:r>
        <w:t xml:space="preserve"> </w:t>
      </w:r>
      <w:r>
        <w:rPr>
          <w:i/>
        </w:rPr>
        <w:t>comth</w:t>
      </w:r>
      <w:r>
        <w:t xml:space="preserve"> </w:t>
      </w:r>
      <w:r>
        <w:t>to</w:t>
      </w:r>
      <w:r>
        <w:t xml:space="preserve"> </w:t>
      </w:r>
      <w:r>
        <w:t>were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36 (data/riverside_cats/TC3_riv.cat)</w:t>
        <w:br/>
      </w:r>
      <w:r>
        <w:t>Ye</w:t>
      </w:r>
      <w:r>
        <w:t xml:space="preserve"> </w:t>
      </w:r>
      <w:r>
        <w:t>folk</w:t>
      </w:r>
      <w:r>
        <w:t xml:space="preserve"> </w:t>
      </w:r>
      <w:r>
        <w:t>a</w:t>
      </w:r>
      <w:r>
        <w:t xml:space="preserve"> </w:t>
      </w:r>
      <w:r>
        <w:t>lawe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set</w:t>
      </w:r>
      <w:r>
        <w:t xml:space="preserve"> </w:t>
      </w:r>
      <w:r>
        <w:t>in</w:t>
      </w:r>
      <w:r>
        <w:t xml:space="preserve"> </w:t>
      </w:r>
      <w:r>
        <w:t>universe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III 38 (data/riverside_cats/TC3_riv.cat)</w:t>
        <w:br/>
      </w:r>
      <w:r>
        <w:t>That</w:t>
      </w:r>
      <w:r>
        <w:t xml:space="preserve"> </w:t>
      </w:r>
      <w:r>
        <w:t>whoso</w:t>
      </w:r>
      <w:r>
        <w:t xml:space="preserve"> </w:t>
      </w:r>
      <w:r>
        <w:t>stryveth</w:t>
      </w:r>
      <w:r>
        <w:t xml:space="preserve"> </w:t>
      </w:r>
      <w:r>
        <w:t>with</w:t>
      </w:r>
      <w:r>
        <w:t xml:space="preserve"> </w:t>
      </w:r>
      <w:r>
        <w:t>yow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werse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42 (data/riverside_cats/TC3_riv.cat)</w:t>
        <w:br/>
      </w:r>
      <w:r>
        <w:t>Som</w:t>
      </w:r>
      <w:r>
        <w:t xml:space="preserve"> </w:t>
      </w:r>
      <w:r>
        <w:t>joye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felt</w:t>
      </w:r>
      <w:r>
        <w:t xml:space="preserve"> </w:t>
      </w:r>
      <w:r>
        <w:t>in</w:t>
      </w:r>
      <w:r>
        <w:t xml:space="preserve"> </w:t>
      </w:r>
      <w:r>
        <w:t>thi</w:t>
      </w:r>
      <w:r>
        <w:t xml:space="preserve"> </w:t>
      </w:r>
      <w:r>
        <w:t>servyse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III 44 (data/riverside_cats/TC3_riv.cat)</w:t>
        <w:br/>
      </w:r>
      <w:r>
        <w:t>Inhielde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shewe</w:t>
      </w:r>
      <w:r>
        <w:t xml:space="preserve"> </w:t>
      </w:r>
      <w:r>
        <w:t>of</w:t>
      </w:r>
      <w:r>
        <w:t xml:space="preserve"> </w:t>
      </w:r>
      <w:r>
        <w:t>thy</w:t>
      </w:r>
      <w:r>
        <w:t xml:space="preserve"> </w:t>
      </w:r>
      <w:r>
        <w:t>swetnesse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45 (data/riverside_cats/TC3_riv.cat)</w:t>
        <w:br/>
      </w:r>
      <w:r>
        <w:t>Caliope</w:t>
      </w:r>
      <w:r>
        <w:t xml:space="preserve"> </w:t>
      </w:r>
      <w:r>
        <w:t>thi</w:t>
      </w:r>
      <w:r>
        <w:t xml:space="preserve"> </w:t>
      </w:r>
      <w:r>
        <w:t>vois</w:t>
      </w:r>
      <w:r>
        <w:t xml:space="preserve"> </w:t>
      </w:r>
      <w:r>
        <w:rPr>
          <w:i/>
        </w:rPr>
        <w:t>be</w:t>
      </w:r>
      <w:r>
        <w:t xml:space="preserve"> </w:t>
      </w:r>
      <w:r>
        <w:t>now</w:t>
      </w:r>
      <w:r>
        <w:t xml:space="preserve"> </w:t>
      </w:r>
      <w:r>
        <w:t>present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III 49 (data/riverside_cats/TC3_riv.cat)</w:t>
        <w:br/>
      </w:r>
      <w:r>
        <w:t>To</w:t>
      </w:r>
      <w:r>
        <w:t xml:space="preserve"> </w:t>
      </w:r>
      <w:r>
        <w:t>which</w:t>
      </w:r>
      <w:r>
        <w:t xml:space="preserve"> </w:t>
      </w:r>
      <w:r>
        <w:t>gladnesse</w:t>
      </w:r>
      <w:r>
        <w:t xml:space="preserve"> </w:t>
      </w:r>
      <w:r>
        <w:t>who</w:t>
      </w:r>
      <w:r>
        <w:t xml:space="preserve"> </w:t>
      </w:r>
      <w:r>
        <w:t>nede</w:t>
      </w:r>
      <w:r>
        <w:t xml:space="preserve"> </w:t>
      </w:r>
      <w:r>
        <w:rPr>
          <w:i/>
        </w:rPr>
        <w:t>hath</w:t>
      </w:r>
      <w:r>
        <w:t xml:space="preserve"> </w:t>
      </w:r>
      <w:r>
        <w:t>God</w:t>
      </w:r>
      <w:r>
        <w:t xml:space="preserve"> </w:t>
      </w:r>
      <w:r>
        <w:t>hym</w:t>
      </w:r>
      <w:r>
        <w:t xml:space="preserve"> </w:t>
      </w:r>
      <w:r>
        <w:t>brynge</w:t>
      </w:r>
      <w:r>
        <w:br/>
        <w:br/>
      </w:r>
    </w:p>
    <w:p>
      <w:r>
        <w:rPr>
          <w:b/>
        </w:rPr>
        <w:t>Present 3rd sg must end in -eth : brynge</w:t>
      </w:r>
      <w:r>
        <w:br/>
        <w:t>Troilus and Criseyde; Book III 49 (data/riverside_cats/TC3_riv.cat)</w:t>
        <w:br/>
      </w:r>
      <w:r>
        <w:t>To</w:t>
      </w:r>
      <w:r>
        <w:t xml:space="preserve"> </w:t>
      </w:r>
      <w:r>
        <w:t>which</w:t>
      </w:r>
      <w:r>
        <w:t xml:space="preserve"> </w:t>
      </w:r>
      <w:r>
        <w:t>gladnesse</w:t>
      </w:r>
      <w:r>
        <w:t xml:space="preserve"> </w:t>
      </w:r>
      <w:r>
        <w:t>who</w:t>
      </w:r>
      <w:r>
        <w:t xml:space="preserve"> </w:t>
      </w:r>
      <w:r>
        <w:t>nede</w:t>
      </w:r>
      <w:r>
        <w:t xml:space="preserve"> </w:t>
      </w:r>
      <w:r>
        <w:t>hath</w:t>
      </w:r>
      <w:r>
        <w:t xml:space="preserve"> </w:t>
      </w:r>
      <w:r>
        <w:t>God</w:t>
      </w:r>
      <w:r>
        <w:t xml:space="preserve"> </w:t>
      </w:r>
      <w:r>
        <w:t>hym</w:t>
      </w:r>
      <w:r>
        <w:t xml:space="preserve"> </w:t>
      </w:r>
      <w:r>
        <w:rPr>
          <w:i/>
        </w:rPr>
        <w:t>brynge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54 (data/riverside_cats/TC3_riv.cat)</w:t>
        <w:br/>
      </w:r>
      <w:r>
        <w:t>That</w:t>
      </w:r>
      <w:r>
        <w:t xml:space="preserve"> </w:t>
      </w:r>
      <w:r>
        <w:t>word</w:t>
      </w:r>
      <w:r>
        <w:t xml:space="preserve"> </w:t>
      </w:r>
      <w:r>
        <w:rPr>
          <w:i/>
        </w:rPr>
        <w:t>is</w:t>
      </w:r>
      <w:r>
        <w:t xml:space="preserve"> </w:t>
      </w:r>
      <w:r>
        <w:t>good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my</w:t>
      </w:r>
      <w:r>
        <w:t xml:space="preserve"> </w:t>
      </w:r>
      <w:r>
        <w:t>cheere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54 (data/riverside_cats/TC3_riv.cat)</w:t>
        <w:br/>
      </w:r>
      <w:r>
        <w:t>That</w:t>
      </w:r>
      <w:r>
        <w:t xml:space="preserve"> </w:t>
      </w:r>
      <w:r>
        <w:t>word</w:t>
      </w:r>
      <w:r>
        <w:t xml:space="preserve"> </w:t>
      </w:r>
      <w:r>
        <w:t>is</w:t>
      </w:r>
      <w:r>
        <w:t xml:space="preserve"> </w:t>
      </w:r>
      <w:r>
        <w:t>good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my</w:t>
      </w:r>
      <w:r>
        <w:t xml:space="preserve"> </w:t>
      </w:r>
      <w:r>
        <w:t>cheere</w:t>
      </w:r>
      <w:r>
        <w:br/>
        <w:br/>
      </w:r>
    </w:p>
    <w:p>
      <w:r>
        <w:rPr>
          <w:b/>
        </w:rPr>
        <w:t>Present 3rd sg must end in -eth : do</w:t>
      </w:r>
      <w:r>
        <w:br/>
        <w:t>Troilus and Criseyde; Book III 61 (data/riverside_cats/TC3_riv.cat)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God</w:t>
      </w:r>
      <w:r>
        <w:t xml:space="preserve"> </w:t>
      </w:r>
      <w:r>
        <w:rPr>
          <w:i/>
        </w:rPr>
        <w:t>do</w:t>
      </w:r>
      <w:r>
        <w:t xml:space="preserve"> </w:t>
      </w:r>
      <w:r>
        <w:t>boot</w:t>
      </w:r>
      <w:r>
        <w:t xml:space="preserve"> </w:t>
      </w:r>
      <w:r>
        <w:t>on</w:t>
      </w:r>
      <w:r>
        <w:t xml:space="preserve"> </w:t>
      </w:r>
      <w:r>
        <w:t>alle</w:t>
      </w:r>
      <w:r>
        <w:t xml:space="preserve"> </w:t>
      </w:r>
      <w:r>
        <w:t>syke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62 (data/riverside_cats/TC3_riv.cat)</w:t>
        <w:br/>
      </w:r>
      <w:r>
        <w:t>Se</w:t>
      </w:r>
      <w:r>
        <w:t xml:space="preserve"> </w:t>
      </w:r>
      <w:r>
        <w:t>who</w:t>
      </w:r>
      <w:r>
        <w:t xml:space="preserve"> </w:t>
      </w:r>
      <w:r>
        <w:rPr>
          <w:i/>
        </w:rPr>
        <w:t>is</w:t>
      </w:r>
      <w:r>
        <w:t xml:space="preserve"> </w:t>
      </w:r>
      <w:r>
        <w:t>here</w:t>
      </w:r>
      <w:r>
        <w:t xml:space="preserve"> </w:t>
      </w:r>
      <w:r>
        <w:t>yow</w:t>
      </w:r>
      <w:r>
        <w:t xml:space="preserve"> </w:t>
      </w:r>
      <w:r>
        <w:t>comen</w:t>
      </w:r>
      <w:r>
        <w:t xml:space="preserve"> </w:t>
      </w:r>
      <w:r>
        <w:t>to</w:t>
      </w:r>
      <w:r>
        <w:t xml:space="preserve"> </w:t>
      </w:r>
      <w:r>
        <w:t>visite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63 (data/riverside_cats/TC3_riv.cat)</w:t>
        <w:br/>
      </w:r>
      <w:r>
        <w:t>Lo</w:t>
      </w:r>
      <w:r>
        <w:t xml:space="preserve"> </w:t>
      </w:r>
      <w:r>
        <w:t>here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</w:t>
      </w:r>
      <w:r>
        <w:t xml:space="preserve"> </w:t>
      </w:r>
      <w:r>
        <w:t>deth</w:t>
      </w:r>
      <w:r>
        <w:t xml:space="preserve"> </w:t>
      </w:r>
      <w:r>
        <w:t>to</w:t>
      </w:r>
      <w:r>
        <w:t xml:space="preserve"> </w:t>
      </w:r>
      <w:r>
        <w:t>wite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63 (data/riverside_cats/TC3_riv.cat)</w:t>
        <w:br/>
      </w:r>
      <w:r>
        <w:t>Lo</w:t>
      </w:r>
      <w:r>
        <w:t xml:space="preserve"> </w:t>
      </w:r>
      <w:r>
        <w:t>here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</w:t>
      </w:r>
      <w:r>
        <w:t xml:space="preserve"> </w:t>
      </w:r>
      <w:r>
        <w:t>deth</w:t>
      </w:r>
      <w:r>
        <w:t xml:space="preserve"> </w:t>
      </w:r>
      <w:r>
        <w:t>to</w:t>
      </w:r>
      <w:r>
        <w:t xml:space="preserve"> </w:t>
      </w:r>
      <w:r>
        <w:t>wite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66 (data/riverside_cats/TC3_riv.cat)</w:t>
        <w:br/>
      </w:r>
      <w:r>
        <w:t>Wher</w:t>
      </w:r>
      <w:r>
        <w:t xml:space="preserve"> </w:t>
      </w:r>
      <w:r>
        <w:t>me</w:t>
      </w:r>
      <w:r>
        <w:t xml:space="preserve"> </w:t>
      </w:r>
      <w:r>
        <w:rPr>
          <w:i/>
        </w:rPr>
        <w:t>be</w:t>
      </w:r>
      <w:r>
        <w:t xml:space="preserve"> </w:t>
      </w:r>
      <w:r>
        <w:t>wo</w:t>
      </w:r>
      <w:r>
        <w:t xml:space="preserve"> </w:t>
      </w:r>
      <w:r>
        <w:t>O</w:t>
      </w:r>
      <w:r>
        <w:t xml:space="preserve"> </w:t>
      </w:r>
      <w:r>
        <w:t>myghty</w:t>
      </w:r>
      <w:r>
        <w:t xml:space="preserve"> </w:t>
      </w:r>
      <w:r>
        <w:t>God</w:t>
      </w:r>
      <w:r>
        <w:t xml:space="preserve"> </w:t>
      </w:r>
      <w:r>
        <w:t>thow</w:t>
      </w:r>
      <w:r>
        <w:t xml:space="preserve"> </w:t>
      </w:r>
      <w:r>
        <w:t>woost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68 (data/riverside_cats/TC3_riv.cat)</w:t>
        <w:br/>
      </w:r>
      <w:r>
        <w:t>Sire</w:t>
      </w:r>
      <w:r>
        <w:t xml:space="preserve"> </w:t>
      </w:r>
      <w:r>
        <w:t>quod</w:t>
      </w:r>
      <w:r>
        <w:t xml:space="preserve"> </w:t>
      </w:r>
      <w:r>
        <w:t>Criseyde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Pandare</w:t>
      </w:r>
      <w:r>
        <w:t xml:space="preserve"> </w:t>
      </w:r>
      <w:r>
        <w:t>and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70 (data/riverside_cats/TC3_riv.cat)</w:t>
        <w:br/>
      </w:r>
      <w:r>
        <w:t>To</w:t>
      </w:r>
      <w:r>
        <w:t xml:space="preserve"> </w:t>
      </w:r>
      <w:r>
        <w:t>knele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honour</w:t>
      </w:r>
      <w:r>
        <w:t xml:space="preserve"> </w:t>
      </w:r>
      <w:r>
        <w:t>in</w:t>
      </w:r>
      <w:r>
        <w:t xml:space="preserve"> </w:t>
      </w:r>
      <w:r>
        <w:t>som</w:t>
      </w:r>
      <w:r>
        <w:t xml:space="preserve"> </w:t>
      </w:r>
      <w:r>
        <w:t>wyse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74 (data/riverside_cats/TC3_riv.cat)</w:t>
        <w:br/>
      </w:r>
      <w:r>
        <w:t>To</w:t>
      </w:r>
      <w:r>
        <w:t xml:space="preserve"> </w:t>
      </w:r>
      <w:r>
        <w:t>me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I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to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84 (data/riverside_cats/TC3_riv.cat)</w:t>
        <w:br/>
      </w:r>
      <w:r>
        <w:t>To</w:t>
      </w:r>
      <w:r>
        <w:t xml:space="preserve"> </w:t>
      </w:r>
      <w:r>
        <w:t>preyen</w:t>
      </w:r>
      <w:r>
        <w:t xml:space="preserve"> </w:t>
      </w:r>
      <w:r>
        <w:t>hire</w:t>
      </w:r>
      <w:r>
        <w:t xml:space="preserve"> </w:t>
      </w:r>
      <w:r>
        <w:rPr>
          <w:i/>
        </w:rPr>
        <w:t>is</w:t>
      </w:r>
      <w:r>
        <w:t xml:space="preserve"> </w:t>
      </w:r>
      <w:r>
        <w:t>thorugh</w:t>
      </w:r>
      <w:r>
        <w:t xml:space="preserve"> </w:t>
      </w:r>
      <w:r>
        <w:t>his</w:t>
      </w:r>
      <w:r>
        <w:t xml:space="preserve"> </w:t>
      </w:r>
      <w:r>
        <w:t>wit</w:t>
      </w:r>
      <w:r>
        <w:t xml:space="preserve"> </w:t>
      </w:r>
      <w:r>
        <w:t>ironne</w:t>
      </w:r>
      <w:r>
        <w:br/>
        <w:br/>
      </w:r>
    </w:p>
    <w:p>
      <w:r>
        <w:rPr>
          <w:b/>
        </w:rPr>
        <w:t>Weak pt sg must end in -ed, -d, or -t : asterte</w:t>
      </w:r>
      <w:r>
        <w:br/>
        <w:t>Troilus and Criseyde; Book III 97 (data/riverside_cats/TC3_riv.cat)</w:t>
        <w:br/>
      </w:r>
      <w:r>
        <w:t>Lo</w:t>
      </w:r>
      <w:r>
        <w:t xml:space="preserve"> </w:t>
      </w:r>
      <w:r>
        <w:t>the</w:t>
      </w:r>
      <w:r>
        <w:t xml:space="preserve"> </w:t>
      </w:r>
      <w:r>
        <w:t>alderfirste</w:t>
      </w:r>
      <w:r>
        <w:t xml:space="preserve"> </w:t>
      </w:r>
      <w:r>
        <w:t>word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asterte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III 100 (data/riverside_cats/TC3_riv.cat)</w:t>
        <w:br/>
      </w:r>
      <w:r>
        <w:t>The</w:t>
      </w:r>
      <w:r>
        <w:t xml:space="preserve"> </w:t>
      </w:r>
      <w:r>
        <w:t>nexte</w:t>
      </w:r>
      <w:r>
        <w:t xml:space="preserve"> </w:t>
      </w:r>
      <w:r>
        <w:t>word</w:t>
      </w:r>
      <w:r>
        <w:t xml:space="preserve"> </w:t>
      </w:r>
      <w:r>
        <w:t>was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103 (data/riverside_cats/TC3_riv.cat)</w:t>
        <w:br/>
      </w:r>
      <w:r>
        <w:t>And</w:t>
      </w:r>
      <w:r>
        <w:t xml:space="preserve"> </w:t>
      </w:r>
      <w:r>
        <w:rPr>
          <w:i/>
        </w:rPr>
        <w:t>shal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woful</w:t>
      </w:r>
      <w:r>
        <w:t xml:space="preserve"> </w:t>
      </w:r>
      <w:r>
        <w:t>wight</w:t>
      </w:r>
      <w:r>
        <w:t xml:space="preserve"> </w:t>
      </w:r>
      <w:r>
        <w:t>be</w:t>
      </w:r>
      <w:r>
        <w:t xml:space="preserve"> </w:t>
      </w:r>
      <w:r>
        <w:t>grave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111 (data/riverside_cats/TC3_riv.cat)</w:t>
        <w:br/>
      </w:r>
      <w:r>
        <w:t>But</w:t>
      </w:r>
      <w:r>
        <w:t xml:space="preserve"> </w:t>
      </w:r>
      <w:r>
        <w:t>syn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me</w:t>
      </w:r>
      <w:r>
        <w:t xml:space="preserve"> </w:t>
      </w:r>
      <w:r>
        <w:t>somwhat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114 (data/riverside_cats/TC3_riv.cat)</w:t>
        <w:br/>
      </w:r>
      <w:r>
        <w:t>It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mad</w:t>
      </w:r>
      <w:r>
        <w:t xml:space="preserve"> </w:t>
      </w:r>
      <w:r>
        <w:t>an</w:t>
      </w:r>
      <w:r>
        <w:t xml:space="preserve"> </w:t>
      </w:r>
      <w:r>
        <w:t>herte</w:t>
      </w:r>
      <w:r>
        <w:t xml:space="preserve"> </w:t>
      </w:r>
      <w:r>
        <w:t>of</w:t>
      </w:r>
      <w:r>
        <w:t xml:space="preserve"> </w:t>
      </w:r>
      <w:r>
        <w:t>stoon</w:t>
      </w:r>
      <w:r>
        <w:t xml:space="preserve"> </w:t>
      </w:r>
      <w:r>
        <w:t>to</w:t>
      </w:r>
      <w:r>
        <w:t xml:space="preserve"> </w:t>
      </w:r>
      <w:r>
        <w:t>rewe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III 133 (data/riverside_cats/TC3_riv.cat)</w:t>
        <w:br/>
      </w:r>
      <w:r>
        <w:t>In</w:t>
      </w:r>
      <w:r>
        <w:t xml:space="preserve"> </w:t>
      </w:r>
      <w:r>
        <w:t>trouthe</w:t>
      </w:r>
      <w:r>
        <w:t xml:space="preserve"> </w:t>
      </w:r>
      <w:r>
        <w:t>alwey</w:t>
      </w:r>
      <w:r>
        <w:t xml:space="preserve"> </w:t>
      </w:r>
      <w:r>
        <w:t>to</w:t>
      </w:r>
      <w:r>
        <w:t xml:space="preserve"> </w:t>
      </w:r>
      <w:r>
        <w:rPr>
          <w:i/>
        </w:rPr>
        <w:t>don</w:t>
      </w:r>
      <w:r>
        <w:t xml:space="preserve"> </w:t>
      </w:r>
      <w:r>
        <w:t>yow</w:t>
      </w:r>
      <w:r>
        <w:t xml:space="preserve"> </w:t>
      </w:r>
      <w:r>
        <w:t>my</w:t>
      </w:r>
      <w:r>
        <w:t xml:space="preserve"> </w:t>
      </w:r>
      <w:r>
        <w:t>servise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136 (data/riverside_cats/TC3_riv.cat)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list</w:t>
      </w:r>
      <w:r>
        <w:t xml:space="preserve"> </w:t>
      </w:r>
      <w:r>
        <w:t>comfort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III 136 (data/riverside_cats/TC3_riv.cat)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t>han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comfort</w:t>
      </w:r>
      <w:r>
        <w:br/>
        <w:br/>
      </w:r>
    </w:p>
    <w:p>
      <w:r>
        <w:rPr>
          <w:b/>
        </w:rPr>
        <w:t>Present 3rd sg must end in -eth : smerte</w:t>
      </w:r>
      <w:r>
        <w:br/>
        <w:t>Troilus and Criseyde; Book III 146 (data/riverside_cats/TC3_riv.cat)</w:t>
        <w:br/>
      </w:r>
      <w:r>
        <w:t>Receyven</w:t>
      </w:r>
      <w:r>
        <w:t xml:space="preserve"> </w:t>
      </w:r>
      <w:r>
        <w:t>wel</w:t>
      </w:r>
      <w:r>
        <w:t xml:space="preserve"> </w:t>
      </w:r>
      <w:r>
        <w:t>how</w:t>
      </w:r>
      <w:r>
        <w:t xml:space="preserve"> </w:t>
      </w:r>
      <w:r>
        <w:t>sore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III 152 (data/riverside_cats/TC3_riv.cat)</w:t>
        <w:br/>
      </w:r>
      <w:r>
        <w:t>That</w:t>
      </w:r>
      <w:r>
        <w:t xml:space="preserve"> </w:t>
      </w:r>
      <w:r>
        <w:t>heren</w:t>
      </w:r>
      <w:r>
        <w:t xml:space="preserve"> </w:t>
      </w:r>
      <w:r>
        <w:t>wel</w:t>
      </w:r>
      <w:r>
        <w:t xml:space="preserve"> </w:t>
      </w:r>
      <w:r>
        <w:t>this</w:t>
      </w:r>
      <w:r>
        <w:t xml:space="preserve"> </w:t>
      </w:r>
      <w:r>
        <w:t>man</w:t>
      </w:r>
      <w:r>
        <w:t xml:space="preserve"> </w:t>
      </w:r>
      <w:r>
        <w:rPr>
          <w:i/>
        </w:rPr>
        <w:t>wol</w:t>
      </w:r>
      <w:r>
        <w:t xml:space="preserve"> </w:t>
      </w:r>
      <w:r>
        <w:t>nothing</w:t>
      </w:r>
      <w:r>
        <w:t xml:space="preserve"> </w:t>
      </w:r>
      <w:r>
        <w:t>yerne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Troilus and Criseyde; Book III 155 (data/riverside_cats/TC3_riv.cat)</w:t>
        <w:br/>
      </w:r>
      <w:r>
        <w:t>With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gan</w:t>
      </w:r>
      <w:r>
        <w:t xml:space="preserve"> </w:t>
      </w:r>
      <w:r>
        <w:t>hire</w:t>
      </w:r>
      <w:r>
        <w:t xml:space="preserve"> </w:t>
      </w:r>
      <w:r>
        <w:t>eyen</w:t>
      </w:r>
      <w:r>
        <w:t xml:space="preserve"> </w:t>
      </w:r>
      <w:r>
        <w:t>on</w:t>
      </w:r>
      <w:r>
        <w:t xml:space="preserve"> </w:t>
      </w:r>
      <w:r>
        <w:t>hym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172 (data/riverside_cats/TC3_riv.cat)</w:t>
        <w:br/>
      </w:r>
      <w:r>
        <w:t>Of</w:t>
      </w:r>
      <w:r>
        <w:t xml:space="preserve"> </w:t>
      </w:r>
      <w:r>
        <w:t>me</w:t>
      </w:r>
      <w:r>
        <w:t xml:space="preserve"> </w:t>
      </w:r>
      <w:r>
        <w:t>in</w:t>
      </w:r>
      <w:r>
        <w:t xml:space="preserve"> </w:t>
      </w:r>
      <w:r>
        <w:t>love</w:t>
      </w:r>
      <w:r>
        <w:t xml:space="preserve"> </w:t>
      </w:r>
      <w:r>
        <w:t>than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that</w:t>
      </w:r>
      <w:r>
        <w:t xml:space="preserve"> </w:t>
      </w:r>
      <w:r>
        <w:t>cas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180 (data/riverside_cats/TC3_riv.cat)</w:t>
        <w:br/>
      </w:r>
      <w:r>
        <w:t>If</w:t>
      </w:r>
      <w:r>
        <w:t xml:space="preserve"> </w:t>
      </w:r>
      <w:r>
        <w:t>I</w:t>
      </w:r>
      <w:r>
        <w:t xml:space="preserve"> </w:t>
      </w:r>
      <w:r>
        <w:t>be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yow</w:t>
      </w:r>
      <w:r>
        <w:t xml:space="preserve"> </w:t>
      </w:r>
      <w:r>
        <w:t>do</w:t>
      </w:r>
      <w:r>
        <w:t xml:space="preserve"> </w:t>
      </w:r>
      <w:r>
        <w:t>gladnesse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180 (data/riverside_cats/TC3_riv.cat)</w:t>
        <w:br/>
      </w:r>
      <w:r>
        <w:t>If</w:t>
      </w:r>
      <w:r>
        <w:t xml:space="preserve"> </w:t>
      </w:r>
      <w:r>
        <w:t>I</w:t>
      </w:r>
      <w:r>
        <w:t xml:space="preserve"> </w:t>
      </w:r>
      <w:r>
        <w:t>be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yow</w:t>
      </w:r>
      <w:r>
        <w:t xml:space="preserve"> </w:t>
      </w:r>
      <w:r>
        <w:rPr>
          <w:i/>
        </w:rPr>
        <w:t>do</w:t>
      </w:r>
      <w:r>
        <w:t xml:space="preserve"> </w:t>
      </w:r>
      <w:r>
        <w:t>gladnesse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III 181 (data/riverside_cats/TC3_riv.cat)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wo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recovere</w:t>
      </w:r>
      <w:r>
        <w:t xml:space="preserve"> </w:t>
      </w:r>
      <w:r>
        <w:t>a</w:t>
      </w:r>
      <w:r>
        <w:t xml:space="preserve"> </w:t>
      </w:r>
      <w:r>
        <w:t>blisse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191 (data/riverside_cats/TC3_riv.cat)</w:t>
        <w:br/>
      </w:r>
      <w:r>
        <w:t>Forwhi</w:t>
      </w:r>
      <w:r>
        <w:t xml:space="preserve"> </w:t>
      </w:r>
      <w:r>
        <w:t>this</w:t>
      </w:r>
      <w:r>
        <w:t xml:space="preserve"> </w:t>
      </w:r>
      <w:r>
        <w:t>folk</w:t>
      </w:r>
      <w:r>
        <w:t xml:space="preserve"> </w:t>
      </w:r>
      <w:r>
        <w:rPr>
          <w:i/>
        </w:rPr>
        <w:t>wol</w:t>
      </w:r>
      <w:r>
        <w:t xml:space="preserve"> </w:t>
      </w:r>
      <w:r>
        <w:t>comen</w:t>
      </w:r>
      <w:r>
        <w:t xml:space="preserve"> </w:t>
      </w:r>
      <w:r>
        <w:t>up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192 (data/riverside_cats/TC3_riv.cat)</w:t>
        <w:br/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lettre</w:t>
      </w:r>
      <w:r>
        <w:t xml:space="preserve"> </w:t>
      </w:r>
      <w:r>
        <w:t>red</w:t>
      </w:r>
      <w:r>
        <w:t xml:space="preserve"> </w:t>
      </w:r>
      <w:r>
        <w:t>lo</w:t>
      </w:r>
      <w:r>
        <w:t xml:space="preserve"> </w:t>
      </w:r>
      <w:r>
        <w:t>I</w:t>
      </w:r>
      <w:r>
        <w:t xml:space="preserve"> </w:t>
      </w:r>
      <w:r>
        <w:t>hem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198 (data/riverside_cats/TC3_riv.cat)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se</w:t>
      </w:r>
      <w:r>
        <w:t xml:space="preserve"> </w:t>
      </w:r>
      <w:r>
        <w:t>which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bere</w:t>
      </w:r>
      <w:r>
        <w:t xml:space="preserve"> </w:t>
      </w:r>
      <w:r>
        <w:t>the</w:t>
      </w:r>
      <w:r>
        <w:t xml:space="preserve"> </w:t>
      </w:r>
      <w:r>
        <w:t>belle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202 (data/riverside_cats/TC3_riv.cat)</w:t>
        <w:br/>
      </w:r>
      <w:r>
        <w:t>Er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</w:t>
      </w:r>
      <w:r>
        <w:t xml:space="preserve"> </w:t>
      </w:r>
      <w:r>
        <w:t>don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Whan</w:t>
      </w:r>
      <w:r>
        <w:t xml:space="preserve"> </w:t>
      </w:r>
      <w:r>
        <w:t>thow</w:t>
      </w:r>
      <w:r>
        <w:t xml:space="preserve"> </w:t>
      </w:r>
      <w:r>
        <w:t>mayst</w:t>
      </w:r>
      <w:r>
        <w:t xml:space="preserve"> </w:t>
      </w:r>
      <w:r>
        <w:t>ryse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203 (data/riverside_cats/TC3_riv.cat)</w:t>
        <w:br/>
      </w:r>
      <w:r>
        <w:t>This</w:t>
      </w:r>
      <w:r>
        <w:t xml:space="preserve"> </w:t>
      </w:r>
      <w:r>
        <w:t>thyng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208 (data/riverside_cats/TC3_riv.cat)</w:t>
        <w:br/>
      </w:r>
      <w:r>
        <w:t>Quod</w:t>
      </w:r>
      <w:r>
        <w:t xml:space="preserve"> </w:t>
      </w:r>
      <w:r>
        <w:t>Pandarus</w:t>
      </w:r>
      <w:r>
        <w:t xml:space="preserve"> </w:t>
      </w:r>
      <w:r>
        <w:t>It</w:t>
      </w:r>
      <w:r>
        <w:t xml:space="preserve"> </w:t>
      </w:r>
      <w:r>
        <w:t>tyme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wende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227 (data/riverside_cats/TC3_riv.cat)</w:t>
        <w:br/>
      </w:r>
      <w:r>
        <w:t>And</w:t>
      </w:r>
      <w:r>
        <w:t xml:space="preserve"> </w:t>
      </w:r>
      <w:r>
        <w:t>Pandarus</w:t>
      </w:r>
      <w:r>
        <w:t xml:space="preserve"> </w:t>
      </w:r>
      <w:r>
        <w:t>as</w:t>
      </w:r>
      <w:r>
        <w:t xml:space="preserve"> </w:t>
      </w:r>
      <w:r>
        <w:t>faste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dryve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III 236 (data/riverside_cats/TC3_riv.cat)</w:t>
        <w:br/>
      </w:r>
      <w:r>
        <w:t>Up</w:t>
      </w:r>
      <w:r>
        <w:t xml:space="preserve"> </w:t>
      </w:r>
      <w:r>
        <w:t>roos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beddes</w:t>
      </w:r>
      <w:r>
        <w:t xml:space="preserve"> </w:t>
      </w:r>
      <w:r>
        <w:t>syde</w:t>
      </w:r>
      <w:r>
        <w:t xml:space="preserve"> </w:t>
      </w:r>
      <w:r>
        <w:t>hym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249 (data/riverside_cats/TC3_riv.cat)</w:t>
        <w:br/>
      </w:r>
      <w:r>
        <w:t>And</w:t>
      </w:r>
      <w:r>
        <w:t xml:space="preserve"> </w:t>
      </w:r>
      <w:r>
        <w:t>wostow</w:t>
      </w:r>
      <w:r>
        <w:t xml:space="preserve"> </w:t>
      </w:r>
      <w:r>
        <w:t>whi</w:t>
      </w:r>
      <w:r>
        <w:t xml:space="preserve"> </w:t>
      </w:r>
      <w:r>
        <w:t>For</w:t>
      </w:r>
      <w:r>
        <w:t xml:space="preserve"> </w:t>
      </w:r>
      <w:r>
        <w:t>shame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253 (data/riverside_cats/TC3_riv.cat)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am</w:t>
      </w:r>
      <w:r>
        <w:t xml:space="preserve"> </w:t>
      </w:r>
      <w:r>
        <w:t>I</w:t>
      </w:r>
      <w:r>
        <w:t xml:space="preserve"> </w:t>
      </w:r>
      <w:r>
        <w:t>bicomen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III 260 (data/riverside_cats/TC3_riv.cat)</w:t>
        <w:br/>
      </w:r>
      <w:r>
        <w:t>But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rPr>
          <w:i/>
        </w:rPr>
        <w:t>woot</w:t>
      </w:r>
      <w:r>
        <w:t xml:space="preserve"> </w:t>
      </w:r>
      <w:r>
        <w:t>take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t>witnesse</w:t>
      </w:r>
      <w:r>
        <w:br/>
        <w:br/>
      </w:r>
    </w:p>
    <w:p>
      <w:r>
        <w:rPr>
          <w:b/>
        </w:rPr>
        <w:t>Weak pt sg must end in -ed, -d, or -t : wroughte</w:t>
      </w:r>
      <w:r>
        <w:br/>
        <w:t>Troilus and Criseyde; Book III 261 (data/riverside_cats/TC3_riv.cat)</w:t>
        <w:br/>
      </w:r>
      <w:r>
        <w:t>That</w:t>
      </w:r>
      <w:r>
        <w:t xml:space="preserve"> </w:t>
      </w:r>
      <w:r>
        <w:t>nevere</w:t>
      </w:r>
      <w:r>
        <w:t xml:space="preserve"> </w:t>
      </w:r>
      <w:r>
        <w:t>I</w:t>
      </w:r>
      <w:r>
        <w:t xml:space="preserve"> </w:t>
      </w:r>
      <w:r>
        <w:t>this</w:t>
      </w:r>
      <w:r>
        <w:t xml:space="preserve"> </w:t>
      </w:r>
      <w:r>
        <w:t>for</w:t>
      </w:r>
      <w:r>
        <w:t xml:space="preserve"> </w:t>
      </w:r>
      <w:r>
        <w:t>coveitise</w:t>
      </w:r>
      <w:r>
        <w:t xml:space="preserve"> </w:t>
      </w:r>
      <w:r>
        <w:rPr>
          <w:i/>
        </w:rPr>
        <w:t>wroughte</w:t>
      </w:r>
      <w:r>
        <w:br/>
        <w:br/>
      </w:r>
    </w:p>
    <w:p>
      <w:r>
        <w:rPr>
          <w:b/>
        </w:rPr>
        <w:t>Present 3rd sg must end in -eth : seyth</w:t>
      </w:r>
      <w:r>
        <w:br/>
        <w:t>Troilus and Criseyde; Book III 268 (data/riverside_cats/TC3_riv.cat)</w:t>
        <w:br/>
      </w:r>
      <w:r>
        <w:t>Among</w:t>
      </w:r>
      <w:r>
        <w:t xml:space="preserve"> </w:t>
      </w:r>
      <w:r>
        <w:t>the</w:t>
      </w:r>
      <w:r>
        <w:t xml:space="preserve"> </w:t>
      </w:r>
      <w:r>
        <w:t>peeple</w:t>
      </w:r>
      <w:r>
        <w:t xml:space="preserve"> </w:t>
      </w:r>
      <w:r>
        <w:t>as</w:t>
      </w:r>
      <w:r>
        <w:t xml:space="preserve"> </w:t>
      </w:r>
      <w:r>
        <w:t>who</w:t>
      </w:r>
      <w:r>
        <w:t xml:space="preserve"> </w:t>
      </w:r>
      <w:r>
        <w:rPr>
          <w:i/>
        </w:rPr>
        <w:t>seyth</w:t>
      </w:r>
      <w:r>
        <w:t xml:space="preserve"> </w:t>
      </w:r>
      <w:r>
        <w:t>halwed</w:t>
      </w:r>
      <w:r>
        <w:t xml:space="preserve"> </w:t>
      </w:r>
      <w: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268 (data/riverside_cats/TC3_riv.cat)</w:t>
        <w:br/>
      </w:r>
      <w:r>
        <w:t>Among</w:t>
      </w:r>
      <w:r>
        <w:t xml:space="preserve"> </w:t>
      </w:r>
      <w:r>
        <w:t>the</w:t>
      </w:r>
      <w:r>
        <w:t xml:space="preserve"> </w:t>
      </w:r>
      <w:r>
        <w:t>peeple</w:t>
      </w:r>
      <w:r>
        <w:t xml:space="preserve"> </w:t>
      </w:r>
      <w:r>
        <w:t>as</w:t>
      </w:r>
      <w:r>
        <w:t xml:space="preserve"> </w:t>
      </w:r>
      <w:r>
        <w:t>who</w:t>
      </w:r>
      <w:r>
        <w:t xml:space="preserve"> </w:t>
      </w:r>
      <w:r>
        <w:t>seyth</w:t>
      </w:r>
      <w:r>
        <w:t xml:space="preserve"> </w:t>
      </w:r>
      <w:r>
        <w:t>halwed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271 (data/riverside_cats/TC3_riv.cat)</w:t>
        <w:br/>
      </w:r>
      <w:r>
        <w:t>But</w:t>
      </w:r>
      <w:r>
        <w:t xml:space="preserve"> </w:t>
      </w:r>
      <w:r>
        <w:t>wo</w:t>
      </w:r>
      <w:r>
        <w:t xml:space="preserve"> </w:t>
      </w:r>
      <w:r>
        <w:rPr>
          <w:i/>
        </w:rPr>
        <w:t>is</w:t>
      </w:r>
      <w:r>
        <w:t xml:space="preserve"> </w:t>
      </w:r>
      <w:r>
        <w:t>me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that</w:t>
      </w:r>
      <w:r>
        <w:t xml:space="preserve"> </w:t>
      </w:r>
      <w:r>
        <w:t>cause</w:t>
      </w:r>
      <w:r>
        <w:t xml:space="preserve"> </w:t>
      </w:r>
      <w:r>
        <w:t>al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272 (data/riverside_cats/TC3_riv.cat)</w:t>
        <w:br/>
      </w:r>
      <w:r>
        <w:t>May</w:t>
      </w:r>
      <w:r>
        <w:t xml:space="preserve"> </w:t>
      </w:r>
      <w:r>
        <w:t>thynken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nece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278 (data/riverside_cats/TC3_riv.cat)</w:t>
        <w:br/>
      </w:r>
      <w:r>
        <w:t>And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the</w:t>
      </w:r>
      <w:r>
        <w:t xml:space="preserve"> </w:t>
      </w:r>
      <w:r>
        <w:t>werste</w:t>
      </w:r>
      <w:r>
        <w:t xml:space="preserve"> </w:t>
      </w:r>
      <w:r>
        <w:t>trecherie</w:t>
      </w:r>
      <w:r>
        <w:br/>
        <w:br/>
      </w:r>
    </w:p>
    <w:p>
      <w:r>
        <w:rPr>
          <w:b/>
        </w:rPr>
        <w:t>Present 3rd sg must end in -eth : go</w:t>
      </w:r>
      <w:r>
        <w:br/>
        <w:t>Troilus and Criseyde; Book III 283 (data/riverside_cats/TC3_riv.cat)</w:t>
        <w:br/>
      </w:r>
      <w:r>
        <w:t>That</w:t>
      </w:r>
      <w:r>
        <w:t xml:space="preserve"> </w:t>
      </w:r>
      <w:r>
        <w:t>privete</w:t>
      </w:r>
      <w:r>
        <w:t xml:space="preserve"> </w:t>
      </w:r>
      <w:r>
        <w:rPr>
          <w:i/>
        </w:rPr>
        <w:t>go</w:t>
      </w:r>
      <w:r>
        <w:t xml:space="preserve"> </w:t>
      </w:r>
      <w:r>
        <w:t>with</w:t>
      </w:r>
      <w:r>
        <w:t xml:space="preserve"> </w:t>
      </w:r>
      <w:r>
        <w:t>us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287 (data/riverside_cats/TC3_riv.cat)</w:t>
        <w:br/>
      </w:r>
      <w:r>
        <w:t>For</w:t>
      </w:r>
      <w:r>
        <w:t xml:space="preserve"> </w:t>
      </w:r>
      <w:r>
        <w:t>skilfull</w:t>
      </w:r>
      <w:r>
        <w:t xml:space="preserve"> </w:t>
      </w:r>
      <w:r>
        <w:rPr>
          <w:i/>
        </w:rPr>
        <w:t>is</w:t>
      </w:r>
      <w:r>
        <w:t xml:space="preserve"> </w:t>
      </w:r>
      <w:r>
        <w:t>thow</w:t>
      </w:r>
      <w:r>
        <w:t xml:space="preserve"> </w:t>
      </w:r>
      <w:r>
        <w:t>woost</w:t>
      </w:r>
      <w:r>
        <w:t xml:space="preserve"> </w:t>
      </w:r>
      <w:r>
        <w:t>wel</w:t>
      </w:r>
      <w:r>
        <w:t xml:space="preserve"> </w:t>
      </w:r>
      <w:r>
        <w:t>my</w:t>
      </w:r>
      <w:r>
        <w:t xml:space="preserve"> </w:t>
      </w:r>
      <w:r>
        <w:t>praiere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III 288 (data/riverside_cats/TC3_riv.cat)</w:t>
        <w:br/>
      </w:r>
      <w:r>
        <w:t>And</w:t>
      </w:r>
      <w:r>
        <w:t xml:space="preserve"> </w:t>
      </w:r>
      <w:r>
        <w:t>thynk</w:t>
      </w:r>
      <w:r>
        <w:t xml:space="preserve"> </w:t>
      </w:r>
      <w:r>
        <w:t>what</w:t>
      </w:r>
      <w:r>
        <w:t xml:space="preserve"> </w:t>
      </w:r>
      <w:r>
        <w:t>wo</w:t>
      </w:r>
      <w:r>
        <w:t xml:space="preserve"> </w:t>
      </w:r>
      <w:r>
        <w:t>ther</w:t>
      </w:r>
      <w:r>
        <w:t xml:space="preserve"> </w:t>
      </w:r>
      <w:r>
        <w:rPr>
          <w:i/>
        </w:rPr>
        <w:t>hath</w:t>
      </w:r>
      <w:r>
        <w:t xml:space="preserve"> </w:t>
      </w:r>
      <w:r>
        <w:t>bitid</w:t>
      </w:r>
      <w:r>
        <w:t xml:space="preserve"> </w:t>
      </w:r>
      <w:r>
        <w:t>er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290 (data/riverside_cats/TC3_riv.cat)</w:t>
        <w:br/>
      </w:r>
      <w:r>
        <w:t>And</w:t>
      </w:r>
      <w:r>
        <w:t xml:space="preserve"> </w:t>
      </w:r>
      <w:r>
        <w:t>what</w:t>
      </w:r>
      <w:r>
        <w:t xml:space="preserve"> </w:t>
      </w:r>
      <w:r>
        <w:t>meschaunce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yet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294 (data/riverside_cats/TC3_riv.cat)</w:t>
        <w:br/>
      </w:r>
      <w:r>
        <w:t>That</w:t>
      </w:r>
      <w:r>
        <w:t xml:space="preserve"> </w:t>
      </w:r>
      <w:r>
        <w:t>firste</w:t>
      </w:r>
      <w:r>
        <w:t xml:space="preserve"> </w:t>
      </w:r>
      <w:r>
        <w:t>vertu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kepe</w:t>
      </w:r>
      <w:r>
        <w:t xml:space="preserve"> </w:t>
      </w:r>
      <w:r>
        <w:t>tonge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308 (data/riverside_cats/TC3_riv.cat)</w:t>
        <w:br/>
      </w:r>
      <w:r>
        <w:t>Of</w:t>
      </w:r>
      <w:r>
        <w:t xml:space="preserve"> </w:t>
      </w:r>
      <w:r>
        <w:t>kynde</w:t>
      </w:r>
      <w:r>
        <w:t xml:space="preserve"> </w:t>
      </w:r>
      <w:r>
        <w:t>non</w:t>
      </w:r>
      <w:r>
        <w:t xml:space="preserve"> </w:t>
      </w:r>
      <w:r>
        <w:t>avauntour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leve</w:t>
      </w:r>
      <w:r>
        <w:br/>
        <w:br/>
      </w:r>
    </w:p>
    <w:p>
      <w:r>
        <w:rPr>
          <w:b/>
        </w:rPr>
        <w:t>Present 3rd sg must end in -eth : grante</w:t>
      </w:r>
      <w:r>
        <w:br/>
        <w:t>Troilus and Criseyde; Book III 310 (data/riverside_cats/TC3_riv.cat)</w:t>
        <w:br/>
      </w:r>
      <w:r>
        <w:t>As</w:t>
      </w:r>
      <w:r>
        <w:t xml:space="preserve"> </w:t>
      </w:r>
      <w:r>
        <w:t>thus</w:t>
      </w:r>
      <w:r>
        <w:t xml:space="preserve"> </w:t>
      </w:r>
      <w:r>
        <w:t>I</w:t>
      </w:r>
      <w:r>
        <w:t xml:space="preserve"> </w:t>
      </w:r>
      <w:r>
        <w:t>pose</w:t>
      </w:r>
      <w:r>
        <w:t xml:space="preserve"> </w:t>
      </w:r>
      <w:r>
        <w:t>a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grante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seith</w:t>
      </w:r>
      <w:r>
        <w:br/>
        <w:t>Troilus and Criseyde; Book III 311 (data/riverside_cats/TC3_riv.cat)</w:t>
        <w:br/>
      </w:r>
      <w:r>
        <w:t>Hire</w:t>
      </w:r>
      <w:r>
        <w:t xml:space="preserve"> </w:t>
      </w:r>
      <w:r>
        <w:t>love</w:t>
      </w:r>
      <w:r>
        <w:t xml:space="preserve"> </w:t>
      </w:r>
      <w:r>
        <w:t>and</w:t>
      </w:r>
      <w:r>
        <w:t xml:space="preserve"> </w:t>
      </w:r>
      <w:r>
        <w:rPr>
          <w:i/>
        </w:rPr>
        <w:t>seith</w:t>
      </w:r>
      <w:r>
        <w:t xml:space="preserve"> </w:t>
      </w:r>
      <w:r>
        <w:t>that</w:t>
      </w:r>
      <w:r>
        <w:t xml:space="preserve"> </w:t>
      </w:r>
      <w:r>
        <w:t>other</w:t>
      </w:r>
      <w:r>
        <w:t xml:space="preserve"> </w:t>
      </w:r>
      <w:r>
        <w:t>wol</w:t>
      </w:r>
      <w:r>
        <w:t xml:space="preserve"> </w:t>
      </w:r>
      <w:r>
        <w:t>she</w:t>
      </w:r>
      <w:r>
        <w:t xml:space="preserve"> </w:t>
      </w:r>
      <w:r>
        <w:t>non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III 311 (data/riverside_cats/TC3_riv.cat)</w:t>
        <w:br/>
      </w:r>
      <w:r>
        <w:t>Hire</w:t>
      </w:r>
      <w:r>
        <w:t xml:space="preserve"> </w:t>
      </w:r>
      <w:r>
        <w:t>love</w:t>
      </w:r>
      <w:r>
        <w:t xml:space="preserve"> </w:t>
      </w:r>
      <w:r>
        <w:t>and</w:t>
      </w:r>
      <w:r>
        <w:t xml:space="preserve"> </w:t>
      </w:r>
      <w:r>
        <w:t>seith</w:t>
      </w:r>
      <w:r>
        <w:t xml:space="preserve"> </w:t>
      </w:r>
      <w:r>
        <w:t>that</w:t>
      </w:r>
      <w:r>
        <w:t xml:space="preserve"> </w:t>
      </w:r>
      <w:r>
        <w:t>other</w:t>
      </w:r>
      <w:r>
        <w:t xml:space="preserve"> </w:t>
      </w:r>
      <w:r>
        <w:rPr>
          <w:i/>
        </w:rPr>
        <w:t>wol</w:t>
      </w:r>
      <w:r>
        <w:t xml:space="preserve"> </w:t>
      </w:r>
      <w:r>
        <w:t>she</w:t>
      </w:r>
      <w:r>
        <w:t xml:space="preserve"> </w:t>
      </w:r>
      <w:r>
        <w:t>non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Troilus and Criseyde; Book III 312 (data/riverside_cats/TC3_riv.cat)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rPr>
          <w:i/>
        </w:rPr>
        <w:t>sworn</w:t>
      </w:r>
      <w:r>
        <w:t xml:space="preserve"> </w:t>
      </w:r>
      <w:r>
        <w:t>to</w:t>
      </w:r>
      <w:r>
        <w:t xml:space="preserve"> </w:t>
      </w:r>
      <w:r>
        <w:t>holden</w:t>
      </w:r>
      <w:r>
        <w:t xml:space="preserve"> </w:t>
      </w:r>
      <w:r>
        <w:t>it</w:t>
      </w:r>
      <w:r>
        <w:t xml:space="preserve"> </w:t>
      </w:r>
      <w:r>
        <w:t>secree</w:t>
      </w:r>
      <w:r>
        <w:br/>
        <w:br/>
      </w:r>
    </w:p>
    <w:p>
      <w:r>
        <w:rPr>
          <w:b/>
        </w:rPr>
        <w:t>Infinitive must end in -en or -e : hem</w:t>
      </w:r>
      <w:r>
        <w:br/>
        <w:t>Troilus and Criseyde; Book III 317 (data/riverside_cats/TC3_riv.cat)</w:t>
        <w:br/>
      </w:r>
      <w:r>
        <w:t>Swich</w:t>
      </w:r>
      <w:r>
        <w:t xml:space="preserve"> </w:t>
      </w:r>
      <w:r>
        <w:t>manere</w:t>
      </w:r>
      <w:r>
        <w:t xml:space="preserve"> </w:t>
      </w:r>
      <w:r>
        <w:t>folk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clepe</w:t>
      </w:r>
      <w:r>
        <w:t xml:space="preserve"> </w:t>
      </w:r>
      <w:r>
        <w:rPr>
          <w:i/>
        </w:rPr>
        <w:t>hem</w:t>
      </w:r>
      <w:r>
        <w:t xml:space="preserve"> </w:t>
      </w:r>
      <w:r>
        <w:t>what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321 (data/riverside_cats/TC3_riv.cat)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t>sende</w:t>
      </w:r>
      <w:r>
        <w:t xml:space="preserve"> </w:t>
      </w:r>
      <w:r>
        <w:t>hele</w:t>
      </w:r>
      <w:r>
        <w:br/>
        <w:br/>
      </w:r>
    </w:p>
    <w:p>
      <w:r>
        <w:rPr>
          <w:b/>
        </w:rPr>
        <w:t>Present 3rd sg must end in -eth : sende</w:t>
      </w:r>
      <w:r>
        <w:br/>
        <w:t>Troilus and Criseyde; Book III 321 (data/riverside_cats/TC3_riv.cat)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t>is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sende</w:t>
      </w:r>
      <w:r>
        <w:t xml:space="preserve"> </w:t>
      </w:r>
      <w:r>
        <w:t>hele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325 (data/riverside_cats/TC3_riv.cat)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harm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werld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328 (data/riverside_cats/TC3_riv.cat)</w:t>
        <w:br/>
      </w:r>
      <w:r>
        <w:t>No</w:t>
      </w:r>
      <w:r>
        <w:t xml:space="preserve"> </w:t>
      </w:r>
      <w:r>
        <w:t>womman</w:t>
      </w:r>
      <w:r>
        <w:t xml:space="preserve"> </w:t>
      </w:r>
      <w:r>
        <w:t>drat</w:t>
      </w:r>
      <w:r>
        <w:t xml:space="preserve"> </w:t>
      </w:r>
      <w:r>
        <w:t>if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wel</w:t>
      </w:r>
      <w:r>
        <w:t xml:space="preserve"> </w:t>
      </w:r>
      <w:r>
        <w:t>avised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335 (data/riverside_cats/TC3_riv.cat)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toforn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340 (data/riverside_cats/TC3_riv.cat)</w:t>
        <w:br/>
      </w:r>
      <w:r>
        <w:t>And</w:t>
      </w:r>
      <w:r>
        <w:t xml:space="preserve"> </w:t>
      </w:r>
      <w:r>
        <w:t>day</w:t>
      </w:r>
      <w:r>
        <w:t xml:space="preserve"> </w:t>
      </w:r>
      <w:r>
        <w:rPr>
          <w:i/>
        </w:rPr>
        <w:t>is</w:t>
      </w:r>
      <w:r>
        <w:t xml:space="preserve"> </w:t>
      </w:r>
      <w:r>
        <w:t>set</w:t>
      </w:r>
      <w:r>
        <w:t xml:space="preserve"> </w:t>
      </w:r>
      <w:r>
        <w:t>the</w:t>
      </w:r>
      <w:r>
        <w:t xml:space="preserve"> </w:t>
      </w:r>
      <w:r>
        <w:t>chartres</w:t>
      </w:r>
      <w:r>
        <w:t xml:space="preserve"> </w:t>
      </w:r>
      <w:r>
        <w:t>up</w:t>
      </w:r>
      <w:r>
        <w:t xml:space="preserve"> </w:t>
      </w:r>
      <w:r>
        <w:t>to</w:t>
      </w:r>
      <w:r>
        <w:t xml:space="preserve"> </w:t>
      </w:r>
      <w:r>
        <w:t>make</w:t>
      </w:r>
      <w:r>
        <w:br/>
        <w:br/>
      </w:r>
    </w:p>
    <w:p>
      <w:r>
        <w:rPr>
          <w:b/>
        </w:rPr>
        <w:t>Present 3rd sg must end in -eth : sende</w:t>
      </w:r>
      <w:r>
        <w:br/>
        <w:t>Troilus and Criseyde; Book III 343 (data/riverside_cats/TC3_riv.cat)</w:t>
        <w:br/>
      </w:r>
      <w:r>
        <w:t>That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sende</w:t>
      </w:r>
      <w:r>
        <w:t xml:space="preserve"> </w:t>
      </w:r>
      <w:r>
        <w:t>deth</w:t>
      </w:r>
      <w:r>
        <w:t xml:space="preserve"> </w:t>
      </w:r>
      <w:r>
        <w:t>or</w:t>
      </w:r>
      <w:r>
        <w:t xml:space="preserve"> </w:t>
      </w:r>
      <w:r>
        <w:t>soone</w:t>
      </w:r>
      <w:r>
        <w:t xml:space="preserve"> </w:t>
      </w:r>
      <w:r>
        <w:t>lisse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353 (data/riverside_cats/TC3_riv.cat)</w:t>
        <w:br/>
      </w:r>
      <w:r>
        <w:t>Revesten</w:t>
      </w:r>
      <w:r>
        <w:t xml:space="preserve"> </w:t>
      </w:r>
      <w:r>
        <w:t>hem</w:t>
      </w:r>
      <w:r>
        <w:t xml:space="preserve"> </w:t>
      </w:r>
      <w:r>
        <w:t>in</w:t>
      </w:r>
      <w:r>
        <w:t xml:space="preserve"> </w:t>
      </w:r>
      <w:r>
        <w:t>grene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remembre</w:t>
      </w:r>
      <w:r>
        <w:br/>
        <w:t>Troilus and Criseyde; Book III 361 (data/riverside_cats/TC3_riv.cat)</w:t>
        <w:br/>
      </w:r>
      <w:r>
        <w:t>As</w:t>
      </w:r>
      <w:r>
        <w:t xml:space="preserve"> </w:t>
      </w:r>
      <w:r>
        <w:t>wel</w:t>
      </w:r>
      <w:r>
        <w:t xml:space="preserve"> </w:t>
      </w:r>
      <w:r>
        <w:t>thow</w:t>
      </w:r>
      <w:r>
        <w:t xml:space="preserve"> </w:t>
      </w:r>
      <w:r>
        <w:t>woost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remembre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III 368 (data/riverside_cats/TC3_riv.cat)</w:t>
        <w:br/>
      </w:r>
      <w:r>
        <w:t>That</w:t>
      </w:r>
      <w:r>
        <w:t xml:space="preserve"> </w:t>
      </w:r>
      <w:r>
        <w:t>wist</w:t>
      </w:r>
      <w:r>
        <w:t xml:space="preserve"> </w:t>
      </w:r>
      <w:r>
        <w:t>I</w:t>
      </w:r>
      <w:r>
        <w:t xml:space="preserve"> </w:t>
      </w:r>
      <w:r>
        <w:t>wel</w:t>
      </w:r>
      <w:r>
        <w:t xml:space="preserve"> </w:t>
      </w:r>
      <w:r>
        <w:t>but</w:t>
      </w:r>
      <w:r>
        <w:t xml:space="preserve"> </w:t>
      </w:r>
      <w:r>
        <w:t>telle</w:t>
      </w:r>
      <w:r>
        <w:t xml:space="preserve"> </w:t>
      </w:r>
      <w:r>
        <w:t>me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rPr>
          <w:i/>
        </w:rPr>
        <w:t>liste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III 373 (data/riverside_cats/TC3_riv.cat)</w:t>
        <w:br/>
      </w:r>
      <w:r>
        <w:t>That</w:t>
      </w:r>
      <w:r>
        <w:t xml:space="preserve"> </w:t>
      </w:r>
      <w:r>
        <w:t>as</w:t>
      </w:r>
      <w:r>
        <w:t xml:space="preserve"> </w:t>
      </w:r>
      <w:r>
        <w:t>hym</w:t>
      </w:r>
      <w:r>
        <w:t xml:space="preserve"> </w:t>
      </w:r>
      <w:r>
        <w:rPr>
          <w:i/>
        </w:rPr>
        <w:t>list</w:t>
      </w:r>
      <w:r>
        <w:t xml:space="preserve"> </w:t>
      </w:r>
      <w:r>
        <w:t>may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governe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395 (data/riverside_cats/TC3_riv.cat)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seyn</w:t>
      </w:r>
      <w:r>
        <w:t xml:space="preserve"> </w:t>
      </w:r>
      <w:r>
        <w:t>me</w:t>
      </w:r>
      <w:r>
        <w:t xml:space="preserve"> </w:t>
      </w:r>
      <w:r>
        <w:t>thoughte</w:t>
      </w:r>
      <w:r>
        <w:t xml:space="preserve"> </w:t>
      </w:r>
      <w:r>
        <w:t>by</w:t>
      </w:r>
      <w:r>
        <w:t xml:space="preserve"> </w:t>
      </w:r>
      <w:r>
        <w:t>thi</w:t>
      </w:r>
      <w:r>
        <w:t xml:space="preserve"> </w:t>
      </w:r>
      <w:r>
        <w:t>speche</w:t>
      </w:r>
      <w:r>
        <w:br/>
        <w:br/>
      </w:r>
    </w:p>
    <w:p>
      <w:r>
        <w:rPr>
          <w:b/>
        </w:rPr>
        <w:t>Present 3rd sg must end in -eth : gooth</w:t>
      </w:r>
      <w:r>
        <w:br/>
        <w:t>Troilus and Criseyde; Book III 400 (data/riverside_cats/TC3_riv.cat)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gooth</w:t>
      </w:r>
      <w:r>
        <w:t xml:space="preserve"> </w:t>
      </w:r>
      <w:r>
        <w:t>for</w:t>
      </w:r>
      <w:r>
        <w:t xml:space="preserve"> </w:t>
      </w:r>
      <w:r>
        <w:t>gold</w:t>
      </w:r>
      <w:r>
        <w:t xml:space="preserve"> </w:t>
      </w:r>
      <w:r>
        <w:t>or</w:t>
      </w:r>
      <w:r>
        <w:t xml:space="preserve"> </w:t>
      </w:r>
      <w:r>
        <w:t>for</w:t>
      </w:r>
      <w:r>
        <w:t xml:space="preserve"> </w:t>
      </w:r>
      <w:r>
        <w:t>ricchesse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III 401 (data/riverside_cats/TC3_riv.cat)</w:t>
        <w:br/>
      </w:r>
      <w:r>
        <w:t>On</w:t>
      </w:r>
      <w:r>
        <w:t xml:space="preserve"> </w:t>
      </w:r>
      <w:r>
        <w:t>swich</w:t>
      </w:r>
      <w:r>
        <w:t xml:space="preserve"> </w:t>
      </w:r>
      <w:r>
        <w:t>message</w:t>
      </w:r>
      <w:r>
        <w:t xml:space="preserve"> </w:t>
      </w:r>
      <w:r>
        <w:t>calle</w:t>
      </w:r>
      <w:r>
        <w:t xml:space="preserve"> </w:t>
      </w:r>
      <w:r>
        <w:t>hym</w:t>
      </w:r>
      <w:r>
        <w:t xml:space="preserve"> </w:t>
      </w:r>
      <w:r>
        <w:t>what</w:t>
      </w:r>
      <w:r>
        <w:t xml:space="preserve"> </w:t>
      </w:r>
      <w:r>
        <w:t>the</w:t>
      </w:r>
      <w:r>
        <w:t xml:space="preserve"> </w:t>
      </w:r>
      <w:r>
        <w:rPr>
          <w:i/>
        </w:rPr>
        <w:t>list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404 (data/riverside_cats/TC3_riv.cat)</w:t>
        <w:br/>
      </w:r>
      <w:r>
        <w:t>Departe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for</w:t>
      </w:r>
      <w:r>
        <w:t xml:space="preserve"> </w:t>
      </w:r>
      <w:r>
        <w:t>wydewher</w:t>
      </w:r>
      <w:r>
        <w:t xml:space="preserve"> </w:t>
      </w:r>
      <w:r>
        <w:rPr>
          <w:i/>
        </w:rPr>
        <w:t>is</w:t>
      </w:r>
      <w:r>
        <w:t xml:space="preserve"> </w:t>
      </w:r>
      <w:r>
        <w:t>wist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405 (data/riverside_cats/TC3_riv.cat)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diversite</w:t>
      </w:r>
      <w:r>
        <w:t xml:space="preserve"> </w:t>
      </w:r>
      <w:r>
        <w:t>requered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411 (data/riverside_cats/TC3_riv.cat)</w:t>
        <w:br/>
      </w:r>
      <w:r>
        <w:rPr>
          <w:i/>
        </w:rPr>
        <w:t>Be</w:t>
      </w:r>
      <w:r>
        <w:t xml:space="preserve"> </w:t>
      </w:r>
      <w:r>
        <w:t>she</w:t>
      </w:r>
      <w:r>
        <w:t xml:space="preserve"> </w:t>
      </w:r>
      <w:r>
        <w:t>nevere</w:t>
      </w:r>
      <w:r>
        <w:t xml:space="preserve"> </w:t>
      </w:r>
      <w:r>
        <w:t>so</w:t>
      </w:r>
      <w:r>
        <w:t xml:space="preserve"> </w:t>
      </w:r>
      <w:r>
        <w:t>fair</w:t>
      </w:r>
      <w:r>
        <w:t xml:space="preserve"> </w:t>
      </w:r>
      <w:r>
        <w:t>or</w:t>
      </w:r>
      <w:r>
        <w:t xml:space="preserve"> </w:t>
      </w:r>
      <w:r>
        <w:t>wel</w:t>
      </w:r>
      <w:r>
        <w:t xml:space="preserve"> </w:t>
      </w:r>
      <w:r>
        <w:t>yshape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413 (data/riverside_cats/TC3_riv.cat)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</w:t>
      </w:r>
      <w:r>
        <w:t xml:space="preserve"> </w:t>
      </w:r>
      <w:r>
        <w:t>thyn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t>thanne</w:t>
      </w:r>
      <w:r>
        <w:t xml:space="preserve"> </w:t>
      </w:r>
      <w:r>
        <w:t>allone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417 (data/riverside_cats/TC3_riv.cat)</w:t>
        <w:br/>
      </w:r>
      <w:r>
        <w:t>Perfourme</w:t>
      </w:r>
      <w:r>
        <w:t xml:space="preserve"> </w:t>
      </w:r>
      <w:r>
        <w:t>it</w:t>
      </w:r>
      <w:r>
        <w:t xml:space="preserve"> </w:t>
      </w:r>
      <w:r>
        <w:t>out</w:t>
      </w:r>
      <w:r>
        <w:t xml:space="preserve"> </w:t>
      </w:r>
      <w:r>
        <w:t>for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moste</w:t>
      </w:r>
      <w:r>
        <w:t xml:space="preserve"> </w:t>
      </w:r>
      <w:r>
        <w:t>nede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Troilus and Criseyde; Book III 425 (data/riverside_cats/TC3_riv.cat)</w:t>
        <w:br/>
      </w:r>
      <w:r>
        <w:t>But</w:t>
      </w:r>
      <w:r>
        <w:t xml:space="preserve"> </w:t>
      </w:r>
      <w:r>
        <w:t>Troilus</w:t>
      </w:r>
      <w:r>
        <w:t xml:space="preserve"> </w:t>
      </w:r>
      <w:r>
        <w:t>though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fir</w:t>
      </w:r>
      <w:r>
        <w:t xml:space="preserve"> </w:t>
      </w:r>
      <w:r>
        <w:t>he</w:t>
      </w:r>
      <w:r>
        <w:t xml:space="preserve"> </w:t>
      </w:r>
      <w:r>
        <w:rPr>
          <w:i/>
        </w:rPr>
        <w:t>brende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431 (data/riverside_cats/TC3_riv.cat)</w:t>
        <w:br/>
      </w:r>
      <w:r>
        <w:t>Ne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wist</w:t>
      </w:r>
      <w:r>
        <w:t xml:space="preserve"> </w:t>
      </w:r>
      <w:r>
        <w:t>by</w:t>
      </w:r>
      <w:r>
        <w:t xml:space="preserve"> </w:t>
      </w:r>
      <w:r>
        <w:t>word</w:t>
      </w:r>
      <w:r>
        <w:t xml:space="preserve"> </w:t>
      </w:r>
      <w:r>
        <w:t>or</w:t>
      </w:r>
      <w:r>
        <w:t xml:space="preserve"> </w:t>
      </w:r>
      <w:r>
        <w:t>by</w:t>
      </w:r>
      <w:r>
        <w:t xml:space="preserve"> </w:t>
      </w:r>
      <w:r>
        <w:t>manere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433 (data/riverside_cats/TC3_riv.cat)</w:t>
        <w:br/>
      </w:r>
      <w:r>
        <w:t>From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as</w:t>
      </w:r>
      <w:r>
        <w:t xml:space="preserve"> </w:t>
      </w:r>
      <w:r>
        <w:t>fer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cloude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438 (data/riverside_cats/TC3_riv.cat)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in</w:t>
      </w:r>
      <w:r>
        <w:t xml:space="preserve"> </w:t>
      </w:r>
      <w:r>
        <w:t>armes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445 (data/riverside_cats/TC3_riv.cat)</w:t>
        <w:br/>
      </w:r>
      <w:r>
        <w:t>And</w:t>
      </w:r>
      <w:r>
        <w:t xml:space="preserve"> </w:t>
      </w:r>
      <w:r>
        <w:t>wold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t>missed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sesed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446 (data/riverside_cats/TC3_riv.cat)</w:t>
        <w:br/>
      </w:r>
      <w:r>
        <w:t>But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cas</w:t>
      </w:r>
      <w:r>
        <w:t xml:space="preserve"> </w:t>
      </w:r>
      <w:r>
        <w:t>men</w:t>
      </w:r>
      <w:r>
        <w:t xml:space="preserve"> </w:t>
      </w:r>
      <w:r>
        <w:rPr>
          <w:i/>
        </w:rPr>
        <w:t>is</w:t>
      </w:r>
      <w:r>
        <w:t xml:space="preserve"> </w:t>
      </w:r>
      <w:r>
        <w:t>nought</w:t>
      </w:r>
      <w:r>
        <w:t xml:space="preserve"> </w:t>
      </w:r>
      <w:r>
        <w:t>alwey</w:t>
      </w:r>
      <w:r>
        <w:t xml:space="preserve"> </w:t>
      </w:r>
      <w:r>
        <w:t>plesed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449 (data/riverside_cats/TC3_riv.cat)</w:t>
        <w:br/>
      </w:r>
      <w:r>
        <w:t>But</w:t>
      </w:r>
      <w:r>
        <w:t xml:space="preserve"> </w:t>
      </w:r>
      <w:r>
        <w:t>certeyn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purpos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449 (data/riverside_cats/TC3_riv.cat)</w:t>
        <w:br/>
      </w:r>
      <w:r>
        <w:t>But</w:t>
      </w:r>
      <w:r>
        <w:t xml:space="preserve"> </w:t>
      </w:r>
      <w:r>
        <w:t>certeyn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purpos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bisette</w:t>
      </w:r>
      <w:r>
        <w:br/>
        <w:t>Troilus and Criseyde; Book III 471 (data/riverside_cats/TC3_riv.cat)</w:t>
        <w:br/>
      </w:r>
      <w:r>
        <w:t>So</w:t>
      </w:r>
      <w:r>
        <w:t xml:space="preserve"> </w:t>
      </w:r>
      <w:r>
        <w:t>wel</w:t>
      </w:r>
      <w:r>
        <w:t xml:space="preserve"> </w:t>
      </w:r>
      <w:r>
        <w:t>his</w:t>
      </w:r>
      <w:r>
        <w:t xml:space="preserve"> </w:t>
      </w:r>
      <w:r>
        <w:t>werk</w:t>
      </w:r>
      <w:r>
        <w:t xml:space="preserve"> </w:t>
      </w:r>
      <w:r>
        <w:t>and</w:t>
      </w:r>
      <w:r>
        <w:t xml:space="preserve"> </w:t>
      </w:r>
      <w:r>
        <w:t>wordes</w:t>
      </w:r>
      <w:r>
        <w:t xml:space="preserve"> </w:t>
      </w:r>
      <w:r>
        <w:t>he</w:t>
      </w:r>
      <w:r>
        <w:t xml:space="preserve"> </w:t>
      </w:r>
      <w:r>
        <w:rPr>
          <w:i/>
        </w:rPr>
        <w:t>bisette</w:t>
      </w:r>
      <w:r>
        <w:br/>
        <w:br/>
      </w:r>
    </w:p>
    <w:p>
      <w:r>
        <w:rPr>
          <w:b/>
        </w:rPr>
        <w:t>Weak pt sg must end in -ed, -d, or -t : lette</w:t>
      </w:r>
      <w:r>
        <w:br/>
        <w:t>Troilus and Criseyde; Book III 473 (data/riverside_cats/TC3_riv.cat)</w:t>
        <w:br/>
      </w:r>
      <w:r>
        <w:t>That</w:t>
      </w:r>
      <w:r>
        <w:t xml:space="preserve"> </w:t>
      </w:r>
      <w:r>
        <w:t>twenty</w:t>
      </w:r>
      <w:r>
        <w:t xml:space="preserve"> </w:t>
      </w:r>
      <w:r>
        <w:t>thousand</w:t>
      </w:r>
      <w:r>
        <w:t xml:space="preserve"> </w:t>
      </w:r>
      <w:r>
        <w:t>tymes</w:t>
      </w:r>
      <w:r>
        <w:t xml:space="preserve"> </w:t>
      </w:r>
      <w:r>
        <w:t>er</w:t>
      </w:r>
      <w:r>
        <w:t xml:space="preserve"> </w:t>
      </w:r>
      <w:r>
        <w:t>she</w:t>
      </w:r>
      <w:r>
        <w:t xml:space="preserve"> </w:t>
      </w:r>
      <w:r>
        <w:rPr>
          <w:i/>
        </w:rPr>
        <w:t>lette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III 523 (data/riverside_cats/TC3_riv.cat)</w:t>
        <w:br/>
      </w:r>
      <w:r>
        <w:t>Come</w:t>
      </w:r>
      <w:r>
        <w:t xml:space="preserve"> </w:t>
      </w:r>
      <w:r>
        <w:t>if</w:t>
      </w:r>
      <w:r>
        <w:t xml:space="preserve"> </w:t>
      </w:r>
      <w:r>
        <w:t>hem</w:t>
      </w:r>
      <w:r>
        <w:t xml:space="preserve"> </w:t>
      </w:r>
      <w:r>
        <w:rPr>
          <w:i/>
        </w:rPr>
        <w:t>list</w:t>
      </w:r>
      <w:r>
        <w:t xml:space="preserve"> </w:t>
      </w:r>
      <w:r>
        <w:t>hem</w:t>
      </w:r>
      <w:r>
        <w:t xml:space="preserve"> </w:t>
      </w:r>
      <w:r>
        <w:t>sholde</w:t>
      </w:r>
      <w:r>
        <w:t xml:space="preserve"> </w:t>
      </w:r>
      <w:r>
        <w:t>no</w:t>
      </w:r>
      <w:r>
        <w:t xml:space="preserve"> </w:t>
      </w:r>
      <w:r>
        <w:t>thyng</w:t>
      </w:r>
      <w:r>
        <w:t xml:space="preserve"> </w:t>
      </w:r>
      <w:r>
        <w:t>faille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528 (data/riverside_cats/TC3_riv.cat)</w:t>
        <w:br/>
      </w:r>
      <w:r>
        <w:t>Now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blynd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528 (data/riverside_cats/TC3_riv.cat)</w:t>
        <w:br/>
      </w:r>
      <w:r>
        <w:t>Now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blynd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III 535 (data/riverside_cats/TC3_riv.cat)</w:t>
        <w:br/>
      </w:r>
      <w:r>
        <w:rPr>
          <w:i/>
        </w:rPr>
        <w:t>Hadde</w:t>
      </w:r>
      <w:r>
        <w:t xml:space="preserve"> </w:t>
      </w:r>
      <w:r>
        <w:t>hereupon</w:t>
      </w:r>
      <w:r>
        <w:t xml:space="preserve"> </w:t>
      </w:r>
      <w:r>
        <w:t>ek</w:t>
      </w:r>
      <w:r>
        <w:t xml:space="preserve"> </w:t>
      </w:r>
      <w:r>
        <w:t>mad</w:t>
      </w:r>
      <w:r>
        <w:t xml:space="preserve"> </w:t>
      </w:r>
      <w:r>
        <w:t>gret</w:t>
      </w:r>
      <w:r>
        <w:t xml:space="preserve"> </w:t>
      </w:r>
      <w:r>
        <w:t>ordinaunce</w:t>
      </w:r>
      <w:r>
        <w:br/>
        <w:br/>
      </w:r>
    </w:p>
    <w:p>
      <w:r>
        <w:rPr>
          <w:b/>
        </w:rPr>
        <w:t>Present 3rd sg must end in -eth : forbede</w:t>
      </w:r>
      <w:r>
        <w:br/>
        <w:t>Troilus and Criseyde; Book III 545 (data/riverside_cats/TC3_riv.cat)</w:t>
        <w:br/>
      </w:r>
      <w:r>
        <w:t>And</w:t>
      </w:r>
      <w:r>
        <w:t xml:space="preserve"> </w:t>
      </w:r>
      <w:r>
        <w:t>forthy</w:t>
      </w:r>
      <w:r>
        <w:t xml:space="preserve"> </w:t>
      </w:r>
      <w:r>
        <w:t>lette</w:t>
      </w:r>
      <w:r>
        <w:t xml:space="preserve"> </w:t>
      </w:r>
      <w:r>
        <w:t>hym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547 (data/riverside_cats/TC3_riv.cat)</w:t>
        <w:br/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litel</w:t>
      </w:r>
      <w:r>
        <w:t xml:space="preserve"> </w:t>
      </w:r>
      <w:r>
        <w:t>more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550 (data/riverside_cats/TC3_riv.cat)</w:t>
        <w:br/>
      </w:r>
      <w:r>
        <w:t>Whan</w:t>
      </w:r>
      <w:r>
        <w:t xml:space="preserve"> </w:t>
      </w:r>
      <w:r>
        <w:t>lightles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a</w:t>
      </w:r>
      <w:r>
        <w:t xml:space="preserve"> </w:t>
      </w:r>
      <w:r>
        <w:t>nyght</w:t>
      </w:r>
      <w:r>
        <w:t xml:space="preserve"> </w:t>
      </w:r>
      <w:r>
        <w:t>or</w:t>
      </w:r>
      <w:r>
        <w:t xml:space="preserve"> </w:t>
      </w:r>
      <w:r>
        <w:t>tweyne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553 (data/riverside_cats/TC3_riv.cat)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herd</w:t>
      </w:r>
      <w:r>
        <w:t xml:space="preserve"> </w:t>
      </w:r>
      <w:r>
        <w:t>the</w:t>
      </w:r>
      <w:r>
        <w:t xml:space="preserve"> </w:t>
      </w:r>
      <w:r>
        <w:t>fyn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Strong participle must end in -en or -e : com</w:t>
      </w:r>
      <w:r>
        <w:br/>
        <w:t>Troilus and Criseyde; Book III 554 (data/riverside_cats/TC3_riv.cat)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rPr>
          <w:i/>
        </w:rPr>
        <w:t>com</w:t>
      </w:r>
      <w:r>
        <w:t xml:space="preserve"> </w:t>
      </w:r>
      <w:r>
        <w:t>he</w:t>
      </w:r>
      <w:r>
        <w:t xml:space="preserve"> </w:t>
      </w:r>
      <w:r>
        <w:t>gan</w:t>
      </w:r>
      <w:r>
        <w:t xml:space="preserve"> </w:t>
      </w:r>
      <w:r>
        <w:t>anon</w:t>
      </w:r>
      <w:r>
        <w:t xml:space="preserve"> </w:t>
      </w:r>
      <w:r>
        <w:t>to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III 562 (data/riverside_cats/TC3_riv.cat)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It</w:t>
      </w:r>
      <w:r>
        <w:t xml:space="preserve"> </w:t>
      </w:r>
      <w:r>
        <w:t>reyneth</w:t>
      </w:r>
      <w:r>
        <w:t xml:space="preserve"> </w:t>
      </w:r>
      <w:r>
        <w:t>lo</w:t>
      </w:r>
      <w:r>
        <w:t xml:space="preserve"> </w:t>
      </w:r>
      <w:r>
        <w:t>how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moot</w:t>
      </w:r>
      <w:r>
        <w:br/>
        <w:t>Troilus and Criseyde; Book III 564 (data/riverside_cats/TC3_riv.cat)</w:t>
        <w:br/>
      </w:r>
      <w:r>
        <w:t>This</w:t>
      </w:r>
      <w:r>
        <w:t xml:space="preserve"> </w:t>
      </w:r>
      <w:r>
        <w:rPr>
          <w:i/>
        </w:rPr>
        <w:t>moot</w:t>
      </w:r>
      <w:r>
        <w:t xml:space="preserve"> </w:t>
      </w:r>
      <w:r>
        <w:t>be</w:t>
      </w:r>
      <w:r>
        <w:t xml:space="preserve"> </w:t>
      </w:r>
      <w:r>
        <w:t>don</w:t>
      </w:r>
      <w:r>
        <w:t xml:space="preserve"> </w:t>
      </w:r>
      <w:r>
        <w:t>Ye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ther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III 564 (data/riverside_cats/TC3_riv.cat)</w:t>
        <w:br/>
      </w:r>
      <w:r>
        <w:t>This</w:t>
      </w:r>
      <w:r>
        <w:t xml:space="preserve"> </w:t>
      </w:r>
      <w:r>
        <w:t>moot</w:t>
      </w:r>
      <w:r>
        <w:t xml:space="preserve"> </w:t>
      </w:r>
      <w:r>
        <w:t>be</w:t>
      </w:r>
      <w:r>
        <w:t xml:space="preserve"> </w:t>
      </w:r>
      <w:r>
        <w:t>don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ther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III 575 (data/riverside_cats/TC3_riv.cat)</w:t>
        <w:br/>
      </w:r>
      <w:r>
        <w:t>Nought</w:t>
      </w:r>
      <w:r>
        <w:t xml:space="preserve"> </w:t>
      </w:r>
      <w:r>
        <w:rPr>
          <w:i/>
        </w:rPr>
        <w:t>list</w:t>
      </w:r>
      <w:r>
        <w:t xml:space="preserve"> </w:t>
      </w:r>
      <w:r>
        <w:t>myn</w:t>
      </w:r>
      <w:r>
        <w:t xml:space="preserve"> </w:t>
      </w:r>
      <w:r>
        <w:t>auctour</w:t>
      </w:r>
      <w:r>
        <w:t xml:space="preserve"> </w:t>
      </w:r>
      <w:r>
        <w:t>fully</w:t>
      </w:r>
      <w:r>
        <w:t xml:space="preserve"> </w:t>
      </w:r>
      <w:r>
        <w:t>to</w:t>
      </w:r>
      <w:r>
        <w:t xml:space="preserve"> </w:t>
      </w:r>
      <w:r>
        <w:t>declare</w:t>
      </w:r>
      <w:r>
        <w:br/>
        <w:br/>
      </w:r>
    </w:p>
    <w:p>
      <w:r>
        <w:rPr>
          <w:b/>
        </w:rPr>
        <w:t>Weak pt sg must end in -ed, -d, or -t : broughte</w:t>
      </w:r>
      <w:r>
        <w:br/>
        <w:t>Troilus and Criseyde; Book III 586 (data/riverside_cats/TC3_riv.cat)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avyse</w:t>
      </w:r>
      <w:r>
        <w:t xml:space="preserve"> </w:t>
      </w:r>
      <w:r>
        <w:t>hym</w:t>
      </w:r>
      <w:r>
        <w:t xml:space="preserve"> </w:t>
      </w:r>
      <w:r>
        <w:t>whom</w:t>
      </w:r>
      <w:r>
        <w:t xml:space="preserve"> </w:t>
      </w:r>
      <w:r>
        <w:t>he</w:t>
      </w:r>
      <w:r>
        <w:t xml:space="preserve"> </w:t>
      </w:r>
      <w:r>
        <w:rPr>
          <w:i/>
        </w:rPr>
        <w:t>broughte</w:t>
      </w:r>
      <w:r>
        <w:t xml:space="preserve"> </w:t>
      </w:r>
      <w:r>
        <w:t>there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III 609 (data/riverside_cats/TC3_riv.cat)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ther</w:t>
      </w:r>
      <w:r>
        <w:t xml:space="preserve"> </w:t>
      </w:r>
      <w:r>
        <w:t>was</w:t>
      </w:r>
      <w:r>
        <w:t xml:space="preserve"> </w:t>
      </w:r>
      <w:r>
        <w:t>no</w:t>
      </w:r>
      <w:r>
        <w:t xml:space="preserve"> </w:t>
      </w:r>
      <w:r>
        <w:t>deynte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fette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619 (data/riverside_cats/TC3_riv.cat)</w:t>
        <w:br/>
      </w:r>
      <w:r>
        <w:t>Soth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under</w:t>
      </w:r>
      <w:r>
        <w:t xml:space="preserve"> </w:t>
      </w:r>
      <w:r>
        <w:t>God</w:t>
      </w:r>
      <w:r>
        <w:t xml:space="preserve"> </w:t>
      </w:r>
      <w:r>
        <w:t>ye</w:t>
      </w:r>
      <w:r>
        <w:t xml:space="preserve"> </w:t>
      </w:r>
      <w:r>
        <w:t>ben</w:t>
      </w:r>
      <w:r>
        <w:t xml:space="preserve"> </w:t>
      </w:r>
      <w:r>
        <w:t>oure</w:t>
      </w:r>
      <w:r>
        <w:t xml:space="preserve"> </w:t>
      </w:r>
      <w:r>
        <w:t>hierdes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III 633 (data/riverside_cats/TC3_riv.cat)</w:t>
        <w:br/>
      </w:r>
      <w:r>
        <w:t>To</w:t>
      </w:r>
      <w:r>
        <w:t xml:space="preserve"> </w:t>
      </w:r>
      <w:r>
        <w:rPr>
          <w:i/>
        </w:rPr>
        <w:t>don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as</w:t>
      </w:r>
      <w:r>
        <w:t xml:space="preserve"> </w:t>
      </w:r>
      <w:r>
        <w:t>now</w:t>
      </w:r>
      <w:r>
        <w:t xml:space="preserve"> </w:t>
      </w:r>
      <w:r>
        <w:t>so</w:t>
      </w:r>
      <w:r>
        <w:t xml:space="preserve"> </w:t>
      </w:r>
      <w:r>
        <w:t>gret</w:t>
      </w:r>
      <w:r>
        <w:t xml:space="preserve"> </w:t>
      </w:r>
      <w:r>
        <w:t>an</w:t>
      </w:r>
      <w:r>
        <w:t xml:space="preserve"> </w:t>
      </w:r>
      <w:r>
        <w:t>ese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635 (data/riverside_cats/TC3_riv.cat)</w:t>
        <w:br/>
      </w:r>
      <w:r>
        <w:t>Forwhi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</w:t>
      </w:r>
      <w:r>
        <w:t xml:space="preserve"> </w:t>
      </w:r>
      <w:r>
        <w:t>owen</w:t>
      </w:r>
      <w:r>
        <w:t xml:space="preserve"> </w:t>
      </w:r>
      <w:r>
        <w:t>hous</w:t>
      </w:r>
      <w:r>
        <w:t xml:space="preserve"> </w:t>
      </w:r>
      <w:r>
        <w:t>parde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644 (data/riverside_cats/TC3_riv.cat)</w:t>
        <w:br/>
      </w:r>
      <w:r>
        <w:t>For</w:t>
      </w:r>
      <w:r>
        <w:t xml:space="preserve"> </w:t>
      </w:r>
      <w:r>
        <w:t>hom</w:t>
      </w:r>
      <w:r>
        <w:t xml:space="preserve"> </w:t>
      </w:r>
      <w:r>
        <w:t>to</w:t>
      </w:r>
      <w:r>
        <w:t xml:space="preserve"> </w:t>
      </w:r>
      <w:r>
        <w:t>gon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nought</w:t>
      </w:r>
      <w:r>
        <w:t xml:space="preserve"> </w:t>
      </w:r>
      <w:r>
        <w:t>wel</w:t>
      </w:r>
      <w:r>
        <w:t xml:space="preserve"> </w:t>
      </w:r>
      <w:r>
        <w:t>bitide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646 (data/riverside_cats/TC3_riv.cat)</w:t>
        <w:br/>
      </w:r>
      <w:r>
        <w:t>Syn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list</w:t>
      </w:r>
      <w:r>
        <w:t xml:space="preserve"> </w:t>
      </w:r>
      <w:r>
        <w:t>it</w:t>
      </w:r>
      <w:r>
        <w:t xml:space="preserve"> </w:t>
      </w:r>
      <w:r>
        <w:t>skile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648 (data/riverside_cats/TC3_riv.cat)</w:t>
        <w:br/>
      </w:r>
      <w:r>
        <w:t>I</w:t>
      </w:r>
      <w:r>
        <w:t xml:space="preserve"> </w:t>
      </w:r>
      <w:r>
        <w:t>seyde</w:t>
      </w:r>
      <w:r>
        <w:t xml:space="preserve"> </w:t>
      </w:r>
      <w:r>
        <w:t>but</w:t>
      </w:r>
      <w:r>
        <w:t xml:space="preserve"> </w:t>
      </w:r>
      <w:r>
        <w:t>agame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III 651 (data/riverside_cats/TC3_riv.cat)</w:t>
        <w:br/>
      </w:r>
      <w:r>
        <w:t>Now</w:t>
      </w:r>
      <w:r>
        <w:t xml:space="preserve"> </w:t>
      </w:r>
      <w:r>
        <w:t>am</w:t>
      </w:r>
      <w:r>
        <w:t xml:space="preserve"> </w:t>
      </w:r>
      <w:r>
        <w:t>I</w:t>
      </w:r>
      <w:r>
        <w:t xml:space="preserve"> </w:t>
      </w:r>
      <w:r>
        <w:t>glad</w:t>
      </w:r>
      <w:r>
        <w:t xml:space="preserve"> </w:t>
      </w:r>
      <w:r>
        <w:t>syn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dwelle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652 (data/riverside_cats/TC3_riv.cat)</w:t>
        <w:br/>
      </w:r>
      <w:r>
        <w:t>Thus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but</w:t>
      </w:r>
      <w:r>
        <w:t xml:space="preserve"> </w:t>
      </w:r>
      <w:r>
        <w:t>tho</w:t>
      </w:r>
      <w:r>
        <w:t xml:space="preserve"> </w:t>
      </w:r>
      <w:r>
        <w:t>bigan</w:t>
      </w:r>
      <w:r>
        <w:t xml:space="preserve"> </w:t>
      </w:r>
      <w:r>
        <w:t>aright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III 654 (data/riverside_cats/TC3_riv.cat)</w:t>
        <w:br/>
      </w:r>
      <w:r>
        <w:t>But</w:t>
      </w:r>
      <w:r>
        <w:t xml:space="preserve"> </w:t>
      </w:r>
      <w:r>
        <w:t>Pandarus</w:t>
      </w:r>
      <w:r>
        <w:t xml:space="preserve"> </w:t>
      </w:r>
      <w:r>
        <w:t>if</w:t>
      </w:r>
      <w:r>
        <w:t xml:space="preserve"> </w:t>
      </w:r>
      <w:r>
        <w:t>goodly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655 (data/riverside_cats/TC3_riv.cat)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hyed</w:t>
      </w:r>
      <w:r>
        <w:t xml:space="preserve"> </w:t>
      </w:r>
      <w:r>
        <w:t>hire</w:t>
      </w:r>
      <w:r>
        <w:t xml:space="preserve"> </w:t>
      </w:r>
      <w:r>
        <w:t>to</w:t>
      </w:r>
      <w:r>
        <w:t xml:space="preserve"> </w:t>
      </w:r>
      <w:r>
        <w:t>bedde</w:t>
      </w:r>
      <w:r>
        <w:t xml:space="preserve"> </w:t>
      </w:r>
      <w:r>
        <w:t>fayn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III 659 (data/riverside_cats/TC3_riv.cat)</w:t>
        <w:br/>
      </w:r>
      <w:r>
        <w:t>And</w:t>
      </w:r>
      <w:r>
        <w:t xml:space="preserve"> </w:t>
      </w:r>
      <w:r>
        <w:t>nece</w:t>
      </w:r>
      <w:r>
        <w:t xml:space="preserve"> </w:t>
      </w:r>
      <w:r>
        <w:rPr>
          <w:i/>
        </w:rPr>
        <w:t>woot</w:t>
      </w:r>
      <w:r>
        <w:t xml:space="preserve"> </w:t>
      </w:r>
      <w:r>
        <w:t>ye</w:t>
      </w:r>
      <w:r>
        <w:t xml:space="preserve"> </w:t>
      </w:r>
      <w:r>
        <w:t>wher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yow</w:t>
      </w:r>
      <w:r>
        <w:t xml:space="preserve"> </w:t>
      </w:r>
      <w:r>
        <w:t>leye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III 660 (data/riverside_cats/TC3_riv.cat)</w:t>
        <w:br/>
      </w:r>
      <w:r>
        <w:t>For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shul</w:t>
      </w:r>
      <w:r>
        <w:t xml:space="preserve"> </w:t>
      </w:r>
      <w:r>
        <w:t>nat</w:t>
      </w:r>
      <w:r>
        <w:t xml:space="preserve"> </w:t>
      </w:r>
      <w:r>
        <w:t>liggen</w:t>
      </w:r>
      <w:r>
        <w:t xml:space="preserve"> </w:t>
      </w:r>
      <w:r>
        <w:t>far</w:t>
      </w:r>
      <w:r>
        <w:t xml:space="preserve"> </w:t>
      </w:r>
      <w:r>
        <w:t>asonder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III 667 (data/riverside_cats/TC3_riv.cat)</w:t>
        <w:br/>
      </w:r>
      <w:r>
        <w:rPr>
          <w:i/>
        </w:rPr>
        <w:t>Shal</w:t>
      </w:r>
      <w:r>
        <w:t xml:space="preserve"> </w:t>
      </w:r>
      <w:r>
        <w:t>youre</w:t>
      </w:r>
      <w:r>
        <w:t xml:space="preserve"> </w:t>
      </w:r>
      <w:r>
        <w:t>wommen</w:t>
      </w:r>
      <w:r>
        <w:t xml:space="preserve"> </w:t>
      </w:r>
      <w:r>
        <w:t>slepen</w:t>
      </w:r>
      <w:r>
        <w:t xml:space="preserve"> </w:t>
      </w:r>
      <w:r>
        <w:t>wel</w:t>
      </w:r>
      <w:r>
        <w:t xml:space="preserve"> </w:t>
      </w:r>
      <w:r>
        <w:t>and</w:t>
      </w:r>
      <w:r>
        <w:t xml:space="preserve"> </w:t>
      </w:r>
      <w:r>
        <w:t>softe</w:t>
      </w:r>
      <w:r>
        <w:br/>
        <w:br/>
      </w:r>
    </w:p>
    <w:p>
      <w:r>
        <w:rPr>
          <w:b/>
        </w:rPr>
        <w:t>Present 3rd sg must end in -eth : leste</w:t>
      </w:r>
      <w:r>
        <w:br/>
        <w:t>Troilus and Criseyde; Book III 671 (data/riverside_cats/TC3_riv.cat)</w:t>
        <w:br/>
      </w:r>
      <w:r>
        <w:t>The</w:t>
      </w:r>
      <w:r>
        <w:t xml:space="preserve"> </w:t>
      </w:r>
      <w:r>
        <w:t>wyn</w:t>
      </w:r>
      <w:r>
        <w:t xml:space="preserve"> </w:t>
      </w:r>
      <w:r>
        <w:t>anon</w:t>
      </w:r>
      <w:r>
        <w:t xml:space="preserve"> </w:t>
      </w:r>
      <w:r>
        <w:t>and</w:t>
      </w:r>
      <w:r>
        <w:t xml:space="preserve"> </w:t>
      </w:r>
      <w:r>
        <w:t>whan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III 672 (data/riverside_cats/TC3_riv.cat)</w:t>
        <w:br/>
      </w:r>
      <w:r>
        <w:t>So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slepe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672 (data/riverside_cats/TC3_riv.cat)</w:t>
        <w:br/>
      </w:r>
      <w:r>
        <w:t>So</w:t>
      </w:r>
      <w:r>
        <w:t xml:space="preserve"> </w:t>
      </w:r>
      <w:r>
        <w:t>go</w:t>
      </w:r>
      <w:r>
        <w:t xml:space="preserve"> </w:t>
      </w:r>
      <w:r>
        <w:t>we</w:t>
      </w:r>
      <w:r>
        <w:t xml:space="preserve"> </w:t>
      </w:r>
      <w:r>
        <w:t>slepe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III 675 (data/riverside_cats/TC3_riv.cat)</w:t>
        <w:br/>
      </w:r>
      <w:r>
        <w:t>Gan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nought</w:t>
      </w:r>
      <w:r>
        <w:t xml:space="preserve"> </w:t>
      </w:r>
      <w:r>
        <w:t>to</w:t>
      </w:r>
      <w:r>
        <w:t xml:space="preserve"> </w:t>
      </w:r>
      <w:r>
        <w:t>done</w:t>
      </w:r>
      <w:r>
        <w:br/>
        <w:br/>
      </w:r>
    </w:p>
    <w:p>
      <w:r>
        <w:rPr>
          <w:b/>
        </w:rPr>
        <w:t>Weak pt sg must end in -ed, -d, or -t : broughte</w:t>
      </w:r>
      <w:r>
        <w:br/>
        <w:t>Troilus and Criseyde; Book III 682 (data/riverside_cats/TC3_riv.cat)</w:t>
        <w:br/>
      </w:r>
      <w:r>
        <w:t>Ful</w:t>
      </w:r>
      <w:r>
        <w:t xml:space="preserve"> </w:t>
      </w:r>
      <w:r>
        <w:t>glad</w:t>
      </w:r>
      <w:r>
        <w:t xml:space="preserve"> </w:t>
      </w:r>
      <w:r>
        <w:t>unto</w:t>
      </w:r>
      <w:r>
        <w:t xml:space="preserve"> </w:t>
      </w:r>
      <w:r>
        <w:t>hire</w:t>
      </w:r>
      <w:r>
        <w:t xml:space="preserve"> </w:t>
      </w:r>
      <w:r>
        <w:t>beddes</w:t>
      </w:r>
      <w:r>
        <w:t xml:space="preserve"> </w:t>
      </w:r>
      <w:r>
        <w:t>syde</w:t>
      </w:r>
      <w:r>
        <w:t xml:space="preserve"> </w:t>
      </w:r>
      <w:r>
        <w:t>hire</w:t>
      </w:r>
      <w:r>
        <w:t xml:space="preserve"> </w:t>
      </w:r>
      <w:r>
        <w:rPr>
          <w:i/>
        </w:rPr>
        <w:t>broughte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III 686 (data/riverside_cats/TC3_riv.cat)</w:t>
        <w:br/>
      </w:r>
      <w:r>
        <w:t>That</w:t>
      </w:r>
      <w:r>
        <w:t xml:space="preserve"> </w:t>
      </w:r>
      <w:r>
        <w:t>whom</w:t>
      </w:r>
      <w:r>
        <w:t xml:space="preserve"> </w:t>
      </w:r>
      <w:r>
        <w:t>yow</w:t>
      </w:r>
      <w:r>
        <w:t xml:space="preserve"> </w:t>
      </w:r>
      <w:r>
        <w:t>list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here</w:t>
      </w:r>
      <w:r>
        <w:t xml:space="preserve"> </w:t>
      </w:r>
      <w:r>
        <w:t>calle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691 (data/riverside_cats/TC3_riv.cat)</w:t>
        <w:br/>
      </w:r>
      <w:r>
        <w:t>But</w:t>
      </w:r>
      <w:r>
        <w:t xml:space="preserve"> </w:t>
      </w:r>
      <w:r>
        <w:t>boden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bedde</w:t>
      </w:r>
      <w:r>
        <w:t xml:space="preserve"> </w:t>
      </w:r>
      <w:r>
        <w:t>with</w:t>
      </w:r>
      <w:r>
        <w:t xml:space="preserve"> </w:t>
      </w:r>
      <w:r>
        <w:t>meschaunce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III 700 (data/riverside_cats/TC3_riv.cat)</w:t>
        <w:br/>
      </w:r>
      <w:r>
        <w:t>By</w:t>
      </w:r>
      <w:r>
        <w:t xml:space="preserve"> </w:t>
      </w:r>
      <w:r>
        <w:t>Troilus</w:t>
      </w:r>
      <w:r>
        <w:t xml:space="preserve"> </w:t>
      </w:r>
      <w:r>
        <w:t>adown</w:t>
      </w:r>
      <w:r>
        <w:t xml:space="preserve"> </w:t>
      </w:r>
      <w:r>
        <w:t>right</w:t>
      </w:r>
      <w:r>
        <w:t xml:space="preserve"> </w:t>
      </w:r>
      <w:r>
        <w:t>he</w:t>
      </w:r>
      <w:r>
        <w:t xml:space="preserve"> </w:t>
      </w:r>
      <w:r>
        <w:t>hym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III 701 (data/riverside_cats/TC3_riv.cat)</w:t>
        <w:br/>
      </w:r>
      <w:r>
        <w:t>And</w:t>
      </w:r>
      <w:r>
        <w:t xml:space="preserve"> </w:t>
      </w:r>
      <w:r>
        <w:t>shortly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point</w:t>
      </w:r>
      <w:r>
        <w:t xml:space="preserve"> </w:t>
      </w:r>
      <w:r>
        <w:t>right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714 (data/riverside_cats/TC3_riv.cat)</w:t>
        <w:br/>
      </w:r>
      <w:r>
        <w:t>And</w:t>
      </w:r>
      <w:r>
        <w:t xml:space="preserve"> </w:t>
      </w:r>
      <w:r>
        <w:t>evere</w:t>
      </w:r>
      <w:r>
        <w:t xml:space="preserve"> </w:t>
      </w:r>
      <w:r>
        <w:t>bet</w:t>
      </w:r>
      <w:r>
        <w:t xml:space="preserve"> </w:t>
      </w:r>
      <w:r>
        <w:t>and</w:t>
      </w:r>
      <w:r>
        <w:t xml:space="preserve"> </w:t>
      </w:r>
      <w:r>
        <w:t>bet</w:t>
      </w:r>
      <w:r>
        <w:t xml:space="preserve"> </w:t>
      </w:r>
      <w:r>
        <w:rPr>
          <w:i/>
        </w:rPr>
        <w:t>shal</w:t>
      </w:r>
      <w:r>
        <w:t xml:space="preserve"> </w:t>
      </w:r>
      <w:r>
        <w:t>til</w:t>
      </w:r>
      <w:r>
        <w:t xml:space="preserve"> </w:t>
      </w:r>
      <w:r>
        <w:t>I</w:t>
      </w:r>
      <w:r>
        <w:t xml:space="preserve"> </w:t>
      </w:r>
      <w:r>
        <w:t>sterve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Troilus and Criseyde; Book III 726 (data/riverside_cats/TC3_riv.cat)</w:t>
        <w:br/>
      </w:r>
      <w:r>
        <w:t>O</w:t>
      </w:r>
      <w:r>
        <w:t xml:space="preserve"> </w:t>
      </w:r>
      <w:r>
        <w:t>Phebus</w:t>
      </w:r>
      <w:r>
        <w:t xml:space="preserve"> </w:t>
      </w:r>
      <w:r>
        <w:t>thynk</w:t>
      </w:r>
      <w:r>
        <w:t xml:space="preserve"> </w:t>
      </w:r>
      <w:r>
        <w:t>whan</w:t>
      </w:r>
      <w:r>
        <w:t xml:space="preserve"> </w:t>
      </w:r>
      <w:r>
        <w:t>Dane</w:t>
      </w:r>
      <w:r>
        <w:t xml:space="preserve"> </w:t>
      </w:r>
      <w:r>
        <w:t>hireselven</w:t>
      </w:r>
      <w:r>
        <w:t xml:space="preserve"> </w:t>
      </w:r>
      <w:r>
        <w:rPr>
          <w:i/>
        </w:rPr>
        <w:t>shette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735 (data/riverside_cats/TC3_riv.cat)</w:t>
        <w:br/>
      </w:r>
      <w:r>
        <w:t>So</w:t>
      </w:r>
      <w:r>
        <w:t xml:space="preserve"> </w:t>
      </w:r>
      <w:r>
        <w:t>helpeth</w:t>
      </w:r>
      <w:r>
        <w:t xml:space="preserve"> </w:t>
      </w:r>
      <w:r>
        <w:t>to</w:t>
      </w:r>
      <w:r>
        <w:t xml:space="preserve"> </w:t>
      </w:r>
      <w:r>
        <w:t>this</w:t>
      </w:r>
      <w:r>
        <w:t xml:space="preserve"> </w:t>
      </w:r>
      <w:r>
        <w:t>werk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bygonne</w:t>
      </w:r>
      <w:r>
        <w:br/>
        <w:br/>
      </w:r>
    </w:p>
    <w:p>
      <w:r>
        <w:rPr>
          <w:b/>
        </w:rPr>
        <w:t>Present 3rd sg must end in -eth : goth</w:t>
      </w:r>
      <w:r>
        <w:br/>
        <w:t>Troilus and Criseyde; Book III 748 (data/riverside_cats/TC3_riv.cat)</w:t>
        <w:br/>
      </w:r>
      <w:r>
        <w:rPr>
          <w:i/>
        </w:rPr>
        <w:t>Goth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dore</w:t>
      </w:r>
      <w:r>
        <w:t xml:space="preserve"> </w:t>
      </w:r>
      <w:r>
        <w:t>anon</w:t>
      </w:r>
      <w:r>
        <w:t xml:space="preserve"> </w:t>
      </w:r>
      <w:r>
        <w:t>withouten</w:t>
      </w:r>
      <w:r>
        <w:t xml:space="preserve"> </w:t>
      </w:r>
      <w:r>
        <w:t>lette</w:t>
      </w:r>
      <w:r>
        <w:br/>
        <w:br/>
      </w:r>
    </w:p>
    <w:p>
      <w:r>
        <w:rPr>
          <w:b/>
        </w:rPr>
        <w:t>Present 3rd sg must end in -eth : forbede</w:t>
      </w:r>
      <w:r>
        <w:br/>
        <w:t>Troilus and Criseyde; Book III 761 (data/riverside_cats/TC3_riv.cat)</w:t>
        <w:br/>
      </w:r>
      <w:r>
        <w:t>I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sholde</w:t>
      </w:r>
      <w:r>
        <w:t xml:space="preserve"> </w:t>
      </w:r>
      <w:r>
        <w:t>falle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764 (data/riverside_cats/TC3_riv.cat)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nought</w:t>
      </w:r>
      <w:r>
        <w:t xml:space="preserve"> </w:t>
      </w:r>
      <w:r>
        <w:t>good</w:t>
      </w:r>
      <w:r>
        <w:t xml:space="preserve"> </w:t>
      </w:r>
      <w:r>
        <w:t>a</w:t>
      </w:r>
      <w:r>
        <w:t xml:space="preserve"> </w:t>
      </w:r>
      <w:r>
        <w:t>slepyng</w:t>
      </w:r>
      <w:r>
        <w:t xml:space="preserve"> </w:t>
      </w:r>
      <w:r>
        <w:t>hound</w:t>
      </w:r>
      <w:r>
        <w:t xml:space="preserve"> </w:t>
      </w:r>
      <w:r>
        <w:t>to</w:t>
      </w:r>
      <w:r>
        <w:t xml:space="preserve"> </w:t>
      </w:r>
      <w:r>
        <w:t>wake</w:t>
      </w:r>
      <w:r>
        <w:br/>
        <w:br/>
      </w:r>
    </w:p>
    <w:p>
      <w:r>
        <w:rPr>
          <w:b/>
        </w:rPr>
        <w:t>Present 3rd sg must end in -eth : shyne</w:t>
      </w:r>
      <w:r>
        <w:br/>
        <w:t>Troilus and Criseyde; Book III 768 (data/riverside_cats/TC3_riv.cat)</w:t>
        <w:br/>
      </w:r>
      <w:r>
        <w:t>And</w:t>
      </w:r>
      <w:r>
        <w:t xml:space="preserve"> </w:t>
      </w:r>
      <w:r>
        <w:t>slepen</w:t>
      </w:r>
      <w:r>
        <w:t xml:space="preserve"> </w:t>
      </w:r>
      <w:r>
        <w:t>wollen</w:t>
      </w:r>
      <w:r>
        <w:t xml:space="preserve"> </w:t>
      </w:r>
      <w:r>
        <w:t>til</w:t>
      </w:r>
      <w:r>
        <w:t xml:space="preserve"> </w:t>
      </w:r>
      <w:r>
        <w:t>the</w:t>
      </w:r>
      <w:r>
        <w:t xml:space="preserve"> </w:t>
      </w:r>
      <w:r>
        <w:t>sonne</w:t>
      </w:r>
      <w:r>
        <w:t xml:space="preserve"> </w:t>
      </w:r>
      <w:r>
        <w:rPr>
          <w:i/>
        </w:rPr>
        <w:t>shyne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769 (data/riverside_cats/TC3_riv.cat)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t>brought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an</w:t>
      </w:r>
      <w:r>
        <w:t xml:space="preserve"> </w:t>
      </w:r>
      <w:r>
        <w:t>ende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III 771 (data/riverside_cats/TC3_riv.cat)</w:t>
        <w:br/>
      </w:r>
      <w:r>
        <w:t>Now</w:t>
      </w:r>
      <w:r>
        <w:t xml:space="preserve"> </w:t>
      </w:r>
      <w:r>
        <w:t>nece</w:t>
      </w:r>
      <w:r>
        <w:t xml:space="preserve"> </w:t>
      </w:r>
      <w:r>
        <w:t>myn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wel</w:t>
      </w:r>
      <w:r>
        <w:t xml:space="preserve"> </w:t>
      </w:r>
      <w:r>
        <w:t>understonde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III 777 (data/riverside_cats/TC3_riv.cat)</w:t>
        <w:br/>
      </w:r>
      <w:r>
        <w:t>She</w:t>
      </w:r>
      <w:r>
        <w:t xml:space="preserve"> </w:t>
      </w:r>
      <w:r>
        <w:rPr>
          <w:i/>
        </w:rPr>
        <w:t>doth</w:t>
      </w:r>
      <w:r>
        <w:t xml:space="preserve"> </w:t>
      </w:r>
      <w:r>
        <w:t>hireself</w:t>
      </w:r>
      <w:r>
        <w:t xml:space="preserve"> </w:t>
      </w:r>
      <w:r>
        <w:t>a</w:t>
      </w:r>
      <w:r>
        <w:t xml:space="preserve"> </w:t>
      </w:r>
      <w:r>
        <w:t>shame</w:t>
      </w:r>
      <w:r>
        <w:t xml:space="preserve"> </w:t>
      </w:r>
      <w:r>
        <w:t>and</w:t>
      </w:r>
      <w:r>
        <w:t xml:space="preserve"> </w:t>
      </w:r>
      <w:r>
        <w:t>hym</w:t>
      </w:r>
      <w:r>
        <w:t xml:space="preserve"> </w:t>
      </w:r>
      <w:r>
        <w:t>a</w:t>
      </w:r>
      <w:r>
        <w:t xml:space="preserve"> </w:t>
      </w:r>
      <w:r>
        <w:t>gyle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III 779 (data/riverside_cats/TC3_riv.cat)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youreself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any</w:t>
      </w:r>
      <w:r>
        <w:t xml:space="preserve"> </w:t>
      </w:r>
      <w:r>
        <w:t>wight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780 (data/riverside_cats/TC3_riv.cat)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youre</w:t>
      </w:r>
      <w:r>
        <w:t xml:space="preserve"> </w:t>
      </w:r>
      <w:r>
        <w:t>love</w:t>
      </w:r>
      <w:r>
        <w:t xml:space="preserve"> </w:t>
      </w:r>
      <w:r>
        <w:t>al</w:t>
      </w:r>
      <w:r>
        <w:t xml:space="preserve"> </w:t>
      </w:r>
      <w:r>
        <w:t>fully</w:t>
      </w:r>
      <w:r>
        <w:t xml:space="preserve"> </w:t>
      </w:r>
      <w:r>
        <w:t>graunted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III 785 (data/riverside_cats/TC3_riv.cat)</w:t>
        <w:br/>
      </w:r>
      <w:r>
        <w:t>Now</w:t>
      </w:r>
      <w:r>
        <w:t xml:space="preserve"> </w:t>
      </w:r>
      <w:r>
        <w:t>stant</w:t>
      </w:r>
      <w:r>
        <w:t xml:space="preserve"> </w:t>
      </w:r>
      <w:r>
        <w:t>it</w:t>
      </w:r>
      <w:r>
        <w:t xml:space="preserve"> </w:t>
      </w:r>
      <w:r>
        <w:t>thus</w:t>
      </w:r>
      <w:r>
        <w:t xml:space="preserve"> </w:t>
      </w:r>
      <w:r>
        <w:t>that</w:t>
      </w:r>
      <w:r>
        <w:t xml:space="preserve"> </w:t>
      </w:r>
      <w:r>
        <w:t>sith</w:t>
      </w:r>
      <w:r>
        <w:t xml:space="preserve"> </w:t>
      </w:r>
      <w:r>
        <w:t>I</w:t>
      </w:r>
      <w:r>
        <w:t xml:space="preserve"> </w:t>
      </w:r>
      <w:r>
        <w:t>fro</w:t>
      </w:r>
      <w:r>
        <w:t xml:space="preserve"> </w:t>
      </w:r>
      <w:r>
        <w:t>yow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786 (data/riverside_cats/TC3_riv.cat)</w:t>
        <w:br/>
      </w:r>
      <w:r>
        <w:t>This</w:t>
      </w:r>
      <w:r>
        <w:t xml:space="preserve"> </w:t>
      </w:r>
      <w:r>
        <w:t>Troilus</w:t>
      </w:r>
      <w:r>
        <w:t xml:space="preserve"> </w:t>
      </w:r>
      <w:r>
        <w:t>right</w:t>
      </w:r>
      <w:r>
        <w:t xml:space="preserve"> </w:t>
      </w:r>
      <w:r>
        <w:t>platly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787 (data/riverside_cats/TC3_riv.cat)</w:t>
        <w:br/>
      </w:r>
      <w:r>
        <w:rPr>
          <w:i/>
        </w:rPr>
        <w:t>Is</w:t>
      </w:r>
      <w:r>
        <w:t xml:space="preserve"> </w:t>
      </w:r>
      <w:r>
        <w:t>thorugh</w:t>
      </w:r>
      <w:r>
        <w:t xml:space="preserve"> </w:t>
      </w:r>
      <w:r>
        <w:t>a</w:t>
      </w:r>
      <w:r>
        <w:t xml:space="preserve"> </w:t>
      </w:r>
      <w:r>
        <w:t>goter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pryve</w:t>
      </w:r>
      <w:r>
        <w:t xml:space="preserve"> </w:t>
      </w:r>
      <w:r>
        <w:t>wente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792 (data/riverside_cats/TC3_riv.cat)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come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peyne</w:t>
      </w:r>
      <w:r>
        <w:t xml:space="preserve"> </w:t>
      </w:r>
      <w:r>
        <w:t>and</w:t>
      </w:r>
      <w:r>
        <w:t xml:space="preserve"> </w:t>
      </w:r>
      <w:r>
        <w:t>distresse</w:t>
      </w:r>
      <w:r>
        <w:br/>
        <w:br/>
      </w:r>
    </w:p>
    <w:p>
      <w:r>
        <w:rPr>
          <w:b/>
        </w:rPr>
        <w:t>Present 3rd sg must end in -eth : mot</w:t>
      </w:r>
      <w:r>
        <w:br/>
        <w:t>Troilus and Criseyde; Book III 794 (data/riverside_cats/TC3_riv.cat)</w:t>
        <w:br/>
      </w:r>
      <w:r>
        <w:t>He</w:t>
      </w:r>
      <w:r>
        <w:t xml:space="preserve"> </w:t>
      </w:r>
      <w:r>
        <w:t>sodeynly</w:t>
      </w:r>
      <w:r>
        <w:t xml:space="preserve"> </w:t>
      </w:r>
      <w:r>
        <w:rPr>
          <w:i/>
        </w:rPr>
        <w:t>mot</w:t>
      </w:r>
      <w:r>
        <w:t xml:space="preserve"> </w:t>
      </w:r>
      <w:r>
        <w:t>falle</w:t>
      </w:r>
      <w:r>
        <w:t xml:space="preserve"> </w:t>
      </w:r>
      <w:r>
        <w:t>into</w:t>
      </w:r>
      <w:r>
        <w:t xml:space="preserve"> </w:t>
      </w:r>
      <w:r>
        <w:t>wodnesse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795 (data/riverside_cats/TC3_riv.cat)</w:t>
        <w:br/>
      </w:r>
      <w:r>
        <w:t>But</w:t>
      </w:r>
      <w:r>
        <w:t xml:space="preserve"> </w:t>
      </w:r>
      <w:r>
        <w:t>if</w:t>
      </w:r>
      <w:r>
        <w:t xml:space="preserve"> </w:t>
      </w:r>
      <w:r>
        <w:t>God</w:t>
      </w:r>
      <w:r>
        <w:t xml:space="preserve"> </w:t>
      </w:r>
      <w:r>
        <w:t>helpe</w:t>
      </w:r>
      <w:r>
        <w:t xml:space="preserve"> </w:t>
      </w:r>
      <w:r>
        <w:t>and</w:t>
      </w:r>
      <w:r>
        <w:t xml:space="preserve"> </w:t>
      </w:r>
      <w:r>
        <w:t>cause</w:t>
      </w:r>
      <w:r>
        <w:t xml:space="preserve"> </w:t>
      </w:r>
      <w:r>
        <w:t>whi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III 799 (data/riverside_cats/TC3_riv.cat)</w:t>
        <w:br/>
      </w:r>
      <w:r>
        <w:t>Criseyde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III 801 (data/riverside_cats/TC3_riv.cat)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sik</w:t>
      </w:r>
      <w:r>
        <w:t xml:space="preserve"> </w:t>
      </w:r>
      <w:r>
        <w:t>she</w:t>
      </w:r>
      <w:r>
        <w:t xml:space="preserve"> </w:t>
      </w:r>
      <w:r>
        <w:t>sorwfully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III 802 (data/riverside_cats/TC3_riv.cat)</w:t>
        <w:br/>
      </w:r>
      <w:r>
        <w:t>Allas</w:t>
      </w:r>
      <w:r>
        <w:t xml:space="preserve"> </w:t>
      </w:r>
      <w:r>
        <w:t>I</w:t>
      </w:r>
      <w:r>
        <w:t xml:space="preserve"> </w:t>
      </w:r>
      <w:r>
        <w:t>wende</w:t>
      </w:r>
      <w:r>
        <w:t xml:space="preserve"> </w:t>
      </w:r>
      <w:r>
        <w:t>whoso</w:t>
      </w:r>
      <w:r>
        <w:t xml:space="preserve"> </w:t>
      </w:r>
      <w:r>
        <w:t>tales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plural must end in -en or -e : don</w:t>
      </w:r>
      <w:r>
        <w:br/>
        <w:t>Troilus and Criseyde; Book III 805 (data/riverside_cats/TC3_riv.cat)</w:t>
        <w:br/>
      </w:r>
      <w:r>
        <w:t>What</w:t>
      </w:r>
      <w:r>
        <w:t xml:space="preserve"> </w:t>
      </w:r>
      <w:r>
        <w:t>harm</w:t>
      </w:r>
      <w:r>
        <w:t xml:space="preserve"> </w:t>
      </w:r>
      <w:r>
        <w:t>they</w:t>
      </w:r>
      <w:r>
        <w:t xml:space="preserve"> </w:t>
      </w:r>
      <w:r>
        <w:rPr>
          <w:i/>
        </w:rPr>
        <w:t>don</w:t>
      </w:r>
      <w:r>
        <w:t xml:space="preserve"> </w:t>
      </w:r>
      <w:r>
        <w:t>For</w:t>
      </w:r>
      <w:r>
        <w:t xml:space="preserve"> </w:t>
      </w:r>
      <w:r>
        <w:t>now</w:t>
      </w:r>
      <w:r>
        <w:t xml:space="preserve"> </w:t>
      </w:r>
      <w:r>
        <w:t>lyve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t>longe</w:t>
      </w:r>
      <w:r>
        <w:br/>
        <w:br/>
      </w:r>
    </w:p>
    <w:p>
      <w:r>
        <w:rPr>
          <w:b/>
        </w:rPr>
        <w:t>Present 3rd sg must end in -eth : like</w:t>
      </w:r>
      <w:r>
        <w:br/>
        <w:t>Troilus and Criseyde; Book III 811 (data/riverside_cats/TC3_riv.cat)</w:t>
        <w:br/>
      </w:r>
      <w:r>
        <w:t>As</w:t>
      </w:r>
      <w:r>
        <w:t xml:space="preserve"> </w:t>
      </w:r>
      <w:r>
        <w:t>evere</w:t>
      </w:r>
      <w:r>
        <w:t xml:space="preserve"> </w:t>
      </w:r>
      <w:r>
        <w:t>dide</w:t>
      </w:r>
      <w:r>
        <w:t xml:space="preserve"> </w:t>
      </w:r>
      <w:r>
        <w:t>womman</w:t>
      </w:r>
      <w:r>
        <w:t xml:space="preserve"> </w:t>
      </w:r>
      <w:r>
        <w:t>if</w:t>
      </w:r>
      <w:r>
        <w:t xml:space="preserve"> </w:t>
      </w:r>
      <w:r>
        <w:t>hym</w:t>
      </w:r>
      <w:r>
        <w:t xml:space="preserve"> </w:t>
      </w:r>
      <w:r>
        <w:rPr>
          <w:i/>
        </w:rPr>
        <w:t>like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815 (data/riverside_cats/TC3_riv.cat)</w:t>
        <w:br/>
      </w:r>
      <w:r>
        <w:t>Imedled</w:t>
      </w:r>
      <w:r>
        <w:t xml:space="preserve"> </w:t>
      </w:r>
      <w:r>
        <w:rPr>
          <w:i/>
        </w:rPr>
        <w:t>is</w:t>
      </w:r>
      <w:r>
        <w:t xml:space="preserve"> </w:t>
      </w:r>
      <w:r>
        <w:t>with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bitternesse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III 819 (data/riverside_cats/TC3_riv.cat)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hem</w:t>
      </w:r>
      <w:r>
        <w:t xml:space="preserve"> </w:t>
      </w:r>
      <w:r>
        <w:t>alwey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III 822 (data/riverside_cats/TC3_riv.cat)</w:t>
        <w:br/>
      </w:r>
      <w:r>
        <w:t>Either</w:t>
      </w:r>
      <w:r>
        <w:t xml:space="preserve"> </w:t>
      </w:r>
      <w:r>
        <w:t>he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thow</w:t>
      </w:r>
      <w:r>
        <w:t xml:space="preserve"> </w:t>
      </w:r>
      <w:r>
        <w:t>joie</w:t>
      </w:r>
      <w:r>
        <w:t xml:space="preserve"> </w:t>
      </w:r>
      <w:r>
        <w:t>art</w:t>
      </w:r>
      <w:r>
        <w:t xml:space="preserve"> </w:t>
      </w:r>
      <w:r>
        <w:t>muable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III 825 (data/riverside_cats/TC3_riv.cat)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verray</w:t>
      </w:r>
      <w:r>
        <w:t xml:space="preserve"> </w:t>
      </w:r>
      <w:r>
        <w:t>joie</w:t>
      </w:r>
      <w:r>
        <w:t xml:space="preserve"> </w:t>
      </w:r>
      <w:r>
        <w:t>and</w:t>
      </w:r>
      <w:r>
        <w:t xml:space="preserve"> </w:t>
      </w:r>
      <w:r>
        <w:t>selynesse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III 827 (data/riverside_cats/TC3_riv.cat)</w:t>
        <w:br/>
      </w:r>
      <w:r>
        <w:t>Now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joie</w:t>
      </w:r>
      <w:r>
        <w:t xml:space="preserve"> </w:t>
      </w:r>
      <w:r>
        <w:t>is</w:t>
      </w:r>
      <w:r>
        <w:t xml:space="preserve"> </w:t>
      </w:r>
      <w:r>
        <w:t>transitorie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827 (data/riverside_cats/TC3_riv.cat)</w:t>
        <w:br/>
      </w:r>
      <w:r>
        <w:t>Now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woot</w:t>
      </w:r>
      <w:r>
        <w:t xml:space="preserve"> </w:t>
      </w:r>
      <w:r>
        <w:t>that</w:t>
      </w:r>
      <w:r>
        <w:t xml:space="preserve"> </w:t>
      </w:r>
      <w:r>
        <w:t>joie</w:t>
      </w:r>
      <w:r>
        <w:t xml:space="preserve"> </w:t>
      </w:r>
      <w:r>
        <w:rPr>
          <w:i/>
        </w:rPr>
        <w:t>is</w:t>
      </w:r>
      <w:r>
        <w:t xml:space="preserve"> </w:t>
      </w:r>
      <w:r>
        <w:t>transitorie</w:t>
      </w:r>
      <w:r>
        <w:br/>
        <w:br/>
      </w:r>
    </w:p>
    <w:p>
      <w:r>
        <w:rPr>
          <w:b/>
        </w:rPr>
        <w:t>Present 3rd sg must end in -eth : mot</w:t>
      </w:r>
      <w:r>
        <w:br/>
        <w:t>Troilus and Criseyde; Book III 828 (data/riverside_cats/TC3_riv.cat)</w:t>
        <w:br/>
      </w:r>
      <w:r>
        <w:t>As</w:t>
      </w:r>
      <w:r>
        <w:t xml:space="preserve"> </w:t>
      </w:r>
      <w:r>
        <w:t>every</w:t>
      </w:r>
      <w:r>
        <w:t xml:space="preserve"> </w:t>
      </w:r>
      <w:r>
        <w:t>joye</w:t>
      </w:r>
      <w:r>
        <w:t xml:space="preserve"> </w:t>
      </w:r>
      <w:r>
        <w:t>of</w:t>
      </w:r>
      <w:r>
        <w:t xml:space="preserve"> </w:t>
      </w:r>
      <w:r>
        <w:t>worldly</w:t>
      </w:r>
      <w:r>
        <w:t xml:space="preserve"> </w:t>
      </w:r>
      <w:r>
        <w:t>thyng</w:t>
      </w:r>
      <w:r>
        <w:t xml:space="preserve"> </w:t>
      </w:r>
      <w:r>
        <w:rPr>
          <w:i/>
        </w:rPr>
        <w:t>mot</w:t>
      </w:r>
      <w:r>
        <w:t xml:space="preserve"> </w:t>
      </w:r>
      <w:r>
        <w:t>flee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833 (data/riverside_cats/TC3_riv.cat)</w:t>
        <w:br/>
      </w:r>
      <w:r>
        <w:t>Than</w:t>
      </w:r>
      <w:r>
        <w:t xml:space="preserve"> </w:t>
      </w:r>
      <w:r>
        <w:t>semeth</w:t>
      </w:r>
      <w:r>
        <w:t xml:space="preserve"> </w:t>
      </w:r>
      <w:r>
        <w:t>it</w:t>
      </w:r>
      <w:r>
        <w:t xml:space="preserve"> </w:t>
      </w:r>
      <w:r>
        <w:t>that</w:t>
      </w:r>
      <w:r>
        <w:t xml:space="preserve"> </w:t>
      </w:r>
      <w:r>
        <w:t>joie</w:t>
      </w:r>
      <w:r>
        <w:t xml:space="preserve"> </w:t>
      </w:r>
      <w:r>
        <w:rPr>
          <w:i/>
        </w:rPr>
        <w:t>is</w:t>
      </w:r>
      <w:r>
        <w:t xml:space="preserve"> </w:t>
      </w:r>
      <w:r>
        <w:t>worth</w:t>
      </w:r>
      <w:r>
        <w:t xml:space="preserve"> </w:t>
      </w:r>
      <w:r>
        <w:t>ful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836 (data/riverside_cats/TC3_riv.cat)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verray</w:t>
      </w:r>
      <w:r>
        <w:t xml:space="preserve"> </w:t>
      </w:r>
      <w:r>
        <w:t>weele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841 (data/riverside_cats/TC3_riv.cat)</w:t>
        <w:br/>
      </w:r>
      <w:r>
        <w:t>Quod</w:t>
      </w:r>
      <w:r>
        <w:t xml:space="preserve"> </w:t>
      </w:r>
      <w:r>
        <w:t>Pandarus</w:t>
      </w:r>
      <w:r>
        <w:t xml:space="preserve"> </w:t>
      </w:r>
      <w:r>
        <w:t>Thus</w:t>
      </w:r>
      <w:r>
        <w:t xml:space="preserve"> </w:t>
      </w:r>
      <w:r>
        <w:t>fallen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III 843 (data/riverside_cats/TC3_riv.cat)</w:t>
        <w:br/>
      </w:r>
      <w:r>
        <w:t>Why</w:t>
      </w:r>
      <w:r>
        <w:t xml:space="preserve"> </w:t>
      </w:r>
      <w:r>
        <w:rPr>
          <w:i/>
        </w:rPr>
        <w:t>doth</w:t>
      </w:r>
      <w:r>
        <w:t xml:space="preserve"> </w:t>
      </w:r>
      <w:r>
        <w:t>my</w:t>
      </w:r>
      <w:r>
        <w:t xml:space="preserve"> </w:t>
      </w:r>
      <w:r>
        <w:t>deere</w:t>
      </w:r>
      <w:r>
        <w:t xml:space="preserve"> </w:t>
      </w:r>
      <w:r>
        <w:t>herte</w:t>
      </w:r>
      <w:r>
        <w:t xml:space="preserve"> </w:t>
      </w:r>
      <w:r>
        <w:t>thus</w:t>
      </w:r>
      <w:r>
        <w:t xml:space="preserve"> </w:t>
      </w:r>
      <w:r>
        <w:t>allas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III 844 (data/riverside_cats/TC3_riv.cat)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ye</w:t>
      </w:r>
      <w:r>
        <w:t xml:space="preserve"> </w:t>
      </w:r>
      <w:r>
        <w:t>nece</w:t>
      </w:r>
      <w:r>
        <w:t xml:space="preserve"> </w:t>
      </w:r>
      <w:r>
        <w:t>myn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what</w:t>
      </w:r>
      <w:r>
        <w:t xml:space="preserve"> </w:t>
      </w:r>
      <w: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844 (data/riverside_cats/TC3_riv.cat)</w:t>
        <w:br/>
      </w:r>
      <w:r>
        <w:t>Ye</w:t>
      </w:r>
      <w:r>
        <w:t xml:space="preserve"> </w:t>
      </w:r>
      <w:r>
        <w:t>woot</w:t>
      </w:r>
      <w:r>
        <w:t xml:space="preserve"> </w:t>
      </w:r>
      <w:r>
        <w:t>ye</w:t>
      </w:r>
      <w:r>
        <w:t xml:space="preserve"> </w:t>
      </w:r>
      <w:r>
        <w:t>nece</w:t>
      </w:r>
      <w:r>
        <w:t xml:space="preserve"> </w:t>
      </w:r>
      <w:r>
        <w:t>myn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845 (data/riverside_cats/TC3_riv.cat)</w:t>
        <w:br/>
      </w:r>
      <w:r>
        <w:t>I</w:t>
      </w:r>
      <w:r>
        <w:t xml:space="preserve"> </w:t>
      </w:r>
      <w:r>
        <w:t>hope</w:t>
      </w:r>
      <w:r>
        <w:t xml:space="preserve"> </w:t>
      </w:r>
      <w:r>
        <w:t>al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amys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III 846 (data/riverside_cats/TC3_riv.cat)</w:t>
        <w:br/>
      </w:r>
      <w:r>
        <w:t>For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quenche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3rd sg must end in -eth : leste</w:t>
      </w:r>
      <w:r>
        <w:br/>
        <w:t>Troilus and Criseyde; Book III 846 (data/riverside_cats/TC3_riv.cat)</w:t>
        <w:br/>
      </w:r>
      <w:r>
        <w:t>For</w:t>
      </w:r>
      <w:r>
        <w:t xml:space="preserve"> </w:t>
      </w:r>
      <w:r>
        <w:t>ye</w:t>
      </w:r>
      <w:r>
        <w:t xml:space="preserve"> </w:t>
      </w:r>
      <w:r>
        <w:t>may</w:t>
      </w:r>
      <w:r>
        <w:t xml:space="preserve"> </w:t>
      </w:r>
      <w:r>
        <w:t>quenche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848 (data/riverside_cats/TC3_riv.cat)</w:t>
        <w:br/>
      </w:r>
      <w:r>
        <w:t>So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do</w:t>
      </w:r>
      <w:r>
        <w:t xml:space="preserve"> </w:t>
      </w:r>
      <w:r>
        <w:t>tomorwe</w:t>
      </w:r>
      <w:r>
        <w:t xml:space="preserve"> </w:t>
      </w:r>
      <w:r>
        <w:t>ywys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849 (data/riverside_cats/TC3_riv.cat)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toforn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851 (data/riverside_cats/TC3_riv.cat)</w:t>
        <w:br/>
      </w:r>
      <w:r>
        <w:t>Nay</w:t>
      </w:r>
      <w:r>
        <w:t xml:space="preserve"> </w:t>
      </w:r>
      <w:r>
        <w:t>nay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stonden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wise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853 (data/riverside_cats/TC3_riv.cat)</w:t>
        <w:br/>
      </w:r>
      <w:r>
        <w:t>That</w:t>
      </w:r>
      <w:r>
        <w:t xml:space="preserve"> </w:t>
      </w:r>
      <w:r>
        <w:t>peril</w:t>
      </w:r>
      <w:r>
        <w:t xml:space="preserve"> </w:t>
      </w:r>
      <w:r>
        <w:rPr>
          <w:i/>
        </w:rPr>
        <w:t>is</w:t>
      </w:r>
      <w:r>
        <w:t xml:space="preserve"> </w:t>
      </w:r>
      <w:r>
        <w:t>with</w:t>
      </w:r>
      <w:r>
        <w:t xml:space="preserve"> </w:t>
      </w:r>
      <w:r>
        <w:t>drecchyng</w:t>
      </w:r>
      <w:r>
        <w:t xml:space="preserve"> </w:t>
      </w:r>
      <w:r>
        <w:t>in</w:t>
      </w:r>
      <w:r>
        <w:t xml:space="preserve"> </w:t>
      </w:r>
      <w:r>
        <w:t>ydrawe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III 855 (data/riverside_cats/TC3_riv.cat)</w:t>
        <w:br/>
      </w:r>
      <w:r>
        <w:t>Nece</w:t>
      </w:r>
      <w:r>
        <w:t xml:space="preserve"> </w:t>
      </w:r>
      <w:r>
        <w:t>alle</w:t>
      </w:r>
      <w:r>
        <w:t xml:space="preserve"> </w:t>
      </w:r>
      <w:r>
        <w:t>thyng</w:t>
      </w:r>
      <w:r>
        <w:t xml:space="preserve"> </w:t>
      </w:r>
      <w:r>
        <w:rPr>
          <w:i/>
        </w:rPr>
        <w:t>hath</w:t>
      </w:r>
      <w:r>
        <w:t xml:space="preserve"> </w:t>
      </w:r>
      <w:r>
        <w:t>tyme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avowe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861 (data/riverside_cats/TC3_riv.cat)</w:t>
        <w:br/>
      </w:r>
      <w:r>
        <w:t>The</w:t>
      </w:r>
      <w:r>
        <w:t xml:space="preserve"> </w:t>
      </w:r>
      <w:r>
        <w:t>harm</w:t>
      </w:r>
      <w:r>
        <w:t xml:space="preserve"> </w:t>
      </w:r>
      <w:r>
        <w:rPr>
          <w:i/>
        </w:rPr>
        <w:t>is</w:t>
      </w:r>
      <w:r>
        <w:t xml:space="preserve"> </w:t>
      </w:r>
      <w:r>
        <w:t>don</w:t>
      </w:r>
      <w:r>
        <w:t xml:space="preserve"> </w:t>
      </w:r>
      <w:r>
        <w:t>and</w:t>
      </w:r>
      <w:r>
        <w:t xml:space="preserve"> </w:t>
      </w:r>
      <w:r>
        <w:t>farewel</w:t>
      </w:r>
      <w:r>
        <w:t xml:space="preserve"> </w:t>
      </w:r>
      <w:r>
        <w:t>feldefare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III 864 (data/riverside_cats/TC3_riv.cat)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ye</w:t>
      </w:r>
      <w:r>
        <w:t xml:space="preserve"> </w:t>
      </w:r>
      <w:r>
        <w:t>hadde</w:t>
      </w:r>
      <w:r>
        <w:t xml:space="preserve"> </w:t>
      </w:r>
      <w:r>
        <w:t>hym</w:t>
      </w:r>
      <w:r>
        <w:t xml:space="preserve"> </w:t>
      </w:r>
      <w:r>
        <w:t>nevere</w:t>
      </w:r>
      <w:r>
        <w:t xml:space="preserve"> </w:t>
      </w:r>
      <w:r>
        <w:t>lief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865 (data/riverside_cats/TC3_riv.cat)</w:t>
        <w:br/>
      </w:r>
      <w:r>
        <w:t>That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rPr>
          <w:i/>
        </w:rPr>
        <w:t>seyn</w:t>
      </w:r>
      <w:r>
        <w:t xml:space="preserve"> </w:t>
      </w:r>
      <w:r>
        <w:t>now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but</w:t>
      </w:r>
      <w:r>
        <w:t xml:space="preserve"> </w:t>
      </w:r>
      <w:r>
        <w:t>we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865 (data/riverside_cats/TC3_riv.cat)</w:t>
        <w:br/>
      </w:r>
      <w:r>
        <w:t>That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seyn</w:t>
      </w:r>
      <w:r>
        <w:t xml:space="preserve"> </w:t>
      </w:r>
      <w:r>
        <w:t>now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but</w:t>
      </w:r>
      <w:r>
        <w:t xml:space="preserve"> </w:t>
      </w:r>
      <w:r>
        <w:t>we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866 (data/riverside_cats/TC3_riv.cat)</w:t>
        <w:br/>
      </w:r>
      <w:r>
        <w:t>But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do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866 (data/riverside_cats/TC3_riv.cat)</w:t>
        <w:br/>
      </w:r>
      <w:r>
        <w:t>But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do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871 (data/riverside_cats/TC3_riv.cat)</w:t>
        <w:br/>
      </w:r>
      <w:r>
        <w:t>Now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thrift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seene</w:t>
      </w:r>
      <w:r>
        <w:br/>
        <w:br/>
      </w:r>
    </w:p>
    <w:p>
      <w:r>
        <w:rPr>
          <w:b/>
        </w:rPr>
        <w:t>Present plural must end in -en or -e : don</w:t>
      </w:r>
      <w:r>
        <w:br/>
        <w:t>Troilus and Criseyde; Book III 882 (data/riverside_cats/TC3_riv.cat)</w:t>
        <w:br/>
      </w:r>
      <w:r>
        <w:t>Ye</w:t>
      </w:r>
      <w:r>
        <w:t xml:space="preserve"> </w:t>
      </w:r>
      <w:r>
        <w:t>neyther</w:t>
      </w:r>
      <w:r>
        <w:t xml:space="preserve"> </w:t>
      </w:r>
      <w:r>
        <w:t>bounte</w:t>
      </w:r>
      <w:r>
        <w:t xml:space="preserve"> </w:t>
      </w:r>
      <w:r>
        <w:rPr>
          <w:i/>
        </w:rPr>
        <w:t>don</w:t>
      </w:r>
      <w:r>
        <w:t xml:space="preserve"> </w:t>
      </w:r>
      <w:r>
        <w:t>ne</w:t>
      </w:r>
      <w:r>
        <w:t xml:space="preserve"> </w:t>
      </w:r>
      <w:r>
        <w:t>gentilesse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883 (data/riverside_cats/TC3_riv.cat)</w:t>
        <w:br/>
      </w:r>
      <w:r>
        <w:t>Quod</w:t>
      </w:r>
      <w:r>
        <w:t xml:space="preserve"> </w:t>
      </w:r>
      <w:r>
        <w:t>tho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don</w:t>
      </w:r>
      <w:r>
        <w:t xml:space="preserve"> </w:t>
      </w:r>
      <w:r>
        <w:t>o</w:t>
      </w:r>
      <w:r>
        <w:t xml:space="preserve"> </w:t>
      </w:r>
      <w:r>
        <w:t>thyng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III 884 (data/riverside_cats/TC3_riv.cat)</w:t>
        <w:br/>
      </w:r>
      <w:r>
        <w:t>And</w:t>
      </w:r>
      <w:r>
        <w:t xml:space="preserve"> </w:t>
      </w:r>
      <w:r>
        <w:t>ye</w:t>
      </w:r>
      <w:r>
        <w:t xml:space="preserve"> </w:t>
      </w:r>
      <w:r>
        <w:t>therwith</w:t>
      </w:r>
      <w:r>
        <w:t xml:space="preserve"> </w:t>
      </w:r>
      <w:r>
        <w:rPr>
          <w:i/>
        </w:rPr>
        <w:t>shal</w:t>
      </w:r>
      <w:r>
        <w:t xml:space="preserve"> </w:t>
      </w:r>
      <w:r>
        <w:t>stynte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disese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886 (data/riverside_cats/TC3_riv.cat)</w:t>
        <w:br/>
      </w:r>
      <w:r>
        <w:t>For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nothyng</w:t>
      </w:r>
      <w:r>
        <w:t xml:space="preserve"> </w:t>
      </w:r>
      <w:r>
        <w:t>myghte</w:t>
      </w:r>
      <w:r>
        <w:t xml:space="preserve"> </w:t>
      </w:r>
      <w:r>
        <w:t>hym</w:t>
      </w:r>
      <w:r>
        <w:t xml:space="preserve"> </w:t>
      </w:r>
      <w:r>
        <w:t>bettre</w:t>
      </w:r>
      <w:r>
        <w:t xml:space="preserve"> </w:t>
      </w:r>
      <w:r>
        <w:t>plese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889 (data/riverside_cats/TC3_riv.cat)</w:t>
        <w:br/>
      </w:r>
      <w:r>
        <w:rPr>
          <w:i/>
        </w:rPr>
        <w:t>Is</w:t>
      </w:r>
      <w:r>
        <w:t xml:space="preserve"> </w:t>
      </w:r>
      <w:r>
        <w:t>causeles</w:t>
      </w:r>
      <w:r>
        <w:t xml:space="preserve"> </w:t>
      </w:r>
      <w:r>
        <w:t>that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sene</w:t>
      </w:r>
      <w:r>
        <w:t xml:space="preserve"> </w:t>
      </w:r>
      <w:r>
        <w:t>tomorwe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889 (data/riverside_cats/TC3_riv.cat)</w:t>
        <w:br/>
      </w:r>
      <w:r>
        <w:t>Is</w:t>
      </w:r>
      <w:r>
        <w:t xml:space="preserve"> </w:t>
      </w:r>
      <w:r>
        <w:t>causeles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sene</w:t>
      </w:r>
      <w:r>
        <w:t xml:space="preserve"> </w:t>
      </w:r>
      <w:r>
        <w:t>tomorwe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894 (data/riverside_cats/TC3_riv.cat)</w:t>
        <w:br/>
      </w:r>
      <w:r>
        <w:t>Discrecioun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youre</w:t>
      </w:r>
      <w:r>
        <w:t xml:space="preserve"> </w:t>
      </w:r>
      <w:r>
        <w:t>hed</w:t>
      </w:r>
      <w:r>
        <w:t xml:space="preserve"> </w:t>
      </w:r>
      <w:r>
        <w:rPr>
          <w:i/>
        </w:rPr>
        <w:t>is</w:t>
      </w:r>
      <w:r>
        <w:t xml:space="preserve"> </w:t>
      </w:r>
      <w:r>
        <w:t>gon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895 (data/riverside_cats/TC3_riv.cat)</w:t>
        <w:br/>
      </w:r>
      <w:r>
        <w:t>That</w:t>
      </w:r>
      <w:r>
        <w:t xml:space="preserve"> </w:t>
      </w:r>
      <w:r>
        <w:t>fele</w:t>
      </w:r>
      <w:r>
        <w:t xml:space="preserve"> </w:t>
      </w:r>
      <w:r>
        <w:t>I</w:t>
      </w:r>
      <w:r>
        <w:t xml:space="preserve"> </w:t>
      </w:r>
      <w:r>
        <w:t>now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routhe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III 897 (data/riverside_cats/TC3_riv.cat)</w:t>
        <w:br/>
      </w:r>
      <w:r>
        <w:rPr>
          <w:i/>
        </w:rPr>
        <w:t>Woot</w:t>
      </w:r>
      <w:r>
        <w:t xml:space="preserve"> </w:t>
      </w:r>
      <w:r>
        <w:t>ye</w:t>
      </w:r>
      <w:r>
        <w:t xml:space="preserve"> </w:t>
      </w:r>
      <w:r>
        <w:t>not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noble</w:t>
      </w:r>
      <w:r>
        <w:t xml:space="preserve"> </w:t>
      </w:r>
      <w:r>
        <w:t>and</w:t>
      </w:r>
      <w:r>
        <w:t xml:space="preserve"> </w:t>
      </w:r>
      <w:r>
        <w:t>heigh</w:t>
      </w:r>
      <w:r>
        <w:t xml:space="preserve"> </w:t>
      </w:r>
      <w:r>
        <w:t>corage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904 (data/riverside_cats/TC3_riv.cat)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gentil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tendre</w:t>
      </w:r>
      <w:r>
        <w:t xml:space="preserve"> </w:t>
      </w:r>
      <w:r>
        <w:t>of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Present 3rd sg must end in -eth : smerte</w:t>
      </w:r>
      <w:r>
        <w:br/>
        <w:t>Troilus and Criseyde; Book III 906 (data/riverside_cats/TC3_riv.cat)</w:t>
        <w:br/>
      </w:r>
      <w:r>
        <w:t>For</w:t>
      </w:r>
      <w:r>
        <w:t xml:space="preserve"> </w:t>
      </w:r>
      <w:r>
        <w:t>trusteth</w:t>
      </w:r>
      <w:r>
        <w:t xml:space="preserve"> </w:t>
      </w:r>
      <w:r>
        <w:t>wel</w:t>
      </w:r>
      <w:r>
        <w:t xml:space="preserve"> </w:t>
      </w:r>
      <w:r>
        <w:t>how</w:t>
      </w:r>
      <w:r>
        <w:t xml:space="preserve"> </w:t>
      </w:r>
      <w:r>
        <w:t>sore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III 907 (data/riverside_cats/TC3_riv.cat)</w:t>
        <w:br/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no</w:t>
      </w:r>
      <w:r>
        <w:t xml:space="preserve"> </w:t>
      </w:r>
      <w:r>
        <w:t>jalous</w:t>
      </w:r>
      <w:r>
        <w:t xml:space="preserve"> </w:t>
      </w:r>
      <w:r>
        <w:t>wordes</w:t>
      </w:r>
      <w:r>
        <w:t xml:space="preserve"> </w:t>
      </w:r>
      <w:r>
        <w:t>speke</w:t>
      </w:r>
      <w:r>
        <w:br/>
        <w:br/>
      </w:r>
    </w:p>
    <w:p>
      <w:r>
        <w:rPr>
          <w:b/>
        </w:rPr>
        <w:t>Present 3rd sg must end in -eth : breke</w:t>
      </w:r>
      <w:r>
        <w:br/>
        <w:t>Troilus and Criseyde; Book III 908 (data/riverside_cats/TC3_riv.cat)</w:t>
        <w:br/>
      </w:r>
      <w:r>
        <w:t>And</w:t>
      </w:r>
      <w:r>
        <w:t xml:space="preserve"> </w:t>
      </w:r>
      <w:r>
        <w:t>forthi</w:t>
      </w:r>
      <w:r>
        <w:t xml:space="preserve"> </w:t>
      </w:r>
      <w:r>
        <w:t>nece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breke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913 (data/riverside_cats/TC3_riv.cat)</w:t>
        <w:br/>
      </w:r>
      <w:r>
        <w:t>Ne</w:t>
      </w:r>
      <w:r>
        <w:t xml:space="preserve"> </w:t>
      </w:r>
      <w:r>
        <w:t>parde</w:t>
      </w:r>
      <w:r>
        <w:t xml:space="preserve"> </w:t>
      </w:r>
      <w:r>
        <w:t>harm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ther</w:t>
      </w:r>
      <w:r>
        <w:t xml:space="preserve"> </w:t>
      </w:r>
      <w:r>
        <w:t>be</w:t>
      </w:r>
      <w:r>
        <w:t xml:space="preserve"> </w:t>
      </w:r>
      <w:r>
        <w:t>non</w:t>
      </w:r>
      <w:r>
        <w:t xml:space="preserve"> </w:t>
      </w:r>
      <w:r>
        <w:t>ne</w:t>
      </w:r>
      <w:r>
        <w:t xml:space="preserve"> </w:t>
      </w:r>
      <w:r>
        <w:t>synne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915 (data/riverside_cats/TC3_riv.cat)</w:t>
        <w:br/>
      </w:r>
      <w:r>
        <w:t>Ye</w:t>
      </w:r>
      <w:r>
        <w:t xml:space="preserve"> </w:t>
      </w:r>
      <w:r>
        <w:t>knowe</w:t>
      </w:r>
      <w:r>
        <w:t xml:space="preserve"> </w:t>
      </w:r>
      <w:r>
        <w:t>ek</w:t>
      </w:r>
      <w:r>
        <w:t xml:space="preserve"> </w:t>
      </w:r>
      <w:r>
        <w:t>how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</w:t>
      </w:r>
      <w:r>
        <w:t xml:space="preserve"> </w:t>
      </w:r>
      <w:r>
        <w:t>owen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III 917 (data/riverside_cats/TC3_riv.cat)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al</w:t>
      </w:r>
      <w:r>
        <w:t xml:space="preserve"> </w:t>
      </w:r>
      <w:r>
        <w:t>prest</w:t>
      </w:r>
      <w:r>
        <w:t xml:space="preserve"> </w:t>
      </w:r>
      <w:r>
        <w:t>to</w:t>
      </w:r>
      <w:r>
        <w:t xml:space="preserve"> </w:t>
      </w:r>
      <w:r>
        <w:t>fecche</w:t>
      </w:r>
      <w:r>
        <w:t xml:space="preserve"> </w:t>
      </w:r>
      <w:r>
        <w:t>hym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924 (data/riverside_cats/TC3_riv.cat)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syn</w:t>
      </w:r>
      <w:r>
        <w:t xml:space="preserve"> </w:t>
      </w:r>
      <w:r>
        <w:t>she</w:t>
      </w:r>
      <w:r>
        <w:t xml:space="preserve"> </w:t>
      </w:r>
      <w:r>
        <w:t>did</w:t>
      </w:r>
      <w:r>
        <w:t xml:space="preserve"> </w:t>
      </w:r>
      <w:r>
        <w:t>al</w:t>
      </w:r>
      <w:r>
        <w:t xml:space="preserve"> </w:t>
      </w:r>
      <w:r>
        <w:t>for</w:t>
      </w:r>
      <w:r>
        <w:t xml:space="preserve"> </w:t>
      </w:r>
      <w:r>
        <w:t>goode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926 (data/riverside_cats/TC3_riv.cat)</w:t>
        <w:br/>
      </w:r>
      <w:r>
        <w:t>My</w:t>
      </w:r>
      <w:r>
        <w:t xml:space="preserve"> </w:t>
      </w:r>
      <w:r>
        <w:t>soule</w:t>
      </w:r>
      <w:r>
        <w:t xml:space="preserve"> </w:t>
      </w:r>
      <w:r>
        <w:t>brynge</w:t>
      </w:r>
      <w:r>
        <w:t xml:space="preserve"> </w:t>
      </w:r>
      <w:r>
        <w:t>as</w:t>
      </w:r>
      <w:r>
        <w:t xml:space="preserve"> </w:t>
      </w:r>
      <w:r>
        <w:t>me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hym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III 927 (data/riverside_cats/TC3_riv.cat)</w:t>
        <w:br/>
      </w:r>
      <w:r>
        <w:t>And</w:t>
      </w:r>
      <w:r>
        <w:t xml:space="preserve"> </w:t>
      </w:r>
      <w:r>
        <w:t>em</w:t>
      </w:r>
      <w:r>
        <w:t xml:space="preserve"> </w:t>
      </w:r>
      <w:r>
        <w:t>iwis</w:t>
      </w:r>
      <w:r>
        <w:t xml:space="preserve"> </w:t>
      </w:r>
      <w:r>
        <w:t>fayn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rPr>
          <w:i/>
        </w:rPr>
        <w:t>don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III 929 (data/riverside_cats/TC3_riv.cat)</w:t>
        <w:br/>
      </w:r>
      <w:r>
        <w:t>But</w:t>
      </w:r>
      <w:r>
        <w:t xml:space="preserve"> </w:t>
      </w:r>
      <w:r>
        <w:t>whether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dwelle</w:t>
      </w:r>
      <w:r>
        <w:t xml:space="preserve"> </w:t>
      </w:r>
      <w:r>
        <w:t>or</w:t>
      </w:r>
      <w:r>
        <w:t xml:space="preserve"> </w:t>
      </w:r>
      <w:r>
        <w:t>for</w:t>
      </w:r>
      <w:r>
        <w:t xml:space="preserve"> </w:t>
      </w:r>
      <w:r>
        <w:t>hym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sende</w:t>
      </w:r>
      <w:r>
        <w:br/>
        <w:t>Troilus and Criseyde; Book III 930 (data/riverside_cats/TC3_riv.cat)</w:t>
        <w:br/>
      </w:r>
      <w:r>
        <w:t>I</w:t>
      </w:r>
      <w:r>
        <w:t xml:space="preserve"> </w:t>
      </w:r>
      <w:r>
        <w:t>am</w:t>
      </w:r>
      <w:r>
        <w:t xml:space="preserve"> </w:t>
      </w:r>
      <w:r>
        <w:t>til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t>bettre</w:t>
      </w:r>
      <w:r>
        <w:t xml:space="preserve"> </w:t>
      </w:r>
      <w:r>
        <w:t>mynde</w:t>
      </w:r>
      <w:r>
        <w:t xml:space="preserve"> </w:t>
      </w:r>
      <w:r>
        <w:rPr>
          <w:i/>
        </w:rPr>
        <w:t>sende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932 (data/riverside_cats/TC3_riv.cat)</w:t>
        <w:br/>
      </w:r>
      <w:r>
        <w:t>Quod</w:t>
      </w:r>
      <w:r>
        <w:t xml:space="preserve"> </w:t>
      </w:r>
      <w:r>
        <w:t>Pandarus</w:t>
      </w:r>
      <w:r>
        <w:t xml:space="preserve"> </w:t>
      </w:r>
      <w:r>
        <w:t>Yee</w:t>
      </w:r>
      <w:r>
        <w:t xml:space="preserve"> </w:t>
      </w:r>
      <w:r>
        <w:t>nece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933 (data/riverside_cats/TC3_riv.cat)</w:t>
        <w:br/>
      </w:r>
      <w:r>
        <w:t>Dulcarnoun</w:t>
      </w:r>
      <w:r>
        <w:t xml:space="preserve"> </w:t>
      </w:r>
      <w:r>
        <w:t>called</w:t>
      </w:r>
      <w:r>
        <w:t xml:space="preserve"> </w:t>
      </w:r>
      <w:r>
        <w:rPr>
          <w:i/>
        </w:rPr>
        <w:t>is</w:t>
      </w:r>
      <w:r>
        <w:t xml:space="preserve"> </w:t>
      </w:r>
      <w:r>
        <w:t>flemyng</w:t>
      </w:r>
      <w:r>
        <w:t xml:space="preserve"> </w:t>
      </w:r>
      <w:r>
        <w:t>of</w:t>
      </w:r>
      <w:r>
        <w:t xml:space="preserve"> </w:t>
      </w:r>
      <w:r>
        <w:t>wrecches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III 939 (data/riverside_cats/TC3_riv.cat)</w:t>
        <w:br/>
      </w:r>
      <w:r>
        <w:t>Than</w:t>
      </w:r>
      <w:r>
        <w:t xml:space="preserve"> </w:t>
      </w:r>
      <w:r>
        <w:t>em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doth</w:t>
      </w:r>
      <w:r>
        <w:t xml:space="preserve"> </w:t>
      </w:r>
      <w:r>
        <w:t>herof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946 (data/riverside_cats/TC3_riv.cat)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seyd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my</w:t>
      </w:r>
      <w:r>
        <w:t xml:space="preserve"> </w:t>
      </w:r>
      <w:r>
        <w:t>nece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III 952 (data/riverside_cats/TC3_riv.cat)</w:t>
        <w:br/>
      </w:r>
      <w:r>
        <w:t>For</w:t>
      </w:r>
      <w:r>
        <w:t xml:space="preserve"> </w:t>
      </w:r>
      <w:r>
        <w:t>soone</w:t>
      </w:r>
      <w:r>
        <w:t xml:space="preserve"> </w:t>
      </w:r>
      <w:r>
        <w:t>hope</w:t>
      </w:r>
      <w:r>
        <w:t xml:space="preserve"> </w:t>
      </w:r>
      <w:r>
        <w:t>I</w:t>
      </w:r>
      <w:r>
        <w:t xml:space="preserve"> </w:t>
      </w:r>
      <w:r>
        <w:t>we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ben</w:t>
      </w:r>
      <w:r>
        <w:t xml:space="preserve"> </w:t>
      </w:r>
      <w:r>
        <w:t>alle</w:t>
      </w:r>
      <w:r>
        <w:t xml:space="preserve"> </w:t>
      </w:r>
      <w:r>
        <w:t>merye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III 953 (data/riverside_cats/TC3_riv.cat)</w:t>
        <w:br/>
      </w:r>
      <w:r>
        <w:t>This</w:t>
      </w:r>
      <w:r>
        <w:t xml:space="preserve"> </w:t>
      </w:r>
      <w:r>
        <w:t>Troilus</w:t>
      </w:r>
      <w:r>
        <w:t xml:space="preserve"> </w:t>
      </w:r>
      <w:r>
        <w:t>ful</w:t>
      </w:r>
      <w:r>
        <w:t xml:space="preserve"> </w:t>
      </w:r>
      <w:r>
        <w:t>soone</w:t>
      </w:r>
      <w:r>
        <w:t xml:space="preserve"> </w:t>
      </w:r>
      <w:r>
        <w:t>on</w:t>
      </w:r>
      <w:r>
        <w:t xml:space="preserve"> </w:t>
      </w:r>
      <w:r>
        <w:t>knees</w:t>
      </w:r>
      <w:r>
        <w:t xml:space="preserve"> </w:t>
      </w:r>
      <w:r>
        <w:t>hym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III 962 (data/riverside_cats/TC3_riv.cat)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Nece</w:t>
      </w:r>
      <w:r>
        <w:t xml:space="preserve"> </w:t>
      </w:r>
      <w:r>
        <w:t>se</w:t>
      </w:r>
      <w:r>
        <w:t xml:space="preserve"> </w:t>
      </w:r>
      <w:r>
        <w:t>how</w:t>
      </w:r>
      <w:r>
        <w:t xml:space="preserve"> </w:t>
      </w:r>
      <w:r>
        <w:t>this</w:t>
      </w:r>
      <w:r>
        <w:t xml:space="preserve"> </w:t>
      </w:r>
      <w:r>
        <w:t>lord</w:t>
      </w:r>
      <w:r>
        <w:t xml:space="preserve"> </w:t>
      </w:r>
      <w:r>
        <w:rPr>
          <w:i/>
        </w:rPr>
        <w:t>kan</w:t>
      </w:r>
      <w:r>
        <w:t xml:space="preserve"> </w:t>
      </w:r>
      <w:r>
        <w:t>knele</w:t>
      </w:r>
      <w:r>
        <w:br/>
        <w:br/>
      </w:r>
    </w:p>
    <w:p>
      <w:r>
        <w:rPr>
          <w:b/>
        </w:rPr>
        <w:t>Present 3rd sg must end in -eth : leste</w:t>
      </w:r>
      <w:r>
        <w:br/>
        <w:t>Troilus and Criseyde; Book III 965 (data/riverside_cats/TC3_riv.cat)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Kneleth</w:t>
      </w:r>
      <w:r>
        <w:t xml:space="preserve"> </w:t>
      </w:r>
      <w:r>
        <w:t>now</w:t>
      </w:r>
      <w:r>
        <w:t xml:space="preserve"> </w:t>
      </w:r>
      <w:r>
        <w:t>while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-eth : brynge</w:t>
      </w:r>
      <w:r>
        <w:br/>
        <w:t>Troilus and Criseyde; Book III 966 (data/riverside_cats/TC3_riv.cat)</w:t>
        <w:br/>
      </w:r>
      <w:r>
        <w:t>There</w:t>
      </w:r>
      <w:r>
        <w:t xml:space="preserve"> </w:t>
      </w:r>
      <w:r>
        <w:t>God</w:t>
      </w:r>
      <w:r>
        <w:t xml:space="preserve"> </w:t>
      </w:r>
      <w:r>
        <w:t>youre</w:t>
      </w:r>
      <w:r>
        <w:t xml:space="preserve"> </w:t>
      </w:r>
      <w:r>
        <w:t>hertes</w:t>
      </w:r>
      <w:r>
        <w:t xml:space="preserve"> </w:t>
      </w:r>
      <w:r>
        <w:rPr>
          <w:i/>
        </w:rPr>
        <w:t>brynge</w:t>
      </w:r>
      <w:r>
        <w:t xml:space="preserve"> </w:t>
      </w:r>
      <w:r>
        <w:t>soone</w:t>
      </w:r>
      <w:r>
        <w:t xml:space="preserve"> </w:t>
      </w:r>
      <w:r>
        <w:t>at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974 (data/riverside_cats/TC3_riv.cat)</w:t>
        <w:br/>
      </w:r>
      <w:r>
        <w:t>Quod</w:t>
      </w:r>
      <w:r>
        <w:t xml:space="preserve"> </w:t>
      </w:r>
      <w:r>
        <w:t>Pandarus</w:t>
      </w:r>
      <w:r>
        <w:t xml:space="preserve"> </w:t>
      </w:r>
      <w:r>
        <w:t>Now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wel</w:t>
      </w:r>
      <w:r>
        <w:t xml:space="preserve"> </w:t>
      </w:r>
      <w:r>
        <w:t>bigynne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989 (data/riverside_cats/TC3_riv.cat)</w:t>
        <w:br/>
      </w:r>
      <w:r>
        <w:t>Of</w:t>
      </w:r>
      <w:r>
        <w:t xml:space="preserve"> </w:t>
      </w:r>
      <w:r>
        <w:t>love</w:t>
      </w:r>
      <w:r>
        <w:t xml:space="preserve"> </w:t>
      </w:r>
      <w:r>
        <w:t>ayeins</w:t>
      </w:r>
      <w:r>
        <w:t xml:space="preserve"> </w:t>
      </w:r>
      <w:r>
        <w:t>the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-eth : smerte</w:t>
      </w:r>
      <w:r>
        <w:br/>
        <w:t>Troilus and Criseyde; Book III 1000 (data/riverside_cats/TC3_riv.cat)</w:t>
        <w:br/>
      </w:r>
      <w:r>
        <w:t>Have</w:t>
      </w:r>
      <w:r>
        <w:t xml:space="preserve"> </w:t>
      </w:r>
      <w:r>
        <w:t>and</w:t>
      </w:r>
      <w:r>
        <w:t xml:space="preserve"> </w:t>
      </w:r>
      <w:r>
        <w:t>ay</w:t>
      </w:r>
      <w:r>
        <w:t xml:space="preserve"> </w:t>
      </w:r>
      <w:r>
        <w:t>shal</w:t>
      </w:r>
      <w:r>
        <w:t xml:space="preserve"> </w:t>
      </w:r>
      <w:r>
        <w:t>how</w:t>
      </w:r>
      <w:r>
        <w:t xml:space="preserve"> </w:t>
      </w:r>
      <w:r>
        <w:t>sore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1002 (data/riverside_cats/TC3_riv.cat)</w:t>
        <w:br/>
      </w:r>
      <w:r>
        <w:t>And</w:t>
      </w:r>
      <w:r>
        <w:t xml:space="preserve"> </w:t>
      </w:r>
      <w:r>
        <w:t>dredeles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founde</w:t>
      </w:r>
      <w:r>
        <w:t xml:space="preserve"> </w:t>
      </w:r>
      <w:r>
        <w:t>at</w:t>
      </w:r>
      <w:r>
        <w:t xml:space="preserve"> </w:t>
      </w:r>
      <w:r>
        <w:t>preve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1003 (data/riverside_cats/TC3_riv.cat)</w:t>
        <w:br/>
      </w:r>
      <w:r>
        <w:t>But</w:t>
      </w:r>
      <w:r>
        <w:t xml:space="preserve"> </w:t>
      </w:r>
      <w:r>
        <w:t>herte</w:t>
      </w:r>
      <w:r>
        <w:t xml:space="preserve"> </w:t>
      </w:r>
      <w:r>
        <w:t>myn</w:t>
      </w:r>
      <w:r>
        <w:t xml:space="preserve"> </w:t>
      </w:r>
      <w:r>
        <w:t>what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1004 (data/riverside_cats/TC3_riv.cat)</w:t>
        <w:br/>
      </w:r>
      <w:r>
        <w:rPr>
          <w:i/>
        </w:rPr>
        <w:t>Shal</w:t>
      </w:r>
      <w:r>
        <w:t xml:space="preserve"> </w:t>
      </w:r>
      <w:r>
        <w:t>wel</w:t>
      </w:r>
      <w:r>
        <w:t xml:space="preserve"> </w:t>
      </w:r>
      <w:r>
        <w:t>be</w:t>
      </w:r>
      <w:r>
        <w:t xml:space="preserve"> </w:t>
      </w:r>
      <w:r>
        <w:t>told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nought</w:t>
      </w:r>
      <w:r>
        <w:t xml:space="preserve"> </w:t>
      </w:r>
      <w:r>
        <w:t>yow</w:t>
      </w:r>
      <w:r>
        <w:t xml:space="preserve"> </w:t>
      </w:r>
      <w:r>
        <w:t>greve</w:t>
      </w:r>
      <w:r>
        <w:br/>
        <w:br/>
      </w:r>
    </w:p>
    <w:p>
      <w:r>
        <w:rPr>
          <w:b/>
        </w:rPr>
        <w:t>Present 3rd sg must end in -eth : halt</w:t>
      </w:r>
      <w:r>
        <w:br/>
        <w:t>Troilus and Criseyde; Book III 1007 (data/riverside_cats/TC3_riv.cat)</w:t>
        <w:br/>
      </w:r>
      <w:r>
        <w:t>That</w:t>
      </w:r>
      <w:r>
        <w:t xml:space="preserve"> </w:t>
      </w:r>
      <w:r>
        <w:rPr>
          <w:i/>
        </w:rPr>
        <w:t>halt</w:t>
      </w:r>
      <w:r>
        <w:t xml:space="preserve"> </w:t>
      </w:r>
      <w:r>
        <w:t>youre</w:t>
      </w:r>
      <w:r>
        <w:t xml:space="preserve"> </w:t>
      </w:r>
      <w:r>
        <w:t>herte</w:t>
      </w:r>
      <w:r>
        <w:t xml:space="preserve"> </w:t>
      </w:r>
      <w:r>
        <w:t>and</w:t>
      </w:r>
      <w:r>
        <w:t xml:space="preserve"> </w:t>
      </w:r>
      <w:r>
        <w:t>myn</w:t>
      </w:r>
      <w:r>
        <w:t xml:space="preserve"> </w:t>
      </w:r>
      <w:r>
        <w:t>in</w:t>
      </w:r>
      <w:r>
        <w:t xml:space="preserve"> </w:t>
      </w:r>
      <w:r>
        <w:t>hevynesse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1011 (data/riverside_cats/TC3_riv.cat)</w:t>
        <w:br/>
      </w:r>
      <w:r>
        <w:t>Thus</w:t>
      </w:r>
      <w:r>
        <w:t xml:space="preserve"> </w:t>
      </w:r>
      <w:r>
        <w:t>causeles</w:t>
      </w:r>
      <w:r>
        <w:t xml:space="preserve"> </w:t>
      </w:r>
      <w:r>
        <w:rPr>
          <w:i/>
        </w:rPr>
        <w:t>is</w:t>
      </w:r>
      <w:r>
        <w:t xml:space="preserve"> </w:t>
      </w:r>
      <w:r>
        <w:t>cropen</w:t>
      </w:r>
      <w:r>
        <w:t xml:space="preserve"> </w:t>
      </w:r>
      <w:r>
        <w:t>into</w:t>
      </w:r>
      <w:r>
        <w:t xml:space="preserve"> </w:t>
      </w:r>
      <w:r>
        <w:t>yow</w:t>
      </w:r>
      <w:r>
        <w:br/>
        <w:br/>
      </w:r>
    </w:p>
    <w:p>
      <w:r>
        <w:rPr>
          <w:b/>
        </w:rPr>
        <w:t>Present 3rd sg must end in -eth : arace</w:t>
      </w:r>
      <w:r>
        <w:br/>
        <w:t>Troilus and Criseyde; Book III 1015 (data/riverside_cats/TC3_riv.cat)</w:t>
        <w:br/>
      </w:r>
      <w:r>
        <w:t>Ther</w:t>
      </w:r>
      <w:r>
        <w:t xml:space="preserve"> </w:t>
      </w:r>
      <w:r>
        <w:t>Jove</w:t>
      </w:r>
      <w:r>
        <w:t xml:space="preserve"> </w:t>
      </w:r>
      <w:r>
        <w:t>hym</w:t>
      </w:r>
      <w:r>
        <w:t xml:space="preserve"> </w:t>
      </w:r>
      <w:r>
        <w:t>sone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youre</w:t>
      </w:r>
      <w:r>
        <w:t xml:space="preserve"> </w:t>
      </w:r>
      <w:r>
        <w:t>herte</w:t>
      </w:r>
      <w:r>
        <w:t xml:space="preserve"> </w:t>
      </w:r>
      <w:r>
        <w:rPr>
          <w:i/>
        </w:rPr>
        <w:t>arace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1017 (data/riverside_cats/TC3_riv.cat)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an</w:t>
      </w:r>
      <w:r>
        <w:t xml:space="preserve"> </w:t>
      </w:r>
      <w:r>
        <w:t>honour</w:t>
      </w:r>
      <w:r>
        <w:t xml:space="preserve"> </w:t>
      </w:r>
      <w:r>
        <w:t>to</w:t>
      </w:r>
      <w:r>
        <w:t xml:space="preserve"> </w:t>
      </w:r>
      <w:r>
        <w:t>thi</w:t>
      </w:r>
      <w:r>
        <w:t xml:space="preserve"> </w:t>
      </w:r>
      <w:r>
        <w:t>deyte</w:t>
      </w:r>
      <w:r>
        <w:br/>
        <w:br/>
      </w:r>
    </w:p>
    <w:p>
      <w:r>
        <w:rPr>
          <w:b/>
        </w:rPr>
        <w:t>Present 3rd sg must end in -eth : goth</w:t>
      </w:r>
      <w:r>
        <w:br/>
        <w:t>Troilus and Criseyde; Book III 1019 (data/riverside_cats/TC3_riv.cat)</w:t>
        <w:br/>
      </w:r>
      <w:r>
        <w:t>And</w:t>
      </w:r>
      <w:r>
        <w:t xml:space="preserve"> </w:t>
      </w:r>
      <w:r>
        <w:t>who</w:t>
      </w:r>
      <w:r>
        <w:t xml:space="preserve"> </w:t>
      </w:r>
      <w:r>
        <w:t>that</w:t>
      </w:r>
      <w:r>
        <w:t xml:space="preserve"> </w:t>
      </w:r>
      <w:r>
        <w:t>giltif</w:t>
      </w:r>
      <w:r>
        <w:t xml:space="preserve"> </w:t>
      </w:r>
      <w:r>
        <w:t>is</w:t>
      </w:r>
      <w:r>
        <w:t xml:space="preserve"> </w:t>
      </w:r>
      <w:r>
        <w:t>al</w:t>
      </w:r>
      <w:r>
        <w:t xml:space="preserve"> </w:t>
      </w:r>
      <w:r>
        <w:t>quyt</w:t>
      </w:r>
      <w:r>
        <w:t xml:space="preserve"> </w:t>
      </w:r>
      <w:r>
        <w:rPr>
          <w:i/>
        </w:rPr>
        <w:t>goth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1023 (data/riverside_cats/TC3_riv.cat)</w:t>
        <w:br/>
      </w:r>
      <w:r>
        <w:t>Ek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wo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that</w:t>
      </w:r>
      <w:r>
        <w:t xml:space="preserve"> </w:t>
      </w:r>
      <w:r>
        <w:t>folk</w:t>
      </w:r>
      <w:r>
        <w:t xml:space="preserve"> </w:t>
      </w:r>
      <w:r>
        <w:t>now</w:t>
      </w:r>
      <w:r>
        <w:t xml:space="preserve"> </w:t>
      </w:r>
      <w:r>
        <w:t>usen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1024 (data/riverside_cats/TC3_riv.cat)</w:t>
        <w:br/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right</w:t>
      </w:r>
      <w:r>
        <w:t xml:space="preserve"> </w:t>
      </w:r>
      <w:r>
        <w:t>thus</w:t>
      </w:r>
      <w:r>
        <w:t xml:space="preserve"> </w:t>
      </w:r>
      <w:r>
        <w:t>Ye</w:t>
      </w:r>
      <w:r>
        <w:t xml:space="preserve"> </w:t>
      </w:r>
      <w:r>
        <w:t>jalousie</w:t>
      </w:r>
      <w:r>
        <w:t xml:space="preserve"> </w:t>
      </w:r>
      <w:r>
        <w:t>is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1024 (data/riverside_cats/TC3_riv.cat)</w:t>
        <w:br/>
      </w:r>
      <w:r>
        <w:t>To</w:t>
      </w:r>
      <w:r>
        <w:t xml:space="preserve"> </w:t>
      </w:r>
      <w:r>
        <w:t>seyn</w:t>
      </w:r>
      <w:r>
        <w:t xml:space="preserve"> </w:t>
      </w:r>
      <w:r>
        <w:t>right</w:t>
      </w:r>
      <w:r>
        <w:t xml:space="preserve"> </w:t>
      </w:r>
      <w:r>
        <w:t>thus</w:t>
      </w:r>
      <w:r>
        <w:t xml:space="preserve"> </w:t>
      </w:r>
      <w:r>
        <w:t>Ye</w:t>
      </w:r>
      <w:r>
        <w:t xml:space="preserve"> </w:t>
      </w:r>
      <w:r>
        <w:t>jalousie</w:t>
      </w:r>
      <w:r>
        <w:t xml:space="preserve"> </w:t>
      </w:r>
      <w:r>
        <w:rPr>
          <w:i/>
        </w:rPr>
        <w:t>is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III 1027 (data/riverside_cats/TC3_riv.cat)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rPr>
          <w:i/>
        </w:rPr>
        <w:t>woot</w:t>
      </w:r>
      <w:r>
        <w:t xml:space="preserve"> </w:t>
      </w:r>
      <w:r>
        <w:t>heighe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sit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1028 (data/riverside_cats/TC3_riv.cat)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likkere</w:t>
      </w:r>
      <w:r>
        <w:t xml:space="preserve"> </w:t>
      </w:r>
      <w:r>
        <w:t>love</w:t>
      </w:r>
      <w:r>
        <w:t xml:space="preserve"> </w:t>
      </w:r>
      <w:r>
        <w:t>or</w:t>
      </w:r>
      <w:r>
        <w:t xml:space="preserve"> </w:t>
      </w:r>
      <w:r>
        <w:t>hate</w:t>
      </w:r>
      <w:r>
        <w:t xml:space="preserve"> </w:t>
      </w:r>
      <w:r>
        <w:t>or</w:t>
      </w:r>
      <w:r>
        <w:t xml:space="preserve"> </w:t>
      </w:r>
      <w:r>
        <w:t>grame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1030 (data/riverside_cats/TC3_riv.cat)</w:t>
        <w:br/>
      </w:r>
      <w:r>
        <w:t>But</w:t>
      </w:r>
      <w:r>
        <w:t xml:space="preserve"> </w:t>
      </w:r>
      <w:r>
        <w:t>certeyn</w:t>
      </w:r>
      <w:r>
        <w:t xml:space="preserve"> </w:t>
      </w:r>
      <w:r>
        <w:rPr>
          <w:i/>
        </w:rPr>
        <w:t>is</w:t>
      </w:r>
      <w:r>
        <w:t xml:space="preserve"> </w:t>
      </w:r>
      <w:r>
        <w:t>som</w:t>
      </w:r>
      <w:r>
        <w:t xml:space="preserve"> </w:t>
      </w:r>
      <w:r>
        <w:t>manere</w:t>
      </w:r>
      <w:r>
        <w:t xml:space="preserve"> </w:t>
      </w:r>
      <w:r>
        <w:t>jalousie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1033 (data/riverside_cats/TC3_riv.cat)</w:t>
        <w:br/>
      </w:r>
      <w:r>
        <w:t>With</w:t>
      </w:r>
      <w:r>
        <w:t xml:space="preserve"> </w:t>
      </w:r>
      <w:r>
        <w:t>piete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t>repressed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III 1043 (data/riverside_cats/TC3_riv.cat)</w:t>
        <w:br/>
      </w:r>
      <w:r>
        <w:t>That</w:t>
      </w:r>
      <w:r>
        <w:t xml:space="preserve"> </w:t>
      </w:r>
      <w:r>
        <w:rPr>
          <w:i/>
        </w:rPr>
        <w:t>doth</w:t>
      </w:r>
      <w:r>
        <w:t xml:space="preserve"> </w:t>
      </w:r>
      <w:r>
        <w:t>youre</w:t>
      </w:r>
      <w:r>
        <w:t xml:space="preserve"> </w:t>
      </w:r>
      <w:r>
        <w:t>herte</w:t>
      </w:r>
      <w:r>
        <w:t xml:space="preserve"> </w:t>
      </w:r>
      <w:r>
        <w:t>this</w:t>
      </w:r>
      <w:r>
        <w:t xml:space="preserve"> </w:t>
      </w:r>
      <w:r>
        <w:t>disese</w:t>
      </w:r>
      <w:r>
        <w:t xml:space="preserve"> </w:t>
      </w:r>
      <w:r>
        <w:t>endure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III 1046 (data/riverside_cats/TC3_riv.cat)</w:t>
        <w:br/>
      </w:r>
      <w:r>
        <w:t>Wherso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by</w:t>
      </w:r>
      <w:r>
        <w:t xml:space="preserve"> </w:t>
      </w:r>
      <w:r>
        <w:t>ordal</w:t>
      </w:r>
      <w:r>
        <w:t xml:space="preserve"> </w:t>
      </w:r>
      <w:r>
        <w:t>or</w:t>
      </w:r>
      <w:r>
        <w:t xml:space="preserve"> </w:t>
      </w:r>
      <w:r>
        <w:t>by</w:t>
      </w:r>
      <w:r>
        <w:t xml:space="preserve"> </w:t>
      </w:r>
      <w:r>
        <w:t>oth</w:t>
      </w:r>
      <w:r>
        <w:br/>
        <w:br/>
      </w:r>
    </w:p>
    <w:p>
      <w:r>
        <w:rPr>
          <w:b/>
        </w:rPr>
        <w:t>Present 3rd sg must end in -eth : leste</w:t>
      </w:r>
      <w:r>
        <w:br/>
        <w:t>Troilus and Criseyde; Book III 1047 (data/riverside_cats/TC3_riv.cat)</w:t>
        <w:br/>
      </w:r>
      <w:r>
        <w:t>By</w:t>
      </w:r>
      <w:r>
        <w:t xml:space="preserve"> </w:t>
      </w:r>
      <w:r>
        <w:t>sort</w:t>
      </w:r>
      <w:r>
        <w:t xml:space="preserve"> </w:t>
      </w:r>
      <w:r>
        <w:t>or</w:t>
      </w:r>
      <w:r>
        <w:t xml:space="preserve"> </w:t>
      </w:r>
      <w:r>
        <w:t>in</w:t>
      </w:r>
      <w:r>
        <w:t xml:space="preserve"> </w:t>
      </w:r>
      <w:r>
        <w:t>what</w:t>
      </w:r>
      <w:r>
        <w:t xml:space="preserve"> </w:t>
      </w:r>
      <w:r>
        <w:t>wise</w:t>
      </w:r>
      <w:r>
        <w:t xml:space="preserve"> </w:t>
      </w:r>
      <w:r>
        <w:t>so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III 1058 (data/riverside_cats/TC3_riv.cat)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rPr>
          <w:i/>
        </w:rPr>
        <w:t>help</w:t>
      </w:r>
      <w:r>
        <w:t xml:space="preserve"> </w:t>
      </w:r>
      <w:r>
        <w:t>God</w:t>
      </w:r>
      <w:r>
        <w:t xml:space="preserve"> </w:t>
      </w:r>
      <w:r>
        <w:t>to</w:t>
      </w:r>
      <w:r>
        <w:t xml:space="preserve"> </w:t>
      </w:r>
      <w:r>
        <w:t>quenchen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1059 (data/riverside_cats/TC3_riv.cat)</w:t>
        <w:br/>
      </w:r>
      <w:r>
        <w:t>So</w:t>
      </w:r>
      <w:r>
        <w:t xml:space="preserve"> </w:t>
      </w:r>
      <w:r>
        <w:t>hope</w:t>
      </w:r>
      <w:r>
        <w:t xml:space="preserve"> </w:t>
      </w:r>
      <w:r>
        <w:t>I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for</w:t>
      </w:r>
      <w:r>
        <w:t xml:space="preserve"> </w:t>
      </w:r>
      <w:r>
        <w:t>he</w:t>
      </w:r>
      <w:r>
        <w:t xml:space="preserve"> </w:t>
      </w:r>
      <w:r>
        <w:t>best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1059 (data/riverside_cats/TC3_riv.cat)</w:t>
        <w:br/>
      </w:r>
      <w:r>
        <w:t>So</w:t>
      </w:r>
      <w:r>
        <w:t xml:space="preserve"> </w:t>
      </w:r>
      <w:r>
        <w:t>hope</w:t>
      </w:r>
      <w:r>
        <w:t xml:space="preserve"> </w:t>
      </w:r>
      <w:r>
        <w:t>I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for</w:t>
      </w:r>
      <w:r>
        <w:t xml:space="preserve"> </w:t>
      </w:r>
      <w:r>
        <w:t>he</w:t>
      </w:r>
      <w:r>
        <w:t xml:space="preserve"> </w:t>
      </w:r>
      <w:r>
        <w:t>best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III 1065 (data/riverside_cats/TC3_riv.cat)</w:t>
        <w:br/>
      </w:r>
      <w:r>
        <w:t>This</w:t>
      </w:r>
      <w:r>
        <w:t xml:space="preserve"> </w:t>
      </w:r>
      <w:r>
        <w:t>Troilus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hire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Weak pt sg must end in -ed, -d, or -t : asterte</w:t>
      </w:r>
      <w:r>
        <w:br/>
        <w:t>Troilus and Criseyde; Book III 1070 (data/riverside_cats/TC3_riv.cat)</w:t>
        <w:br/>
      </w:r>
      <w:r>
        <w:t>For</w:t>
      </w:r>
      <w:r>
        <w:t xml:space="preserve"> </w:t>
      </w:r>
      <w:r>
        <w:t>everi</w:t>
      </w:r>
      <w:r>
        <w:t xml:space="preserve"> </w:t>
      </w:r>
      <w:r>
        <w:t>tere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asterte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1074 (data/riverside_cats/TC3_riv.cat)</w:t>
        <w:br/>
      </w:r>
      <w:r>
        <w:t>For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wikke</w:t>
      </w:r>
      <w:r>
        <w:t xml:space="preserve"> </w:t>
      </w:r>
      <w:r>
        <w:t>torned</w:t>
      </w:r>
      <w:r>
        <w:t xml:space="preserve"> </w:t>
      </w:r>
      <w:r>
        <w:t>into</w:t>
      </w:r>
      <w:r>
        <w:t xml:space="preserve"> </w:t>
      </w:r>
      <w:r>
        <w:t>worse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III 1075 (data/riverside_cats/TC3_riv.cat)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labour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don</w:t>
      </w:r>
      <w:r>
        <w:t xml:space="preserve"> </w:t>
      </w:r>
      <w:r>
        <w:t>byforn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1081 (data/riverside_cats/TC3_riv.cat)</w:t>
        <w:br/>
      </w:r>
      <w:r>
        <w:t>What</w:t>
      </w:r>
      <w:r>
        <w:t xml:space="preserve"> </w:t>
      </w:r>
      <w:r>
        <w:t>myghte</w:t>
      </w:r>
      <w:r>
        <w:t xml:space="preserve"> </w:t>
      </w:r>
      <w:r>
        <w:t>he</w:t>
      </w:r>
      <w:r>
        <w:t xml:space="preserve"> </w:t>
      </w:r>
      <w:r>
        <w:rPr>
          <w:i/>
        </w:rPr>
        <w:t>seyn</w:t>
      </w:r>
      <w:r>
        <w:t xml:space="preserve"> </w:t>
      </w:r>
      <w:r>
        <w:t>He</w:t>
      </w:r>
      <w:r>
        <w:t xml:space="preserve"> </w:t>
      </w:r>
      <w:r>
        <w:t>felte</w:t>
      </w:r>
      <w:r>
        <w:t xml:space="preserve"> </w:t>
      </w:r>
      <w:r>
        <w:t>he</w:t>
      </w:r>
      <w:r>
        <w:t xml:space="preserve"> </w:t>
      </w:r>
      <w:r>
        <w:t>nas</w:t>
      </w:r>
      <w:r>
        <w:t xml:space="preserve"> </w:t>
      </w:r>
      <w:r>
        <w:t>but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III 1084 (data/riverside_cats/TC3_riv.cat)</w:t>
        <w:br/>
      </w:r>
      <w:r>
        <w:t>Than</w:t>
      </w:r>
      <w:r>
        <w:t xml:space="preserve"> </w:t>
      </w:r>
      <w:r>
        <w:t>seyde</w:t>
      </w:r>
      <w:r>
        <w:t xml:space="preserve"> </w:t>
      </w:r>
      <w:r>
        <w:t>he</w:t>
      </w:r>
      <w:r>
        <w:t xml:space="preserve"> </w:t>
      </w:r>
      <w:r>
        <w:t>thus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Troilus and Criseyde; Book III 1086 (data/riverside_cats/TC3_riv.cat)</w:t>
        <w:br/>
      </w:r>
      <w:r>
        <w:t>Therwith</w:t>
      </w:r>
      <w:r>
        <w:t xml:space="preserve"> </w:t>
      </w:r>
      <w:r>
        <w:t>the</w:t>
      </w:r>
      <w:r>
        <w:t xml:space="preserve"> </w:t>
      </w:r>
      <w:r>
        <w:t>sorwe</w:t>
      </w:r>
      <w:r>
        <w:t xml:space="preserve"> </w:t>
      </w:r>
      <w:r>
        <w:t>so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shette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Troilus and Criseyde; Book III 1097 (data/riverside_cats/TC3_riv.cat)</w:t>
        <w:br/>
      </w:r>
      <w:r>
        <w:t>For</w:t>
      </w:r>
      <w:r>
        <w:t xml:space="preserve"> </w:t>
      </w:r>
      <w:r>
        <w:t>this</w:t>
      </w:r>
      <w:r>
        <w:t xml:space="preserve"> </w:t>
      </w:r>
      <w:r>
        <w:t>or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into</w:t>
      </w:r>
      <w:r>
        <w:t xml:space="preserve"> </w:t>
      </w:r>
      <w:r>
        <w:t>bed</w:t>
      </w:r>
      <w:r>
        <w:t xml:space="preserve"> </w:t>
      </w:r>
      <w:r>
        <w:t>hym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1098 (data/riverside_cats/TC3_riv.cat)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O</w:t>
      </w:r>
      <w:r>
        <w:t xml:space="preserve"> </w:t>
      </w:r>
      <w:r>
        <w:t>thef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a</w:t>
      </w:r>
      <w:r>
        <w:t xml:space="preserve"> </w:t>
      </w:r>
      <w:r>
        <w:t>mannes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1101 (data/riverside_cats/TC3_riv.cat)</w:t>
        <w:br/>
      </w:r>
      <w:r>
        <w:t>Allas</w:t>
      </w:r>
      <w:r>
        <w:t xml:space="preserve"> </w:t>
      </w:r>
      <w:r>
        <w:t>youre</w:t>
      </w:r>
      <w:r>
        <w:t xml:space="preserve"> </w:t>
      </w:r>
      <w:r>
        <w:t>owen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is</w:t>
      </w:r>
      <w:r>
        <w:t xml:space="preserve"> </w:t>
      </w:r>
      <w:r>
        <w:t>lorn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1104 (data/riverside_cats/TC3_riv.cat)</w:t>
        <w:br/>
      </w:r>
      <w:r>
        <w:t>Yee</w:t>
      </w:r>
      <w:r>
        <w:t xml:space="preserve"> </w:t>
      </w:r>
      <w:r>
        <w:t>nece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pullen</w:t>
      </w:r>
      <w:r>
        <w:t xml:space="preserve"> </w:t>
      </w:r>
      <w:r>
        <w:t>out</w:t>
      </w:r>
      <w:r>
        <w:t xml:space="preserve"> </w:t>
      </w:r>
      <w:r>
        <w:t>the</w:t>
      </w:r>
      <w:r>
        <w:t xml:space="preserve"> </w:t>
      </w:r>
      <w:r>
        <w:t>thorn</w:t>
      </w:r>
      <w:r>
        <w:br/>
        <w:br/>
      </w:r>
    </w:p>
    <w:p>
      <w:r>
        <w:rPr>
          <w:b/>
        </w:rPr>
        <w:t>Present 3rd sg must end in -eth : gooth</w:t>
      </w:r>
      <w:r>
        <w:br/>
        <w:t>Troilus and Criseyde; Book III 1108 (data/riverside_cats/TC3_riv.cat)</w:t>
        <w:br/>
      </w:r>
      <w:r>
        <w:t>Than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good</w:t>
      </w:r>
      <w:r>
        <w:t xml:space="preserve"> </w:t>
      </w:r>
      <w:r>
        <w:t>the</w:t>
      </w:r>
      <w:r>
        <w:t xml:space="preserve"> </w:t>
      </w:r>
      <w:r>
        <w:t>sonne</w:t>
      </w:r>
      <w:r>
        <w:t xml:space="preserve"> </w:t>
      </w:r>
      <w:r>
        <w:t>aboute</w:t>
      </w:r>
      <w:r>
        <w:t xml:space="preserve"> </w:t>
      </w:r>
      <w:r>
        <w:rPr>
          <w:i/>
        </w:rPr>
        <w:t>gooth</w:t>
      </w:r>
      <w:r>
        <w:br/>
        <w:br/>
      </w:r>
    </w:p>
    <w:p>
      <w:r>
        <w:rPr>
          <w:b/>
        </w:rPr>
        <w:t>Past plural must end in -en or -e : gan</w:t>
      </w:r>
      <w:r>
        <w:br/>
        <w:t>Troilus and Criseyde; Book III 1115 (data/riverside_cats/TC3_riv.cat)</w:t>
        <w:br/>
      </w:r>
      <w:r>
        <w:t>They</w:t>
      </w:r>
      <w:r>
        <w:t xml:space="preserve"> </w:t>
      </w:r>
      <w:r>
        <w:rPr>
          <w:i/>
        </w:rPr>
        <w:t>gan</w:t>
      </w:r>
      <w:r>
        <w:t xml:space="preserve"> </w:t>
      </w:r>
      <w:r>
        <w:t>to</w:t>
      </w:r>
      <w:r>
        <w:t xml:space="preserve"> </w:t>
      </w:r>
      <w:r>
        <w:t>frote</w:t>
      </w:r>
      <w:r>
        <w:t xml:space="preserve"> </w:t>
      </w:r>
      <w:r>
        <w:t>and</w:t>
      </w:r>
      <w:r>
        <w:t xml:space="preserve"> </w:t>
      </w:r>
      <w:r>
        <w:t>wete</w:t>
      </w:r>
      <w:r>
        <w:t xml:space="preserve"> </w:t>
      </w:r>
      <w:r>
        <w:t>his</w:t>
      </w:r>
      <w:r>
        <w:t xml:space="preserve"> </w:t>
      </w:r>
      <w:r>
        <w:t>temples</w:t>
      </w:r>
      <w:r>
        <w:t xml:space="preserve"> </w:t>
      </w:r>
      <w:r>
        <w:t>tweyne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1124 (data/riverside_cats/TC3_riv.cat)</w:t>
        <w:br/>
      </w:r>
      <w:r>
        <w:t>He</w:t>
      </w:r>
      <w:r>
        <w:t xml:space="preserve"> </w:t>
      </w:r>
      <w:r>
        <w:t>seyde</w:t>
      </w:r>
      <w:r>
        <w:t xml:space="preserve"> </w:t>
      </w:r>
      <w:r>
        <w:t>O</w:t>
      </w:r>
      <w:r>
        <w:t xml:space="preserve"> </w:t>
      </w:r>
      <w:r>
        <w:t>mercy</w:t>
      </w:r>
      <w:r>
        <w:t xml:space="preserve"> </w:t>
      </w:r>
      <w:r>
        <w:t>God</w:t>
      </w:r>
      <w:r>
        <w:t xml:space="preserve"> </w:t>
      </w:r>
      <w:r>
        <w:t>what</w:t>
      </w:r>
      <w:r>
        <w:t xml:space="preserve"> </w:t>
      </w:r>
      <w:r>
        <w:t>thyng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III 1125 (data/riverside_cats/TC3_riv.cat)</w:t>
        <w:br/>
      </w:r>
      <w:r>
        <w:t>Why</w:t>
      </w:r>
      <w:r>
        <w:t xml:space="preserve"> </w:t>
      </w:r>
      <w:r>
        <w:rPr>
          <w:i/>
        </w:rPr>
        <w:t>do</w:t>
      </w:r>
      <w:r>
        <w:t xml:space="preserve"> </w:t>
      </w:r>
      <w:r>
        <w:t>ye</w:t>
      </w:r>
      <w:r>
        <w:t xml:space="preserve"> </w:t>
      </w:r>
      <w:r>
        <w:t>with</w:t>
      </w:r>
      <w:r>
        <w:t xml:space="preserve"> </w:t>
      </w:r>
      <w:r>
        <w:t>youreselven</w:t>
      </w:r>
      <w:r>
        <w:t xml:space="preserve"> </w:t>
      </w:r>
      <w:r>
        <w:t>thus</w:t>
      </w:r>
      <w:r>
        <w:t xml:space="preserve"> </w:t>
      </w:r>
      <w:r>
        <w:t>amys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1126 (data/riverside_cats/TC3_riv.cat)</w:t>
        <w:br/>
      </w:r>
      <w:r>
        <w:t>Quod</w:t>
      </w:r>
      <w:r>
        <w:t xml:space="preserve"> </w:t>
      </w:r>
      <w:r>
        <w:t>tho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a</w:t>
      </w:r>
      <w:r>
        <w:t xml:space="preserve"> </w:t>
      </w:r>
      <w:r>
        <w:t>mannes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1127 (data/riverside_cats/TC3_riv.cat)</w:t>
        <w:br/>
      </w:r>
      <w:r>
        <w:t>What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do</w:t>
      </w:r>
      <w:r>
        <w:t xml:space="preserve"> </w:t>
      </w:r>
      <w:r>
        <w:t>thus</w:t>
      </w:r>
      <w:r>
        <w:t xml:space="preserve"> </w:t>
      </w:r>
      <w:r>
        <w:t>for</w:t>
      </w:r>
      <w:r>
        <w:t xml:space="preserve"> </w:t>
      </w:r>
      <w:r>
        <w:t>shame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1127 (data/riverside_cats/TC3_riv.cat)</w:t>
        <w:br/>
      </w:r>
      <w:r>
        <w:t>What</w:t>
      </w:r>
      <w:r>
        <w:t xml:space="preserve"> </w:t>
      </w:r>
      <w:r>
        <w:t>Troilus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thus</w:t>
      </w:r>
      <w:r>
        <w:t xml:space="preserve"> </w:t>
      </w:r>
      <w:r>
        <w:t>for</w:t>
      </w:r>
      <w:r>
        <w:t xml:space="preserve"> </w:t>
      </w:r>
      <w:r>
        <w:t>shame</w:t>
      </w:r>
      <w:r>
        <w:br/>
        <w:br/>
      </w:r>
    </w:p>
    <w:p>
      <w:r>
        <w:rPr>
          <w:b/>
        </w:rPr>
        <w:t>Weak pt sg must end in -ed, -d, or -t : keste</w:t>
      </w:r>
      <w:r>
        <w:br/>
        <w:t>Troilus and Criseyde; Book III 1129 (data/riverside_cats/TC3_riv.cat)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foryaf</w:t>
      </w:r>
      <w:r>
        <w:t xml:space="preserve"> </w:t>
      </w:r>
      <w:r>
        <w:t>and</w:t>
      </w:r>
      <w:r>
        <w:t xml:space="preserve"> </w:t>
      </w:r>
      <w:r>
        <w:t>ofte</w:t>
      </w:r>
      <w:r>
        <w:t xml:space="preserve"> </w:t>
      </w:r>
      <w:r>
        <w:t>tyme</w:t>
      </w:r>
      <w:r>
        <w:t xml:space="preserve"> </w:t>
      </w:r>
      <w:r>
        <w:t>hym</w:t>
      </w:r>
      <w:r>
        <w:t xml:space="preserve"> </w:t>
      </w:r>
      <w:r>
        <w:rPr>
          <w:i/>
        </w:rPr>
        <w:t>keste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1146 (data/riverside_cats/TC3_riv.cat)</w:t>
        <w:br/>
      </w:r>
      <w:r>
        <w:t>Yet</w:t>
      </w:r>
      <w:r>
        <w:t xml:space="preserve"> </w:t>
      </w:r>
      <w:r>
        <w:t>lasse</w:t>
      </w:r>
      <w:r>
        <w:t xml:space="preserve"> </w:t>
      </w:r>
      <w:r>
        <w:t>thyng</w:t>
      </w:r>
      <w:r>
        <w:t xml:space="preserve"> </w:t>
      </w:r>
      <w:r>
        <w:t>than</w:t>
      </w:r>
      <w:r>
        <w:t xml:space="preserve"> </w:t>
      </w:r>
      <w:r>
        <w:t>othes</w:t>
      </w:r>
      <w:r>
        <w:t xml:space="preserve"> </w:t>
      </w:r>
      <w:r>
        <w:rPr>
          <w:i/>
        </w:rPr>
        <w:t>may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1160 (data/riverside_cats/TC3_riv.cat)</w:t>
        <w:br/>
      </w:r>
      <w:r>
        <w:t>She</w:t>
      </w:r>
      <w:r>
        <w:t xml:space="preserve"> </w:t>
      </w:r>
      <w:r>
        <w:t>myght</w:t>
      </w:r>
      <w:r>
        <w:t xml:space="preserve"> </w:t>
      </w:r>
      <w:r>
        <w:t>on</w:t>
      </w:r>
      <w:r>
        <w:t xml:space="preserve"> </w:t>
      </w:r>
      <w:r>
        <w:t>hym</w:t>
      </w:r>
      <w:r>
        <w:t xml:space="preserve"> </w:t>
      </w:r>
      <w:r>
        <w:rPr>
          <w:i/>
        </w:rPr>
        <w:t>han</w:t>
      </w:r>
      <w:r>
        <w:t xml:space="preserve"> </w:t>
      </w:r>
      <w:r>
        <w:t>loked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3rd sg must end in -eth : mene</w:t>
      </w:r>
      <w:r>
        <w:br/>
        <w:t>Troilus and Criseyde; Book III 1164 (data/riverside_cats/TC3_riv.cat)</w:t>
        <w:br/>
      </w:r>
      <w:r>
        <w:t>What</w:t>
      </w:r>
      <w:r>
        <w:t xml:space="preserve"> </w:t>
      </w:r>
      <w:r>
        <w:t>harm</w:t>
      </w:r>
      <w:r>
        <w:t xml:space="preserve"> </w:t>
      </w:r>
      <w:r>
        <w:t>was</w:t>
      </w:r>
      <w:r>
        <w:t xml:space="preserve"> </w:t>
      </w:r>
      <w:r>
        <w:t>that</w:t>
      </w:r>
      <w:r>
        <w:t xml:space="preserve"> </w:t>
      </w:r>
      <w:r>
        <w:t>syn</w:t>
      </w:r>
      <w:r>
        <w:t xml:space="preserve"> </w:t>
      </w:r>
      <w:r>
        <w:t>I</w:t>
      </w:r>
      <w:r>
        <w:t xml:space="preserve"> </w:t>
      </w:r>
      <w:r>
        <w:t>non</w:t>
      </w:r>
      <w:r>
        <w:t xml:space="preserve"> </w:t>
      </w:r>
      <w:r>
        <w:t>yvel</w:t>
      </w:r>
      <w:r>
        <w:t xml:space="preserve"> </w:t>
      </w:r>
      <w:r>
        <w:rPr>
          <w:i/>
        </w:rPr>
        <w:t>mene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1166 (data/riverside_cats/TC3_riv.cat)</w:t>
        <w:br/>
      </w:r>
      <w:r>
        <w:t>In</w:t>
      </w:r>
      <w:r>
        <w:t xml:space="preserve"> </w:t>
      </w:r>
      <w:r>
        <w:t>alle</w:t>
      </w:r>
      <w:r>
        <w:t xml:space="preserve"> </w:t>
      </w:r>
      <w:r>
        <w:t>thyng</w:t>
      </w:r>
      <w:r>
        <w:t xml:space="preserve"> </w:t>
      </w:r>
      <w:r>
        <w:rPr>
          <w:i/>
        </w:rPr>
        <w:t>is</w:t>
      </w:r>
      <w:r>
        <w:t xml:space="preserve"> </w:t>
      </w:r>
      <w:r>
        <w:t>myn</w:t>
      </w:r>
      <w:r>
        <w:t xml:space="preserve"> </w:t>
      </w:r>
      <w:r>
        <w:t>entente</w:t>
      </w:r>
      <w:r>
        <w:t xml:space="preserve"> </w:t>
      </w:r>
      <w:r>
        <w:t>cleene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1168 (data/riverside_cats/TC3_riv.cat)</w:t>
        <w:br/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the</w:t>
      </w:r>
      <w:r>
        <w:t xml:space="preserve"> </w:t>
      </w:r>
      <w:r>
        <w:t>childissh</w:t>
      </w:r>
      <w:r>
        <w:t xml:space="preserve"> </w:t>
      </w:r>
      <w:r>
        <w:t>jalous</w:t>
      </w:r>
      <w:r>
        <w:t xml:space="preserve"> </w:t>
      </w:r>
      <w:r>
        <w:t>contrefete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1171 (data/riverside_cats/TC3_riv.cat)</w:t>
        <w:br/>
      </w:r>
      <w:r>
        <w:t>Lest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wroth</w:t>
      </w:r>
      <w:r>
        <w:t xml:space="preserve"> </w:t>
      </w:r>
      <w:r>
        <w:t>hym</w:t>
      </w:r>
      <w:r>
        <w:t xml:space="preserve"> </w:t>
      </w:r>
      <w:r>
        <w:t>thoughte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t>deyde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Troilus and Criseyde; Book III 1171 (data/riverside_cats/TC3_riv.cat)</w:t>
        <w:br/>
      </w:r>
      <w:r>
        <w:t>Lest</w:t>
      </w:r>
      <w:r>
        <w:t xml:space="preserve"> </w:t>
      </w:r>
      <w:r>
        <w:t>she</w:t>
      </w:r>
      <w:r>
        <w:t xml:space="preserve"> </w:t>
      </w:r>
      <w:r>
        <w:t>be</w:t>
      </w:r>
      <w:r>
        <w:t xml:space="preserve"> </w:t>
      </w:r>
      <w:r>
        <w:t>wroth</w:t>
      </w:r>
      <w:r>
        <w:t xml:space="preserve"> </w:t>
      </w:r>
      <w:r>
        <w:t>hym</w:t>
      </w:r>
      <w:r>
        <w:t xml:space="preserve"> </w:t>
      </w:r>
      <w:r>
        <w:t>thoughte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1178 (data/riverside_cats/TC3_riv.cat)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foryeve</w:t>
      </w:r>
      <w:r>
        <w:t xml:space="preserve"> </w:t>
      </w:r>
      <w:r>
        <w:t>al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1178 (data/riverside_cats/TC3_riv.cat)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foryeve</w:t>
      </w:r>
      <w:r>
        <w:t xml:space="preserve"> </w:t>
      </w:r>
      <w:r>
        <w:t>al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Troilus and Criseyde; Book III 1187 (data/riverside_cats/TC3_riv.cat)</w:t>
        <w:br/>
      </w:r>
      <w:r>
        <w:t>He</w:t>
      </w:r>
      <w:r>
        <w:t xml:space="preserve"> </w:t>
      </w:r>
      <w:r>
        <w:t>hire</w:t>
      </w:r>
      <w:r>
        <w:t xml:space="preserve"> </w:t>
      </w:r>
      <w:r>
        <w:t>in</w:t>
      </w:r>
      <w:r>
        <w:t xml:space="preserve"> </w:t>
      </w:r>
      <w:r>
        <w:t>armes</w:t>
      </w:r>
      <w:r>
        <w:t xml:space="preserve"> </w:t>
      </w:r>
      <w:r>
        <w:t>faste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rPr>
          <w:i/>
        </w:rPr>
        <w:t>hente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1191 (data/riverside_cats/TC3_riv.cat)</w:t>
        <w:br/>
      </w:r>
      <w:r>
        <w:t>What</w:t>
      </w:r>
      <w:r>
        <w:t xml:space="preserve"> </w:t>
      </w:r>
      <w:r>
        <w:t>myghte</w:t>
      </w:r>
      <w:r>
        <w:t xml:space="preserve"> </w:t>
      </w:r>
      <w:r>
        <w:t>or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sely</w:t>
      </w:r>
      <w:r>
        <w:t xml:space="preserve"> </w:t>
      </w:r>
      <w:r>
        <w:t>larke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III 1206 (data/riverside_cats/TC3_riv.cat)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O</w:t>
      </w:r>
      <w:r>
        <w:t xml:space="preserve"> </w:t>
      </w:r>
      <w:r>
        <w:t>swete</w:t>
      </w:r>
      <w:r>
        <w:t xml:space="preserve"> </w:t>
      </w:r>
      <w:r>
        <w:t>as</w:t>
      </w:r>
      <w:r>
        <w:t xml:space="preserve"> </w:t>
      </w:r>
      <w:r>
        <w:t>evere</w:t>
      </w:r>
      <w:r>
        <w:t xml:space="preserve"> </w:t>
      </w:r>
      <w:r>
        <w:t>mot</w:t>
      </w:r>
      <w:r>
        <w:t xml:space="preserve"> </w:t>
      </w:r>
      <w:r>
        <w:t>I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1207 (data/riverside_cats/TC3_riv.cat)</w:t>
        <w:br/>
      </w:r>
      <w:r>
        <w:t>Now</w:t>
      </w:r>
      <w:r>
        <w:t xml:space="preserve"> </w:t>
      </w:r>
      <w:r>
        <w:t>be</w:t>
      </w:r>
      <w:r>
        <w:t xml:space="preserve"> </w:t>
      </w:r>
      <w:r>
        <w:t>ye</w:t>
      </w:r>
      <w:r>
        <w:t xml:space="preserve"> </w:t>
      </w:r>
      <w:r>
        <w:t>kaught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but</w:t>
      </w:r>
      <w:r>
        <w:t xml:space="preserve"> </w:t>
      </w:r>
      <w:r>
        <w:t>we</w:t>
      </w:r>
      <w:r>
        <w:t xml:space="preserve"> </w:t>
      </w:r>
      <w:r>
        <w:t>tweyne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1208 (data/riverside_cats/TC3_riv.cat)</w:t>
        <w:br/>
      </w:r>
      <w:r>
        <w:t>Now</w:t>
      </w:r>
      <w:r>
        <w:t xml:space="preserve"> </w:t>
      </w:r>
      <w:r>
        <w:t>yeldeth</w:t>
      </w:r>
      <w:r>
        <w:t xml:space="preserve"> </w:t>
      </w:r>
      <w:r>
        <w:t>yow</w:t>
      </w:r>
      <w:r>
        <w:t xml:space="preserve"> </w:t>
      </w:r>
      <w:r>
        <w:t>for</w:t>
      </w:r>
      <w:r>
        <w:t xml:space="preserve"> </w:t>
      </w:r>
      <w:r>
        <w:t>other</w:t>
      </w:r>
      <w:r>
        <w:t xml:space="preserve"> </w:t>
      </w:r>
      <w:r>
        <w:t>bote</w:t>
      </w:r>
      <w:r>
        <w:t xml:space="preserve"> </w:t>
      </w:r>
      <w:r>
        <w:rPr>
          <w:i/>
        </w:rPr>
        <w:t>is</w:t>
      </w:r>
      <w:r>
        <w:t xml:space="preserve"> </w:t>
      </w:r>
      <w:r>
        <w:t>non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III 1209 (data/riverside_cats/TC3_riv.cat)</w:t>
        <w:br/>
      </w:r>
      <w:r>
        <w:t>To</w:t>
      </w:r>
      <w:r>
        <w:t xml:space="preserve"> </w:t>
      </w:r>
      <w:r>
        <w:t>that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thus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1212 (data/riverside_cats/TC3_riv.cat)</w:t>
        <w:br/>
      </w:r>
      <w:r>
        <w:t>O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seyd</w:t>
      </w:r>
      <w:r>
        <w:t xml:space="preserve"> </w:t>
      </w:r>
      <w:r>
        <w:t>that</w:t>
      </w:r>
      <w:r>
        <w:t xml:space="preserve"> </w:t>
      </w:r>
      <w:r>
        <w:t>heled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1215 (data/riverside_cats/TC3_riv.cat)</w:t>
        <w:br/>
      </w:r>
      <w:r>
        <w:t>Ful</w:t>
      </w:r>
      <w:r>
        <w:t xml:space="preserve"> </w:t>
      </w:r>
      <w:r>
        <w:t>bittre</w:t>
      </w:r>
      <w:r>
        <w:t xml:space="preserve"> </w:t>
      </w:r>
      <w:r>
        <w:t>drynke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gladnesse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III 1218 (data/riverside_cats/TC3_riv.cat)</w:t>
        <w:br/>
      </w:r>
      <w:r>
        <w:t>That</w:t>
      </w:r>
      <w:r>
        <w:t xml:space="preserve"> </w:t>
      </w:r>
      <w:r>
        <w:t>thorugh</w:t>
      </w:r>
      <w:r>
        <w:t xml:space="preserve"> </w:t>
      </w:r>
      <w:r>
        <w:t>a</w:t>
      </w:r>
      <w:r>
        <w:t xml:space="preserve"> </w:t>
      </w:r>
      <w:r>
        <w:t>peyne</w:t>
      </w:r>
      <w:r>
        <w:t xml:space="preserve"> </w:t>
      </w:r>
      <w:r>
        <w:rPr>
          <w:i/>
        </w:rPr>
        <w:t>hath</w:t>
      </w:r>
      <w:r>
        <w:t xml:space="preserve"> </w:t>
      </w:r>
      <w:r>
        <w:t>founden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cure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1223 (data/riverside_cats/TC3_riv.cat)</w:t>
        <w:br/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bothe</w:t>
      </w:r>
      <w:r>
        <w:t xml:space="preserve"> </w:t>
      </w:r>
      <w:r>
        <w:t>two</w:t>
      </w:r>
      <w:r>
        <w:t xml:space="preserve"> </w:t>
      </w:r>
      <w:r>
        <w:t>be</w:t>
      </w:r>
      <w:r>
        <w:t xml:space="preserve"> </w:t>
      </w:r>
      <w:r>
        <w:t>lorn</w:t>
      </w:r>
      <w:r>
        <w:br/>
        <w:br/>
      </w:r>
    </w:p>
    <w:p>
      <w:r>
        <w:rPr>
          <w:b/>
        </w:rPr>
        <w:t>Present 3rd sg must end in -eth : comth</w:t>
      </w:r>
      <w:r>
        <w:br/>
        <w:t>Troilus and Criseyde; Book III 1225 (data/riverside_cats/TC3_riv.cat)</w:t>
        <w:br/>
      </w:r>
      <w:r>
        <w:t>To</w:t>
      </w:r>
      <w:r>
        <w:t xml:space="preserve"> </w:t>
      </w:r>
      <w:r>
        <w:t>werken</w:t>
      </w:r>
      <w:r>
        <w:t xml:space="preserve"> </w:t>
      </w:r>
      <w:r>
        <w:t>thus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comth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neede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Troilus and Criseyde; Book III 1238 (data/riverside_cats/TC3_riv.cat)</w:t>
        <w:br/>
      </w:r>
      <w:r>
        <w:t>Right</w:t>
      </w:r>
      <w:r>
        <w:t xml:space="preserve"> </w:t>
      </w:r>
      <w:r>
        <w:t>so</w:t>
      </w:r>
      <w:r>
        <w:t xml:space="preserve"> </w:t>
      </w:r>
      <w:r>
        <w:t>Criseyde</w:t>
      </w:r>
      <w:r>
        <w:t xml:space="preserve"> </w:t>
      </w:r>
      <w:r>
        <w:t>whan</w:t>
      </w:r>
      <w:r>
        <w:t xml:space="preserve"> </w:t>
      </w:r>
      <w:r>
        <w:t>hire</w:t>
      </w:r>
      <w:r>
        <w:t xml:space="preserve"> </w:t>
      </w:r>
      <w:r>
        <w:t>drede</w:t>
      </w:r>
      <w:r>
        <w:t xml:space="preserve"> </w:t>
      </w:r>
      <w:r>
        <w:rPr>
          <w:i/>
        </w:rPr>
        <w:t>stente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1243 (data/riverside_cats/TC3_riv.cat)</w:t>
        <w:br/>
      </w:r>
      <w:r>
        <w:t>And</w:t>
      </w:r>
      <w:r>
        <w:t xml:space="preserve"> </w:t>
      </w:r>
      <w:r>
        <w:t>from</w:t>
      </w:r>
      <w:r>
        <w:t xml:space="preserve"> </w:t>
      </w:r>
      <w:r>
        <w:t>his</w:t>
      </w:r>
      <w:r>
        <w:t xml:space="preserve"> </w:t>
      </w:r>
      <w:r>
        <w:t>deth</w:t>
      </w:r>
      <w:r>
        <w:t xml:space="preserve"> </w:t>
      </w:r>
      <w:r>
        <w:rPr>
          <w:i/>
        </w:rPr>
        <w:t>is</w:t>
      </w:r>
      <w:r>
        <w:t xml:space="preserve"> </w:t>
      </w:r>
      <w:r>
        <w:t>brought</w:t>
      </w:r>
      <w:r>
        <w:t xml:space="preserve"> </w:t>
      </w:r>
      <w:r>
        <w:t>in</w:t>
      </w:r>
      <w:r>
        <w:t xml:space="preserve"> </w:t>
      </w:r>
      <w:r>
        <w:t>sykernesse</w:t>
      </w:r>
      <w:r>
        <w:br/>
        <w:br/>
      </w:r>
    </w:p>
    <w:p>
      <w:r>
        <w:rPr>
          <w:b/>
        </w:rPr>
        <w:t>Weak pt sg must end in -ed, -d, or -t : kiste</w:t>
      </w:r>
      <w:r>
        <w:br/>
        <w:t>Troilus and Criseyde; Book III 1252 (data/riverside_cats/TC3_riv.cat)</w:t>
        <w:br/>
      </w:r>
      <w:r>
        <w:t>And</w:t>
      </w:r>
      <w:r>
        <w:t xml:space="preserve"> </w:t>
      </w:r>
      <w:r>
        <w:t>therwithal</w:t>
      </w:r>
      <w:r>
        <w:t xml:space="preserve"> </w:t>
      </w:r>
      <w:r>
        <w:t>a</w:t>
      </w:r>
      <w:r>
        <w:t xml:space="preserve"> </w:t>
      </w:r>
      <w:r>
        <w:t>thousand</w:t>
      </w:r>
      <w:r>
        <w:t xml:space="preserve"> </w:t>
      </w:r>
      <w:r>
        <w:t>tyme</w:t>
      </w:r>
      <w:r>
        <w:t xml:space="preserve"> </w:t>
      </w:r>
      <w:r>
        <w:t>hire</w:t>
      </w:r>
      <w:r>
        <w:t xml:space="preserve"> </w:t>
      </w:r>
      <w:r>
        <w:rPr>
          <w:i/>
        </w:rPr>
        <w:t>kiste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III 1253 (data/riverside_cats/TC3_riv.cat)</w:t>
        <w:br/>
      </w:r>
      <w:r>
        <w:t>That</w:t>
      </w:r>
      <w:r>
        <w:t xml:space="preserve"> </w:t>
      </w:r>
      <w:r>
        <w:t>what</w:t>
      </w:r>
      <w:r>
        <w:t xml:space="preserve"> </w:t>
      </w:r>
      <w:r>
        <w:t>to</w:t>
      </w:r>
      <w:r>
        <w:t xml:space="preserve"> </w:t>
      </w:r>
      <w:r>
        <w:rPr>
          <w:i/>
        </w:rPr>
        <w:t>don</w:t>
      </w:r>
      <w:r>
        <w:t xml:space="preserve"> </w:t>
      </w:r>
      <w:r>
        <w:t>for</w:t>
      </w:r>
      <w:r>
        <w:t xml:space="preserve"> </w:t>
      </w:r>
      <w:r>
        <w:t>joie</w:t>
      </w:r>
      <w:r>
        <w:t xml:space="preserve"> </w:t>
      </w:r>
      <w:r>
        <w:t>unnethe</w:t>
      </w:r>
      <w:r>
        <w:t xml:space="preserve"> </w:t>
      </w:r>
      <w:r>
        <w:t>he</w:t>
      </w:r>
      <w:r>
        <w:t xml:space="preserve"> </w:t>
      </w:r>
      <w:r>
        <w:t>wiste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1256 (data/riverside_cats/TC3_riv.cat)</w:t>
        <w:br/>
      </w:r>
      <w:r>
        <w:t>After</w:t>
      </w:r>
      <w:r>
        <w:t xml:space="preserve"> </w:t>
      </w:r>
      <w:r>
        <w:t>thiself</w:t>
      </w:r>
      <w:r>
        <w:t xml:space="preserve"> </w:t>
      </w:r>
      <w:r>
        <w:t>next</w:t>
      </w:r>
      <w:r>
        <w:t xml:space="preserve"> </w:t>
      </w:r>
      <w:r>
        <w:t>heried</w:t>
      </w:r>
      <w:r>
        <w:t xml:space="preserve"> </w:t>
      </w:r>
      <w:r>
        <w:rPr>
          <w:i/>
        </w:rPr>
        <w:t>be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1260 (data/riverside_cats/TC3_riv.cat)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brought</w:t>
      </w:r>
      <w:r>
        <w:t xml:space="preserve"> </w:t>
      </w:r>
      <w:r>
        <w:t>fro</w:t>
      </w:r>
      <w:r>
        <w:t xml:space="preserve"> </w:t>
      </w:r>
      <w:r>
        <w:t>cares</w:t>
      </w:r>
      <w:r>
        <w:t xml:space="preserve"> </w:t>
      </w:r>
      <w:r>
        <w:t>colde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III 1262 (data/riverside_cats/TC3_riv.cat)</w:t>
        <w:br/>
      </w:r>
      <w:r>
        <w:t>Whoso</w:t>
      </w:r>
      <w:r>
        <w:t xml:space="preserve"> </w:t>
      </w:r>
      <w:r>
        <w:rPr>
          <w:i/>
        </w:rPr>
        <w:t>wol</w:t>
      </w:r>
      <w:r>
        <w:t xml:space="preserve"> </w:t>
      </w:r>
      <w:r>
        <w:t>grace</w:t>
      </w:r>
      <w:r>
        <w:t xml:space="preserve"> </w:t>
      </w:r>
      <w:r>
        <w:t>and</w:t>
      </w:r>
      <w:r>
        <w:t xml:space="preserve"> </w:t>
      </w:r>
      <w:r>
        <w:t>list</w:t>
      </w:r>
      <w:r>
        <w:t xml:space="preserve"> </w:t>
      </w:r>
      <w:r>
        <w:t>the</w:t>
      </w:r>
      <w:r>
        <w:t xml:space="preserve"> </w:t>
      </w:r>
      <w:r>
        <w:t>nought</w:t>
      </w:r>
      <w:r>
        <w:t xml:space="preserve"> </w:t>
      </w:r>
      <w:r>
        <w:t>honouren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III 1262 (data/riverside_cats/TC3_riv.cat)</w:t>
        <w:br/>
      </w:r>
      <w:r>
        <w:t>Whoso</w:t>
      </w:r>
      <w:r>
        <w:t xml:space="preserve"> </w:t>
      </w:r>
      <w:r>
        <w:t>wol</w:t>
      </w:r>
      <w:r>
        <w:t xml:space="preserve"> </w:t>
      </w:r>
      <w:r>
        <w:t>grace</w:t>
      </w:r>
      <w:r>
        <w:t xml:space="preserve"> </w:t>
      </w:r>
      <w:r>
        <w:t>and</w:t>
      </w:r>
      <w:r>
        <w:t xml:space="preserve"> </w:t>
      </w:r>
      <w:r>
        <w:rPr>
          <w:i/>
        </w:rPr>
        <w:t>list</w:t>
      </w:r>
      <w:r>
        <w:t xml:space="preserve"> </w:t>
      </w:r>
      <w:r>
        <w:t>the</w:t>
      </w:r>
      <w:r>
        <w:t xml:space="preserve"> </w:t>
      </w:r>
      <w:r>
        <w:t>nought</w:t>
      </w:r>
      <w:r>
        <w:t xml:space="preserve"> </w:t>
      </w:r>
      <w:r>
        <w:t>honouren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III 1263 (data/riverside_cats/TC3_riv.cat)</w:t>
        <w:br/>
      </w:r>
      <w:r>
        <w:t>Lo</w:t>
      </w:r>
      <w:r>
        <w:t xml:space="preserve"> </w:t>
      </w:r>
      <w:r>
        <w:t>his</w:t>
      </w:r>
      <w:r>
        <w:t xml:space="preserve"> </w:t>
      </w:r>
      <w:r>
        <w:t>desir</w:t>
      </w:r>
      <w:r>
        <w:t xml:space="preserve"> </w:t>
      </w:r>
      <w:r>
        <w:rPr>
          <w:i/>
        </w:rPr>
        <w:t>wol</w:t>
      </w:r>
      <w:r>
        <w:t xml:space="preserve"> </w:t>
      </w:r>
      <w:r>
        <w:t>fle</w:t>
      </w:r>
      <w:r>
        <w:t xml:space="preserve"> </w:t>
      </w:r>
      <w:r>
        <w:t>withouten</w:t>
      </w:r>
      <w:r>
        <w:t xml:space="preserve"> </w:t>
      </w:r>
      <w:r>
        <w:t>wynges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1266 (data/riverside_cats/TC3_riv.cat)</w:t>
        <w:br/>
      </w:r>
      <w:r>
        <w:t>Yet</w:t>
      </w:r>
      <w:r>
        <w:t xml:space="preserve"> </w:t>
      </w:r>
      <w:r>
        <w:t>were</w:t>
      </w:r>
      <w:r>
        <w:t xml:space="preserve"> </w:t>
      </w:r>
      <w:r>
        <w:t>al</w:t>
      </w:r>
      <w:r>
        <w:t xml:space="preserve"> </w:t>
      </w:r>
      <w:r>
        <w:t>lost</w:t>
      </w:r>
      <w:r>
        <w:t xml:space="preserve"> </w:t>
      </w:r>
      <w:r>
        <w:t>that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t xml:space="preserve"> </w:t>
      </w:r>
      <w:r>
        <w:t>certes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1272 (data/riverside_cats/TC3_riv.cat)</w:t>
        <w:br/>
      </w:r>
      <w:r>
        <w:t>That</w:t>
      </w:r>
      <w:r>
        <w:t xml:space="preserve"> </w:t>
      </w:r>
      <w:r>
        <w:t>thilke</w:t>
      </w:r>
      <w:r>
        <w:t xml:space="preserve"> </w:t>
      </w:r>
      <w:r>
        <w:t>boundes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blisse</w:t>
      </w:r>
      <w:r>
        <w:t xml:space="preserve"> </w:t>
      </w:r>
      <w:r>
        <w:t>pace</w:t>
      </w:r>
      <w:r>
        <w:br/>
        <w:br/>
      </w:r>
    </w:p>
    <w:p>
      <w:r>
        <w:rPr>
          <w:b/>
        </w:rPr>
        <w:t>Weak pt sg must end in -ed, -d, or -t : kiste</w:t>
      </w:r>
      <w:r>
        <w:br/>
        <w:t>Troilus and Criseyde; Book III 1275 (data/riverside_cats/TC3_riv.cat)</w:t>
        <w:br/>
      </w:r>
      <w:r>
        <w:t>And</w:t>
      </w:r>
      <w:r>
        <w:t xml:space="preserve"> </w:t>
      </w:r>
      <w:r>
        <w:t>therwithal</w:t>
      </w:r>
      <w:r>
        <w:t xml:space="preserve"> </w:t>
      </w:r>
      <w:r>
        <w:t>Criseyde</w:t>
      </w:r>
      <w:r>
        <w:t xml:space="preserve"> </w:t>
      </w:r>
      <w:r>
        <w:t>anon</w:t>
      </w:r>
      <w:r>
        <w:t xml:space="preserve"> </w:t>
      </w:r>
      <w:r>
        <w:t>he</w:t>
      </w:r>
      <w:r>
        <w:t xml:space="preserve"> </w:t>
      </w:r>
      <w:r>
        <w:rPr>
          <w:i/>
        </w:rPr>
        <w:t>kiste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III 1282 (data/riverside_cats/TC3_riv.cat)</w:t>
        <w:br/>
      </w:r>
      <w:r>
        <w:t>Here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seen</w:t>
      </w:r>
      <w:r>
        <w:t xml:space="preserve"> </w:t>
      </w:r>
      <w:r>
        <w:t>that</w:t>
      </w:r>
      <w:r>
        <w:t xml:space="preserve"> </w:t>
      </w:r>
      <w:r>
        <w:t>mercy</w:t>
      </w:r>
      <w:r>
        <w:t xml:space="preserve"> </w:t>
      </w:r>
      <w:r>
        <w:t>passeth</w:t>
      </w:r>
      <w:r>
        <w:t xml:space="preserve"> </w:t>
      </w:r>
      <w:r>
        <w:t>right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1283 (data/riverside_cats/TC3_riv.cat)</w:t>
        <w:br/>
      </w:r>
      <w:r>
        <w:t>Th</w:t>
      </w:r>
      <w:r>
        <w:t xml:space="preserve"> </w:t>
      </w:r>
      <w:r>
        <w:t>experience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felt</w:t>
      </w:r>
      <w:r>
        <w:t xml:space="preserve"> </w:t>
      </w:r>
      <w:r>
        <w:t>in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III 1290 (data/riverside_cats/TC3_riv.cat)</w:t>
        <w:br/>
      </w:r>
      <w:r>
        <w:t>Syn</w:t>
      </w:r>
      <w:r>
        <w:t xml:space="preserve"> </w:t>
      </w:r>
      <w:r>
        <w:t>God</w:t>
      </w:r>
      <w:r>
        <w:t xml:space="preserve"> </w:t>
      </w:r>
      <w:r>
        <w:rPr>
          <w:i/>
        </w:rPr>
        <w:t>hath</w:t>
      </w:r>
      <w:r>
        <w:t xml:space="preserve"> </w:t>
      </w:r>
      <w:r>
        <w:t>wrought</w:t>
      </w:r>
      <w:r>
        <w:t xml:space="preserve"> </w:t>
      </w:r>
      <w:r>
        <w:t>me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shall</w:t>
      </w:r>
      <w:r>
        <w:t xml:space="preserve"> </w:t>
      </w:r>
      <w:r>
        <w:t>yow</w:t>
      </w:r>
      <w:r>
        <w:t xml:space="preserve"> </w:t>
      </w:r>
      <w:r>
        <w:t>serve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1292 (data/riverside_cats/TC3_riv.cat)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lyve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liste</w:t>
      </w:r>
      <w:r>
        <w:t xml:space="preserve"> </w:t>
      </w:r>
      <w:r>
        <w:t>or</w:t>
      </w:r>
      <w:r>
        <w:t xml:space="preserve"> </w:t>
      </w:r>
      <w:r>
        <w:t>sterve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1295 (data/riverside_cats/TC3_riv.cat)</w:t>
        <w:br/>
      </w:r>
      <w:r>
        <w:t>Ne</w:t>
      </w:r>
      <w:r>
        <w:t xml:space="preserve"> </w:t>
      </w:r>
      <w:r>
        <w:t>do</w:t>
      </w:r>
      <w:r>
        <w:t xml:space="preserve"> </w:t>
      </w:r>
      <w:r>
        <w:t>no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be</w:t>
      </w:r>
      <w:r>
        <w:t xml:space="preserve"> </w:t>
      </w:r>
      <w:r>
        <w:t>displesaunce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III 1298 (data/riverside_cats/TC3_riv.cat)</w:t>
        <w:br/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fynden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lif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1307 (data/riverside_cats/TC3_riv.cat)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t>suffiseth</w:t>
      </w:r>
      <w:r>
        <w:t xml:space="preserve"> </w:t>
      </w:r>
      <w:r>
        <w:t>this</w:t>
      </w:r>
      <w:r>
        <w:t xml:space="preserve"> </w:t>
      </w:r>
      <w:r>
        <w:t>that</w:t>
      </w:r>
      <w:r>
        <w:t xml:space="preserve"> </w:t>
      </w:r>
      <w:r>
        <w:t>seyd</w:t>
      </w:r>
      <w:r>
        <w:t xml:space="preserve"> </w:t>
      </w:r>
      <w:r>
        <w:rPr>
          <w:i/>
        </w:rPr>
        <w:t>is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1312 (data/riverside_cats/TC3_riv.cat)</w:t>
        <w:br/>
      </w:r>
      <w:r>
        <w:t>But</w:t>
      </w:r>
      <w:r>
        <w:t xml:space="preserve"> </w:t>
      </w:r>
      <w:r>
        <w:t>juggeth</w:t>
      </w:r>
      <w:r>
        <w:t xml:space="preserve"> </w:t>
      </w:r>
      <w:r>
        <w:t>ye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feste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III 1313 (data/riverside_cats/TC3_riv.cat)</w:t>
        <w:br/>
      </w:r>
      <w:r>
        <w:t>Of</w:t>
      </w:r>
      <w:r>
        <w:t xml:space="preserve"> </w:t>
      </w:r>
      <w:r>
        <w:t>swich</w:t>
      </w:r>
      <w:r>
        <w:t xml:space="preserve"> </w:t>
      </w:r>
      <w:r>
        <w:t>gladnesse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hem</w:t>
      </w:r>
      <w:r>
        <w:t xml:space="preserve"> </w:t>
      </w:r>
      <w:r>
        <w:rPr>
          <w:i/>
        </w:rPr>
        <w:t>liste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1323 (data/riverside_cats/TC3_riv.cat)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heigh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ne</w:t>
      </w:r>
      <w:r>
        <w:t xml:space="preserve"> </w:t>
      </w:r>
      <w:r>
        <w:t>kan</w:t>
      </w:r>
      <w:r>
        <w:t xml:space="preserve"> </w:t>
      </w:r>
      <w:r>
        <w:t>I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1324 (data/riverside_cats/TC3_riv.cat)</w:t>
        <w:br/>
      </w:r>
      <w:r>
        <w:t>But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though</w:t>
      </w:r>
      <w:r>
        <w:t xml:space="preserve"> </w:t>
      </w:r>
      <w:r>
        <w:t>I</w:t>
      </w:r>
      <w:r>
        <w:t xml:space="preserve"> </w:t>
      </w:r>
      <w:r>
        <w:t>kan</w:t>
      </w:r>
      <w:r>
        <w:t xml:space="preserve"> </w:t>
      </w:r>
      <w:r>
        <w:t>nat</w:t>
      </w:r>
      <w:r>
        <w:t xml:space="preserve"> </w:t>
      </w:r>
      <w:r>
        <w:t>tellen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III 1325 (data/riverside_cats/TC3_riv.cat)</w:t>
        <w:br/>
      </w:r>
      <w:r>
        <w:t>As</w:t>
      </w:r>
      <w:r>
        <w:t xml:space="preserve"> </w:t>
      </w:r>
      <w:r>
        <w:rPr>
          <w:i/>
        </w:rPr>
        <w:t>kan</w:t>
      </w:r>
      <w:r>
        <w:t xml:space="preserve"> </w:t>
      </w:r>
      <w:r>
        <w:t>myn</w:t>
      </w:r>
      <w:r>
        <w:t xml:space="preserve"> </w:t>
      </w:r>
      <w:r>
        <w:t>auctour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excellence</w:t>
      </w:r>
      <w:r>
        <w:br/>
        <w:br/>
      </w:r>
    </w:p>
    <w:p>
      <w:r>
        <w:rPr>
          <w:b/>
        </w:rPr>
        <w:t>Present 3rd sg must end in -eth : leste</w:t>
      </w:r>
      <w:r>
        <w:br/>
        <w:t>Troilus and Criseyde; Book III 1330 (data/riverside_cats/TC3_riv.cat)</w:t>
        <w:br/>
      </w:r>
      <w:r>
        <w:t>Doth</w:t>
      </w:r>
      <w:r>
        <w:t xml:space="preserve"> </w:t>
      </w:r>
      <w:r>
        <w:t>therwithal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youreselven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-eth : meete</w:t>
      </w:r>
      <w:r>
        <w:br/>
        <w:t>Troilus and Criseyde; Book III 1344 (data/riverside_cats/TC3_riv.cat)</w:t>
        <w:br/>
      </w:r>
      <w:r>
        <w:t>Clippe</w:t>
      </w:r>
      <w:r>
        <w:t xml:space="preserve"> </w:t>
      </w:r>
      <w:r>
        <w:t>ich</w:t>
      </w:r>
      <w:r>
        <w:t xml:space="preserve"> </w:t>
      </w:r>
      <w:r>
        <w:t>yow</w:t>
      </w:r>
      <w:r>
        <w:t xml:space="preserve"> </w:t>
      </w:r>
      <w:r>
        <w:t>thus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I</w:t>
      </w:r>
      <w:r>
        <w:t xml:space="preserve"> </w:t>
      </w:r>
      <w:r>
        <w:t>it</w:t>
      </w:r>
      <w:r>
        <w:t xml:space="preserve"> </w:t>
      </w:r>
      <w:r>
        <w:rPr>
          <w:i/>
        </w:rPr>
        <w:t>meete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1348 (data/riverside_cats/TC3_riv.cat)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soth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ben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Weak pt sg must end in -ed, -d, or -t : kiste</w:t>
      </w:r>
      <w:r>
        <w:br/>
        <w:t>Troilus and Criseyde; Book III 1350 (data/riverside_cats/TC3_riv.cat)</w:t>
        <w:br/>
      </w:r>
      <w:r>
        <w:t>Quod</w:t>
      </w:r>
      <w:r>
        <w:t xml:space="preserve"> </w:t>
      </w:r>
      <w:r>
        <w:t>tho</w:t>
      </w:r>
      <w:r>
        <w:t xml:space="preserve"> </w:t>
      </w:r>
      <w:r>
        <w:t>Criseyde</w:t>
      </w:r>
      <w:r>
        <w:t xml:space="preserve"> </w:t>
      </w:r>
      <w:r>
        <w:t>and</w:t>
      </w:r>
      <w:r>
        <w:t xml:space="preserve"> </w:t>
      </w:r>
      <w:r>
        <w:t>therwithal</w:t>
      </w:r>
      <w:r>
        <w:t xml:space="preserve"> </w:t>
      </w:r>
      <w:r>
        <w:t>hym</w:t>
      </w:r>
      <w:r>
        <w:t xml:space="preserve"> </w:t>
      </w:r>
      <w:r>
        <w:rPr>
          <w:i/>
        </w:rPr>
        <w:t>kiste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1356 (data/riverside_cats/TC3_riv.cat)</w:t>
        <w:br/>
      </w:r>
      <w:r>
        <w:t>Though</w:t>
      </w:r>
      <w:r>
        <w:t xml:space="preserve"> </w:t>
      </w:r>
      <w:r>
        <w:t>ther</w:t>
      </w:r>
      <w:r>
        <w:t xml:space="preserve"> </w:t>
      </w:r>
      <w:r>
        <w:rPr>
          <w:i/>
        </w:rPr>
        <w:t>be</w:t>
      </w:r>
      <w:r>
        <w:t xml:space="preserve"> </w:t>
      </w:r>
      <w:r>
        <w:t>mercy</w:t>
      </w:r>
      <w:r>
        <w:t xml:space="preserve"> </w:t>
      </w:r>
      <w:r>
        <w:t>writen</w:t>
      </w:r>
      <w:r>
        <w:t xml:space="preserve"> </w:t>
      </w:r>
      <w:r>
        <w:t>in</w:t>
      </w:r>
      <w:r>
        <w:t xml:space="preserve"> </w:t>
      </w:r>
      <w:r>
        <w:t>youre</w:t>
      </w:r>
      <w:r>
        <w:t xml:space="preserve"> </w:t>
      </w:r>
      <w:r>
        <w:t>cheere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III 1357 (data/riverside_cats/TC3_riv.cat)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ful</w:t>
      </w:r>
      <w:r>
        <w:t xml:space="preserve"> </w:t>
      </w:r>
      <w:r>
        <w:t>hard</w:t>
      </w:r>
      <w:r>
        <w:t xml:space="preserve"> </w:t>
      </w:r>
      <w:r>
        <w:t>is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1357 (data/riverside_cats/TC3_riv.cat)</w:t>
        <w:br/>
      </w:r>
      <w:r>
        <w:t>God</w:t>
      </w:r>
      <w:r>
        <w:t xml:space="preserve"> </w:t>
      </w:r>
      <w:r>
        <w:t>woot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ful</w:t>
      </w:r>
      <w:r>
        <w:t xml:space="preserve"> </w:t>
      </w:r>
      <w:r>
        <w:t>hard</w:t>
      </w:r>
      <w:r>
        <w:t xml:space="preserve"> </w:t>
      </w:r>
      <w:r>
        <w:rPr>
          <w:i/>
        </w:rPr>
        <w:t>is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III 1375 (data/riverside_cats/TC3_riv.cat)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tho</w:t>
      </w:r>
      <w:r>
        <w:t xml:space="preserve"> </w:t>
      </w:r>
      <w:r>
        <w:t>pens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mokre</w:t>
      </w:r>
      <w:r>
        <w:t xml:space="preserve"> </w:t>
      </w:r>
      <w:r>
        <w:t>and</w:t>
      </w:r>
      <w:r>
        <w:t xml:space="preserve"> </w:t>
      </w:r>
      <w:r>
        <w:t>kecche</w:t>
      </w:r>
      <w:r>
        <w:br/>
        <w:br/>
      </w:r>
    </w:p>
    <w:p>
      <w:r>
        <w:rPr>
          <w:b/>
        </w:rPr>
        <w:t>Present 3rd sg must end in -eth : save</w:t>
      </w:r>
      <w:r>
        <w:br/>
        <w:t>Troilus and Criseyde; Book III 1378 (data/riverside_cats/TC3_riv.cat)</w:t>
        <w:br/>
      </w:r>
      <w:r>
        <w:t>Nay</w:t>
      </w:r>
      <w:r>
        <w:t xml:space="preserve"> </w:t>
      </w:r>
      <w:r>
        <w:t>douteles</w:t>
      </w:r>
      <w:r>
        <w:t xml:space="preserve"> </w:t>
      </w:r>
      <w:r>
        <w:t>for</w:t>
      </w:r>
      <w:r>
        <w:t xml:space="preserve"> </w:t>
      </w:r>
      <w:r>
        <w:t>also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1379 (data/riverside_cats/TC3_riv.cat)</w:t>
        <w:br/>
      </w:r>
      <w:r>
        <w:t>So</w:t>
      </w:r>
      <w:r>
        <w:t xml:space="preserve"> </w:t>
      </w:r>
      <w:r>
        <w:t>perfit</w:t>
      </w:r>
      <w:r>
        <w:t xml:space="preserve"> </w:t>
      </w:r>
      <w:r>
        <w:t>joie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nygard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Present 3rd sg must end in -eth : shall</w:t>
      </w:r>
      <w:r>
        <w:br/>
        <w:t>Troilus and Criseyde; Book III 1383 (data/riverside_cats/TC3_riv.cat)</w:t>
        <w:br/>
      </w:r>
      <w:r>
        <w:t>But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shall</w:t>
      </w:r>
      <w:r>
        <w:t xml:space="preserve"> </w:t>
      </w:r>
      <w:r>
        <w:t>falle</w:t>
      </w:r>
      <w:r>
        <w:t xml:space="preserve"> </w:t>
      </w:r>
      <w:r>
        <w:t>hem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yow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1383 (data/riverside_cats/TC3_riv.cat)</w:t>
        <w:br/>
      </w:r>
      <w:r>
        <w:t>But</w:t>
      </w:r>
      <w:r>
        <w:t xml:space="preserve"> </w:t>
      </w:r>
      <w:r>
        <w:t>it</w:t>
      </w:r>
      <w:r>
        <w:t xml:space="preserve"> </w:t>
      </w:r>
      <w:r>
        <w:t>shall</w:t>
      </w:r>
      <w:r>
        <w:t xml:space="preserve"> </w:t>
      </w:r>
      <w:r>
        <w:t>falle</w:t>
      </w:r>
      <w:r>
        <w:t xml:space="preserve"> </w:t>
      </w:r>
      <w:r>
        <w:t>hem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yow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Present 3rd sg must end in -eth : yeve</w:t>
      </w:r>
      <w:r>
        <w:br/>
        <w:t>Troilus and Criseyde; Book III 1385 (data/riverside_cats/TC3_riv.cat)</w:t>
        <w:br/>
      </w:r>
      <w:r>
        <w:t>And</w:t>
      </w:r>
      <w:r>
        <w:t xml:space="preserve"> </w:t>
      </w:r>
      <w:r>
        <w:t>lyve</w:t>
      </w:r>
      <w:r>
        <w:t xml:space="preserve"> </w:t>
      </w:r>
      <w:r>
        <w:t>in</w:t>
      </w:r>
      <w:r>
        <w:t xml:space="preserve"> </w:t>
      </w:r>
      <w:r>
        <w:t>wo</w:t>
      </w:r>
      <w:r>
        <w:t xml:space="preserve"> </w:t>
      </w:r>
      <w:r>
        <w:t>ther</w:t>
      </w:r>
      <w:r>
        <w:t xml:space="preserve"> </w:t>
      </w:r>
      <w:r>
        <w:t>God</w:t>
      </w:r>
      <w:r>
        <w:t xml:space="preserve"> </w:t>
      </w:r>
      <w:r>
        <w:rPr>
          <w:i/>
        </w:rPr>
        <w:t>yeve</w:t>
      </w:r>
      <w:r>
        <w:t xml:space="preserve"> </w:t>
      </w:r>
      <w:r>
        <w:t>hem</w:t>
      </w:r>
      <w:r>
        <w:t xml:space="preserve"> </w:t>
      </w:r>
      <w:r>
        <w:t>meschaunce</w:t>
      </w:r>
      <w:r>
        <w:br/>
        <w:br/>
      </w:r>
    </w:p>
    <w:p>
      <w:r>
        <w:rPr>
          <w:b/>
        </w:rPr>
        <w:t>Present 3rd sg must end in -eth : avaunce</w:t>
      </w:r>
      <w:r>
        <w:br/>
        <w:t>Troilus and Criseyde; Book III 1386 (data/riverside_cats/TC3_riv.cat)</w:t>
        <w:br/>
      </w:r>
      <w:r>
        <w:t>And</w:t>
      </w:r>
      <w:r>
        <w:t xml:space="preserve"> </w:t>
      </w:r>
      <w:r>
        <w:t>every</w:t>
      </w:r>
      <w:r>
        <w:t xml:space="preserve"> </w:t>
      </w:r>
      <w:r>
        <w:t>lovere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trouthe</w:t>
      </w:r>
      <w:r>
        <w:t xml:space="preserve"> </w:t>
      </w:r>
      <w:r>
        <w:rPr>
          <w:i/>
        </w:rPr>
        <w:t>avaunce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III 1389 (data/riverside_cats/TC3_riv.cat)</w:t>
        <w:br/>
      </w:r>
      <w:r>
        <w:t>As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Mida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coveytise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III 1410 (data/riverside_cats/TC3_riv.cat)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they</w:t>
      </w:r>
      <w:r>
        <w:t xml:space="preserve"> </w:t>
      </w:r>
      <w:r>
        <w:t>took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ful</w:t>
      </w:r>
      <w:r>
        <w:t xml:space="preserve"> </w:t>
      </w:r>
      <w:r>
        <w:t>litel</w:t>
      </w:r>
      <w:r>
        <w:t xml:space="preserve"> </w:t>
      </w:r>
      <w:r>
        <w:t>kep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1423 (data/riverside_cats/TC3_riv.cat)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born</w:t>
      </w:r>
      <w:r>
        <w:t xml:space="preserve"> </w:t>
      </w:r>
      <w:r>
        <w:t>allas</w:t>
      </w:r>
      <w:r>
        <w:t xml:space="preserve"> </w:t>
      </w:r>
      <w:r>
        <w:t>what</w:t>
      </w:r>
      <w:r>
        <w:t xml:space="preserve"> </w:t>
      </w:r>
      <w:r>
        <w:t>me</w:t>
      </w:r>
      <w:r>
        <w:t xml:space="preserve"> </w:t>
      </w:r>
      <w:r>
        <w:rPr>
          <w:i/>
        </w:rPr>
        <w:t>is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3rd sg must end in -eth : moot</w:t>
      </w:r>
      <w:r>
        <w:br/>
        <w:t>Troilus and Criseyde; Book III 1424 (data/riverside_cats/TC3_riv.cat)</w:t>
        <w:br/>
      </w:r>
      <w:r>
        <w:t>That</w:t>
      </w:r>
      <w:r>
        <w:t xml:space="preserve"> </w:t>
      </w:r>
      <w:r>
        <w:t>day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rPr>
          <w:i/>
        </w:rPr>
        <w:t>moot</w:t>
      </w:r>
      <w:r>
        <w:t xml:space="preserve"> </w:t>
      </w:r>
      <w:r>
        <w:t>make</w:t>
      </w:r>
      <w:r>
        <w:t xml:space="preserve"> </w:t>
      </w:r>
      <w:r>
        <w:t>disseveraunce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1425 (data/riverside_cats/TC3_riv.cat)</w:t>
        <w:br/>
      </w:r>
      <w:r>
        <w:t>For</w:t>
      </w:r>
      <w:r>
        <w:t xml:space="preserve"> </w:t>
      </w:r>
      <w:r>
        <w:t>tyme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ryse</w:t>
      </w:r>
      <w:r>
        <w:t xml:space="preserve"> </w:t>
      </w:r>
      <w:r>
        <w:t>and</w:t>
      </w:r>
      <w:r>
        <w:t xml:space="preserve"> </w:t>
      </w:r>
      <w:r>
        <w:t>hennes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1425 (data/riverside_cats/TC3_riv.cat)</w:t>
        <w:br/>
      </w:r>
      <w:r>
        <w:t>For</w:t>
      </w:r>
      <w:r>
        <w:t xml:space="preserve"> </w:t>
      </w:r>
      <w:r>
        <w:t>tyme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ryse</w:t>
      </w:r>
      <w:r>
        <w:t xml:space="preserve"> </w:t>
      </w:r>
      <w:r>
        <w:t>and</w:t>
      </w:r>
      <w:r>
        <w:t xml:space="preserve"> </w:t>
      </w:r>
      <w:r>
        <w:t>hennes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1451 (data/riverside_cats/TC3_riv.cat)</w:t>
        <w:br/>
      </w:r>
      <w:r>
        <w:t>That</w:t>
      </w:r>
      <w:r>
        <w:t xml:space="preserve"> </w:t>
      </w:r>
      <w:r>
        <w:t>nyght</w:t>
      </w:r>
      <w:r>
        <w:t xml:space="preserve"> </w:t>
      </w:r>
      <w:r>
        <w:t>and</w:t>
      </w:r>
      <w:r>
        <w:t xml:space="preserve"> </w:t>
      </w:r>
      <w:r>
        <w:t>love</w:t>
      </w:r>
      <w:r>
        <w:t xml:space="preserve"> </w:t>
      </w:r>
      <w:r>
        <w:rPr>
          <w:i/>
        </w:rPr>
        <w:t>han</w:t>
      </w:r>
      <w:r>
        <w:t xml:space="preserve"> </w:t>
      </w:r>
      <w:r>
        <w:t>stole</w:t>
      </w:r>
      <w:r>
        <w:t xml:space="preserve"> </w:t>
      </w:r>
      <w:r>
        <w:t>and</w:t>
      </w:r>
      <w:r>
        <w:t xml:space="preserve"> </w:t>
      </w:r>
      <w:r>
        <w:t>faste</w:t>
      </w:r>
      <w:r>
        <w:t xml:space="preserve"> </w:t>
      </w:r>
      <w:r>
        <w:t>iwryen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1452 (data/riverside_cats/TC3_riv.cat)</w:t>
        <w:br/>
      </w:r>
      <w:r>
        <w:t>Acorsed</w:t>
      </w:r>
      <w:r>
        <w:t xml:space="preserve"> </w:t>
      </w:r>
      <w:r>
        <w:rPr>
          <w:i/>
        </w:rPr>
        <w:t>be</w:t>
      </w:r>
      <w:r>
        <w:t xml:space="preserve"> </w:t>
      </w:r>
      <w:r>
        <w:t>thi</w:t>
      </w:r>
      <w:r>
        <w:t xml:space="preserve"> </w:t>
      </w:r>
      <w:r>
        <w:t>comyng</w:t>
      </w:r>
      <w:r>
        <w:t xml:space="preserve"> </w:t>
      </w:r>
      <w:r>
        <w:t>into</w:t>
      </w:r>
      <w:r>
        <w:t xml:space="preserve"> </w:t>
      </w:r>
      <w:r>
        <w:t>Troye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III 1454 (data/riverside_cats/TC3_riv.cat)</w:t>
        <w:br/>
      </w:r>
      <w:r>
        <w:t>Envyous</w:t>
      </w:r>
      <w:r>
        <w:t xml:space="preserve"> </w:t>
      </w:r>
      <w:r>
        <w:t>day</w:t>
      </w:r>
      <w:r>
        <w:t xml:space="preserve"> </w:t>
      </w:r>
      <w:r>
        <w:t>what</w:t>
      </w:r>
      <w:r>
        <w:t xml:space="preserve"> </w:t>
      </w:r>
      <w:r>
        <w:rPr>
          <w:i/>
        </w:rPr>
        <w:t>list</w:t>
      </w:r>
      <w:r>
        <w:t xml:space="preserve"> </w:t>
      </w:r>
      <w:r>
        <w:t>the</w:t>
      </w:r>
      <w:r>
        <w:t xml:space="preserve"> </w:t>
      </w:r>
      <w:r>
        <w:t>so</w:t>
      </w:r>
      <w:r>
        <w:t xml:space="preserve"> </w:t>
      </w:r>
      <w:r>
        <w:t>to</w:t>
      </w:r>
      <w:r>
        <w:t xml:space="preserve"> </w:t>
      </w:r>
      <w:r>
        <w:t>spien</w:t>
      </w:r>
      <w:r>
        <w:br/>
        <w:br/>
      </w:r>
    </w:p>
    <w:p>
      <w:r>
        <w:rPr>
          <w:b/>
        </w:rPr>
        <w:t>Present 3rd sg must end in -eth : quenche</w:t>
      </w:r>
      <w:r>
        <w:br/>
        <w:t>Troilus and Criseyde; Book III 1456 (data/riverside_cats/TC3_riv.cat)</w:t>
        <w:br/>
      </w:r>
      <w:r>
        <w:t>Ther</w:t>
      </w:r>
      <w:r>
        <w:t xml:space="preserve"> </w:t>
      </w:r>
      <w:r>
        <w:t>God</w:t>
      </w:r>
      <w:r>
        <w:t xml:space="preserve"> </w:t>
      </w:r>
      <w:r>
        <w:t>thi</w:t>
      </w:r>
      <w:r>
        <w:t xml:space="preserve"> </w:t>
      </w:r>
      <w:r>
        <w:t>light</w:t>
      </w:r>
      <w:r>
        <w:t xml:space="preserve"> </w:t>
      </w:r>
      <w:r>
        <w:t>so</w:t>
      </w:r>
      <w:r>
        <w:t xml:space="preserve"> </w:t>
      </w:r>
      <w:r>
        <w:rPr>
          <w:i/>
        </w:rPr>
        <w:t>quenche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1458 (data/riverside_cats/TC3_riv.cat)</w:t>
        <w:br/>
      </w:r>
      <w:r>
        <w:t>Dispitous</w:t>
      </w:r>
      <w:r>
        <w:t xml:space="preserve"> </w:t>
      </w:r>
      <w:r>
        <w:t>day</w:t>
      </w:r>
      <w:r>
        <w:t xml:space="preserve"> </w:t>
      </w:r>
      <w:r>
        <w:t>Thyn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peyne</w:t>
      </w:r>
      <w:r>
        <w:t xml:space="preserve"> </w:t>
      </w:r>
      <w:r>
        <w:t>of</w:t>
      </w:r>
      <w:r>
        <w:t xml:space="preserve"> </w:t>
      </w:r>
      <w:r>
        <w:t>helle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III 1460 (data/riverside_cats/TC3_riv.cat)</w:t>
        <w:br/>
      </w:r>
      <w:r>
        <w:t>Thy</w:t>
      </w:r>
      <w:r>
        <w:t xml:space="preserve"> </w:t>
      </w:r>
      <w:r>
        <w:t>pourynge</w:t>
      </w:r>
      <w:r>
        <w:t xml:space="preserve"> </w:t>
      </w:r>
      <w:r>
        <w:t>in</w:t>
      </w:r>
      <w:r>
        <w:t xml:space="preserve"> </w:t>
      </w:r>
      <w:r>
        <w:rPr>
          <w:i/>
        </w:rPr>
        <w:t>wol</w:t>
      </w:r>
      <w:r>
        <w:t xml:space="preserve"> </w:t>
      </w:r>
      <w:r>
        <w:t>nowher</w:t>
      </w:r>
      <w:r>
        <w:t xml:space="preserve"> </w:t>
      </w:r>
      <w:r>
        <w:t>lat</w:t>
      </w:r>
      <w:r>
        <w:t xml:space="preserve"> </w:t>
      </w:r>
      <w:r>
        <w:t>hem</w:t>
      </w:r>
      <w:r>
        <w:t xml:space="preserve"> </w:t>
      </w:r>
      <w:r>
        <w:t>dwelle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III 1465 (data/riverside_cats/TC3_riv.cat)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O</w:t>
      </w:r>
      <w:r>
        <w:t xml:space="preserve"> </w:t>
      </w:r>
      <w:r>
        <w:t>fool</w:t>
      </w:r>
      <w:r>
        <w:t xml:space="preserve"> </w:t>
      </w:r>
      <w:r>
        <w:t>wel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the</w:t>
      </w:r>
      <w:r>
        <w:t xml:space="preserve"> </w:t>
      </w:r>
      <w:r>
        <w:t>dispise</w:t>
      </w:r>
      <w:r>
        <w:br/>
        <w:br/>
      </w:r>
    </w:p>
    <w:p>
      <w:r>
        <w:rPr>
          <w:b/>
        </w:rPr>
        <w:t>Present 3rd sg must end in -eth : yeve</w:t>
      </w:r>
      <w:r>
        <w:br/>
        <w:t>Troilus and Criseyde; Book III 1470 (data/riverside_cats/TC3_riv.cat)</w:t>
        <w:br/>
      </w:r>
      <w:r>
        <w:t>I</w:t>
      </w:r>
      <w:r>
        <w:t xml:space="preserve"> </w:t>
      </w:r>
      <w:r>
        <w:t>bidde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rPr>
          <w:i/>
        </w:rPr>
        <w:t>yeve</w:t>
      </w:r>
      <w:r>
        <w:t xml:space="preserve"> </w:t>
      </w:r>
      <w:r>
        <w:t>yow</w:t>
      </w:r>
      <w:r>
        <w:t xml:space="preserve"> </w:t>
      </w:r>
      <w:r>
        <w:t>bothe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III 1478 (data/riverside_cats/TC3_riv.cat)</w:t>
        <w:br/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don</w:t>
      </w:r>
      <w:r>
        <w:t xml:space="preserve"> </w:t>
      </w:r>
      <w:r>
        <w:t>For</w:t>
      </w:r>
      <w:r>
        <w:t xml:space="preserve"> </w:t>
      </w:r>
      <w:r>
        <w:t>certes</w:t>
      </w:r>
      <w:r>
        <w:t xml:space="preserve"> </w:t>
      </w:r>
      <w:r>
        <w:t>I</w:t>
      </w:r>
      <w:r>
        <w:t xml:space="preserve"> </w:t>
      </w:r>
      <w:r>
        <w:t>not</w:t>
      </w:r>
      <w:r>
        <w:t xml:space="preserve"> </w:t>
      </w:r>
      <w:r>
        <w:t>how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III 1481 (data/riverside_cats/TC3_riv.cat)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lif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shal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1481 (data/riverside_cats/TC3_riv.cat)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lif</w:t>
      </w:r>
      <w:r>
        <w:t xml:space="preserve"> </w:t>
      </w:r>
      <w:r>
        <w:t>God</w:t>
      </w:r>
      <w:r>
        <w:t xml:space="preserve"> </w:t>
      </w:r>
      <w:r>
        <w:t>woot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III 1492 (data/riverside_cats/TC3_riv.cat)</w:t>
        <w:br/>
      </w:r>
      <w:r>
        <w:t>To</w:t>
      </w:r>
      <w:r>
        <w:t xml:space="preserve"> </w:t>
      </w:r>
      <w:r>
        <w:t>that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right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1494 (data/riverside_cats/TC3_riv.cat)</w:t>
        <w:br/>
      </w:r>
      <w:r>
        <w:t>The</w:t>
      </w:r>
      <w:r>
        <w:t xml:space="preserve"> </w:t>
      </w:r>
      <w:r>
        <w:t>game</w:t>
      </w:r>
      <w:r>
        <w:t xml:space="preserve"> </w:t>
      </w:r>
      <w:r>
        <w:t>ywys</w:t>
      </w:r>
      <w:r>
        <w:t xml:space="preserve"> </w:t>
      </w:r>
      <w:r>
        <w:t>so</w:t>
      </w:r>
      <w:r>
        <w:t xml:space="preserve"> </w:t>
      </w:r>
      <w:r>
        <w:t>ferforth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gon</w:t>
      </w:r>
      <w:r>
        <w:br/>
        <w:br/>
      </w:r>
    </w:p>
    <w:p>
      <w:r>
        <w:rPr>
          <w:b/>
        </w:rPr>
        <w:t>Present 3rd sg must end in -eth : save</w:t>
      </w:r>
      <w:r>
        <w:br/>
        <w:t>Troilus and Criseyde; Book III 1501 (data/riverside_cats/TC3_riv.cat)</w:t>
        <w:br/>
      </w:r>
      <w:r>
        <w:t>As</w:t>
      </w:r>
      <w:r>
        <w:t xml:space="preserve"> </w:t>
      </w:r>
      <w:r>
        <w:t>wisly</w:t>
      </w:r>
      <w:r>
        <w:t xml:space="preserve"> </w:t>
      </w:r>
      <w:r>
        <w:t>verray</w:t>
      </w:r>
      <w:r>
        <w:t xml:space="preserve"> </w:t>
      </w:r>
      <w:r>
        <w:t>God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III 1503 (data/riverside_cats/TC3_riv.cat)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wrought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III 1516 (data/riverside_cats/TC3_riv.cat)</w:t>
        <w:br/>
      </w:r>
      <w:r>
        <w:t>To</w:t>
      </w:r>
      <w:r>
        <w:t xml:space="preserve"> </w:t>
      </w:r>
      <w:r>
        <w:t>torne</w:t>
      </w:r>
      <w:r>
        <w:t xml:space="preserve"> </w:t>
      </w:r>
      <w:r>
        <w:t>ayeyn</w:t>
      </w:r>
      <w:r>
        <w:t xml:space="preserve"> </w:t>
      </w:r>
      <w:r>
        <w:t>soone</w:t>
      </w:r>
      <w:r>
        <w:t xml:space="preserve"> </w:t>
      </w:r>
      <w:r>
        <w:t>after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keste</w:t>
      </w:r>
      <w:r>
        <w:br/>
        <w:t>Troilus and Criseyde; Book III 1519 (data/riverside_cats/TC3_riv.cat)</w:t>
        <w:br/>
      </w:r>
      <w:r>
        <w:t>And</w:t>
      </w:r>
      <w:r>
        <w:t xml:space="preserve"> </w:t>
      </w:r>
      <w:r>
        <w:t>hym</w:t>
      </w:r>
      <w:r>
        <w:t xml:space="preserve"> </w:t>
      </w:r>
      <w:r>
        <w:t>in</w:t>
      </w:r>
      <w:r>
        <w:t xml:space="preserve"> </w:t>
      </w:r>
      <w:r>
        <w:t>armes</w:t>
      </w:r>
      <w:r>
        <w:t xml:space="preserve"> </w:t>
      </w:r>
      <w:r>
        <w:t>tok</w:t>
      </w:r>
      <w:r>
        <w:t xml:space="preserve"> </w:t>
      </w:r>
      <w:r>
        <w:t>and</w:t>
      </w:r>
      <w:r>
        <w:t xml:space="preserve"> </w:t>
      </w:r>
      <w:r>
        <w:t>ofte</w:t>
      </w:r>
      <w:r>
        <w:t xml:space="preserve"> </w:t>
      </w:r>
      <w:r>
        <w:rPr>
          <w:i/>
        </w:rPr>
        <w:t>keste</w:t>
      </w:r>
      <w:r>
        <w:br/>
        <w:br/>
      </w:r>
    </w:p>
    <w:p>
      <w:r>
        <w:rPr>
          <w:b/>
        </w:rPr>
        <w:t>Weak pt sg must end in -ed, -d, or -t : cledde</w:t>
      </w:r>
      <w:r>
        <w:br/>
        <w:t>Troilus and Criseyde; Book III 1521 (data/riverside_cats/TC3_riv.cat)</w:t>
        <w:br/>
      </w:r>
      <w:r>
        <w:t>This</w:t>
      </w:r>
      <w:r>
        <w:t xml:space="preserve"> </w:t>
      </w:r>
      <w:r>
        <w:t>Troilus</w:t>
      </w:r>
      <w:r>
        <w:t xml:space="preserve"> </w:t>
      </w:r>
      <w:r>
        <w:t>up</w:t>
      </w:r>
      <w:r>
        <w:t xml:space="preserve"> </w:t>
      </w:r>
      <w:r>
        <w:t>ros</w:t>
      </w:r>
      <w:r>
        <w:t xml:space="preserve"> </w:t>
      </w:r>
      <w:r>
        <w:t>and</w:t>
      </w:r>
      <w:r>
        <w:t xml:space="preserve"> </w:t>
      </w:r>
      <w:r>
        <w:t>faste</w:t>
      </w:r>
      <w:r>
        <w:t xml:space="preserve"> </w:t>
      </w:r>
      <w:r>
        <w:t>hym</w:t>
      </w:r>
      <w:r>
        <w:t xml:space="preserve"> </w:t>
      </w:r>
      <w:r>
        <w:rPr>
          <w:i/>
        </w:rPr>
        <w:t>cledde</w:t>
      </w:r>
      <w:r>
        <w:br/>
        <w:br/>
      </w:r>
    </w:p>
    <w:p>
      <w:r>
        <w:rPr>
          <w:b/>
        </w:rPr>
        <w:t>Weak pt sg must end in -ed, -d, or -t : spedde</w:t>
      </w:r>
      <w:r>
        <w:br/>
        <w:t>Troilus and Criseyde; Book III 1523 (data/riverside_cats/TC3_riv.cat)</w:t>
        <w:br/>
      </w:r>
      <w:r>
        <w:t>An</w:t>
      </w:r>
      <w:r>
        <w:t xml:space="preserve"> </w:t>
      </w:r>
      <w:r>
        <w:t>hondred</w:t>
      </w:r>
      <w:r>
        <w:t xml:space="preserve"> </w:t>
      </w:r>
      <w:r>
        <w:t>tyme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wey</w:t>
      </w:r>
      <w:r>
        <w:t xml:space="preserve"> </w:t>
      </w:r>
      <w:r>
        <w:t>hym</w:t>
      </w:r>
      <w:r>
        <w:t xml:space="preserve"> </w:t>
      </w:r>
      <w:r>
        <w:rPr>
          <w:i/>
        </w:rPr>
        <w:t>spedde</w:t>
      </w:r>
      <w:r>
        <w:br/>
        <w:br/>
      </w:r>
    </w:p>
    <w:p>
      <w:r>
        <w:rPr>
          <w:b/>
        </w:rPr>
        <w:t>Present 3rd sg must end in -eth : graunte</w:t>
      </w:r>
      <w:r>
        <w:br/>
        <w:t>Troilus and Criseyde; Book III 1526 (data/riverside_cats/TC3_riv.cat)</w:t>
        <w:br/>
      </w:r>
      <w:r>
        <w:t>Ther</w:t>
      </w:r>
      <w:r>
        <w:t xml:space="preserve"> </w:t>
      </w:r>
      <w:r>
        <w:t>God</w:t>
      </w:r>
      <w:r>
        <w:t xml:space="preserve"> </w:t>
      </w:r>
      <w:r>
        <w:t>us</w:t>
      </w:r>
      <w:r>
        <w:t xml:space="preserve"> </w:t>
      </w:r>
      <w:r>
        <w:rPr>
          <w:i/>
        </w:rPr>
        <w:t>graunte</w:t>
      </w:r>
      <w:r>
        <w:t xml:space="preserve"> </w:t>
      </w:r>
      <w:r>
        <w:t>sownde</w:t>
      </w:r>
      <w:r>
        <w:t xml:space="preserve"> </w:t>
      </w:r>
      <w:r>
        <w:t>and</w:t>
      </w:r>
      <w:r>
        <w:t xml:space="preserve"> </w:t>
      </w:r>
      <w:r>
        <w:t>soone</w:t>
      </w:r>
      <w:r>
        <w:t xml:space="preserve"> </w:t>
      </w:r>
      <w:r>
        <w:t>to</w:t>
      </w:r>
      <w:r>
        <w:t xml:space="preserve"> </w:t>
      </w:r>
      <w:r>
        <w:t>mete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III 1527 (data/riverside_cats/TC3_riv.cat)</w:t>
        <w:br/>
      </w:r>
      <w:r>
        <w:t>To</w:t>
      </w:r>
      <w:r>
        <w:t xml:space="preserve"> </w:t>
      </w:r>
      <w:r>
        <w:t>which</w:t>
      </w:r>
      <w:r>
        <w:t xml:space="preserve"> </w:t>
      </w:r>
      <w:r>
        <w:t>no</w:t>
      </w:r>
      <w:r>
        <w:t xml:space="preserve"> </w:t>
      </w:r>
      <w:r>
        <w:t>word</w:t>
      </w:r>
      <w:r>
        <w:t xml:space="preserve"> </w:t>
      </w:r>
      <w:r>
        <w:t>for</w:t>
      </w:r>
      <w:r>
        <w:t xml:space="preserve"> </w:t>
      </w:r>
      <w:r>
        <w:t>sorwe</w:t>
      </w:r>
      <w:r>
        <w:t xml:space="preserve"> </w:t>
      </w:r>
      <w:r>
        <w:t>she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Troilus and Criseyde; Book III 1529 (data/riverside_cats/TC3_riv.cat)</w:t>
        <w:br/>
      </w:r>
      <w:r>
        <w:t>And</w:t>
      </w:r>
      <w:r>
        <w:t xml:space="preserve"> </w:t>
      </w:r>
      <w:r>
        <w:t>Troilus</w:t>
      </w:r>
      <w:r>
        <w:t xml:space="preserve"> </w:t>
      </w:r>
      <w:r>
        <w:t>unto</w:t>
      </w:r>
      <w:r>
        <w:t xml:space="preserve"> </w:t>
      </w:r>
      <w:r>
        <w:t>his</w:t>
      </w:r>
      <w:r>
        <w:t xml:space="preserve"> </w:t>
      </w:r>
      <w:r>
        <w:t>paleys</w:t>
      </w:r>
      <w:r>
        <w:t xml:space="preserve"> </w:t>
      </w:r>
      <w:r>
        <w:rPr>
          <w:i/>
        </w:rPr>
        <w:t>ferde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1533 (data/riverside_cats/TC3_riv.cat)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nevere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remembraunce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1537 (data/riverside_cats/TC3_riv.cat)</w:t>
        <w:br/>
      </w:r>
      <w:r>
        <w:t>But</w:t>
      </w:r>
      <w:r>
        <w:t xml:space="preserve"> </w:t>
      </w:r>
      <w:r>
        <w:t>al</w:t>
      </w:r>
      <w:r>
        <w:t xml:space="preserve"> </w:t>
      </w:r>
      <w:r>
        <w:t>for</w:t>
      </w:r>
      <w:r>
        <w:t xml:space="preserve"> </w:t>
      </w:r>
      <w:r>
        <w:t>nought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ligge</w:t>
      </w:r>
      <w:r>
        <w:t xml:space="preserve"> </w:t>
      </w:r>
      <w:r>
        <w:t>and</w:t>
      </w:r>
      <w:r>
        <w:t xml:space="preserve"> </w:t>
      </w:r>
      <w:r>
        <w:t>wynke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1538 (data/riverside_cats/TC3_riv.cat)</w:t>
        <w:br/>
      </w:r>
      <w:r>
        <w:t>But</w:t>
      </w:r>
      <w:r>
        <w:t xml:space="preserve"> </w:t>
      </w:r>
      <w:r>
        <w:t>slep</w:t>
      </w:r>
      <w:r>
        <w:t xml:space="preserve"> </w:t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ther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t>synke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Troilus and Criseyde; Book III 1539 (data/riverside_cats/TC3_riv.cat)</w:t>
        <w:br/>
      </w:r>
      <w:r>
        <w:t>Thynkyng</w:t>
      </w:r>
      <w:r>
        <w:t xml:space="preserve"> </w:t>
      </w:r>
      <w:r>
        <w:t>how</w:t>
      </w:r>
      <w:r>
        <w:t xml:space="preserve"> </w:t>
      </w:r>
      <w:r>
        <w:t>she</w:t>
      </w:r>
      <w:r>
        <w:t xml:space="preserve"> </w:t>
      </w:r>
      <w:r>
        <w:t>for</w:t>
      </w:r>
      <w:r>
        <w:t xml:space="preserve"> </w:t>
      </w:r>
      <w:r>
        <w:t>whom</w:t>
      </w:r>
      <w:r>
        <w:t xml:space="preserve"> </w:t>
      </w:r>
      <w:r>
        <w:t>desir</w:t>
      </w:r>
      <w:r>
        <w:t xml:space="preserve"> </w:t>
      </w:r>
      <w:r>
        <w:t>hym</w:t>
      </w:r>
      <w:r>
        <w:t xml:space="preserve"> </w:t>
      </w:r>
      <w:r>
        <w:rPr>
          <w:i/>
        </w:rPr>
        <w:t>brende</w:t>
      </w:r>
      <w:r>
        <w:br/>
        <w:br/>
      </w:r>
    </w:p>
    <w:p>
      <w:r>
        <w:rPr>
          <w:b/>
        </w:rPr>
        <w:t>Weak pt sg must end in -ed, -d, or -t : bisette</w:t>
      </w:r>
      <w:r>
        <w:br/>
        <w:t>Troilus and Criseyde; Book III 1552 (data/riverside_cats/TC3_riv.cat)</w:t>
        <w:br/>
      </w:r>
      <w:r>
        <w:t>Thonkyng</w:t>
      </w:r>
      <w:r>
        <w:t xml:space="preserve"> </w:t>
      </w:r>
      <w:r>
        <w:t>Love</w:t>
      </w:r>
      <w:r>
        <w:t xml:space="preserve"> </w:t>
      </w:r>
      <w:r>
        <w:t>he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t>hire</w:t>
      </w:r>
      <w:r>
        <w:t xml:space="preserve"> </w:t>
      </w:r>
      <w:r>
        <w:rPr>
          <w:i/>
        </w:rPr>
        <w:t>bisette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Troilus and Criseyde; Book III 1554 (data/riverside_cats/TC3_riv.cat)</w:t>
        <w:br/>
      </w:r>
      <w:r>
        <w:t>In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plit</w:t>
      </w:r>
      <w:r>
        <w:t xml:space="preserve"> </w:t>
      </w:r>
      <w:r>
        <w:t>she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make</w:t>
      </w:r>
      <w:r>
        <w:t xml:space="preserve"> </w:t>
      </w:r>
      <w:r>
        <w:t>hym</w:t>
      </w:r>
      <w:r>
        <w:t xml:space="preserve"> </w:t>
      </w:r>
      <w:r>
        <w:t>cheere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1558 (data/riverside_cats/TC3_riv.cat)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drede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nece</w:t>
      </w:r>
      <w:r>
        <w:t xml:space="preserve"> </w:t>
      </w:r>
      <w:r>
        <w:t>swete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1559 (data/riverside_cats/TC3_riv.cat)</w:t>
        <w:br/>
      </w:r>
      <w:r>
        <w:rPr>
          <w:i/>
        </w:rPr>
        <w:t>Han</w:t>
      </w:r>
      <w:r>
        <w:t xml:space="preserve"> </w:t>
      </w:r>
      <w:r>
        <w:t>litel</w:t>
      </w:r>
      <w:r>
        <w:t xml:space="preserve"> </w:t>
      </w:r>
      <w:r>
        <w:t>laiser</w:t>
      </w:r>
      <w:r>
        <w:t xml:space="preserve"> </w:t>
      </w:r>
      <w:r>
        <w:t>had</w:t>
      </w:r>
      <w:r>
        <w:t xml:space="preserve"> </w:t>
      </w:r>
      <w:r>
        <w:t>to</w:t>
      </w:r>
      <w:r>
        <w:t xml:space="preserve"> </w:t>
      </w:r>
      <w:r>
        <w:t>slepe</w:t>
      </w:r>
      <w:r>
        <w:t xml:space="preserve"> </w:t>
      </w:r>
      <w:r>
        <w:t>and</w:t>
      </w:r>
      <w:r>
        <w:t xml:space="preserve"> </w:t>
      </w:r>
      <w:r>
        <w:t>mete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III 1560 (data/riverside_cats/TC3_riv.cat)</w:t>
        <w:br/>
      </w:r>
      <w:r>
        <w:t>Al</w:t>
      </w:r>
      <w:r>
        <w:t xml:space="preserve"> </w:t>
      </w:r>
      <w:r>
        <w:t>nyght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reyn</w:t>
      </w:r>
      <w:r>
        <w:t xml:space="preserve"> </w:t>
      </w:r>
      <w:r>
        <w:t>so</w:t>
      </w:r>
      <w:r>
        <w:t xml:space="preserve"> </w:t>
      </w:r>
      <w:r>
        <w:t>do</w:t>
      </w:r>
      <w:r>
        <w:t xml:space="preserve"> </w:t>
      </w:r>
      <w:r>
        <w:t>me</w:t>
      </w:r>
      <w:r>
        <w:t xml:space="preserve"> </w:t>
      </w:r>
      <w:r>
        <w:t>wake</w:t>
      </w:r>
      <w:r>
        <w:br/>
        <w:br/>
      </w:r>
    </w:p>
    <w:p>
      <w:r>
        <w:rPr>
          <w:b/>
        </w:rPr>
        <w:t>Present plural must end in -en or -e : kan</w:t>
      </w:r>
      <w:r>
        <w:br/>
        <w:t>Troilus and Criseyde; Book III 1563 (data/riverside_cats/TC3_riv.cat)</w:t>
        <w:br/>
      </w:r>
      <w:r>
        <w:t>This</w:t>
      </w:r>
      <w:r>
        <w:t xml:space="preserve"> </w:t>
      </w:r>
      <w:r>
        <w:t>mury</w:t>
      </w:r>
      <w:r>
        <w:t xml:space="preserve"> </w:t>
      </w:r>
      <w:r>
        <w:t>morwe</w:t>
      </w:r>
      <w:r>
        <w:t xml:space="preserve"> </w:t>
      </w:r>
      <w:r>
        <w:t>Nece</w:t>
      </w:r>
      <w:r>
        <w:t xml:space="preserve"> </w:t>
      </w:r>
      <w:r>
        <w:t>how</w:t>
      </w:r>
      <w:r>
        <w:t xml:space="preserve"> </w:t>
      </w:r>
      <w:r>
        <w:rPr>
          <w:i/>
        </w:rPr>
        <w:t>kan</w:t>
      </w:r>
      <w:r>
        <w:t xml:space="preserve"> </w:t>
      </w:r>
      <w:r>
        <w:t>ye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III 1564 (data/riverside_cats/TC3_riv.cat)</w:t>
        <w:br/>
      </w:r>
      <w:r>
        <w:t>Criseyde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Nevere</w:t>
      </w:r>
      <w:r>
        <w:t xml:space="preserve"> </w:t>
      </w:r>
      <w:r>
        <w:t>the</w:t>
      </w:r>
      <w:r>
        <w:t xml:space="preserve"> </w:t>
      </w:r>
      <w:r>
        <w:t>bet</w:t>
      </w:r>
      <w:r>
        <w:t xml:space="preserve"> </w:t>
      </w:r>
      <w:r>
        <w:t>for</w:t>
      </w:r>
      <w:r>
        <w:t xml:space="preserve"> </w:t>
      </w:r>
      <w:r>
        <w:t>yow</w:t>
      </w:r>
      <w:r>
        <w:br/>
        <w:br/>
      </w:r>
    </w:p>
    <w:p>
      <w:r>
        <w:rPr>
          <w:b/>
        </w:rPr>
        <w:t>Present 3rd sg must end in -eth : yeve</w:t>
      </w:r>
      <w:r>
        <w:br/>
        <w:t>Troilus and Criseyde; Book III 1565 (data/riverside_cats/TC3_riv.cat)</w:t>
        <w:br/>
      </w:r>
      <w:r>
        <w:t>Fox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ben</w:t>
      </w:r>
      <w:r>
        <w:t xml:space="preserve"> </w:t>
      </w:r>
      <w:r>
        <w:t>God</w:t>
      </w:r>
      <w:r>
        <w:t xml:space="preserve"> </w:t>
      </w:r>
      <w:r>
        <w:rPr>
          <w:i/>
        </w:rPr>
        <w:t>yeve</w:t>
      </w:r>
      <w:r>
        <w:t xml:space="preserve"> </w:t>
      </w:r>
      <w:r>
        <w:t>youre</w:t>
      </w:r>
      <w:r>
        <w:t xml:space="preserve"> </w:t>
      </w:r>
      <w:r>
        <w:t>herte</w:t>
      </w:r>
      <w:r>
        <w:t xml:space="preserve"> </w:t>
      </w:r>
      <w:r>
        <w:t>kare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III 1566 (data/riverside_cats/TC3_riv.cat)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ye</w:t>
      </w:r>
      <w:r>
        <w:t xml:space="preserve"> </w:t>
      </w:r>
      <w:r>
        <w:t>caused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Weak pt sg must end in -ed, -d, or -t : kyste</w:t>
      </w:r>
      <w:r>
        <w:br/>
        <w:t>Troilus and Criseyde; Book III 1575 (data/riverside_cats/TC3_riv.cat)</w:t>
        <w:br/>
      </w:r>
      <w:r>
        <w:t>Under</w:t>
      </w:r>
      <w:r>
        <w:t xml:space="preserve"> </w:t>
      </w:r>
      <w:r>
        <w:t>hire</w:t>
      </w:r>
      <w:r>
        <w:t xml:space="preserve"> </w:t>
      </w:r>
      <w:r>
        <w:t>nekke</w:t>
      </w:r>
      <w:r>
        <w:t xml:space="preserve"> </w:t>
      </w:r>
      <w:r>
        <w:t>and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laste</w:t>
      </w:r>
      <w:r>
        <w:t xml:space="preserve"> </w:t>
      </w:r>
      <w:r>
        <w:t>hire</w:t>
      </w:r>
      <w:r>
        <w:t xml:space="preserve"> </w:t>
      </w:r>
      <w:r>
        <w:rPr>
          <w:i/>
        </w:rPr>
        <w:t>kyste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1580 (data/riverside_cats/TC3_riv.cat)</w:t>
        <w:br/>
      </w:r>
      <w:r>
        <w:t>But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thing</w:t>
      </w:r>
      <w:r>
        <w:t xml:space="preserve"> </w:t>
      </w:r>
      <w:r>
        <w:t>right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effect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III 1581 (data/riverside_cats/TC3_riv.cat)</w:t>
        <w:br/>
      </w:r>
      <w:r>
        <w:t>Whan</w:t>
      </w:r>
      <w:r>
        <w:t xml:space="preserve"> </w:t>
      </w:r>
      <w:r>
        <w:t>tyme</w:t>
      </w:r>
      <w:r>
        <w:t xml:space="preserve"> </w:t>
      </w:r>
      <w:r>
        <w:t>was</w:t>
      </w:r>
      <w:r>
        <w:t xml:space="preserve"> </w:t>
      </w:r>
      <w:r>
        <w:t>hom</w:t>
      </w:r>
      <w:r>
        <w:t xml:space="preserve"> </w:t>
      </w:r>
      <w:r>
        <w:t>til</w:t>
      </w:r>
      <w:r>
        <w:t xml:space="preserve"> </w:t>
      </w:r>
      <w:r>
        <w:t>here</w:t>
      </w:r>
      <w:r>
        <w:t xml:space="preserve"> </w:t>
      </w:r>
      <w:r>
        <w:t>hous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III 1582 (data/riverside_cats/TC3_riv.cat)</w:t>
        <w:br/>
      </w:r>
      <w:r>
        <w:t>And</w:t>
      </w:r>
      <w:r>
        <w:t xml:space="preserve"> </w:t>
      </w:r>
      <w:r>
        <w:t>Pandarus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fully</w:t>
      </w:r>
      <w:r>
        <w:t xml:space="preserve"> </w:t>
      </w:r>
      <w:r>
        <w:t>his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1586 (data/riverside_cats/TC3_riv.cat)</w:t>
        <w:br/>
      </w:r>
      <w:r>
        <w:t>To</w:t>
      </w:r>
      <w:r>
        <w:t xml:space="preserve"> </w:t>
      </w:r>
      <w:r>
        <w:t>hym</w:t>
      </w:r>
      <w:r>
        <w:t xml:space="preserve"> </w:t>
      </w:r>
      <w:r>
        <w:t>to</w:t>
      </w:r>
      <w:r>
        <w:t xml:space="preserve"> </w:t>
      </w:r>
      <w:r>
        <w:t>com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haste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III 1589 (data/riverside_cats/TC3_riv.cat)</w:t>
        <w:br/>
      </w:r>
      <w:r>
        <w:t>And</w:t>
      </w:r>
      <w:r>
        <w:t xml:space="preserve"> </w:t>
      </w:r>
      <w:r>
        <w:t>down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beddes</w:t>
      </w:r>
      <w:r>
        <w:t xml:space="preserve"> </w:t>
      </w:r>
      <w:r>
        <w:t>syde</w:t>
      </w:r>
      <w:r>
        <w:t xml:space="preserve"> </w:t>
      </w:r>
      <w:r>
        <w:t>hym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1591 (data/riverside_cats/TC3_riv.cat)</w:t>
        <w:br/>
      </w:r>
      <w:r>
        <w:t>Of</w:t>
      </w:r>
      <w:r>
        <w:t xml:space="preserve"> </w:t>
      </w:r>
      <w:r>
        <w:t>frendes</w:t>
      </w:r>
      <w:r>
        <w:t xml:space="preserve"> </w:t>
      </w:r>
      <w:r>
        <w:t>love</w:t>
      </w:r>
      <w:r>
        <w:t xml:space="preserve"> </w:t>
      </w:r>
      <w:r>
        <w:t>that</w:t>
      </w:r>
      <w:r>
        <w:t xml:space="preserve"> </w:t>
      </w:r>
      <w:r>
        <w:t>herte</w:t>
      </w:r>
      <w:r>
        <w:t xml:space="preserve"> </w:t>
      </w:r>
      <w:r>
        <w:rPr>
          <w:i/>
        </w:rPr>
        <w:t>may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1604 (data/riverside_cats/TC3_riv.cat)</w:t>
        <w:br/>
      </w:r>
      <w:r>
        <w:t>The</w:t>
      </w:r>
      <w:r>
        <w:t xml:space="preserve"> </w:t>
      </w:r>
      <w:r>
        <w:t>sonne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may</w:t>
      </w:r>
      <w:r>
        <w:t xml:space="preserve"> </w:t>
      </w:r>
      <w:r>
        <w:t>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1606 (data/riverside_cats/TC3_riv.cat)</w:t>
        <w:br/>
      </w:r>
      <w:r>
        <w:t>So</w:t>
      </w:r>
      <w:r>
        <w:t xml:space="preserve"> </w:t>
      </w:r>
      <w:r>
        <w:t>inly</w:t>
      </w:r>
      <w:r>
        <w:t xml:space="preserve"> </w:t>
      </w:r>
      <w:r>
        <w:t>fair</w:t>
      </w:r>
      <w:r>
        <w:t xml:space="preserve"> </w:t>
      </w:r>
      <w:r>
        <w:t>and</w:t>
      </w:r>
      <w:r>
        <w:t xml:space="preserve"> </w:t>
      </w:r>
      <w:r>
        <w:t>goodly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1607 (data/riverside_cats/TC3_riv.cat)</w:t>
        <w:br/>
      </w:r>
      <w:r>
        <w:t>Whos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al</w:t>
      </w:r>
      <w:r>
        <w:t xml:space="preserve"> </w:t>
      </w:r>
      <w:r>
        <w:t>and</w:t>
      </w:r>
      <w:r>
        <w:t xml:space="preserve"> </w:t>
      </w:r>
      <w:r>
        <w:rPr>
          <w:i/>
        </w:rPr>
        <w:t>shal</w:t>
      </w:r>
      <w:r>
        <w:t xml:space="preserve"> </w:t>
      </w:r>
      <w:r>
        <w:t>tyl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1609 (data/riverside_cats/TC3_riv.cat)</w:t>
        <w:br/>
      </w:r>
      <w:r>
        <w:t>That</w:t>
      </w:r>
      <w:r>
        <w:t xml:space="preserve"> </w:t>
      </w:r>
      <w:r>
        <w:t>thanked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heighe</w:t>
      </w:r>
      <w:r>
        <w:t xml:space="preserve"> </w:t>
      </w:r>
      <w:r>
        <w:t>worthynesse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1612 (data/riverside_cats/TC3_riv.cat)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obliged</w:t>
      </w:r>
      <w:r>
        <w:t xml:space="preserve"> </w:t>
      </w:r>
      <w:r>
        <w:rPr>
          <w:i/>
        </w:rPr>
        <w:t>be</w:t>
      </w:r>
      <w:r>
        <w:t xml:space="preserve"> </w:t>
      </w:r>
      <w:r>
        <w:t>for</w:t>
      </w:r>
      <w:r>
        <w:t xml:space="preserve"> </w:t>
      </w:r>
      <w:r>
        <w:t>ay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III 1616 (data/riverside_cats/TC3_riv.cat)</w:t>
        <w:br/>
      </w:r>
      <w:r>
        <w:t>And</w:t>
      </w:r>
      <w:r>
        <w:t xml:space="preserve"> </w:t>
      </w:r>
      <w:r>
        <w:t>Pandarus</w:t>
      </w:r>
      <w:r>
        <w:t xml:space="preserve"> </w:t>
      </w:r>
      <w:r>
        <w:t>ful</w:t>
      </w:r>
      <w:r>
        <w:t xml:space="preserve"> </w:t>
      </w:r>
      <w:r>
        <w:t>sobrely</w:t>
      </w:r>
      <w:r>
        <w:t xml:space="preserve"> </w:t>
      </w:r>
      <w:r>
        <w:t>hym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1619 (data/riverside_cats/TC3_riv.cat)</w:t>
        <w:br/>
      </w:r>
      <w:r>
        <w:t>In</w:t>
      </w:r>
      <w:r>
        <w:t xml:space="preserve"> </w:t>
      </w:r>
      <w:r>
        <w:t>any</w:t>
      </w:r>
      <w:r>
        <w:t xml:space="preserve"> </w:t>
      </w:r>
      <w:r>
        <w:t>cas</w:t>
      </w:r>
      <w:r>
        <w:t xml:space="preserve"> </w:t>
      </w:r>
      <w:r>
        <w:t>God</w:t>
      </w:r>
      <w:r>
        <w:t xml:space="preserve"> </w:t>
      </w:r>
      <w:r>
        <w:t>wot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me</w:t>
      </w:r>
      <w:r>
        <w:t xml:space="preserve"> </w:t>
      </w:r>
      <w:r>
        <w:t>lief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III 1621 (data/riverside_cats/TC3_riv.cat)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but</w:t>
      </w:r>
      <w:r>
        <w:t xml:space="preserve"> </w:t>
      </w:r>
      <w:r>
        <w:t>tak</w:t>
      </w:r>
      <w:r>
        <w:t xml:space="preserve"> </w:t>
      </w:r>
      <w:r>
        <w:t>now</w:t>
      </w:r>
      <w:r>
        <w:t xml:space="preserve"> </w:t>
      </w:r>
      <w:r>
        <w:t>nat</w:t>
      </w:r>
      <w:r>
        <w:t xml:space="preserve"> </w:t>
      </w:r>
      <w:r>
        <w:t>agrief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1622 (data/riverside_cats/TC3_riv.cat)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seyn</w:t>
      </w:r>
      <w:r>
        <w:t xml:space="preserve"> </w:t>
      </w:r>
      <w:r>
        <w:t>be</w:t>
      </w:r>
      <w:r>
        <w:t xml:space="preserve"> </w:t>
      </w:r>
      <w:r>
        <w:t>war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meschief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1626 (data/riverside_cats/TC3_riv.cat)</w:t>
        <w:br/>
      </w:r>
      <w:r>
        <w:t>The</w:t>
      </w:r>
      <w:r>
        <w:t xml:space="preserve"> </w:t>
      </w:r>
      <w:r>
        <w:t>worste</w:t>
      </w:r>
      <w:r>
        <w:t xml:space="preserve"> </w:t>
      </w:r>
      <w:r>
        <w:t>kynde</w:t>
      </w:r>
      <w:r>
        <w:t xml:space="preserve"> </w:t>
      </w:r>
      <w:r>
        <w:t>of</w:t>
      </w:r>
      <w:r>
        <w:t xml:space="preserve"> </w:t>
      </w:r>
      <w:r>
        <w:t>infortune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1628 (data/riverside_cats/TC3_riv.cat)</w:t>
        <w:br/>
      </w:r>
      <w:r>
        <w:t>And</w:t>
      </w:r>
      <w:r>
        <w:t xml:space="preserve"> </w:t>
      </w:r>
      <w:r>
        <w:t>it</w:t>
      </w:r>
      <w:r>
        <w:t xml:space="preserve"> </w:t>
      </w:r>
      <w:r>
        <w:t>remembren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t>passed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III 1631 (data/riverside_cats/TC3_riv.cat)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thow</w:t>
      </w:r>
      <w:r>
        <w:t xml:space="preserve"> </w:t>
      </w:r>
      <w:r>
        <w:t>be</w:t>
      </w:r>
      <w:r>
        <w:t xml:space="preserve"> </w:t>
      </w:r>
      <w:r>
        <w:t>certeyn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the</w:t>
      </w:r>
      <w:r>
        <w:t xml:space="preserve"> </w:t>
      </w:r>
      <w:r>
        <w:t>harme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1634 (data/riverside_cats/TC3_riv.cat)</w:t>
        <w:br/>
      </w:r>
      <w:r>
        <w:t>As</w:t>
      </w:r>
      <w:r>
        <w:t xml:space="preserve"> </w:t>
      </w:r>
      <w:r>
        <w:t>gret</w:t>
      </w:r>
      <w:r>
        <w:t xml:space="preserve"> </w:t>
      </w:r>
      <w:r>
        <w:t>a</w:t>
      </w:r>
      <w:r>
        <w:t xml:space="preserve"> </w:t>
      </w:r>
      <w:r>
        <w:t>craft</w:t>
      </w:r>
      <w:r>
        <w:t xml:space="preserve"> </w:t>
      </w:r>
      <w:r>
        <w:rPr>
          <w:i/>
        </w:rPr>
        <w:t>is</w:t>
      </w:r>
      <w:r>
        <w:t xml:space="preserve"> </w:t>
      </w:r>
      <w:r>
        <w:t>kepe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wynne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III 1673 (data/riverside_cats/TC3_riv.cat)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se</w:t>
      </w:r>
      <w:r>
        <w:t xml:space="preserve"> </w:t>
      </w:r>
      <w:r>
        <w:t>now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be</w:t>
      </w:r>
      <w:r>
        <w:t xml:space="preserve"> </w:t>
      </w:r>
      <w:r>
        <w:t>merie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1677 (data/riverside_cats/TC3_riv.cat)</w:t>
        <w:br/>
      </w:r>
      <w:r>
        <w:t>But</w:t>
      </w:r>
      <w:r>
        <w:t xml:space="preserve"> </w:t>
      </w:r>
      <w:r>
        <w:t>pleynly</w:t>
      </w:r>
      <w:r>
        <w:t xml:space="preserve"> </w:t>
      </w:r>
      <w:r>
        <w:t>to</w:t>
      </w:r>
      <w:r>
        <w:t xml:space="preserve"> </w:t>
      </w:r>
      <w:r>
        <w:t>th</w:t>
      </w:r>
      <w:r>
        <w:t xml:space="preserve"> </w:t>
      </w:r>
      <w:r>
        <w:t>effect</w:t>
      </w:r>
      <w:r>
        <w:t xml:space="preserve"> </w:t>
      </w:r>
      <w:r>
        <w:t>right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1688 (data/riverside_cats/TC3_riv.cat)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litel</w:t>
      </w:r>
      <w:r>
        <w:t xml:space="preserve"> </w:t>
      </w:r>
      <w:r>
        <w:t>thyng</w:t>
      </w:r>
      <w:r>
        <w:t xml:space="preserve"> </w:t>
      </w:r>
      <w:r>
        <w:t>of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1694 (data/riverside_cats/TC3_riv.cat)</w:t>
        <w:br/>
      </w:r>
      <w:r>
        <w:t>This</w:t>
      </w:r>
      <w:r>
        <w:t xml:space="preserve"> </w:t>
      </w:r>
      <w:r>
        <w:t>passeth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herte</w:t>
      </w:r>
      <w:r>
        <w:t xml:space="preserve"> </w:t>
      </w:r>
      <w:r>
        <w:rPr>
          <w:i/>
        </w:rPr>
        <w:t>may</w:t>
      </w:r>
      <w:r>
        <w:t xml:space="preserve"> </w:t>
      </w:r>
      <w:r>
        <w:t>bythynke</w:t>
      </w:r>
      <w:r>
        <w:br/>
        <w:br/>
      </w:r>
    </w:p>
    <w:p>
      <w:r>
        <w:rPr>
          <w:b/>
        </w:rPr>
        <w:t>Strong pt sg must not end in -en or -e : knewe</w:t>
      </w:r>
      <w:r>
        <w:br/>
        <w:t>Troilus and Criseyde; Book III 1696 (data/riverside_cats/TC3_riv.cat)</w:t>
        <w:br/>
      </w:r>
      <w:r>
        <w:t>Gan</w:t>
      </w:r>
      <w:r>
        <w:t xml:space="preserve"> </w:t>
      </w:r>
      <w:r>
        <w:t>for</w:t>
      </w:r>
      <w:r>
        <w:t xml:space="preserve"> </w:t>
      </w:r>
      <w:r>
        <w:t>t</w:t>
      </w:r>
      <w:r>
        <w:t xml:space="preserve"> </w:t>
      </w:r>
      <w:r>
        <w:t>aproche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by</w:t>
      </w:r>
      <w:r>
        <w:t xml:space="preserve"> </w:t>
      </w:r>
      <w:r>
        <w:t>sygnes</w:t>
      </w:r>
      <w:r>
        <w:t xml:space="preserve"> </w:t>
      </w:r>
      <w:r>
        <w:rPr>
          <w:i/>
        </w:rPr>
        <w:t>knewe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1705 (data/riverside_cats/TC3_riv.cat)</w:t>
        <w:br/>
      </w:r>
      <w:r>
        <w:rPr>
          <w:i/>
        </w:rPr>
        <w:t>Han</w:t>
      </w:r>
      <w:r>
        <w:t xml:space="preserve"> </w:t>
      </w:r>
      <w:r>
        <w:t>gon</w:t>
      </w:r>
      <w:r>
        <w:t xml:space="preserve"> </w:t>
      </w:r>
      <w:r>
        <w:t>som</w:t>
      </w:r>
      <w:r>
        <w:t xml:space="preserve"> </w:t>
      </w:r>
      <w:r>
        <w:t>bipath</w:t>
      </w:r>
      <w:r>
        <w:t xml:space="preserve"> </w:t>
      </w:r>
      <w:r>
        <w:t>in</w:t>
      </w:r>
      <w:r>
        <w:t xml:space="preserve"> </w:t>
      </w:r>
      <w:r>
        <w:t>dispit</w:t>
      </w:r>
      <w:r>
        <w:t xml:space="preserve"> </w:t>
      </w:r>
      <w:r>
        <w:t>of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III 1731 (data/riverside_cats/TC3_riv.cat)</w:t>
        <w:br/>
      </w:r>
      <w:r>
        <w:t>In</w:t>
      </w:r>
      <w:r>
        <w:t xml:space="preserve"> </w:t>
      </w:r>
      <w:r>
        <w:t>any</w:t>
      </w:r>
      <w:r>
        <w:t xml:space="preserve"> </w:t>
      </w:r>
      <w:r>
        <w:t>other</w:t>
      </w:r>
      <w:r>
        <w:t xml:space="preserve"> </w:t>
      </w:r>
      <w:r>
        <w:t>lady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yset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III 1744 (data/riverside_cats/TC3_riv.cat)</w:t>
        <w:br/>
      </w:r>
      <w:r>
        <w:t>Love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erthe</w:t>
      </w:r>
      <w:r>
        <w:t xml:space="preserve"> </w:t>
      </w:r>
      <w:r>
        <w:t>and</w:t>
      </w:r>
      <w:r>
        <w:t xml:space="preserve"> </w:t>
      </w:r>
      <w:r>
        <w:t>se</w:t>
      </w:r>
      <w:r>
        <w:t xml:space="preserve"> </w:t>
      </w:r>
      <w:r>
        <w:rPr>
          <w:i/>
        </w:rPr>
        <w:t>hath</w:t>
      </w:r>
      <w:r>
        <w:t xml:space="preserve"> </w:t>
      </w:r>
      <w:r>
        <w:t>governaunce</w:t>
      </w:r>
      <w:r>
        <w:br/>
        <w:br/>
      </w:r>
    </w:p>
    <w:p>
      <w:r>
        <w:rPr>
          <w:b/>
        </w:rPr>
        <w:t>Present 3rd sg must end in -eth : halt</w:t>
      </w:r>
      <w:r>
        <w:br/>
        <w:t>Troilus and Criseyde; Book III 1747 (data/riverside_cats/TC3_riv.cat)</w:t>
        <w:br/>
      </w:r>
      <w:r>
        <w:rPr>
          <w:i/>
        </w:rPr>
        <w:t>Halt</w:t>
      </w:r>
      <w:r>
        <w:t xml:space="preserve"> </w:t>
      </w:r>
      <w:r>
        <w:t>peples</w:t>
      </w:r>
      <w:r>
        <w:t xml:space="preserve"> </w:t>
      </w:r>
      <w:r>
        <w:t>joyned</w:t>
      </w:r>
      <w:r>
        <w:t xml:space="preserve"> </w:t>
      </w:r>
      <w:r>
        <w:t>as</w:t>
      </w:r>
      <w:r>
        <w:t xml:space="preserve"> </w:t>
      </w:r>
      <w:r>
        <w:t>hym</w:t>
      </w:r>
      <w:r>
        <w:t xml:space="preserve"> </w:t>
      </w:r>
      <w:r>
        <w:t>lest</w:t>
      </w:r>
      <w:r>
        <w:t xml:space="preserve"> </w:t>
      </w:r>
      <w:r>
        <w:t>hem</w:t>
      </w:r>
      <w:r>
        <w:t xml:space="preserve"> </w:t>
      </w:r>
      <w:r>
        <w:t>gye</w:t>
      </w:r>
      <w:r>
        <w:br/>
        <w:br/>
      </w:r>
    </w:p>
    <w:p>
      <w:r>
        <w:rPr>
          <w:b/>
        </w:rPr>
        <w:t>Present 3rd sg must end in -eth : lest</w:t>
      </w:r>
      <w:r>
        <w:br/>
        <w:t>Troilus and Criseyde; Book III 1747 (data/riverside_cats/TC3_riv.cat)</w:t>
        <w:br/>
      </w:r>
      <w:r>
        <w:t>Halt</w:t>
      </w:r>
      <w:r>
        <w:t xml:space="preserve"> </w:t>
      </w:r>
      <w:r>
        <w:t>peples</w:t>
      </w:r>
      <w:r>
        <w:t xml:space="preserve"> </w:t>
      </w:r>
      <w:r>
        <w:t>joyned</w:t>
      </w:r>
      <w:r>
        <w:t xml:space="preserve"> </w:t>
      </w:r>
      <w:r>
        <w:t>as</w:t>
      </w:r>
      <w:r>
        <w:t xml:space="preserve"> </w:t>
      </w:r>
      <w:r>
        <w:t>hym</w:t>
      </w:r>
      <w:r>
        <w:t xml:space="preserve"> </w:t>
      </w:r>
      <w:r>
        <w:rPr>
          <w:i/>
        </w:rPr>
        <w:t>lest</w:t>
      </w:r>
      <w:r>
        <w:t xml:space="preserve"> </w:t>
      </w:r>
      <w:r>
        <w:t>hem</w:t>
      </w:r>
      <w:r>
        <w:t xml:space="preserve"> </w:t>
      </w:r>
      <w:r>
        <w:t>gye</w:t>
      </w:r>
      <w:r>
        <w:br/>
        <w:br/>
      </w:r>
    </w:p>
    <w:p>
      <w:r>
        <w:rPr>
          <w:b/>
        </w:rPr>
        <w:t>Present 3rd sg must end in -eth : gye</w:t>
      </w:r>
      <w:r>
        <w:br/>
        <w:t>Troilus and Criseyde; Book III 1747 (data/riverside_cats/TC3_riv.cat)</w:t>
        <w:br/>
      </w:r>
      <w:r>
        <w:t>Halt</w:t>
      </w:r>
      <w:r>
        <w:t xml:space="preserve"> </w:t>
      </w:r>
      <w:r>
        <w:t>peples</w:t>
      </w:r>
      <w:r>
        <w:t xml:space="preserve"> </w:t>
      </w:r>
      <w:r>
        <w:t>joyned</w:t>
      </w:r>
      <w:r>
        <w:t xml:space="preserve"> </w:t>
      </w:r>
      <w:r>
        <w:t>as</w:t>
      </w:r>
      <w:r>
        <w:t xml:space="preserve"> </w:t>
      </w:r>
      <w:r>
        <w:t>hym</w:t>
      </w:r>
      <w:r>
        <w:t xml:space="preserve"> </w:t>
      </w:r>
      <w:r>
        <w:t>lest</w:t>
      </w:r>
      <w:r>
        <w:t xml:space="preserve"> </w:t>
      </w:r>
      <w:r>
        <w:t>hem</w:t>
      </w:r>
      <w:r>
        <w:t xml:space="preserve"> </w:t>
      </w:r>
      <w:r>
        <w:rPr>
          <w:i/>
        </w:rPr>
        <w:t>gye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1751 (data/riverside_cats/TC3_riv.cat)</w:t>
        <w:br/>
      </w:r>
      <w:r>
        <w:t>That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with</w:t>
      </w:r>
      <w:r>
        <w:t xml:space="preserve"> </w:t>
      </w:r>
      <w:r>
        <w:t>feith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stable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III 1757 (data/riverside_cats/TC3_riv.cat)</w:t>
        <w:br/>
      </w:r>
      <w:r>
        <w:t>Al</w:t>
      </w:r>
      <w:r>
        <w:t xml:space="preserve"> </w:t>
      </w:r>
      <w:r>
        <w:t>this</w:t>
      </w:r>
      <w:r>
        <w:t xml:space="preserve"> </w:t>
      </w:r>
      <w:r>
        <w:rPr>
          <w:i/>
        </w:rPr>
        <w:t>doth</w:t>
      </w:r>
      <w:r>
        <w:t xml:space="preserve"> </w:t>
      </w:r>
      <w:r>
        <w:t>Love</w:t>
      </w:r>
      <w:r>
        <w:t xml:space="preserve"> </w:t>
      </w:r>
      <w:r>
        <w:t>ay</w:t>
      </w:r>
      <w:r>
        <w:t xml:space="preserve"> </w:t>
      </w:r>
      <w:r>
        <w:t>heried</w:t>
      </w:r>
      <w:r>
        <w:t xml:space="preserve"> </w:t>
      </w:r>
      <w:r>
        <w:t>be</w:t>
      </w:r>
      <w:r>
        <w:t xml:space="preserve"> </w:t>
      </w:r>
      <w:r>
        <w:t>his</w:t>
      </w:r>
      <w:r>
        <w:t xml:space="preserve"> </w:t>
      </w:r>
      <w:r>
        <w:t>myghtes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1758 (data/riverside_cats/TC3_riv.cat)</w:t>
        <w:br/>
      </w:r>
      <w:r>
        <w:t>That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se</w:t>
      </w:r>
      <w:r>
        <w:t xml:space="preserve"> </w:t>
      </w:r>
      <w:r>
        <w:t>that</w:t>
      </w:r>
      <w:r>
        <w:t xml:space="preserve"> </w:t>
      </w:r>
      <w:r>
        <w:t>gredy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flowen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1762 (data/riverside_cats/TC3_riv.cat)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Love</w:t>
      </w:r>
      <w:r>
        <w:t xml:space="preserve"> </w:t>
      </w:r>
      <w:r>
        <w:t>aught</w:t>
      </w:r>
      <w:r>
        <w:t xml:space="preserve"> </w:t>
      </w:r>
      <w:r>
        <w:t>lete</w:t>
      </w:r>
      <w:r>
        <w:t xml:space="preserve"> </w:t>
      </w:r>
      <w:r>
        <w:t>his</w:t>
      </w:r>
      <w:r>
        <w:t xml:space="preserve"> </w:t>
      </w:r>
      <w:r>
        <w:t>bridel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halt</w:t>
      </w:r>
      <w:r>
        <w:br/>
        <w:t>Troilus and Criseyde; Book III 1764 (data/riverside_cats/TC3_riv.cat)</w:t>
        <w:br/>
      </w:r>
      <w:r>
        <w:t>And</w:t>
      </w:r>
      <w:r>
        <w:t xml:space="preserve"> </w:t>
      </w:r>
      <w:r>
        <w:t>lost</w:t>
      </w:r>
      <w:r>
        <w:t xml:space="preserve"> </w:t>
      </w:r>
      <w:r>
        <w:t>were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Love</w:t>
      </w:r>
      <w:r>
        <w:t xml:space="preserve"> </w:t>
      </w:r>
      <w:r>
        <w:rPr>
          <w:i/>
        </w:rPr>
        <w:t>halt</w:t>
      </w:r>
      <w:r>
        <w:t xml:space="preserve"> </w:t>
      </w:r>
      <w:r>
        <w:t>now</w:t>
      </w:r>
      <w:r>
        <w:t xml:space="preserve"> </w:t>
      </w:r>
      <w:r>
        <w:t>tohepe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III 1766 (data/riverside_cats/TC3_riv.cat)</w:t>
        <w:br/>
      </w:r>
      <w:r>
        <w:t>That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bond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vertu</w:t>
      </w:r>
      <w:r>
        <w:t xml:space="preserve"> </w:t>
      </w:r>
      <w:r>
        <w:rPr>
          <w:i/>
        </w:rPr>
        <w:t>liste</w:t>
      </w:r>
      <w:r>
        <w:br/>
        <w:br/>
      </w:r>
    </w:p>
    <w:p>
      <w:r>
        <w:rPr>
          <w:b/>
        </w:rPr>
        <w:t>Present 3rd sg must end in -eth : twiste</w:t>
      </w:r>
      <w:r>
        <w:br/>
        <w:t>Troilus and Criseyde; Book III 1769 (data/riverside_cats/TC3_riv.cat)</w:t>
        <w:br/>
      </w:r>
      <w:r>
        <w:t>And</w:t>
      </w:r>
      <w:r>
        <w:t xml:space="preserve"> </w:t>
      </w:r>
      <w:r>
        <w:t>hertes</w:t>
      </w:r>
      <w:r>
        <w:t xml:space="preserve"> </w:t>
      </w:r>
      <w:r>
        <w:t>colde</w:t>
      </w:r>
      <w:r>
        <w:t xml:space="preserve"> </w:t>
      </w:r>
      <w:r>
        <w:t>hem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twiste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III 1781 (data/riverside_cats/TC3_riv.cat)</w:t>
        <w:br/>
      </w:r>
      <w:r>
        <w:t>The</w:t>
      </w:r>
      <w:r>
        <w:t xml:space="preserve"> </w:t>
      </w:r>
      <w:r>
        <w:t>smale</w:t>
      </w:r>
      <w:r>
        <w:t xml:space="preserve"> </w:t>
      </w:r>
      <w:r>
        <w:t>bestes</w:t>
      </w:r>
      <w:r>
        <w:t xml:space="preserve"> </w:t>
      </w:r>
      <w:r>
        <w:t>leet</w:t>
      </w:r>
      <w:r>
        <w:t xml:space="preserve"> </w:t>
      </w:r>
      <w:r>
        <w:t>he</w:t>
      </w:r>
      <w:r>
        <w:t xml:space="preserve"> </w:t>
      </w:r>
      <w:r>
        <w:rPr>
          <w:i/>
        </w:rPr>
        <w:t>gon</w:t>
      </w:r>
      <w:r>
        <w:t xml:space="preserve"> </w:t>
      </w:r>
      <w:r>
        <w:t>biside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Troilus and Criseyde; Book III 1791 (data/riverside_cats/TC3_riv.cat)</w:t>
        <w:br/>
      </w:r>
      <w:r>
        <w:t>And</w:t>
      </w:r>
      <w:r>
        <w:t xml:space="preserve"> </w:t>
      </w:r>
      <w:r>
        <w:t>glad</w:t>
      </w:r>
      <w:r>
        <w:t xml:space="preserve"> </w:t>
      </w:r>
      <w:r>
        <w:t>was</w:t>
      </w:r>
      <w:r>
        <w:t xml:space="preserve"> </w:t>
      </w:r>
      <w:r>
        <w:t>he</w:t>
      </w:r>
      <w:r>
        <w:t xml:space="preserve"> </w:t>
      </w:r>
      <w:r>
        <w:t>if</w:t>
      </w:r>
      <w:r>
        <w:t xml:space="preserve"> </w:t>
      </w:r>
      <w:r>
        <w:t>any</w:t>
      </w:r>
      <w:r>
        <w:t xml:space="preserve"> </w:t>
      </w:r>
      <w:r>
        <w:t>wyght</w:t>
      </w:r>
      <w:r>
        <w:t xml:space="preserve"> </w:t>
      </w:r>
      <w:r>
        <w:t>wel</w:t>
      </w:r>
      <w:r>
        <w:t xml:space="preserve"> </w:t>
      </w:r>
      <w:r>
        <w:rPr>
          <w:i/>
        </w:rPr>
        <w:t>ferde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III 1792 (data/riverside_cats/TC3_riv.cat)</w:t>
        <w:br/>
      </w:r>
      <w:r>
        <w:t>That</w:t>
      </w:r>
      <w:r>
        <w:t xml:space="preserve"> </w:t>
      </w:r>
      <w:r>
        <w:t>lovere</w:t>
      </w:r>
      <w:r>
        <w:t xml:space="preserve"> </w:t>
      </w:r>
      <w:r>
        <w:t>was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t>wiste</w:t>
      </w:r>
      <w:r>
        <w:t xml:space="preserve"> </w:t>
      </w:r>
      <w:r>
        <w:t>or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1800 (data/riverside_cats/TC3_riv.cat)</w:t>
        <w:br/>
      </w:r>
      <w:r>
        <w:t>And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come</w:t>
      </w:r>
      <w:r>
        <w:t xml:space="preserve"> </w:t>
      </w:r>
      <w:r>
        <w:t>of</w:t>
      </w:r>
      <w:r>
        <w:t xml:space="preserve"> </w:t>
      </w:r>
      <w:r>
        <w:t>blood</w:t>
      </w:r>
      <w:r>
        <w:t xml:space="preserve"> </w:t>
      </w:r>
      <w:r>
        <w:t>roial</w:t>
      </w:r>
      <w:r>
        <w:br/>
        <w:br/>
      </w:r>
    </w:p>
    <w:p>
      <w:r>
        <w:rPr>
          <w:b/>
        </w:rPr>
        <w:t>Present 3rd sg must end in -eth : his</w:t>
      </w:r>
      <w:r>
        <w:br/>
        <w:t>Troilus and Criseyde; Book III 1804 (data/riverside_cats/TC3_riv.cat)</w:t>
        <w:br/>
      </w:r>
      <w:r>
        <w:t>Thus</w:t>
      </w:r>
      <w:r>
        <w:t xml:space="preserve"> </w:t>
      </w:r>
      <w:r>
        <w:t>wolde</w:t>
      </w:r>
      <w:r>
        <w:t xml:space="preserve"> </w:t>
      </w:r>
      <w:r>
        <w:t>Love</w:t>
      </w:r>
      <w:r>
        <w:t xml:space="preserve"> </w:t>
      </w:r>
      <w:r>
        <w:t>yheried</w:t>
      </w:r>
      <w:r>
        <w:t xml:space="preserve"> </w:t>
      </w:r>
      <w:r>
        <w:t>be</w:t>
      </w:r>
      <w:r>
        <w:t xml:space="preserve"> </w:t>
      </w:r>
      <w:r>
        <w:rPr>
          <w:i/>
        </w:rPr>
        <w:t>his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1811 (data/riverside_cats/TC3_riv.cat)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t>thus</w:t>
      </w:r>
      <w:r>
        <w:t xml:space="preserve"> </w:t>
      </w:r>
      <w:r>
        <w:t>fer</w:t>
      </w:r>
      <w:r>
        <w:t xml:space="preserve"> </w:t>
      </w:r>
      <w:r>
        <w:rPr>
          <w:i/>
        </w:rPr>
        <w:t>han</w:t>
      </w:r>
      <w:r>
        <w:t xml:space="preserve"> </w:t>
      </w:r>
      <w:r>
        <w:t>deyned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gyde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1816 (data/riverside_cats/TC3_riv.cat)</w:t>
        <w:br/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ther</w:t>
      </w:r>
      <w:r>
        <w:t xml:space="preserve"> </w:t>
      </w:r>
      <w:r>
        <w:t>was</w:t>
      </w:r>
      <w:r>
        <w:t xml:space="preserve"> </w:t>
      </w:r>
      <w:r>
        <w:t>som</w:t>
      </w:r>
      <w:r>
        <w:t xml:space="preserve"> </w:t>
      </w:r>
      <w:r>
        <w:t>disese</w:t>
      </w:r>
      <w:r>
        <w:t xml:space="preserve"> </w:t>
      </w:r>
      <w:r>
        <w:t>among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1820 (data/riverside_cats/TC3_riv.cat)</w:t>
        <w:br/>
      </w:r>
      <w:r>
        <w:rPr>
          <w:i/>
        </w:rPr>
        <w:t>Is</w:t>
      </w:r>
      <w:r>
        <w:t xml:space="preserve"> </w:t>
      </w:r>
      <w:r>
        <w:t>with</w:t>
      </w:r>
      <w:r>
        <w:t xml:space="preserve"> </w:t>
      </w:r>
      <w:r>
        <w:t>Criseyde</w:t>
      </w:r>
      <w:r>
        <w:t xml:space="preserve"> </w:t>
      </w:r>
      <w:r>
        <w:t>his</w:t>
      </w:r>
      <w:r>
        <w:t xml:space="preserve"> </w:t>
      </w:r>
      <w:r>
        <w:t>owen</w:t>
      </w:r>
      <w:r>
        <w:t xml:space="preserve"> </w:t>
      </w:r>
      <w:r>
        <w:t>herte</w:t>
      </w:r>
      <w:r>
        <w:t xml:space="preserve"> </w:t>
      </w:r>
      <w:r>
        <w:t>swete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Physician's Tale 5 (data/riverside_cats/PhyT_riv.cat)</w:t>
        <w:br/>
      </w:r>
      <w:r>
        <w:t>This</w:t>
      </w:r>
      <w:r>
        <w:t xml:space="preserve"> </w:t>
      </w:r>
      <w:r>
        <w:t>knyght</w:t>
      </w:r>
      <w:r>
        <w:t xml:space="preserve"> </w:t>
      </w:r>
      <w:r>
        <w:t>a</w:t>
      </w:r>
      <w:r>
        <w:t xml:space="preserve"> </w:t>
      </w:r>
      <w:r>
        <w:t>doghter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by</w:t>
      </w:r>
      <w:r>
        <w:t xml:space="preserve"> </w:t>
      </w:r>
      <w:r>
        <w:t>his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Physician's Tale 6 (data/riverside_cats/PhyT_riv.cat)</w:t>
        <w:br/>
      </w:r>
      <w:r>
        <w:t>No</w:t>
      </w:r>
      <w:r>
        <w:t xml:space="preserve"> </w:t>
      </w:r>
      <w:r>
        <w:t>children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mo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3rd sg must end in -eth : may</w:t>
      </w:r>
      <w:r>
        <w:br/>
        <w:t>The Physician's Tale 8 (data/riverside_cats/PhyT_riv.cat)</w:t>
        <w:br/>
      </w:r>
      <w:r>
        <w:t>Aboven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that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hath</w:t>
      </w:r>
      <w:r>
        <w:br/>
        <w:t>The Physician's Tale 9 (data/riverside_cats/PhyT_riv.cat)</w:t>
        <w:br/>
      </w:r>
      <w:r>
        <w:t>For</w:t>
      </w:r>
      <w:r>
        <w:t xml:space="preserve"> </w:t>
      </w:r>
      <w:r>
        <w:t>Nature</w:t>
      </w:r>
      <w:r>
        <w:t xml:space="preserve"> </w:t>
      </w:r>
      <w:r>
        <w:rPr>
          <w:i/>
        </w:rPr>
        <w:t>hath</w:t>
      </w:r>
      <w:r>
        <w:t xml:space="preserve"> </w:t>
      </w:r>
      <w:r>
        <w:t>with</w:t>
      </w:r>
      <w:r>
        <w:t xml:space="preserve"> </w:t>
      </w:r>
      <w:r>
        <w:t>sovereyn</w:t>
      </w:r>
      <w:r>
        <w:t xml:space="preserve"> </w:t>
      </w:r>
      <w:r>
        <w:t>diligence</w:t>
      </w:r>
      <w:r>
        <w:br/>
        <w:br/>
      </w:r>
    </w:p>
    <w:p>
      <w:r>
        <w:rPr>
          <w:b/>
        </w:rPr>
        <w:t>Infinitive must end in -en or -e : seyn</w:t>
      </w:r>
      <w:r>
        <w:br/>
        <w:t>The Physician's Tale 11 (data/riverside_cats/PhyT_riv.cat)</w:t>
        <w:br/>
      </w:r>
      <w:r>
        <w:t>As</w:t>
      </w:r>
      <w:r>
        <w:t xml:space="preserve"> </w:t>
      </w:r>
      <w:r>
        <w:t>though</w:t>
      </w:r>
      <w:r>
        <w:t xml:space="preserve"> </w:t>
      </w:r>
      <w:r>
        <w:t>she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seyn</w:t>
      </w:r>
      <w:r>
        <w:t xml:space="preserve"> </w:t>
      </w:r>
      <w:r>
        <w:t>Lo</w:t>
      </w:r>
      <w:r>
        <w:t xml:space="preserve"> </w:t>
      </w:r>
      <w:r>
        <w:t>I</w:t>
      </w:r>
      <w:r>
        <w:t xml:space="preserve"> </w:t>
      </w:r>
      <w:r>
        <w:t>Nature</w:t>
      </w:r>
      <w:r>
        <w:br/>
        <w:br/>
      </w:r>
    </w:p>
    <w:p>
      <w:r>
        <w:rPr>
          <w:b/>
        </w:rPr>
        <w:t>Present 3rd sg must end in -eth : list</w:t>
      </w:r>
      <w:r>
        <w:br/>
        <w:t>The Physician's Tale 13 (data/riverside_cats/PhyT_riv.cat)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list</w:t>
      </w:r>
      <w:r>
        <w:t xml:space="preserve"> </w:t>
      </w:r>
      <w:r>
        <w:t>who</w:t>
      </w:r>
      <w:r>
        <w:t xml:space="preserve"> </w:t>
      </w:r>
      <w:r>
        <w:t>kan</w:t>
      </w:r>
      <w:r>
        <w:t xml:space="preserve"> </w:t>
      </w:r>
      <w:r>
        <w:t>me</w:t>
      </w:r>
      <w:r>
        <w:t xml:space="preserve"> </w:t>
      </w:r>
      <w:r>
        <w:t>countrefete</w:t>
      </w:r>
      <w:r>
        <w:br/>
        <w:br/>
      </w:r>
    </w:p>
    <w:p>
      <w:r>
        <w:rPr>
          <w:b/>
        </w:rPr>
        <w:t>Present 3rd sg must end in -eth : kan</w:t>
      </w:r>
      <w:r>
        <w:br/>
        <w:t>The Physician's Tale 13 (data/riverside_cats/PhyT_riv.cat)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t>list</w:t>
      </w:r>
      <w:r>
        <w:t xml:space="preserve"> </w:t>
      </w:r>
      <w:r>
        <w:t>who</w:t>
      </w:r>
      <w:r>
        <w:t xml:space="preserve"> </w:t>
      </w:r>
      <w:r>
        <w:rPr>
          <w:i/>
        </w:rPr>
        <w:t>kan</w:t>
      </w:r>
      <w:r>
        <w:t xml:space="preserve"> </w:t>
      </w:r>
      <w:r>
        <w:t>me</w:t>
      </w:r>
      <w:r>
        <w:t xml:space="preserve"> </w:t>
      </w:r>
      <w:r>
        <w:t>countrefete</w:t>
      </w:r>
      <w:r>
        <w:br/>
        <w:br/>
      </w:r>
    </w:p>
    <w:p>
      <w:r>
        <w:rPr>
          <w:b/>
        </w:rPr>
        <w:t>Present 3rd sg must end in -eth : bete</w:t>
      </w:r>
      <w:r>
        <w:br/>
        <w:t>The Physician's Tale 14 (data/riverside_cats/PhyT_riv.cat)</w:t>
        <w:br/>
      </w:r>
      <w:r>
        <w:t>Pigmalion</w:t>
      </w:r>
      <w:r>
        <w:t xml:space="preserve"> </w:t>
      </w:r>
      <w:r>
        <w:t>noght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ay</w:t>
      </w:r>
      <w:r>
        <w:t xml:space="preserve"> </w:t>
      </w:r>
      <w:r>
        <w:t>forge</w:t>
      </w:r>
      <w:r>
        <w:t xml:space="preserve"> </w:t>
      </w:r>
      <w:r>
        <w:t>and</w:t>
      </w:r>
      <w:r>
        <w:t xml:space="preserve"> </w:t>
      </w:r>
      <w:r>
        <w:rPr>
          <w:i/>
        </w:rPr>
        <w:t>bete</w:t>
      </w:r>
      <w:r>
        <w:br/>
        <w:br/>
      </w:r>
    </w:p>
    <w:p>
      <w:r>
        <w:rPr>
          <w:b/>
        </w:rPr>
        <w:t>Present 3rd sg must end in -eth : peynte</w:t>
      </w:r>
      <w:r>
        <w:br/>
        <w:t>The Physician's Tale 15 (data/riverside_cats/PhyT_riv.cat)</w:t>
        <w:br/>
      </w:r>
      <w:r>
        <w:t>Or</w:t>
      </w:r>
      <w:r>
        <w:t xml:space="preserve"> </w:t>
      </w:r>
      <w:r>
        <w:t>grave</w:t>
      </w:r>
      <w:r>
        <w:t xml:space="preserve"> </w:t>
      </w:r>
      <w:r>
        <w:t>or</w:t>
      </w:r>
      <w:r>
        <w:t xml:space="preserve"> </w:t>
      </w:r>
      <w:r>
        <w:rPr>
          <w:i/>
        </w:rPr>
        <w:t>peynte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Physician's Tale 15 (data/riverside_cats/PhyT_riv.cat)</w:t>
        <w:br/>
      </w:r>
      <w:r>
        <w:t>Or</w:t>
      </w:r>
      <w:r>
        <w:t xml:space="preserve"> </w:t>
      </w:r>
      <w:r>
        <w:t>grave</w:t>
      </w:r>
      <w:r>
        <w:t xml:space="preserve"> </w:t>
      </w:r>
      <w:r>
        <w:t>or</w:t>
      </w:r>
      <w:r>
        <w:t xml:space="preserve"> </w:t>
      </w:r>
      <w:r>
        <w:t>peynte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Past plural must end in -en or -e : presumed</w:t>
      </w:r>
      <w:r>
        <w:br/>
        <w:t>The Physician's Tale 18 (data/riverside_cats/PhyT_riv.cat)</w:t>
        <w:br/>
      </w:r>
      <w:r>
        <w:t>If</w:t>
      </w:r>
      <w:r>
        <w:t xml:space="preserve"> </w:t>
      </w:r>
      <w:r>
        <w:t>they</w:t>
      </w:r>
      <w:r>
        <w:t xml:space="preserve"> </w:t>
      </w:r>
      <w:r>
        <w:rPr>
          <w:i/>
        </w:rPr>
        <w:t>presumed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countrefete</w:t>
      </w:r>
      <w:r>
        <w:br/>
        <w:br/>
      </w:r>
    </w:p>
    <w:p>
      <w:r>
        <w:rPr>
          <w:b/>
        </w:rPr>
        <w:t>Present 3rd sg must end in -eth : is</w:t>
      </w:r>
      <w:r>
        <w:br/>
        <w:t>The Physician's Tale 19 (data/riverside_cats/PhyT_riv.cat)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formere</w:t>
      </w:r>
      <w:r>
        <w:t xml:space="preserve"> </w:t>
      </w:r>
      <w:r>
        <w:t>principal</w:t>
      </w:r>
      <w:r>
        <w:br/>
        <w:br/>
      </w:r>
    </w:p>
    <w:p>
      <w:r>
        <w:rPr>
          <w:b/>
        </w:rPr>
        <w:t>Present 3rd sg must end in -eth : hath</w:t>
      </w:r>
      <w:r>
        <w:br/>
        <w:t>The Physician's Tale 20 (data/riverside_cats/PhyT_riv.cat)</w:t>
        <w:br/>
      </w:r>
      <w:r>
        <w:rPr>
          <w:i/>
        </w:rPr>
        <w:t>Hath</w:t>
      </w:r>
      <w:r>
        <w:t xml:space="preserve"> </w:t>
      </w:r>
      <w:r>
        <w:t>maked</w:t>
      </w:r>
      <w:r>
        <w:t xml:space="preserve"> </w:t>
      </w:r>
      <w:r>
        <w:t>me</w:t>
      </w:r>
      <w:r>
        <w:t xml:space="preserve"> </w:t>
      </w:r>
      <w:r>
        <w:t>his</w:t>
      </w:r>
      <w:r>
        <w:t xml:space="preserve"> </w:t>
      </w:r>
      <w:r>
        <w:t>vicaire</w:t>
      </w:r>
      <w:r>
        <w:t xml:space="preserve"> </w:t>
      </w:r>
      <w:r>
        <w:t>general</w:t>
      </w:r>
      <w:r>
        <w:br/>
        <w:br/>
      </w:r>
    </w:p>
    <w:p>
      <w:r>
        <w:rPr>
          <w:b/>
        </w:rPr>
        <w:t>Present 3rd sg must end in -eth : is</w:t>
      </w:r>
      <w:r>
        <w:br/>
        <w:t>The Physician's Tale 22 (data/riverside_cats/PhyT_riv.cat)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me</w:t>
      </w:r>
      <w:r>
        <w:t xml:space="preserve"> </w:t>
      </w:r>
      <w:r>
        <w:t>list</w:t>
      </w:r>
      <w:r>
        <w:t xml:space="preserve"> </w:t>
      </w:r>
      <w:r>
        <w:t>and</w:t>
      </w:r>
      <w:r>
        <w:t xml:space="preserve"> </w:t>
      </w:r>
      <w:r>
        <w:t>ech</w:t>
      </w:r>
      <w:r>
        <w:t xml:space="preserve"> </w:t>
      </w:r>
      <w:r>
        <w:t>thyng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cure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may</w:t>
      </w:r>
      <w:r>
        <w:br/>
        <w:t>The Physician's Tale 23 (data/riverside_cats/PhyT_riv.cat)</w:t>
        <w:br/>
      </w:r>
      <w:r>
        <w:t>Under</w:t>
      </w:r>
      <w:r>
        <w:t xml:space="preserve"> </w:t>
      </w:r>
      <w:r>
        <w:t>the</w:t>
      </w:r>
      <w:r>
        <w:t xml:space="preserve"> </w:t>
      </w:r>
      <w:r>
        <w:t>moone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wane</w:t>
      </w:r>
      <w:r>
        <w:t xml:space="preserve"> </w:t>
      </w:r>
      <w:r>
        <w:t>and</w:t>
      </w:r>
      <w:r>
        <w:t xml:space="preserve"> </w:t>
      </w:r>
      <w:r>
        <w:t>waxe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Physician's Tale 31 (data/riverside_cats/PhyT_riv.cat)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Nature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swich</w:t>
      </w:r>
      <w:r>
        <w:t xml:space="preserve"> </w:t>
      </w:r>
      <w:r>
        <w:t>delit</w:t>
      </w:r>
      <w:r>
        <w:br/>
        <w:br/>
      </w:r>
    </w:p>
    <w:p>
      <w:r>
        <w:rPr>
          <w:b/>
        </w:rPr>
        <w:t>Present 3rd sg must end in -eth : kan</w:t>
      </w:r>
      <w:r>
        <w:br/>
        <w:t>The Physician's Tale 32 (data/riverside_cats/PhyT_riv.cat)</w:t>
        <w:br/>
      </w:r>
      <w:r>
        <w:t>For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rPr>
          <w:i/>
        </w:rPr>
        <w:t>kan</w:t>
      </w:r>
      <w:r>
        <w:t xml:space="preserve"> </w:t>
      </w:r>
      <w:r>
        <w:t>peynte</w:t>
      </w:r>
      <w:r>
        <w:t xml:space="preserve"> </w:t>
      </w:r>
      <w:r>
        <w:t>a</w:t>
      </w:r>
      <w:r>
        <w:t xml:space="preserve"> </w:t>
      </w:r>
      <w:r>
        <w:t>lilie</w:t>
      </w:r>
      <w:r>
        <w:t xml:space="preserve"> </w:t>
      </w:r>
      <w:r>
        <w:t>whit</w:t>
      </w:r>
      <w:r>
        <w:br/>
        <w:br/>
      </w:r>
    </w:p>
    <w:p>
      <w:r>
        <w:rPr>
          <w:b/>
        </w:rPr>
        <w:t>Present 3rd sg must end in -eth : hath</w:t>
      </w:r>
      <w:r>
        <w:br/>
        <w:t>The Physician's Tale 34 (data/riverside_cats/PhyT_riv.cat)</w:t>
        <w:br/>
      </w:r>
      <w:r>
        <w:t>She</w:t>
      </w:r>
      <w:r>
        <w:t xml:space="preserve"> </w:t>
      </w:r>
      <w:r>
        <w:t>peynted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this</w:t>
      </w:r>
      <w:r>
        <w:t xml:space="preserve"> </w:t>
      </w:r>
      <w:r>
        <w:t>noble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Present 3rd sg must end in -eth : is</w:t>
      </w:r>
      <w:r>
        <w:br/>
        <w:t>The Physician's Tale 42 (data/riverside_cats/PhyT_riv.cat)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preyse</w:t>
      </w:r>
      <w:r>
        <w:t xml:space="preserve"> </w:t>
      </w:r>
      <w:r>
        <w:t>as</w:t>
      </w:r>
      <w:r>
        <w:t xml:space="preserve"> </w:t>
      </w:r>
      <w:r>
        <w:t>by</w:t>
      </w:r>
      <w:r>
        <w:t xml:space="preserve"> </w:t>
      </w:r>
      <w:r>
        <w:t>discrecioun</w:t>
      </w:r>
      <w:r>
        <w:br/>
        <w:br/>
      </w:r>
    </w:p>
    <w:p>
      <w:r>
        <w:rPr>
          <w:b/>
        </w:rPr>
        <w:t>Infinitive must end in -en or -e : seyn</w:t>
      </w:r>
      <w:r>
        <w:br/>
        <w:t>The Physician's Tale 49 (data/riverside_cats/PhyT_riv.cat)</w:t>
        <w:br/>
      </w:r>
      <w:r>
        <w:t>Though</w:t>
      </w:r>
      <w:r>
        <w:t xml:space="preserve"> </w:t>
      </w:r>
      <w:r>
        <w:t>she</w:t>
      </w:r>
      <w:r>
        <w:t xml:space="preserve"> </w:t>
      </w:r>
      <w:r>
        <w:t>were</w:t>
      </w:r>
      <w:r>
        <w:t xml:space="preserve"> </w:t>
      </w:r>
      <w:r>
        <w:t>wis</w:t>
      </w:r>
      <w:r>
        <w:t xml:space="preserve"> </w:t>
      </w:r>
      <w:r>
        <w:t>as</w:t>
      </w:r>
      <w:r>
        <w:t xml:space="preserve"> </w:t>
      </w:r>
      <w:r>
        <w:t>Pallas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Physician's Tale 51 (data/riverside_cats/PhyT_riv.cat)</w:t>
        <w:br/>
      </w:r>
      <w:r>
        <w:t>No</w:t>
      </w:r>
      <w:r>
        <w:t xml:space="preserve"> </w:t>
      </w:r>
      <w:r>
        <w:t>countrefeted</w:t>
      </w:r>
      <w:r>
        <w:t xml:space="preserve"> </w:t>
      </w:r>
      <w:r>
        <w:t>termes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hath</w:t>
      </w:r>
      <w:r>
        <w:br/>
        <w:t>The Physician's Tale 62 (data/riverside_cats/PhyT_riv.cat)</w:t>
        <w:br/>
      </w:r>
      <w:r>
        <w:t>She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ful</w:t>
      </w:r>
      <w:r>
        <w:t xml:space="preserve"> </w:t>
      </w:r>
      <w:r>
        <w:t>ofte</w:t>
      </w:r>
      <w:r>
        <w:t xml:space="preserve"> </w:t>
      </w:r>
      <w:r>
        <w:t>tyme</w:t>
      </w:r>
      <w:r>
        <w:t xml:space="preserve"> </w:t>
      </w:r>
      <w:r>
        <w:t>syk</w:t>
      </w:r>
      <w:r>
        <w:t xml:space="preserve"> </w:t>
      </w:r>
      <w:r>
        <w:t>hire</w:t>
      </w:r>
      <w:r>
        <w:t xml:space="preserve"> </w:t>
      </w:r>
      <w:r>
        <w:t>feyned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Physician's Tale 68 (data/riverside_cats/PhyT_riv.cat)</w:t>
        <w:br/>
      </w:r>
      <w:r>
        <w:t>To</w:t>
      </w:r>
      <w:r>
        <w:t xml:space="preserve"> </w:t>
      </w:r>
      <w:r>
        <w:t>soone</w:t>
      </w:r>
      <w:r>
        <w:t xml:space="preserve"> </w:t>
      </w:r>
      <w:r>
        <w:t>rype</w:t>
      </w:r>
      <w:r>
        <w:t xml:space="preserve"> </w:t>
      </w:r>
      <w:r>
        <w:t>and</w:t>
      </w:r>
      <w:r>
        <w:t xml:space="preserve"> </w:t>
      </w:r>
      <w:r>
        <w:t>boold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</w:t>
      </w:r>
      <w:r>
        <w:br/>
        <w:br/>
      </w:r>
    </w:p>
    <w:p>
      <w:r>
        <w:rPr>
          <w:b/>
        </w:rPr>
        <w:t>Present 3rd sg must end in -eth : is</w:t>
      </w:r>
      <w:r>
        <w:br/>
        <w:t>The Physician's Tale 69 (data/riverside_cats/PhyT_riv.cat)</w:t>
        <w:br/>
      </w:r>
      <w:r>
        <w:t>Which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perilous</w:t>
      </w:r>
      <w:r>
        <w:t xml:space="preserve"> </w:t>
      </w:r>
      <w:r>
        <w:t>and</w:t>
      </w:r>
      <w:r>
        <w:t xml:space="preserve"> </w:t>
      </w:r>
      <w:r>
        <w:t>hath</w:t>
      </w:r>
      <w:r>
        <w:t xml:space="preserve"> </w:t>
      </w:r>
      <w:r>
        <w:t>been</w:t>
      </w:r>
      <w:r>
        <w:t xml:space="preserve"> </w:t>
      </w:r>
      <w:r>
        <w:t>yoore</w:t>
      </w:r>
      <w:r>
        <w:br/>
        <w:br/>
      </w:r>
    </w:p>
    <w:p>
      <w:r>
        <w:rPr>
          <w:b/>
        </w:rPr>
        <w:t>Present 3rd sg must end in -eth : hath</w:t>
      </w:r>
      <w:r>
        <w:br/>
        <w:t>The Physician's Tale 69 (data/riverside_cats/PhyT_riv.cat)</w:t>
        <w:br/>
      </w:r>
      <w:r>
        <w:t>Which</w:t>
      </w:r>
      <w:r>
        <w:t xml:space="preserve"> </w:t>
      </w:r>
      <w:r>
        <w:t>is</w:t>
      </w:r>
      <w:r>
        <w:t xml:space="preserve"> </w:t>
      </w:r>
      <w:r>
        <w:t>ful</w:t>
      </w:r>
      <w:r>
        <w:t xml:space="preserve"> </w:t>
      </w:r>
      <w:r>
        <w:t>perilous</w:t>
      </w:r>
      <w:r>
        <w:t xml:space="preserve"> </w:t>
      </w:r>
      <w:r>
        <w:t>and</w:t>
      </w:r>
      <w:r>
        <w:t xml:space="preserve"> </w:t>
      </w:r>
      <w:r>
        <w:rPr>
          <w:i/>
        </w:rPr>
        <w:t>hath</w:t>
      </w:r>
      <w:r>
        <w:t xml:space="preserve"> </w:t>
      </w:r>
      <w:r>
        <w:t>been</w:t>
      </w:r>
      <w:r>
        <w:t xml:space="preserve"> </w:t>
      </w:r>
      <w:r>
        <w:t>yoore</w:t>
      </w:r>
      <w:r>
        <w:br/>
        <w:br/>
      </w:r>
    </w:p>
    <w:p>
      <w:r>
        <w:rPr>
          <w:b/>
        </w:rPr>
        <w:t>Present 3rd sg must end in -eth : may</w:t>
      </w:r>
      <w:r>
        <w:br/>
        <w:t>The Physician's Tale 70 (data/riverside_cats/PhyT_riv.cat)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t>to</w:t>
      </w:r>
      <w:r>
        <w:t xml:space="preserve"> </w:t>
      </w:r>
      <w:r>
        <w:t>soone</w:t>
      </w:r>
      <w:r>
        <w:t xml:space="preserve"> </w:t>
      </w:r>
      <w:r>
        <w:rPr>
          <w:i/>
        </w:rPr>
        <w:t>may</w:t>
      </w:r>
      <w:r>
        <w:t xml:space="preserve"> </w:t>
      </w:r>
      <w:r>
        <w:t>she</w:t>
      </w:r>
      <w:r>
        <w:t xml:space="preserve"> </w:t>
      </w:r>
      <w:r>
        <w:t>lerne</w:t>
      </w:r>
      <w:r>
        <w:t xml:space="preserve"> </w:t>
      </w:r>
      <w:r>
        <w:t>loore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77 (data/riverside_cats/PhyT_riv.cat)</w:t>
        <w:br/>
      </w:r>
      <w:r>
        <w:t>Outher</w:t>
      </w:r>
      <w:r>
        <w:t xml:space="preserve"> </w:t>
      </w:r>
      <w:r>
        <w:t>for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kept</w:t>
      </w:r>
      <w:r>
        <w:t xml:space="preserve"> </w:t>
      </w:r>
      <w:r>
        <w:t>youre</w:t>
      </w:r>
      <w:r>
        <w:t xml:space="preserve"> </w:t>
      </w:r>
      <w:r>
        <w:t>honestee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78 (data/riverside_cats/PhyT_riv.cat)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falle</w:t>
      </w:r>
      <w:r>
        <w:t xml:space="preserve"> </w:t>
      </w:r>
      <w:r>
        <w:t>in</w:t>
      </w:r>
      <w:r>
        <w:t xml:space="preserve"> </w:t>
      </w:r>
      <w:r>
        <w:t>freletee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80 (data/riverside_cats/PhyT_riv.cat)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forsaken</w:t>
      </w:r>
      <w:r>
        <w:t xml:space="preserve"> </w:t>
      </w:r>
      <w:r>
        <w:t>fully</w:t>
      </w:r>
      <w:r>
        <w:t xml:space="preserve"> </w:t>
      </w:r>
      <w:r>
        <w:t>swich</w:t>
      </w:r>
      <w:r>
        <w:t xml:space="preserve"> </w:t>
      </w:r>
      <w:r>
        <w:t>meschaunce</w:t>
      </w:r>
      <w:r>
        <w:br/>
        <w:br/>
      </w:r>
    </w:p>
    <w:p>
      <w:r>
        <w:rPr>
          <w:b/>
        </w:rPr>
        <w:t>Present 3rd sg must end in -eth : hath</w:t>
      </w:r>
      <w:r>
        <w:br/>
        <w:t>The Physician's Tale 83 (data/riverside_cats/PhyT_riv.cat)</w:t>
        <w:br/>
      </w:r>
      <w:r>
        <w:t>A</w:t>
      </w:r>
      <w:r>
        <w:t xml:space="preserve"> </w:t>
      </w:r>
      <w:r>
        <w:t>theef</w:t>
      </w:r>
      <w:r>
        <w:t xml:space="preserve"> </w:t>
      </w:r>
      <w:r>
        <w:t>of</w:t>
      </w:r>
      <w:r>
        <w:t xml:space="preserve"> </w:t>
      </w:r>
      <w:r>
        <w:t>venysoun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forlaft</w:t>
      </w:r>
      <w:r>
        <w:br/>
        <w:br/>
      </w:r>
    </w:p>
    <w:p>
      <w:r>
        <w:rPr>
          <w:b/>
        </w:rPr>
        <w:t>Present 3rd sg must end in -eth : kan</w:t>
      </w:r>
      <w:r>
        <w:br/>
        <w:t>The Physician's Tale 85 (data/riverside_cats/PhyT_riv.cat)</w:t>
        <w:br/>
      </w:r>
      <w:r>
        <w:rPr>
          <w:i/>
        </w:rPr>
        <w:t>Kan</w:t>
      </w:r>
      <w:r>
        <w:t xml:space="preserve"> </w:t>
      </w:r>
      <w:r>
        <w:t>kepe</w:t>
      </w:r>
      <w:r>
        <w:t xml:space="preserve"> </w:t>
      </w:r>
      <w:r>
        <w:t>a</w:t>
      </w:r>
      <w:r>
        <w:t xml:space="preserve"> </w:t>
      </w:r>
      <w:r>
        <w:t>forest</w:t>
      </w:r>
      <w:r>
        <w:t xml:space="preserve"> </w:t>
      </w:r>
      <w:r>
        <w:t>best</w:t>
      </w:r>
      <w:r>
        <w:t xml:space="preserve"> </w:t>
      </w:r>
      <w:r>
        <w:t>of</w:t>
      </w:r>
      <w:r>
        <w:t xml:space="preserve"> </w:t>
      </w:r>
      <w:r>
        <w:t>any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-eth : is</w:t>
      </w:r>
      <w:r>
        <w:br/>
        <w:t>The Physician's Tale 89 (data/riverside_cats/PhyT_riv.cat)</w:t>
        <w:br/>
      </w:r>
      <w:r>
        <w:t>For</w:t>
      </w:r>
      <w:r>
        <w:t xml:space="preserve"> </w:t>
      </w:r>
      <w:r>
        <w:t>whoso</w:t>
      </w:r>
      <w:r>
        <w:t xml:space="preserve"> </w:t>
      </w:r>
      <w:r>
        <w:t>dooth</w:t>
      </w:r>
      <w:r>
        <w:t xml:space="preserve"> </w:t>
      </w:r>
      <w:r>
        <w:t>a</w:t>
      </w:r>
      <w:r>
        <w:t xml:space="preserve"> </w:t>
      </w:r>
      <w:r>
        <w:t>traitour</w:t>
      </w:r>
      <w:r>
        <w:t xml:space="preserve"> </w:t>
      </w:r>
      <w:r>
        <w:rPr>
          <w:i/>
        </w:rPr>
        <w:t>is</w:t>
      </w:r>
      <w:r>
        <w:t xml:space="preserve"> </w:t>
      </w:r>
      <w:r>
        <w:t>certeyn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Physician's Tale 90 (data/riverside_cats/PhyT_riv.cat)</w:t>
        <w:br/>
      </w:r>
      <w:r>
        <w:t>And</w:t>
      </w:r>
      <w:r>
        <w:t xml:space="preserve"> </w:t>
      </w:r>
      <w:r>
        <w:t>taketh</w:t>
      </w:r>
      <w:r>
        <w:t xml:space="preserve"> </w:t>
      </w:r>
      <w:r>
        <w:t>kep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is</w:t>
      </w:r>
      <w:r>
        <w:br/>
        <w:t>The Physician's Tale 92 (data/riverside_cats/PhyT_riv.cat)</w:t>
        <w:br/>
      </w:r>
      <w:r>
        <w:rPr>
          <w:i/>
        </w:rPr>
        <w:t>Is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wight</w:t>
      </w:r>
      <w:r>
        <w:t xml:space="preserve"> </w:t>
      </w:r>
      <w:r>
        <w:t>bitrayseth</w:t>
      </w:r>
      <w:r>
        <w:t xml:space="preserve"> </w:t>
      </w:r>
      <w:r>
        <w:t>innocence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94 (data/riverside_cats/PhyT_riv.cat)</w:t>
        <w:br/>
      </w:r>
      <w:r>
        <w:t>Though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children</w:t>
      </w:r>
      <w:r>
        <w:t xml:space="preserve"> </w:t>
      </w:r>
      <w:r>
        <w:t>be</w:t>
      </w:r>
      <w:r>
        <w:t xml:space="preserve"> </w:t>
      </w:r>
      <w:r>
        <w:t>it</w:t>
      </w:r>
      <w:r>
        <w:t xml:space="preserve"> </w:t>
      </w:r>
      <w:r>
        <w:t>oon</w:t>
      </w:r>
      <w:r>
        <w:t xml:space="preserve"> </w:t>
      </w:r>
      <w:r>
        <w:t>or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Present 3rd sg must end in -eth : is</w:t>
      </w:r>
      <w:r>
        <w:br/>
        <w:t>The Physician's Tale 95 (data/riverside_cats/PhyT_riv.cat)</w:t>
        <w:br/>
      </w:r>
      <w:r>
        <w:t>Youre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charge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hir</w:t>
      </w:r>
      <w:r>
        <w:t xml:space="preserve"> </w:t>
      </w:r>
      <w:r>
        <w:t>surveiaunce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Physician's Tale 100 (data/riverside_cats/PhyT_riv.cat)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doon</w:t>
      </w:r>
      <w:r>
        <w:t xml:space="preserve"> </w:t>
      </w:r>
      <w:r>
        <w:t>ye</w:t>
      </w:r>
      <w:r>
        <w:t xml:space="preserve"> </w:t>
      </w:r>
      <w:r>
        <w:t>shul</w:t>
      </w:r>
      <w:r>
        <w:t xml:space="preserve"> </w:t>
      </w:r>
      <w:r>
        <w:t>it</w:t>
      </w:r>
      <w:r>
        <w:t xml:space="preserve"> </w:t>
      </w:r>
      <w:r>
        <w:t>deere</w:t>
      </w:r>
      <w:r>
        <w:t xml:space="preserve"> </w:t>
      </w:r>
      <w:r>
        <w:t>abeye</w:t>
      </w:r>
      <w:r>
        <w:br/>
        <w:br/>
      </w:r>
    </w:p>
    <w:p>
      <w:r>
        <w:rPr>
          <w:b/>
        </w:rPr>
        <w:t>Present 3rd sg must end in -eth : hath</w:t>
      </w:r>
      <w:r>
        <w:br/>
        <w:t>The Physician's Tale 102 (data/riverside_cats/PhyT_riv.cat)</w:t>
        <w:br/>
      </w:r>
      <w:r>
        <w:t>The</w:t>
      </w:r>
      <w:r>
        <w:t xml:space="preserve"> </w:t>
      </w:r>
      <w:r>
        <w:t>wolf</w:t>
      </w:r>
      <w:r>
        <w:t xml:space="preserve"> </w:t>
      </w:r>
      <w:r>
        <w:rPr>
          <w:i/>
        </w:rPr>
        <w:t>hath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sheep</w:t>
      </w:r>
      <w:r>
        <w:t xml:space="preserve"> </w:t>
      </w:r>
      <w:r>
        <w:t>and</w:t>
      </w:r>
      <w:r>
        <w:t xml:space="preserve"> </w:t>
      </w:r>
      <w:r>
        <w:t>lamb</w:t>
      </w:r>
      <w:r>
        <w:t xml:space="preserve"> </w:t>
      </w:r>
      <w:r>
        <w:t>torent</w:t>
      </w:r>
      <w:r>
        <w:br/>
        <w:br/>
      </w:r>
    </w:p>
    <w:p>
      <w:r>
        <w:rPr>
          <w:b/>
        </w:rPr>
        <w:t>Weak pt sg must end in -ed, -d, or -t : kepte</w:t>
      </w:r>
      <w:r>
        <w:br/>
        <w:t>The Physician's Tale 106 (data/riverside_cats/PhyT_riv.cat)</w:t>
        <w:br/>
      </w:r>
      <w:r>
        <w:t>So</w:t>
      </w:r>
      <w:r>
        <w:t xml:space="preserve"> </w:t>
      </w:r>
      <w:r>
        <w:rPr>
          <w:i/>
        </w:rPr>
        <w:t>kepte</w:t>
      </w:r>
      <w:r>
        <w:t xml:space="preserve"> </w:t>
      </w:r>
      <w:r>
        <w:t>hirself</w:t>
      </w:r>
      <w:r>
        <w:t xml:space="preserve"> </w:t>
      </w:r>
      <w:r>
        <w:t>hir</w:t>
      </w:r>
      <w:r>
        <w:t xml:space="preserve"> </w:t>
      </w:r>
      <w:r>
        <w:t>neded</w:t>
      </w:r>
      <w:r>
        <w:t xml:space="preserve"> </w:t>
      </w:r>
      <w:r>
        <w:t>no</w:t>
      </w:r>
      <w:r>
        <w:t xml:space="preserve"> </w:t>
      </w:r>
      <w:r>
        <w:t>maistresse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Physician's Tale 123 (data/riverside_cats/PhyT_riv.cat)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t>bifel</w:t>
      </w:r>
      <w:r>
        <w:t xml:space="preserve"> </w:t>
      </w:r>
      <w:r>
        <w:t>this</w:t>
      </w:r>
      <w:r>
        <w:t xml:space="preserve"> </w:t>
      </w:r>
      <w:r>
        <w:t>juge</w:t>
      </w:r>
      <w:r>
        <w:t xml:space="preserve"> </w:t>
      </w:r>
      <w:r>
        <w:t>his</w:t>
      </w:r>
      <w:r>
        <w:t xml:space="preserve"> </w:t>
      </w:r>
      <w:r>
        <w:t>eyen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3rd sg must end in -eth : shal</w:t>
      </w:r>
      <w:r>
        <w:br/>
        <w:t>The Physician's Tale 129 (data/riverside_cats/PhyT_riv.cat)</w:t>
        <w:br/>
      </w:r>
      <w:r>
        <w:t>This</w:t>
      </w:r>
      <w:r>
        <w:t xml:space="preserve"> </w:t>
      </w:r>
      <w:r>
        <w:t>mayde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myn</w:t>
      </w:r>
      <w:r>
        <w:t xml:space="preserve"> </w:t>
      </w:r>
      <w:r>
        <w:t>for</w:t>
      </w:r>
      <w:r>
        <w:t xml:space="preserve"> </w:t>
      </w:r>
      <w:r>
        <w:t>any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-eth : hath</w:t>
      </w:r>
      <w:r>
        <w:br/>
        <w:t>The Physician's Tale 142 (data/riverside_cats/PhyT_riv.cat)</w:t>
        <w:br/>
      </w:r>
      <w:r>
        <w:t>This</w:t>
      </w:r>
      <w:r>
        <w:t xml:space="preserve"> </w:t>
      </w:r>
      <w:r>
        <w:t>juge</w:t>
      </w:r>
      <w:r>
        <w:t xml:space="preserve"> </w:t>
      </w:r>
      <w:r>
        <w:t>unto</w:t>
      </w:r>
      <w:r>
        <w:t xml:space="preserve"> </w:t>
      </w:r>
      <w:r>
        <w:t>this</w:t>
      </w:r>
      <w:r>
        <w:t xml:space="preserve"> </w:t>
      </w:r>
      <w:r>
        <w:t>cherl</w:t>
      </w:r>
      <w:r>
        <w:t xml:space="preserve"> </w:t>
      </w:r>
      <w:r>
        <w:t>his</w:t>
      </w:r>
      <w:r>
        <w:t xml:space="preserve"> </w:t>
      </w:r>
      <w:r>
        <w:t>tale</w:t>
      </w:r>
      <w:r>
        <w:t xml:space="preserve"> </w:t>
      </w:r>
      <w:r>
        <w:rPr>
          <w:i/>
        </w:rPr>
        <w:t>hath</w:t>
      </w:r>
      <w:r>
        <w:t xml:space="preserve"> </w:t>
      </w:r>
      <w:r>
        <w:t>toold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Physician's Tale 152 (data/riverside_cats/PhyT_riv.cat)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heere</w:t>
      </w:r>
      <w:r>
        <w:t xml:space="preserve"> </w:t>
      </w:r>
      <w:r>
        <w:t>it</w:t>
      </w:r>
      <w:r>
        <w:t xml:space="preserve"> </w:t>
      </w:r>
      <w:r>
        <w:t>after</w:t>
      </w:r>
      <w:r>
        <w:t xml:space="preserve"> </w:t>
      </w:r>
      <w:r>
        <w:t>openly</w:t>
      </w:r>
      <w:r>
        <w:br/>
        <w:br/>
      </w:r>
    </w:p>
    <w:p>
      <w:r>
        <w:rPr>
          <w:b/>
        </w:rPr>
        <w:t>Present 3rd sg must end in -eth : gooth</w:t>
      </w:r>
      <w:r>
        <w:br/>
        <w:t>The Physician's Tale 153 (data/riverside_cats/PhyT_riv.cat)</w:t>
        <w:br/>
      </w:r>
      <w:r>
        <w:t>Hoom</w:t>
      </w:r>
      <w:r>
        <w:t xml:space="preserve"> </w:t>
      </w:r>
      <w:r>
        <w:rPr>
          <w:i/>
        </w:rPr>
        <w:t>gooth</w:t>
      </w:r>
      <w:r>
        <w:t xml:space="preserve"> </w:t>
      </w:r>
      <w:r>
        <w:t>the</w:t>
      </w:r>
      <w:r>
        <w:t xml:space="preserve"> </w:t>
      </w:r>
      <w:r>
        <w:t>cherl</w:t>
      </w:r>
      <w:r>
        <w:t xml:space="preserve"> </w:t>
      </w:r>
      <w:r>
        <w:t>that</w:t>
      </w:r>
      <w:r>
        <w:t xml:space="preserve"> </w:t>
      </w:r>
      <w:r>
        <w:t>highte</w:t>
      </w:r>
      <w:r>
        <w:t xml:space="preserve"> </w:t>
      </w:r>
      <w:r>
        <w:t>Claudius</w:t>
      </w:r>
      <w:r>
        <w:br/>
        <w:br/>
      </w:r>
    </w:p>
    <w:p>
      <w:r>
        <w:rPr>
          <w:b/>
        </w:rPr>
        <w:t>Present 3rd sg must end in -eth : is</w:t>
      </w:r>
      <w:r>
        <w:br/>
        <w:t>The Physician's Tale 155 (data/riverside_cats/PhyT_riv.cat)</w:t>
        <w:br/>
      </w:r>
      <w:r>
        <w:t>So</w:t>
      </w:r>
      <w:r>
        <w:t xml:space="preserve"> </w:t>
      </w:r>
      <w:r>
        <w:t>was</w:t>
      </w:r>
      <w:r>
        <w:t xml:space="preserve"> </w:t>
      </w:r>
      <w:r>
        <w:t>his</w:t>
      </w:r>
      <w:r>
        <w:t xml:space="preserve"> </w:t>
      </w:r>
      <w:r>
        <w:t>name</w:t>
      </w:r>
      <w:r>
        <w:t xml:space="preserve"> </w:t>
      </w:r>
      <w:r>
        <w:t>for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fable</w:t>
      </w:r>
      <w:r>
        <w:br/>
        <w:br/>
      </w:r>
    </w:p>
    <w:p>
      <w:r>
        <w:rPr>
          <w:b/>
        </w:rPr>
        <w:t>Present 3rd sg must end in -eth : gooth</w:t>
      </w:r>
      <w:r>
        <w:br/>
        <w:t>The Physician's Tale 158 (data/riverside_cats/PhyT_riv.cat)</w:t>
        <w:br/>
      </w:r>
      <w:r>
        <w:t>This</w:t>
      </w:r>
      <w:r>
        <w:t xml:space="preserve"> </w:t>
      </w:r>
      <w:r>
        <w:t>false</w:t>
      </w:r>
      <w:r>
        <w:t xml:space="preserve"> </w:t>
      </w:r>
      <w:r>
        <w:t>juge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now</w:t>
      </w:r>
      <w:r>
        <w:t xml:space="preserve"> </w:t>
      </w:r>
      <w:r>
        <w:t>faste</w:t>
      </w:r>
      <w:r>
        <w:t xml:space="preserve"> </w:t>
      </w:r>
      <w:r>
        <w:t>aboute</w:t>
      </w:r>
      <w:r>
        <w:br/>
        <w:br/>
      </w:r>
    </w:p>
    <w:p>
      <w:r>
        <w:rPr>
          <w:b/>
        </w:rPr>
        <w:t>Present 3rd sg must end in -eth : may</w:t>
      </w:r>
      <w:r>
        <w:br/>
        <w:t>The Physician's Tale 159 (data/riverside_cats/PhyT_riv.cat)</w:t>
        <w:br/>
      </w:r>
      <w:r>
        <w:t>To</w:t>
      </w:r>
      <w:r>
        <w:t xml:space="preserve"> </w:t>
      </w:r>
      <w:r>
        <w:t>hasten</w:t>
      </w:r>
      <w:r>
        <w:t xml:space="preserve"> </w:t>
      </w:r>
      <w:r>
        <w:t>his</w:t>
      </w:r>
      <w:r>
        <w:t xml:space="preserve"> </w:t>
      </w:r>
      <w:r>
        <w:t>delit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-eth : be</w:t>
      </w:r>
      <w:r>
        <w:br/>
        <w:t>The Physician's Tale 165 (data/riverside_cats/PhyT_riv.cat)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Lord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youre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Present 3rd sg must end in -eth : dooth</w:t>
      </w:r>
      <w:r>
        <w:br/>
        <w:t>The Physician's Tale 166 (data/riverside_cats/PhyT_riv.cat)</w:t>
        <w:br/>
      </w:r>
      <w:r>
        <w:t>As</w:t>
      </w:r>
      <w:r>
        <w:t xml:space="preserve"> </w:t>
      </w:r>
      <w:r>
        <w:rPr>
          <w:i/>
        </w:rPr>
        <w:t>dooth</w:t>
      </w:r>
      <w:r>
        <w:t xml:space="preserve"> </w:t>
      </w:r>
      <w:r>
        <w:t>me</w:t>
      </w:r>
      <w:r>
        <w:t xml:space="preserve"> </w:t>
      </w:r>
      <w:r>
        <w:t>right</w:t>
      </w:r>
      <w:r>
        <w:t xml:space="preserve"> </w:t>
      </w:r>
      <w:r>
        <w:t>upon</w:t>
      </w:r>
      <w:r>
        <w:t xml:space="preserve"> </w:t>
      </w:r>
      <w:r>
        <w:t>this</w:t>
      </w:r>
      <w:r>
        <w:t xml:space="preserve"> </w:t>
      </w:r>
      <w:r>
        <w:t>pitous</w:t>
      </w:r>
      <w:r>
        <w:t xml:space="preserve"> </w:t>
      </w:r>
      <w:r>
        <w:t>bille</w:t>
      </w:r>
      <w:r>
        <w:br/>
        <w:br/>
      </w:r>
    </w:p>
    <w:p>
      <w:r>
        <w:rPr>
          <w:b/>
        </w:rPr>
        <w:t>Present 3rd sg must end in -eth : wol</w:t>
      </w:r>
      <w:r>
        <w:br/>
        <w:t>The Physician's Tale 168 (data/riverside_cats/PhyT_riv.cat)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seyn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nat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Present 3rd sg must end in -eth : is</w:t>
      </w:r>
      <w:r>
        <w:br/>
        <w:t>The Physician's Tale 168 (data/riverside_cats/PhyT_riv.cat)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t>seyn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Present 3rd sg must end in -eth : is</w:t>
      </w:r>
      <w:r>
        <w:br/>
        <w:t>The Physician's Tale 170 (data/riverside_cats/PhyT_riv.cat)</w:t>
        <w:br/>
      </w:r>
      <w:r>
        <w:t>That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bille</w:t>
      </w:r>
      <w:r>
        <w:t xml:space="preserve"> </w:t>
      </w:r>
      <w:r>
        <w:t>wol</w:t>
      </w:r>
      <w:r>
        <w:t xml:space="preserve"> </w:t>
      </w:r>
      <w:r>
        <w:t>expresse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Physician's Tale 177 (data/riverside_cats/PhyT_riv.cat)</w:t>
        <w:br/>
      </w:r>
      <w:r>
        <w:t>The</w:t>
      </w:r>
      <w:r>
        <w:t xml:space="preserve"> </w:t>
      </w:r>
      <w:r>
        <w:t>sentence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-eth : is</w:t>
      </w:r>
      <w:r>
        <w:br/>
        <w:t>The Physician's Tale 183 (data/riverside_cats/PhyT_riv.cat)</w:t>
        <w:br/>
      </w:r>
      <w:r>
        <w:t>My</w:t>
      </w:r>
      <w:r>
        <w:t xml:space="preserve"> </w:t>
      </w:r>
      <w:r>
        <w:t>servant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thral</w:t>
      </w:r>
      <w:r>
        <w:t xml:space="preserve"> </w:t>
      </w:r>
      <w:r>
        <w:t>by</w:t>
      </w:r>
      <w:r>
        <w:t xml:space="preserve"> </w:t>
      </w:r>
      <w:r>
        <w:t>right</w:t>
      </w:r>
      <w:r>
        <w:br/>
        <w:br/>
      </w:r>
    </w:p>
    <w:p>
      <w:r>
        <w:rPr>
          <w:b/>
        </w:rPr>
        <w:t>Present 3rd sg must end in -eth : greeve</w:t>
      </w:r>
      <w:r>
        <w:br/>
        <w:t>The Physician's Tale 186 (data/riverside_cats/PhyT_riv.cat)</w:t>
        <w:br/>
      </w:r>
      <w:r>
        <w:t>By</w:t>
      </w:r>
      <w:r>
        <w:t xml:space="preserve"> </w:t>
      </w:r>
      <w:r>
        <w:t>witnesse</w:t>
      </w:r>
      <w:r>
        <w:t xml:space="preserve"> </w:t>
      </w:r>
      <w:r>
        <w:t>lord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nat</w:t>
      </w:r>
      <w:r>
        <w:t xml:space="preserve"> </w:t>
      </w:r>
      <w:r>
        <w:t>yow</w:t>
      </w:r>
      <w:r>
        <w:t xml:space="preserve"> </w:t>
      </w:r>
      <w:r>
        <w:rPr>
          <w:i/>
        </w:rPr>
        <w:t>greeve</w:t>
      </w:r>
      <w:r>
        <w:br/>
        <w:br/>
      </w:r>
    </w:p>
    <w:p>
      <w:r>
        <w:rPr>
          <w:b/>
        </w:rPr>
        <w:t>Present 3rd sg must end in -eth : seye</w:t>
      </w:r>
      <w:r>
        <w:br/>
        <w:t>The Physician's Tale 187 (data/riverside_cats/PhyT_riv.cat)</w:t>
        <w:br/>
      </w:r>
      <w:r>
        <w:t>She</w:t>
      </w:r>
      <w:r>
        <w:t xml:space="preserve"> </w:t>
      </w:r>
      <w:r>
        <w:t>nys</w:t>
      </w:r>
      <w:r>
        <w:t xml:space="preserve"> </w:t>
      </w:r>
      <w:r>
        <w:t>his</w:t>
      </w:r>
      <w:r>
        <w:t xml:space="preserve"> </w:t>
      </w:r>
      <w:r>
        <w:t>doghter</w:t>
      </w:r>
      <w:r>
        <w:t xml:space="preserve"> </w:t>
      </w:r>
      <w:r>
        <w:t>nat</w:t>
      </w:r>
      <w:r>
        <w:t xml:space="preserve"> </w:t>
      </w:r>
      <w:r>
        <w:t>what</w:t>
      </w:r>
      <w:r>
        <w:t xml:space="preserve"> </w:t>
      </w:r>
      <w:r>
        <w:t>so</w:t>
      </w:r>
      <w:r>
        <w:t xml:space="preserve"> </w:t>
      </w:r>
      <w:r>
        <w:t>he</w:t>
      </w:r>
      <w:r>
        <w:t xml:space="preserve"> </w:t>
      </w:r>
      <w:r>
        <w:rPr>
          <w:i/>
        </w:rPr>
        <w:t>seye</w:t>
      </w:r>
      <w:r>
        <w:br/>
        <w:br/>
      </w:r>
    </w:p>
    <w:p>
      <w:r>
        <w:rPr>
          <w:b/>
        </w:rPr>
        <w:t>Present 3rd sg must end in -eth : be</w:t>
      </w:r>
      <w:r>
        <w:br/>
        <w:t>The Physician's Tale 189 (data/riverside_cats/PhyT_riv.cat)</w:t>
        <w:br/>
      </w:r>
      <w:r>
        <w:t>Yeld</w:t>
      </w:r>
      <w:r>
        <w:t xml:space="preserve"> </w:t>
      </w:r>
      <w:r>
        <w:t>me</w:t>
      </w:r>
      <w:r>
        <w:t xml:space="preserve"> </w:t>
      </w:r>
      <w:r>
        <w:t>my</w:t>
      </w:r>
      <w:r>
        <w:t xml:space="preserve"> </w:t>
      </w:r>
      <w:r>
        <w:t>thral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youre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Physician's Tale 192 (data/riverside_cats/PhyT_riv.cat)</w:t>
        <w:br/>
      </w:r>
      <w:r>
        <w:t>But</w:t>
      </w:r>
      <w:r>
        <w:t xml:space="preserve"> </w:t>
      </w:r>
      <w:r>
        <w:t>hastily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t>his</w:t>
      </w:r>
      <w:r>
        <w:t xml:space="preserve"> </w:t>
      </w:r>
      <w:r>
        <w:t>tale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-eth : have</w:t>
      </w:r>
      <w:r>
        <w:br/>
        <w:t>The Physician's Tale 199 (data/riverside_cats/PhyT_riv.cat)</w:t>
        <w:br/>
      </w:r>
      <w:r>
        <w:t>I</w:t>
      </w:r>
      <w:r>
        <w:t xml:space="preserve"> </w:t>
      </w:r>
      <w:r>
        <w:t>deeme</w:t>
      </w:r>
      <w:r>
        <w:t xml:space="preserve"> </w:t>
      </w:r>
      <w:r>
        <w:t>anon</w:t>
      </w:r>
      <w:r>
        <w:t xml:space="preserve"> </w:t>
      </w:r>
      <w:r>
        <w:t>this</w:t>
      </w:r>
      <w:r>
        <w:t xml:space="preserve"> </w:t>
      </w:r>
      <w:r>
        <w:t>cherl</w:t>
      </w:r>
      <w:r>
        <w:t xml:space="preserve"> </w:t>
      </w:r>
      <w:r>
        <w:t>his</w:t>
      </w:r>
      <w:r>
        <w:t xml:space="preserve"> </w:t>
      </w:r>
      <w:r>
        <w:t>servant</w:t>
      </w:r>
      <w:r>
        <w:t xml:space="preserve"> </w:t>
      </w:r>
      <w:r>
        <w:rPr>
          <w:i/>
        </w:rPr>
        <w:t>have</w:t>
      </w:r>
      <w:r>
        <w:br/>
        <w:br/>
      </w:r>
    </w:p>
    <w:p>
      <w:r>
        <w:rPr>
          <w:b/>
        </w:rPr>
        <w:t>Present 3rd sg must end in -eth : is</w:t>
      </w:r>
      <w:r>
        <w:br/>
        <w:t>The Physician's Tale 224 (data/riverside_cats/PhyT_riv.cat)</w:t>
        <w:br/>
      </w:r>
      <w:r>
        <w:t>Take</w:t>
      </w:r>
      <w:r>
        <w:t xml:space="preserve"> </w:t>
      </w:r>
      <w:r>
        <w:t>thou</w:t>
      </w:r>
      <w:r>
        <w:t xml:space="preserve"> </w:t>
      </w:r>
      <w:r>
        <w:t>thy</w:t>
      </w:r>
      <w:r>
        <w:t xml:space="preserve"> </w:t>
      </w:r>
      <w:r>
        <w:t>deeth</w:t>
      </w:r>
      <w:r>
        <w:t xml:space="preserve"> </w:t>
      </w:r>
      <w:r>
        <w:t>for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sentence</w:t>
      </w:r>
      <w:r>
        <w:br/>
        <w:br/>
      </w:r>
    </w:p>
    <w:p>
      <w:r>
        <w:rPr>
          <w:b/>
        </w:rPr>
        <w:t>Present 3rd sg must end in -eth : moot</w:t>
      </w:r>
      <w:r>
        <w:br/>
        <w:t>The Physician's Tale 226 (data/riverside_cats/PhyT_riv.cat)</w:t>
        <w:br/>
      </w:r>
      <w:r>
        <w:t>My</w:t>
      </w:r>
      <w:r>
        <w:t xml:space="preserve"> </w:t>
      </w:r>
      <w:r>
        <w:t>pitous</w:t>
      </w:r>
      <w:r>
        <w:t xml:space="preserve"> </w:t>
      </w:r>
      <w:r>
        <w:t>hand</w:t>
      </w:r>
      <w:r>
        <w:t xml:space="preserve"> </w:t>
      </w:r>
      <w:r>
        <w:rPr>
          <w:i/>
        </w:rPr>
        <w:t>moot</w:t>
      </w:r>
      <w:r>
        <w:t xml:space="preserve"> </w:t>
      </w:r>
      <w:r>
        <w:t>smyten</w:t>
      </w:r>
      <w:r>
        <w:t xml:space="preserve"> </w:t>
      </w:r>
      <w:r>
        <w:t>of</w:t>
      </w:r>
      <w:r>
        <w:t xml:space="preserve"> </w:t>
      </w:r>
      <w:r>
        <w:t>thyn</w:t>
      </w:r>
      <w:r>
        <w:t xml:space="preserve"> </w:t>
      </w:r>
      <w:r>
        <w:t>heed</w:t>
      </w:r>
      <w:r>
        <w:br/>
        <w:br/>
      </w:r>
    </w:p>
    <w:p>
      <w:r>
        <w:rPr>
          <w:b/>
        </w:rPr>
        <w:t>Present 3rd sg must end in -eth : hath</w:t>
      </w:r>
      <w:r>
        <w:br/>
        <w:t>The Physician's Tale 228 (data/riverside_cats/PhyT_riv.cat)</w:t>
        <w:br/>
      </w:r>
      <w:r>
        <w:t>Thus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</w:t>
      </w:r>
      <w:r>
        <w:t xml:space="preserve"> </w:t>
      </w:r>
      <w:r>
        <w:t>falsly</w:t>
      </w:r>
      <w:r>
        <w:t xml:space="preserve"> </w:t>
      </w:r>
      <w:r>
        <w:t>jugged</w:t>
      </w:r>
      <w:r>
        <w:t xml:space="preserve"> </w:t>
      </w:r>
      <w:r>
        <w:t>the</w:t>
      </w:r>
      <w:r>
        <w:t xml:space="preserve"> </w:t>
      </w:r>
      <w:r>
        <w:t>today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230 (data/riverside_cats/PhyT_riv.cat)</w:t>
        <w:br/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nat</w:t>
      </w:r>
      <w:r>
        <w:t xml:space="preserve"> </w:t>
      </w:r>
      <w:r>
        <w:t>nedeth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telle</w:t>
      </w:r>
      <w:r>
        <w:t xml:space="preserve"> </w:t>
      </w:r>
      <w:r>
        <w:t>it</w:t>
      </w:r>
      <w:r>
        <w:t xml:space="preserve"> </w:t>
      </w:r>
      <w:r>
        <w:t>moore</w:t>
      </w:r>
      <w:r>
        <w:br/>
        <w:br/>
      </w:r>
    </w:p>
    <w:p>
      <w:r>
        <w:rPr>
          <w:b/>
        </w:rPr>
        <w:t>Infinitive must end in -en or -e : do</w:t>
      </w:r>
      <w:r>
        <w:br/>
        <w:t>The Physician's Tale 233 (data/riverside_cats/PhyT_riv.cat)</w:t>
        <w:br/>
      </w:r>
      <w:r>
        <w:t>Aboute</w:t>
      </w:r>
      <w:r>
        <w:t xml:space="preserve"> </w:t>
      </w:r>
      <w:r>
        <w:t>his</w:t>
      </w:r>
      <w:r>
        <w:t xml:space="preserve"> </w:t>
      </w:r>
      <w:r>
        <w:t>nekke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t>was</w:t>
      </w:r>
      <w:r>
        <w:t xml:space="preserve"> </w:t>
      </w:r>
      <w:r>
        <w:t>wont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-eth : is</w:t>
      </w:r>
      <w:r>
        <w:br/>
        <w:t>The Physician's Tale 236 (data/riverside_cats/PhyT_riv.cat)</w:t>
        <w:br/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grace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remedye</w:t>
      </w:r>
      <w:r>
        <w:br/>
        <w:br/>
      </w:r>
    </w:p>
    <w:p>
      <w:r>
        <w:rPr>
          <w:b/>
        </w:rPr>
        <w:t>Present 3rd sg must end in -eth : is</w:t>
      </w:r>
      <w:r>
        <w:br/>
        <w:t>The Physician's Tale 236 (data/riverside_cats/PhyT_riv.cat)</w:t>
        <w:br/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grace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remedye</w:t>
      </w:r>
      <w:r>
        <w:br/>
        <w:br/>
      </w:r>
    </w:p>
    <w:p>
      <w:r>
        <w:rPr>
          <w:b/>
        </w:rPr>
        <w:t>Present 3rd sg must end in -eth : woot</w:t>
      </w:r>
      <w:r>
        <w:br/>
        <w:t>The Physician's Tale 242 (data/riverside_cats/PhyT_riv.cat)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rPr>
          <w:i/>
        </w:rPr>
        <w:t>woot</w:t>
      </w:r>
      <w:r>
        <w:t xml:space="preserve"> </w:t>
      </w:r>
      <w:r>
        <w:t>no</w:t>
      </w:r>
      <w:r>
        <w:t xml:space="preserve"> </w:t>
      </w:r>
      <w:r>
        <w:t>thyng</w:t>
      </w:r>
      <w:r>
        <w:t xml:space="preserve"> </w:t>
      </w:r>
      <w:r>
        <w:t>was</w:t>
      </w:r>
      <w:r>
        <w:t xml:space="preserve"> </w:t>
      </w:r>
      <w:r>
        <w:t>hir</w:t>
      </w:r>
      <w:r>
        <w:t xml:space="preserve"> </w:t>
      </w:r>
      <w:r>
        <w:t>trespas</w:t>
      </w:r>
      <w:r>
        <w:br/>
        <w:br/>
      </w:r>
    </w:p>
    <w:p>
      <w:r>
        <w:rPr>
          <w:b/>
        </w:rPr>
        <w:t>Present 3rd sg must end in -eth : be</w:t>
      </w:r>
      <w:r>
        <w:br/>
        <w:t>The Physician's Tale 248 (data/riverside_cats/PhyT_riv.cat)</w:t>
        <w:br/>
      </w:r>
      <w:r>
        <w:t>Blissed</w:t>
      </w:r>
      <w:r>
        <w:t xml:space="preserve"> </w:t>
      </w:r>
      <w:r>
        <w:rPr>
          <w:i/>
        </w:rPr>
        <w:t>be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dye</w:t>
      </w:r>
      <w:r>
        <w:t xml:space="preserve"> </w:t>
      </w:r>
      <w:r>
        <w:t>a</w:t>
      </w:r>
      <w:r>
        <w:t xml:space="preserve"> </w:t>
      </w:r>
      <w:r>
        <w:t>mayde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Physician's Tale 255 (data/riverside_cats/PhyT_riv.cat)</w:t>
        <w:br/>
      </w:r>
      <w:r>
        <w:t>Hir</w:t>
      </w:r>
      <w:r>
        <w:t xml:space="preserve"> </w:t>
      </w:r>
      <w:r>
        <w:t>heed</w:t>
      </w:r>
      <w:r>
        <w:t xml:space="preserve"> </w:t>
      </w:r>
      <w:r>
        <w:t>of</w:t>
      </w:r>
      <w:r>
        <w:t xml:space="preserve"> </w:t>
      </w:r>
      <w:r>
        <w:t>smoot</w:t>
      </w:r>
      <w:r>
        <w:t xml:space="preserve"> </w:t>
      </w:r>
      <w:r>
        <w:t>and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top</w:t>
      </w:r>
      <w:r>
        <w:t xml:space="preserve"> </w:t>
      </w:r>
      <w:r>
        <w:t>it</w:t>
      </w:r>
      <w:r>
        <w:t xml:space="preserve"> </w:t>
      </w:r>
      <w:r>
        <w:rPr>
          <w:i/>
        </w:rPr>
        <w:t>hente</w:t>
      </w:r>
      <w:r>
        <w:br/>
        <w:br/>
      </w:r>
    </w:p>
    <w:p>
      <w:r>
        <w:rPr>
          <w:b/>
        </w:rPr>
        <w:t>Present 3rd sg must end in -eth : seith</w:t>
      </w:r>
      <w:r>
        <w:br/>
        <w:t>The Physician's Tale 258 (data/riverside_cats/PhyT_riv.cat)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the</w:t>
      </w:r>
      <w:r>
        <w:t xml:space="preserve"> </w:t>
      </w:r>
      <w:r>
        <w:t>juge</w:t>
      </w:r>
      <w:r>
        <w:t xml:space="preserve"> </w:t>
      </w:r>
      <w:r>
        <w:t>it</w:t>
      </w:r>
      <w:r>
        <w:t xml:space="preserve"> </w:t>
      </w:r>
      <w:r>
        <w:t>saugh</w:t>
      </w:r>
      <w:r>
        <w:t xml:space="preserve"> </w:t>
      </w:r>
      <w:r>
        <w:t>as</w:t>
      </w:r>
      <w:r>
        <w:t xml:space="preserve"> </w:t>
      </w:r>
      <w:r>
        <w:rPr>
          <w:i/>
        </w:rPr>
        <w:t>seith</w:t>
      </w:r>
      <w:r>
        <w:t xml:space="preserve"> </w:t>
      </w:r>
      <w:r>
        <w:t>the</w:t>
      </w:r>
      <w:r>
        <w:t xml:space="preserve"> </w:t>
      </w:r>
      <w:r>
        <w:t>storie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Physician's Tale 267 (data/riverside_cats/PhyT_riv.cat)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unto</w:t>
      </w:r>
      <w:r>
        <w:t xml:space="preserve"> </w:t>
      </w:r>
      <w:r>
        <w:t>this</w:t>
      </w:r>
      <w:r>
        <w:t xml:space="preserve"> </w:t>
      </w:r>
      <w:r>
        <w:t>Apius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woot</w:t>
      </w:r>
      <w:r>
        <w:br/>
        <w:t>The Physician's Tale 278 (data/riverside_cats/PhyT_riv.cat)</w:t>
        <w:br/>
      </w:r>
      <w:r>
        <w:t>Beth</w:t>
      </w:r>
      <w:r>
        <w:t xml:space="preserve"> </w:t>
      </w:r>
      <w:r>
        <w:t>war</w:t>
      </w:r>
      <w:r>
        <w:t xml:space="preserve"> </w:t>
      </w:r>
      <w:r>
        <w:t>for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woot</w:t>
      </w:r>
      <w:r>
        <w:t xml:space="preserve"> </w:t>
      </w:r>
      <w:r>
        <w:t>whom</w:t>
      </w:r>
      <w:r>
        <w:t xml:space="preserve"> </w:t>
      </w:r>
      <w:r>
        <w:t>God</w:t>
      </w:r>
      <w:r>
        <w:t xml:space="preserve"> </w:t>
      </w:r>
      <w:r>
        <w:t>wol</w:t>
      </w:r>
      <w:r>
        <w:t xml:space="preserve"> </w:t>
      </w:r>
      <w:r>
        <w:t>smyte</w:t>
      </w:r>
      <w:r>
        <w:br/>
        <w:br/>
      </w:r>
    </w:p>
    <w:p>
      <w:r>
        <w:rPr>
          <w:b/>
        </w:rPr>
        <w:t>Present 3rd sg must end in -eth : wol</w:t>
      </w:r>
      <w:r>
        <w:br/>
        <w:t>The Physician's Tale 278 (data/riverside_cats/PhyT_riv.cat)</w:t>
        <w:br/>
      </w:r>
      <w:r>
        <w:t>Beth</w:t>
      </w:r>
      <w:r>
        <w:t xml:space="preserve"> </w:t>
      </w:r>
      <w:r>
        <w:t>war</w:t>
      </w:r>
      <w:r>
        <w:t xml:space="preserve"> </w:t>
      </w:r>
      <w:r>
        <w:t>for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woot</w:t>
      </w:r>
      <w:r>
        <w:t xml:space="preserve"> </w:t>
      </w:r>
      <w:r>
        <w:t>whom</w:t>
      </w:r>
      <w:r>
        <w:t xml:space="preserve"> </w:t>
      </w:r>
      <w:r>
        <w:t>God</w:t>
      </w:r>
      <w:r>
        <w:t xml:space="preserve"> </w:t>
      </w:r>
      <w:r>
        <w:rPr>
          <w:i/>
        </w:rPr>
        <w:t>wol</w:t>
      </w:r>
      <w:r>
        <w:t xml:space="preserve"> </w:t>
      </w:r>
      <w:r>
        <w:t>smyte</w:t>
      </w:r>
      <w:r>
        <w:br/>
        <w:br/>
      </w:r>
    </w:p>
    <w:p>
      <w:r>
        <w:rPr>
          <w:b/>
        </w:rPr>
        <w:t>Present 3rd sg must end in -eth : be</w:t>
      </w:r>
      <w:r>
        <w:br/>
        <w:t>The Physician's Tale 281 (data/riverside_cats/PhyT_riv.cat)</w:t>
        <w:br/>
      </w:r>
      <w:r>
        <w:t>Of</w:t>
      </w:r>
      <w:r>
        <w:t xml:space="preserve"> </w:t>
      </w:r>
      <w:r>
        <w:t>wikked</w:t>
      </w:r>
      <w:r>
        <w:t xml:space="preserve"> </w:t>
      </w:r>
      <w:r>
        <w:t>lyf</w:t>
      </w:r>
      <w:r>
        <w:t xml:space="preserve"> </w:t>
      </w:r>
      <w:r>
        <w:t>though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pryvee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woot</w:t>
      </w:r>
      <w:r>
        <w:br/>
        <w:t>The Physician's Tale 282 (data/riverside_cats/PhyT_riv.cat)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therof</w:t>
      </w:r>
      <w:r>
        <w:t xml:space="preserve"> </w:t>
      </w:r>
      <w:r>
        <w:t>but</w:t>
      </w:r>
      <w:r>
        <w:t xml:space="preserve"> </w:t>
      </w:r>
      <w:r>
        <w:t>God</w:t>
      </w:r>
      <w:r>
        <w:t xml:space="preserve"> </w:t>
      </w:r>
      <w:r>
        <w:t>and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be</w:t>
      </w:r>
      <w:r>
        <w:br/>
        <w:t>The Physician's Tale 283 (data/riverside_cats/PhyT_riv.cat)</w:t>
        <w:br/>
      </w:r>
      <w:r>
        <w:t>For</w:t>
      </w:r>
      <w:r>
        <w:t xml:space="preserve"> </w:t>
      </w:r>
      <w:r>
        <w:rPr>
          <w:i/>
        </w:rPr>
        <w:t>be</w:t>
      </w:r>
      <w:r>
        <w:t xml:space="preserve"> </w:t>
      </w:r>
      <w:r>
        <w:t>he</w:t>
      </w:r>
      <w:r>
        <w:t xml:space="preserve"> </w:t>
      </w:r>
      <w:r>
        <w:t>lewed</w:t>
      </w:r>
      <w:r>
        <w:t xml:space="preserve"> </w:t>
      </w:r>
      <w:r>
        <w:t>man</w:t>
      </w:r>
      <w:r>
        <w:t xml:space="preserve"> </w:t>
      </w:r>
      <w:r>
        <w:t>or</w:t>
      </w:r>
      <w:r>
        <w:t xml:space="preserve"> </w:t>
      </w:r>
      <w:r>
        <w:t>ellis</w:t>
      </w:r>
      <w:r>
        <w:t xml:space="preserve"> </w:t>
      </w:r>
      <w:r>
        <w:t>lered</w:t>
      </w:r>
      <w:r>
        <w:br/>
        <w:br/>
      </w:r>
    </w:p>
    <w:p>
      <w:r>
        <w:rPr>
          <w:b/>
        </w:rPr>
        <w:t>Present 3rd sg must end in -eth : shal</w:t>
      </w:r>
      <w:r>
        <w:br/>
        <w:t>The Physician's Tale 284 (data/riverside_cats/PhyT_riv.cat)</w:t>
        <w:br/>
      </w:r>
      <w:r>
        <w:t>He</w:t>
      </w:r>
      <w:r>
        <w:t xml:space="preserve"> </w:t>
      </w:r>
      <w:r>
        <w:t>noot</w:t>
      </w:r>
      <w:r>
        <w:t xml:space="preserve"> </w:t>
      </w:r>
      <w:r>
        <w:t>how</w:t>
      </w:r>
      <w:r>
        <w:t xml:space="preserve"> </w:t>
      </w:r>
      <w:r>
        <w:t>soone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been</w:t>
      </w:r>
      <w:r>
        <w:t xml:space="preserve"> </w:t>
      </w:r>
      <w:r>
        <w:t>afered</w:t>
      </w:r>
      <w:r>
        <w:br/>
        <w:br/>
      </w:r>
    </w:p>
    <w:p>
      <w:r>
        <w:rPr>
          <w:b/>
        </w:rPr>
        <w:t>Present 3rd sg must end in -eth : forsake</w:t>
      </w:r>
      <w:r>
        <w:br/>
        <w:t>The Physician's Tale 286 (data/riverside_cats/PhyT_riv.cat)</w:t>
        <w:br/>
      </w:r>
      <w:r>
        <w:t>Forsaketh</w:t>
      </w:r>
      <w:r>
        <w:t xml:space="preserve"> </w:t>
      </w:r>
      <w:r>
        <w:t>synne</w:t>
      </w:r>
      <w:r>
        <w:t xml:space="preserve"> </w:t>
      </w:r>
      <w:r>
        <w:t>er</w:t>
      </w:r>
      <w:r>
        <w:t xml:space="preserve"> </w:t>
      </w:r>
      <w:r>
        <w:t>synne</w:t>
      </w:r>
      <w:r>
        <w:t xml:space="preserve"> </w:t>
      </w:r>
      <w:r>
        <w:t>yow</w:t>
      </w:r>
      <w:r>
        <w:t xml:space="preserve"> </w:t>
      </w:r>
      <w:r>
        <w:rPr>
          <w:i/>
        </w:rPr>
        <w:t>forsake</w:t>
      </w:r>
      <w:r>
        <w:br/>
        <w:br/>
      </w:r>
    </w:p>
    <w:p>
      <w:r>
        <w:rPr>
          <w:b/>
        </w:rPr>
        <w:t>Present 3rd sg must end in -eth : woot</w:t>
      </w:r>
      <w:r>
        <w:br/>
        <w:t>The Canon's Yeoman's Tale 723 (data/riverside_cats/CYT_riv.cat)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so</w:t>
      </w:r>
      <w:r>
        <w:t xml:space="preserve"> </w:t>
      </w:r>
      <w:r>
        <w:t>hath</w:t>
      </w:r>
      <w:r>
        <w:t xml:space="preserve"> </w:t>
      </w:r>
      <w:r>
        <w:t>many</w:t>
      </w:r>
      <w:r>
        <w:t xml:space="preserve"> </w:t>
      </w:r>
      <w:r>
        <w:t>mo</w:t>
      </w:r>
      <w:r>
        <w:t xml:space="preserve"> </w:t>
      </w:r>
      <w:r>
        <w:t>than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3rd sg must end in -eth : hath</w:t>
      </w:r>
      <w:r>
        <w:br/>
        <w:t>The Canon's Yeoman's Tale 723 (data/riverside_cats/CYT_riv.cat)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woot</w:t>
      </w:r>
      <w:r>
        <w:t xml:space="preserve"> </w:t>
      </w:r>
      <w:r>
        <w:t>so</w:t>
      </w:r>
      <w:r>
        <w:t xml:space="preserve"> </w:t>
      </w:r>
      <w:r>
        <w:rPr>
          <w:i/>
        </w:rPr>
        <w:t>hath</w:t>
      </w:r>
      <w:r>
        <w:t xml:space="preserve"> </w:t>
      </w:r>
      <w:r>
        <w:t>many</w:t>
      </w:r>
      <w:r>
        <w:t xml:space="preserve"> </w:t>
      </w:r>
      <w:r>
        <w:t>mo</w:t>
      </w:r>
      <w:r>
        <w:t xml:space="preserve"> </w:t>
      </w:r>
      <w:r>
        <w:t>than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729 (data/riverside_cats/CYT_riv.cat)</w:t>
        <w:br/>
      </w:r>
      <w:r>
        <w:t>Whoso</w:t>
      </w:r>
      <w:r>
        <w:t xml:space="preserve"> </w:t>
      </w:r>
      <w:r>
        <w:t>it</w:t>
      </w:r>
      <w:r>
        <w:t xml:space="preserve"> </w:t>
      </w:r>
      <w:r>
        <w:t>useth</w:t>
      </w:r>
      <w:r>
        <w:t xml:space="preserve"> </w:t>
      </w:r>
      <w:r>
        <w:t>soore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rewe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730 (data/riverside_cats/CYT_riv.cat)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swynk</w:t>
      </w:r>
      <w:r>
        <w:t xml:space="preserve"> </w:t>
      </w:r>
      <w:r>
        <w:t>yet</w:t>
      </w:r>
      <w:r>
        <w:t xml:space="preserve"> </w:t>
      </w:r>
      <w:r>
        <w:t>blered</w:t>
      </w:r>
      <w:r>
        <w:t xml:space="preserve"> </w:t>
      </w:r>
      <w:r>
        <w:rPr>
          <w:i/>
        </w:rPr>
        <w:t>is</w:t>
      </w:r>
      <w:r>
        <w:t xml:space="preserve"> </w:t>
      </w:r>
      <w:r>
        <w:t>myn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731 (data/riverside_cats/CYT_riv.cat)</w:t>
        <w:br/>
      </w:r>
      <w:r>
        <w:t>Lo</w:t>
      </w:r>
      <w:r>
        <w:t xml:space="preserve"> </w:t>
      </w:r>
      <w:r>
        <w:t>which</w:t>
      </w:r>
      <w:r>
        <w:t xml:space="preserve"> </w:t>
      </w:r>
      <w:r>
        <w:t>avantage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multiplie</w:t>
      </w:r>
      <w:r>
        <w:br/>
        <w:br/>
      </w:r>
    </w:p>
    <w:p>
      <w:r>
        <w:rPr>
          <w:b/>
        </w:rPr>
        <w:t>Present 3rd sg must end in -eth : hath</w:t>
      </w:r>
      <w:r>
        <w:br/>
        <w:t>The Canon's Yeoman's Tale 732 (data/riverside_cats/CYT_riv.cat)</w:t>
        <w:br/>
      </w:r>
      <w:r>
        <w:t>That</w:t>
      </w:r>
      <w:r>
        <w:t xml:space="preserve"> </w:t>
      </w:r>
      <w:r>
        <w:t>slidynge</w:t>
      </w:r>
      <w:r>
        <w:t xml:space="preserve"> </w:t>
      </w:r>
      <w:r>
        <w:t>science</w:t>
      </w:r>
      <w:r>
        <w:t xml:space="preserve"> </w:t>
      </w:r>
      <w:r>
        <w:rPr>
          <w:i/>
        </w:rPr>
        <w:t>hath</w:t>
      </w:r>
      <w:r>
        <w:t xml:space="preserve"> </w:t>
      </w:r>
      <w:r>
        <w:t>me</w:t>
      </w:r>
      <w:r>
        <w:t xml:space="preserve"> </w:t>
      </w:r>
      <w:r>
        <w:t>maad</w:t>
      </w:r>
      <w:r>
        <w:t xml:space="preserve"> </w:t>
      </w:r>
      <w:r>
        <w:t>so</w:t>
      </w:r>
      <w:r>
        <w:t xml:space="preserve"> </w:t>
      </w:r>
      <w:r>
        <w:t>bare</w:t>
      </w:r>
      <w:r>
        <w:br/>
        <w:br/>
      </w:r>
    </w:p>
    <w:p>
      <w:r>
        <w:rPr>
          <w:b/>
        </w:rPr>
        <w:t>Present 3rd sg must end in -eth : hath</w:t>
      </w:r>
      <w:r>
        <w:br/>
        <w:t>The Canon's Yeoman's Tale 743 (data/riverside_cats/CYT_riv.cat)</w:t>
        <w:br/>
      </w:r>
      <w:r>
        <w:rPr>
          <w:i/>
        </w:rPr>
        <w:t>Hath</w:t>
      </w:r>
      <w:r>
        <w:t xml:space="preserve"> </w:t>
      </w:r>
      <w:r>
        <w:t>lost</w:t>
      </w:r>
      <w:r>
        <w:t xml:space="preserve"> </w:t>
      </w:r>
      <w:r>
        <w:t>his</w:t>
      </w:r>
      <w:r>
        <w:t xml:space="preserve"> </w:t>
      </w:r>
      <w:r>
        <w:t>owene</w:t>
      </w:r>
      <w:r>
        <w:t xml:space="preserve"> </w:t>
      </w:r>
      <w:r>
        <w:t>good</w:t>
      </w:r>
      <w:r>
        <w:t xml:space="preserve"> </w:t>
      </w:r>
      <w:r>
        <w:t>thurgh</w:t>
      </w:r>
      <w:r>
        <w:t xml:space="preserve"> </w:t>
      </w:r>
      <w:r>
        <w:t>jupartye</w:t>
      </w:r>
      <w:r>
        <w:br/>
        <w:br/>
      </w:r>
    </w:p>
    <w:p>
      <w:r>
        <w:rPr>
          <w:b/>
        </w:rPr>
        <w:t>Present 3rd sg must end in -eth : feynte</w:t>
      </w:r>
      <w:r>
        <w:br/>
        <w:t>The Canon's Yeoman's Tale 753 (data/riverside_cats/CYT_riv.cat)</w:t>
        <w:br/>
      </w:r>
      <w:r>
        <w:t>I</w:t>
      </w:r>
      <w:r>
        <w:t xml:space="preserve"> </w:t>
      </w:r>
      <w:r>
        <w:t>blowe</w:t>
      </w:r>
      <w:r>
        <w:t xml:space="preserve"> </w:t>
      </w:r>
      <w:r>
        <w:t>the</w:t>
      </w:r>
      <w:r>
        <w:t xml:space="preserve"> </w:t>
      </w:r>
      <w:r>
        <w:t>fir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feynte</w:t>
      </w:r>
      <w:r>
        <w:br/>
        <w:br/>
      </w:r>
    </w:p>
    <w:p>
      <w:r>
        <w:rPr>
          <w:b/>
        </w:rPr>
        <w:t>Present 3rd sg must end in -eth : may</w:t>
      </w:r>
      <w:r>
        <w:br/>
        <w:t>The Canon's Yeoman's Tale 756 (data/riverside_cats/CYT_riv.cat)</w:t>
        <w:br/>
      </w:r>
      <w:r>
        <w:t>As</w:t>
      </w:r>
      <w:r>
        <w:t xml:space="preserve"> </w:t>
      </w:r>
      <w:r>
        <w:t>on</w:t>
      </w:r>
      <w:r>
        <w:t xml:space="preserve"> </w:t>
      </w:r>
      <w:r>
        <w:t>fyve</w:t>
      </w:r>
      <w:r>
        <w:t xml:space="preserve"> </w:t>
      </w:r>
      <w:r>
        <w:t>or</w:t>
      </w:r>
      <w:r>
        <w:t xml:space="preserve"> </w:t>
      </w:r>
      <w:r>
        <w:t>sixe</w:t>
      </w:r>
      <w:r>
        <w:t xml:space="preserve"> </w:t>
      </w:r>
      <w:r>
        <w:t>ounces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Canon's Yeoman's Tale 773 (data/riverside_cats/CYT_riv.cat)</w:t>
        <w:br/>
      </w:r>
      <w:r>
        <w:t>For</w:t>
      </w:r>
      <w:r>
        <w:t xml:space="preserve"> </w:t>
      </w:r>
      <w:r>
        <w:t>alle</w:t>
      </w:r>
      <w:r>
        <w:t xml:space="preserve"> </w:t>
      </w:r>
      <w:r>
        <w:t>oure</w:t>
      </w:r>
      <w:r>
        <w:t xml:space="preserve"> </w:t>
      </w:r>
      <w:r>
        <w:t>sleightes</w:t>
      </w:r>
      <w:r>
        <w:t xml:space="preserve"> </w:t>
      </w:r>
      <w:r>
        <w:t>we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conclude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783 (data/riverside_cats/CYT_riv.cat)</w:t>
        <w:br/>
      </w:r>
      <w:r>
        <w:rPr>
          <w:i/>
        </w:rPr>
        <w:t>Is</w:t>
      </w:r>
      <w:r>
        <w:t xml:space="preserve"> </w:t>
      </w:r>
      <w:r>
        <w:t>lost</w:t>
      </w:r>
      <w:r>
        <w:t xml:space="preserve"> </w:t>
      </w:r>
      <w:r>
        <w:t>also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t>upon</w:t>
      </w:r>
      <w:r>
        <w:t xml:space="preserve"> </w:t>
      </w:r>
      <w:r>
        <w:t>it</w:t>
      </w:r>
      <w:r>
        <w:t xml:space="preserve"> </w:t>
      </w:r>
      <w:r>
        <w:t>laye</w:t>
      </w:r>
      <w:r>
        <w:br/>
        <w:br/>
      </w:r>
    </w:p>
    <w:p>
      <w:r>
        <w:rPr>
          <w:b/>
        </w:rPr>
        <w:t>Present 3rd sg must end in -eth : liste</w:t>
      </w:r>
      <w:r>
        <w:br/>
        <w:t>The Canon's Yeoman's Tale 801 (data/riverside_cats/CYT_riv.cat)</w:t>
        <w:br/>
      </w:r>
      <w:r>
        <w:t>And</w:t>
      </w:r>
      <w:r>
        <w:t xml:space="preserve"> </w:t>
      </w:r>
      <w:r>
        <w:t>othere</w:t>
      </w:r>
      <w:r>
        <w:t xml:space="preserve"> </w:t>
      </w:r>
      <w:r>
        <w:t>swiche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liste</w:t>
      </w:r>
      <w:r>
        <w:t xml:space="preserve"> </w:t>
      </w:r>
      <w:r>
        <w:t>tarie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Canon's Yeoman's Tale 803 (data/riverside_cats/CYT_riv.cat)</w:t>
        <w:br/>
      </w:r>
      <w:r>
        <w:t>To</w:t>
      </w:r>
      <w:r>
        <w:t xml:space="preserve"> </w:t>
      </w:r>
      <w:r>
        <w:t>brynge</w:t>
      </w:r>
      <w:r>
        <w:t xml:space="preserve"> </w:t>
      </w:r>
      <w:r>
        <w:t>aboute</w:t>
      </w:r>
      <w:r>
        <w:t xml:space="preserve"> </w:t>
      </w:r>
      <w:r>
        <w:t>oure</w:t>
      </w:r>
      <w:r>
        <w:t xml:space="preserve"> </w:t>
      </w:r>
      <w:r>
        <w:t>purpos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Canon's Yeoman's Tale 821 (data/riverside_cats/CYT_riv.cat)</w:t>
        <w:br/>
      </w:r>
      <w:r>
        <w:t>By</w:t>
      </w:r>
      <w:r>
        <w:t xml:space="preserve"> </w:t>
      </w:r>
      <w:r>
        <w:t>ordre</w:t>
      </w:r>
      <w:r>
        <w:t xml:space="preserve"> </w:t>
      </w:r>
      <w:r>
        <w:t>as</w:t>
      </w:r>
      <w:r>
        <w:t xml:space="preserve"> </w:t>
      </w:r>
      <w:r>
        <w:t>ofte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hem</w:t>
      </w:r>
      <w:r>
        <w:t xml:space="preserve"> </w:t>
      </w:r>
      <w:r>
        <w:t>nevene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822 (data/riverside_cats/CYT_riv.cat)</w:t>
        <w:br/>
      </w:r>
      <w:r>
        <w:t>The</w:t>
      </w:r>
      <w:r>
        <w:t xml:space="preserve"> </w:t>
      </w:r>
      <w:r>
        <w:t>firste</w:t>
      </w:r>
      <w:r>
        <w:t xml:space="preserve"> </w:t>
      </w:r>
      <w:r>
        <w:t>spirit</w:t>
      </w:r>
      <w:r>
        <w:t xml:space="preserve"> </w:t>
      </w:r>
      <w:r>
        <w:t>quyksilver</w:t>
      </w:r>
      <w:r>
        <w:t xml:space="preserve"> </w:t>
      </w:r>
      <w:r>
        <w:t>called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828 (data/riverside_cats/CYT_riv.cat)</w:t>
        <w:br/>
      </w:r>
      <w:r>
        <w:t>Saturnus</w:t>
      </w:r>
      <w:r>
        <w:t xml:space="preserve"> </w:t>
      </w:r>
      <w:r>
        <w:t>leed</w:t>
      </w:r>
      <w:r>
        <w:t xml:space="preserve"> </w:t>
      </w:r>
      <w:r>
        <w:t>and</w:t>
      </w:r>
      <w:r>
        <w:t xml:space="preserve"> </w:t>
      </w:r>
      <w:r>
        <w:t>Juppiter</w:t>
      </w:r>
      <w:r>
        <w:t xml:space="preserve"> </w:t>
      </w:r>
      <w:r>
        <w:rPr>
          <w:i/>
        </w:rPr>
        <w:t>is</w:t>
      </w:r>
      <w:r>
        <w:t xml:space="preserve"> </w:t>
      </w:r>
      <w:r>
        <w:t>tyn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831 (data/riverside_cats/CYT_riv.cat)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</w:t>
      </w:r>
      <w:r>
        <w:t xml:space="preserve"> </w:t>
      </w:r>
      <w:r>
        <w:t>good</w:t>
      </w:r>
      <w:r>
        <w:t xml:space="preserve"> </w:t>
      </w:r>
      <w:r>
        <w:t>han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t>may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831 (data/riverside_cats/CYT_riv.cat)</w:t>
        <w:br/>
      </w:r>
      <w:r>
        <w:t>He</w:t>
      </w:r>
      <w:r>
        <w:t xml:space="preserve"> </w:t>
      </w:r>
      <w:r>
        <w:t>shal</w:t>
      </w:r>
      <w:r>
        <w:t xml:space="preserve"> </w:t>
      </w:r>
      <w:r>
        <w:t>no</w:t>
      </w:r>
      <w:r>
        <w:t xml:space="preserve"> </w:t>
      </w:r>
      <w:r>
        <w:t>good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t>may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3rd sg must end in -eth : may</w:t>
      </w:r>
      <w:r>
        <w:br/>
        <w:t>The Canon's Yeoman's Tale 831 (data/riverside_cats/CYT_riv.cat)</w:t>
        <w:br/>
      </w:r>
      <w:r>
        <w:t>He</w:t>
      </w:r>
      <w:r>
        <w:t xml:space="preserve"> </w:t>
      </w:r>
      <w:r>
        <w:t>shal</w:t>
      </w:r>
      <w:r>
        <w:t xml:space="preserve"> </w:t>
      </w:r>
      <w:r>
        <w:t>no</w:t>
      </w:r>
      <w:r>
        <w:t xml:space="preserve"> </w:t>
      </w:r>
      <w:r>
        <w:t>good</w:t>
      </w:r>
      <w:r>
        <w:t xml:space="preserve"> </w:t>
      </w:r>
      <w:r>
        <w:t>han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may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833 (data/riverside_cats/CYT_riv.cat)</w:t>
        <w:br/>
      </w:r>
      <w:r>
        <w:t>He</w:t>
      </w:r>
      <w:r>
        <w:t xml:space="preserve"> </w:t>
      </w:r>
      <w:r>
        <w:t>lese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therof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no</w:t>
      </w:r>
      <w:r>
        <w:t xml:space="preserve"> </w:t>
      </w:r>
      <w:r>
        <w:t>doute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838 (data/riverside_cats/CYT_riv.cat)</w:t>
        <w:br/>
      </w:r>
      <w:r>
        <w:t>Ascaunce</w:t>
      </w:r>
      <w:r>
        <w:t xml:space="preserve"> </w:t>
      </w:r>
      <w:r>
        <w:t>that</w:t>
      </w:r>
      <w:r>
        <w:t xml:space="preserve"> </w:t>
      </w:r>
      <w:r>
        <w:t>craft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light</w:t>
      </w:r>
      <w:r>
        <w:t xml:space="preserve"> </w:t>
      </w:r>
      <w:r>
        <w:t>to</w:t>
      </w:r>
      <w:r>
        <w:t xml:space="preserve"> </w:t>
      </w:r>
      <w:r>
        <w:t>leere</w:t>
      </w:r>
      <w:r>
        <w:br/>
        <w:br/>
      </w:r>
    </w:p>
    <w:p>
      <w:r>
        <w:rPr>
          <w:b/>
        </w:rPr>
        <w:t>Present 3rd sg must end in -eth : be</w:t>
      </w:r>
      <w:r>
        <w:br/>
        <w:t>The Canon's Yeoman's Tale 839 (data/riverside_cats/CYT_riv.cat)</w:t>
        <w:br/>
      </w:r>
      <w:r>
        <w:t>Nay</w:t>
      </w:r>
      <w:r>
        <w:t xml:space="preserve"> </w:t>
      </w:r>
      <w:r>
        <w:t>nay</w:t>
      </w:r>
      <w:r>
        <w:t xml:space="preserve"> </w:t>
      </w:r>
      <w:r>
        <w:t>God</w:t>
      </w:r>
      <w:r>
        <w:t xml:space="preserve"> </w:t>
      </w:r>
      <w:r>
        <w:t>woot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he</w:t>
      </w:r>
      <w:r>
        <w:t xml:space="preserve"> </w:t>
      </w:r>
      <w:r>
        <w:t>monk</w:t>
      </w:r>
      <w:r>
        <w:t xml:space="preserve"> </w:t>
      </w:r>
      <w:r>
        <w:t>or</w:t>
      </w:r>
      <w:r>
        <w:t xml:space="preserve"> </w:t>
      </w:r>
      <w:r>
        <w:t>frere</w:t>
      </w:r>
      <w:r>
        <w:br/>
        <w:br/>
      </w:r>
    </w:p>
    <w:p>
      <w:r>
        <w:rPr>
          <w:b/>
        </w:rPr>
        <w:t>Present 3rd sg must end in -eth : wol</w:t>
      </w:r>
      <w:r>
        <w:br/>
        <w:t>The Canon's Yeoman's Tale 845 (data/riverside_cats/CYT_riv.cat)</w:t>
        <w:br/>
      </w:r>
      <w:r>
        <w:t>Fy</w:t>
      </w:r>
      <w:r>
        <w:t xml:space="preserve"> </w:t>
      </w:r>
      <w:r>
        <w:t>Spek</w:t>
      </w:r>
      <w:r>
        <w:t xml:space="preserve"> </w:t>
      </w:r>
      <w:r>
        <w:t>nat</w:t>
      </w:r>
      <w:r>
        <w:t xml:space="preserve"> </w:t>
      </w:r>
      <w:r>
        <w:t>therof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bee</w:t>
      </w:r>
      <w:r>
        <w:br/>
        <w:br/>
      </w:r>
    </w:p>
    <w:p>
      <w:r>
        <w:rPr>
          <w:b/>
        </w:rPr>
        <w:t>Present 3rd sg must end in -eth : konne</w:t>
      </w:r>
      <w:r>
        <w:br/>
        <w:t>The Canon's Yeoman's Tale 846 (data/riverside_cats/CYT_riv.cat)</w:t>
        <w:br/>
      </w:r>
      <w:r>
        <w:t>And</w:t>
      </w:r>
      <w:r>
        <w:t xml:space="preserve"> </w:t>
      </w:r>
      <w:r>
        <w:rPr>
          <w:i/>
        </w:rPr>
        <w:t>konne</w:t>
      </w:r>
      <w:r>
        <w:t xml:space="preserve"> </w:t>
      </w:r>
      <w:r>
        <w:t>he</w:t>
      </w:r>
      <w:r>
        <w:t xml:space="preserve"> </w:t>
      </w:r>
      <w:r>
        <w:t>letterure</w:t>
      </w:r>
      <w:r>
        <w:t xml:space="preserve"> </w:t>
      </w:r>
      <w:r>
        <w:t>or</w:t>
      </w:r>
      <w:r>
        <w:t xml:space="preserve"> </w:t>
      </w:r>
      <w:r>
        <w:rPr>
          <w:i/>
        </w:rPr>
        <w:t>konne</w:t>
      </w:r>
      <w:r>
        <w:t xml:space="preserve"> </w:t>
      </w:r>
      <w:r>
        <w:t>he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Present 3rd sg must end in -eth : konne</w:t>
      </w:r>
      <w:r>
        <w:br/>
        <w:t>The Canon's Yeoman's Tale 846 (data/riverside_cats/CYT_riv.cat)</w:t>
        <w:br/>
      </w:r>
      <w:r>
        <w:t>And</w:t>
      </w:r>
      <w:r>
        <w:t xml:space="preserve"> </w:t>
      </w:r>
      <w:r>
        <w:rPr>
          <w:i/>
        </w:rPr>
        <w:t>konne</w:t>
      </w:r>
      <w:r>
        <w:t xml:space="preserve"> </w:t>
      </w:r>
      <w:r>
        <w:t>he</w:t>
      </w:r>
      <w:r>
        <w:t xml:space="preserve"> </w:t>
      </w:r>
      <w:r>
        <w:t>letterure</w:t>
      </w:r>
      <w:r>
        <w:t xml:space="preserve"> </w:t>
      </w:r>
      <w:r>
        <w:t>or</w:t>
      </w:r>
      <w:r>
        <w:t xml:space="preserve"> </w:t>
      </w:r>
      <w:r>
        <w:rPr>
          <w:i/>
        </w:rPr>
        <w:t>konne</w:t>
      </w:r>
      <w:r>
        <w:t xml:space="preserve"> </w:t>
      </w:r>
      <w:r>
        <w:t>he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847 (data/riverside_cats/CYT_riv.cat)</w:t>
        <w:br/>
      </w:r>
      <w:r>
        <w:t>As</w:t>
      </w:r>
      <w:r>
        <w:t xml:space="preserve"> </w:t>
      </w:r>
      <w:r>
        <w:t>in</w:t>
      </w:r>
      <w:r>
        <w:t xml:space="preserve"> </w:t>
      </w:r>
      <w:r>
        <w:t>effect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fynde</w:t>
      </w:r>
      <w:r>
        <w:t xml:space="preserve"> </w:t>
      </w:r>
      <w:r>
        <w:t>it</w:t>
      </w:r>
      <w:r>
        <w:t xml:space="preserve"> </w:t>
      </w:r>
      <w:r>
        <w:t>al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851 (data/riverside_cats/CYT_riv.cat)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they</w:t>
      </w:r>
      <w:r>
        <w:t xml:space="preserve"> </w:t>
      </w:r>
      <w:r>
        <w:t>faillen</w:t>
      </w:r>
      <w:r>
        <w:t xml:space="preserve"> </w:t>
      </w:r>
      <w:r>
        <w:t>bothe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851 (data/riverside_cats/CYT_riv.cat)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they</w:t>
      </w:r>
      <w:r>
        <w:t xml:space="preserve"> </w:t>
      </w:r>
      <w:r>
        <w:t>faillen</w:t>
      </w:r>
      <w:r>
        <w:t xml:space="preserve"> </w:t>
      </w:r>
      <w:r>
        <w:t>bothe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858 (data/riverside_cats/CYT_riv.cat)</w:t>
        <w:br/>
      </w:r>
      <w:r>
        <w:t>That</w:t>
      </w:r>
      <w:r>
        <w:t xml:space="preserve"> </w:t>
      </w:r>
      <w:r>
        <w:t>owher</w:t>
      </w:r>
      <w:r>
        <w:t xml:space="preserve"> </w:t>
      </w:r>
      <w:r>
        <w:rPr>
          <w:i/>
        </w:rPr>
        <w:t>is</w:t>
      </w:r>
      <w:r>
        <w:t xml:space="preserve"> </w:t>
      </w:r>
      <w:r>
        <w:t>wherfore</w:t>
      </w:r>
      <w:r>
        <w:t xml:space="preserve"> </w:t>
      </w:r>
      <w:r>
        <w:t>as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-eth : looke</w:t>
      </w:r>
      <w:r>
        <w:br/>
        <w:t>The Canon's Yeoman's Tale 861 (data/riverside_cats/CYT_riv.cat)</w:t>
        <w:br/>
      </w:r>
      <w:r>
        <w:t>To</w:t>
      </w:r>
      <w:r>
        <w:t xml:space="preserve"> </w:t>
      </w:r>
      <w:r>
        <w:t>reyse</w:t>
      </w:r>
      <w:r>
        <w:t xml:space="preserve"> </w:t>
      </w:r>
      <w:r>
        <w:t>a</w:t>
      </w:r>
      <w:r>
        <w:t xml:space="preserve"> </w:t>
      </w:r>
      <w:r>
        <w:t>feend</w:t>
      </w:r>
      <w:r>
        <w:t xml:space="preserve"> </w:t>
      </w:r>
      <w:r>
        <w:t>al</w:t>
      </w:r>
      <w:r>
        <w:t xml:space="preserve"> </w:t>
      </w:r>
      <w:r>
        <w:rPr>
          <w:i/>
        </w:rPr>
        <w:t>looke</w:t>
      </w:r>
      <w:r>
        <w:t xml:space="preserve"> </w:t>
      </w:r>
      <w:r>
        <w:t>he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rowe</w:t>
      </w:r>
      <w:r>
        <w:br/>
        <w:br/>
      </w:r>
    </w:p>
    <w:p>
      <w:r>
        <w:rPr>
          <w:b/>
        </w:rPr>
        <w:t>Present 3rd sg must end in -eth : wol</w:t>
      </w:r>
      <w:r>
        <w:br/>
        <w:t>The Canon's Yeoman's Tale 867 (data/riverside_cats/CYT_riv.cat)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oure</w:t>
      </w:r>
      <w:r>
        <w:t xml:space="preserve"> </w:t>
      </w:r>
      <w:r>
        <w:t>sleighte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come</w:t>
      </w:r>
      <w:r>
        <w:t xml:space="preserve"> </w:t>
      </w:r>
      <w:r>
        <w:t>us</w:t>
      </w:r>
      <w:r>
        <w:t xml:space="preserve"> </w:t>
      </w:r>
      <w:r>
        <w:t>to</w:t>
      </w:r>
      <w:r>
        <w:br/>
        <w:br/>
      </w:r>
    </w:p>
    <w:p>
      <w:r>
        <w:rPr>
          <w:b/>
        </w:rPr>
        <w:t>Present 3rd sg must end in -eth : hath</w:t>
      </w:r>
      <w:r>
        <w:br/>
        <w:t>The Canon's Yeoman's Tale 868 (data/riverside_cats/CYT_riv.cat)</w:t>
        <w:br/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ymaad</w:t>
      </w:r>
      <w:r>
        <w:t xml:space="preserve"> </w:t>
      </w:r>
      <w:r>
        <w:t>us</w:t>
      </w:r>
      <w:r>
        <w:t xml:space="preserve"> </w:t>
      </w:r>
      <w:r>
        <w:t>spenden</w:t>
      </w:r>
      <w:r>
        <w:t xml:space="preserve"> </w:t>
      </w:r>
      <w:r>
        <w:t>muchel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873 (data/riverside_cats/CYT_riv.cat)</w:t>
        <w:br/>
      </w:r>
      <w:r>
        <w:t>Swich</w:t>
      </w:r>
      <w:r>
        <w:t xml:space="preserve"> </w:t>
      </w:r>
      <w:r>
        <w:t>supposyng</w:t>
      </w:r>
      <w:r>
        <w:t xml:space="preserve"> </w:t>
      </w:r>
      <w:r>
        <w:t>and</w:t>
      </w:r>
      <w:r>
        <w:t xml:space="preserve"> </w:t>
      </w:r>
      <w:r>
        <w:t>hope</w:t>
      </w:r>
      <w:r>
        <w:t xml:space="preserve"> </w:t>
      </w:r>
      <w:r>
        <w:rPr>
          <w:i/>
        </w:rPr>
        <w:t>is</w:t>
      </w:r>
      <w:r>
        <w:t xml:space="preserve"> </w:t>
      </w:r>
      <w:r>
        <w:t>sharp</w:t>
      </w:r>
      <w:r>
        <w:t xml:space="preserve"> </w:t>
      </w:r>
      <w:r>
        <w:t>and</w:t>
      </w:r>
      <w:r>
        <w:t xml:space="preserve"> </w:t>
      </w:r>
      <w:r>
        <w:t>hard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874 (data/riverside_cats/CYT_riv.cat)</w:t>
        <w:br/>
      </w:r>
      <w:r>
        <w:t>I</w:t>
      </w:r>
      <w:r>
        <w:t xml:space="preserve"> </w:t>
      </w:r>
      <w:r>
        <w:t>warne</w:t>
      </w:r>
      <w:r>
        <w:t xml:space="preserve"> </w:t>
      </w:r>
      <w:r>
        <w:t>yow</w:t>
      </w:r>
      <w:r>
        <w:t xml:space="preserve"> </w:t>
      </w:r>
      <w:r>
        <w:t>wel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seken</w:t>
      </w:r>
      <w:r>
        <w:t xml:space="preserve"> </w:t>
      </w:r>
      <w:r>
        <w:t>evere</w:t>
      </w:r>
      <w:r>
        <w:br/>
        <w:br/>
      </w:r>
    </w:p>
    <w:p>
      <w:r>
        <w:rPr>
          <w:b/>
        </w:rPr>
        <w:t>Present 3rd sg must end in -eth : hath</w:t>
      </w:r>
      <w:r>
        <w:br/>
        <w:t>The Canon's Yeoman's Tale 875 (data/riverside_cats/CYT_riv.cat)</w:t>
        <w:br/>
      </w:r>
      <w:r>
        <w:t>That</w:t>
      </w:r>
      <w:r>
        <w:t xml:space="preserve"> </w:t>
      </w:r>
      <w:r>
        <w:t>futur</w:t>
      </w:r>
      <w:r>
        <w:t xml:space="preserve"> </w:t>
      </w:r>
      <w:r>
        <w:t>temps</w:t>
      </w:r>
      <w:r>
        <w:t xml:space="preserve"> </w:t>
      </w:r>
      <w:r>
        <w:rPr>
          <w:i/>
        </w:rPr>
        <w:t>hath</w:t>
      </w:r>
      <w:r>
        <w:t xml:space="preserve"> </w:t>
      </w:r>
      <w:r>
        <w:t>maad</w:t>
      </w:r>
      <w:r>
        <w:t xml:space="preserve"> </w:t>
      </w:r>
      <w:r>
        <w:t>men</w:t>
      </w:r>
      <w:r>
        <w:t xml:space="preserve"> </w:t>
      </w:r>
      <w:r>
        <w:t>to</w:t>
      </w:r>
      <w:r>
        <w:t xml:space="preserve"> </w:t>
      </w:r>
      <w:r>
        <w:t>dissevere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Canon's Yeoman's Tale 877 (data/riverside_cats/CYT_riv.cat)</w:t>
        <w:br/>
      </w:r>
      <w:r>
        <w:t>Yet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art</w:t>
      </w:r>
      <w:r>
        <w:t xml:space="preserve"> </w:t>
      </w:r>
      <w:r>
        <w:t>they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wexen</w:t>
      </w:r>
      <w:r>
        <w:t xml:space="preserve"> </w:t>
      </w:r>
      <w:r>
        <w:t>sadde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Canon's Yeoman's Tale 884 (data/riverside_cats/CYT_riv.cat)</w:t>
        <w:br/>
      </w:r>
      <w:r>
        <w:t>And</w:t>
      </w:r>
      <w:r>
        <w:t xml:space="preserve"> </w:t>
      </w:r>
      <w:r>
        <w:t>everemoore</w:t>
      </w:r>
      <w:r>
        <w:t xml:space="preserve"> </w:t>
      </w:r>
      <w:r>
        <w:t>where</w:t>
      </w:r>
      <w:r>
        <w:t xml:space="preserve"> </w:t>
      </w:r>
      <w:r>
        <w:t>that</w:t>
      </w:r>
      <w:r>
        <w:t xml:space="preserve"> </w:t>
      </w:r>
      <w:r>
        <w:t>evere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Canon's Yeoman's Tale 885 (data/riverside_cats/CYT_riv.cat)</w:t>
        <w:br/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hem</w:t>
      </w:r>
      <w:r>
        <w:t xml:space="preserve"> </w:t>
      </w:r>
      <w:r>
        <w:t>knowe</w:t>
      </w:r>
      <w:r>
        <w:t xml:space="preserve"> </w:t>
      </w:r>
      <w:r>
        <w:t>by</w:t>
      </w:r>
      <w:r>
        <w:t xml:space="preserve"> </w:t>
      </w:r>
      <w:r>
        <w:t>smel</w:t>
      </w:r>
      <w:r>
        <w:t xml:space="preserve"> </w:t>
      </w:r>
      <w:r>
        <w:t>of</w:t>
      </w:r>
      <w:r>
        <w:t xml:space="preserve"> </w:t>
      </w:r>
      <w:r>
        <w:t>brymstoon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887 (data/riverside_cats/CYT_riv.cat)</w:t>
        <w:br/>
      </w:r>
      <w:r>
        <w:t>Hir</w:t>
      </w:r>
      <w:r>
        <w:t xml:space="preserve"> </w:t>
      </w:r>
      <w:r>
        <w:t>savour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rammyssh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hoot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Canon's Yeoman's Tale 891 (data/riverside_cats/CYT_riv.cat)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liste</w:t>
      </w:r>
      <w:r>
        <w:t xml:space="preserve"> </w:t>
      </w:r>
      <w:r>
        <w:t>this</w:t>
      </w:r>
      <w:r>
        <w:t xml:space="preserve"> </w:t>
      </w:r>
      <w:r>
        <w:t>folk</w:t>
      </w:r>
      <w:r>
        <w:t xml:space="preserve"> </w:t>
      </w:r>
      <w:r>
        <w:t>they</w:t>
      </w:r>
      <w:r>
        <w:t xml:space="preserve"> </w:t>
      </w:r>
      <w:r>
        <w:t>knowe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Canon's Yeoman's Tale 894 (data/riverside_cats/CYT_riv.cat)</w:t>
        <w:br/>
      </w:r>
      <w:r>
        <w:t>They</w:t>
      </w:r>
      <w:r>
        <w:t xml:space="preserve"> </w:t>
      </w:r>
      <w:r>
        <w:t>right</w:t>
      </w:r>
      <w:r>
        <w:t xml:space="preserve"> </w:t>
      </w:r>
      <w:r>
        <w:t>anon</w:t>
      </w:r>
      <w:r>
        <w:t xml:space="preserve"> </w:t>
      </w:r>
      <w:r>
        <w:rPr>
          <w:i/>
        </w:rPr>
        <w:t>wol</w:t>
      </w:r>
      <w:r>
        <w:t xml:space="preserve"> </w:t>
      </w:r>
      <w:r>
        <w:t>rownen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ere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895 (data/riverside_cats/CYT_riv.cat)</w:t>
        <w:br/>
      </w:r>
      <w:r>
        <w:t>And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espied</w:t>
      </w:r>
      <w:r>
        <w:t xml:space="preserve"> </w:t>
      </w:r>
      <w:r>
        <w:t>were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902 (data/riverside_cats/CYT_riv.cat)</w:t>
        <w:br/>
      </w:r>
      <w:r>
        <w:t>Now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seyn</w:t>
      </w:r>
      <w:r>
        <w:t xml:space="preserve"> </w:t>
      </w:r>
      <w:r>
        <w:t>boldely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902 (data/riverside_cats/CYT_riv.cat)</w:t>
        <w:br/>
      </w:r>
      <w:r>
        <w:t>Now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goon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rPr>
          <w:i/>
        </w:rPr>
        <w:t>seyn</w:t>
      </w:r>
      <w:r>
        <w:t xml:space="preserve"> </w:t>
      </w:r>
      <w:r>
        <w:t>boldely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Canon's Yeoman's Tale 903 (data/riverside_cats/CYT_riv.cat)</w:t>
        <w:br/>
      </w:r>
      <w:r>
        <w:t>For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he</w:t>
      </w:r>
      <w:r>
        <w:t xml:space="preserve"> </w:t>
      </w:r>
      <w:r>
        <w:t>kan</w:t>
      </w:r>
      <w:r>
        <w:t xml:space="preserve"> </w:t>
      </w:r>
      <w:r>
        <w:t>doon</w:t>
      </w:r>
      <w:r>
        <w:t xml:space="preserve"> </w:t>
      </w:r>
      <w:r>
        <w:t>craftily</w:t>
      </w:r>
      <w:r>
        <w:br/>
        <w:br/>
      </w:r>
    </w:p>
    <w:p>
      <w:r>
        <w:rPr>
          <w:b/>
        </w:rPr>
        <w:t>Present 3rd sg must end in -eth : kan</w:t>
      </w:r>
      <w:r>
        <w:br/>
        <w:t>The Canon's Yeoman's Tale 903 (data/riverside_cats/CYT_riv.cat)</w:t>
        <w:br/>
      </w:r>
      <w:r>
        <w:t>For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t>seyn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doon</w:t>
      </w:r>
      <w:r>
        <w:t xml:space="preserve"> </w:t>
      </w:r>
      <w:r>
        <w:t>craftily</w:t>
      </w:r>
      <w:r>
        <w:br/>
        <w:br/>
      </w:r>
    </w:p>
    <w:p>
      <w:r>
        <w:rPr>
          <w:b/>
        </w:rPr>
        <w:t>Infinitive must end in -en or -e : doon</w:t>
      </w:r>
      <w:r>
        <w:br/>
        <w:t>The Canon's Yeoman's Tale 903 (data/riverside_cats/CYT_riv.cat)</w:t>
        <w:br/>
      </w:r>
      <w:r>
        <w:t>For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t>seyn</w:t>
      </w:r>
      <w:r>
        <w:t xml:space="preserve"> </w:t>
      </w:r>
      <w:r>
        <w:t>he</w:t>
      </w:r>
      <w:r>
        <w:t xml:space="preserve"> </w:t>
      </w:r>
      <w:r>
        <w:t>kan</w:t>
      </w:r>
      <w:r>
        <w:t xml:space="preserve"> </w:t>
      </w:r>
      <w:r>
        <w:rPr>
          <w:i/>
        </w:rPr>
        <w:t>doon</w:t>
      </w:r>
      <w:r>
        <w:t xml:space="preserve"> </w:t>
      </w:r>
      <w:r>
        <w:t>craftily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907 (data/riverside_cats/CYT_riv.cat)</w:t>
        <w:br/>
      </w:r>
      <w:r>
        <w:t>The</w:t>
      </w:r>
      <w:r>
        <w:t xml:space="preserve"> </w:t>
      </w:r>
      <w:r>
        <w:t>pot</w:t>
      </w:r>
      <w:r>
        <w:t xml:space="preserve"> </w:t>
      </w:r>
      <w:r>
        <w:t>tobreketh</w:t>
      </w:r>
      <w:r>
        <w:t xml:space="preserve"> </w:t>
      </w:r>
      <w:r>
        <w:t>and</w:t>
      </w:r>
      <w:r>
        <w:t xml:space="preserve"> </w:t>
      </w:r>
      <w:r>
        <w:t>farewel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Canon's Yeoman's Tale 911 (data/riverside_cats/CYT_riv.cat)</w:t>
        <w:br/>
      </w:r>
      <w:r>
        <w:t>They</w:t>
      </w:r>
      <w:r>
        <w:t xml:space="preserve"> </w:t>
      </w:r>
      <w:r>
        <w:t>percen</w:t>
      </w:r>
      <w:r>
        <w:t xml:space="preserve"> </w:t>
      </w:r>
      <w:r>
        <w:t>so</w:t>
      </w:r>
      <w:r>
        <w:t xml:space="preserve"> </w:t>
      </w:r>
      <w:r>
        <w:t>and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wal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shewe</w:t>
      </w:r>
      <w:r>
        <w:br/>
        <w:t>The Canon's Yeoman's Tale 916 (data/riverside_cats/CYT_riv.cat)</w:t>
        <w:br/>
      </w:r>
      <w:r>
        <w:t>Though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feend</w:t>
      </w:r>
      <w:r>
        <w:t xml:space="preserve"> </w:t>
      </w:r>
      <w:r>
        <w:t>noght</w:t>
      </w:r>
      <w:r>
        <w:t xml:space="preserve"> </w:t>
      </w:r>
      <w:r>
        <w:t>in</w:t>
      </w:r>
      <w:r>
        <w:t xml:space="preserve"> </w:t>
      </w:r>
      <w:r>
        <w:t>oure</w:t>
      </w:r>
      <w:r>
        <w:t xml:space="preserve"> </w:t>
      </w:r>
      <w:r>
        <w:t>sighte</w:t>
      </w:r>
      <w:r>
        <w:t xml:space="preserve"> </w:t>
      </w:r>
      <w:r>
        <w:t>hym</w:t>
      </w:r>
      <w:r>
        <w:t xml:space="preserve"> </w:t>
      </w:r>
      <w:r>
        <w:rPr>
          <w:i/>
        </w:rPr>
        <w:t>shewe</w:t>
      </w:r>
      <w:r>
        <w:br/>
        <w:br/>
      </w:r>
    </w:p>
    <w:p>
      <w:r>
        <w:rPr>
          <w:b/>
        </w:rPr>
        <w:t>Present 3rd sg must end in -eth : be</w:t>
      </w:r>
      <w:r>
        <w:br/>
        <w:t>The Canon's Yeoman's Tale 917 (data/riverside_cats/CYT_riv.cat)</w:t>
        <w:br/>
      </w:r>
      <w:r>
        <w:t>I</w:t>
      </w:r>
      <w:r>
        <w:t xml:space="preserve"> </w:t>
      </w:r>
      <w:r>
        <w:t>trowe</w:t>
      </w:r>
      <w:r>
        <w:t xml:space="preserve"> </w:t>
      </w:r>
      <w:r>
        <w:t>he</w:t>
      </w:r>
      <w:r>
        <w:t xml:space="preserve"> </w:t>
      </w:r>
      <w:r>
        <w:t>with</w:t>
      </w:r>
      <w:r>
        <w:t xml:space="preserve"> </w:t>
      </w:r>
      <w:r>
        <w:t>us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ilke</w:t>
      </w:r>
      <w:r>
        <w:t xml:space="preserve"> </w:t>
      </w:r>
      <w:r>
        <w:t>shrewe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918 (data/riverside_cats/CYT_riv.cat)</w:t>
        <w:br/>
      </w:r>
      <w:r>
        <w:t>In</w:t>
      </w:r>
      <w:r>
        <w:t xml:space="preserve"> </w:t>
      </w:r>
      <w:r>
        <w:t>helle</w:t>
      </w:r>
      <w:r>
        <w:t xml:space="preserve"> </w:t>
      </w:r>
      <w:r>
        <w:t>where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lord</w:t>
      </w:r>
      <w:r>
        <w:t xml:space="preserve"> </w:t>
      </w:r>
      <w:r>
        <w:t>and</w:t>
      </w:r>
      <w:r>
        <w:t xml:space="preserve"> </w:t>
      </w:r>
      <w:r>
        <w:t>sire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920 (data/riverside_cats/CYT_riv.cat)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oure</w:t>
      </w:r>
      <w:r>
        <w:t xml:space="preserve"> </w:t>
      </w:r>
      <w:r>
        <w:t>pot</w:t>
      </w:r>
      <w:r>
        <w:t xml:space="preserve"> </w:t>
      </w:r>
      <w:r>
        <w:rPr>
          <w:i/>
        </w:rPr>
        <w:t>is</w:t>
      </w:r>
      <w:r>
        <w:t xml:space="preserve"> </w:t>
      </w:r>
      <w:r>
        <w:t>broke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sayd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932 (data/riverside_cats/CYT_riv.cat)</w:t>
        <w:br/>
      </w:r>
      <w:r>
        <w:t>What</w:t>
      </w:r>
      <w:r>
        <w:t xml:space="preserve"> </w:t>
      </w:r>
      <w:r>
        <w:t>quod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936 (data/riverside_cats/CYT_riv.cat)</w:t>
        <w:br/>
      </w:r>
      <w:r>
        <w:t>As</w:t>
      </w:r>
      <w:r>
        <w:t xml:space="preserve"> </w:t>
      </w:r>
      <w:r>
        <w:t>usage</w:t>
      </w:r>
      <w:r>
        <w:t xml:space="preserve"> </w:t>
      </w:r>
      <w:r>
        <w:rPr>
          <w:i/>
        </w:rPr>
        <w:t>is</w:t>
      </w:r>
      <w:r>
        <w:t xml:space="preserve"> </w:t>
      </w:r>
      <w:r>
        <w:t>lat</w:t>
      </w:r>
      <w:r>
        <w:t xml:space="preserve"> </w:t>
      </w:r>
      <w:r>
        <w:t>swepe</w:t>
      </w:r>
      <w:r>
        <w:t xml:space="preserve"> </w:t>
      </w:r>
      <w:r>
        <w:t>the</w:t>
      </w:r>
      <w:r>
        <w:t xml:space="preserve"> </w:t>
      </w:r>
      <w:r>
        <w:t>floor</w:t>
      </w:r>
      <w:r>
        <w:t xml:space="preserve"> </w:t>
      </w:r>
      <w:r>
        <w:t>as</w:t>
      </w:r>
      <w:r>
        <w:t xml:space="preserve"> </w:t>
      </w:r>
      <w:r>
        <w:t>swithe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943 (data/riverside_cats/CYT_riv.cat)</w:t>
        <w:br/>
      </w:r>
      <w:r>
        <w:t>Yet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heere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han</w:t>
      </w:r>
      <w:r>
        <w:t xml:space="preserve"> </w:t>
      </w:r>
      <w:r>
        <w:t>nat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943 (data/riverside_cats/CYT_riv.cat)</w:t>
        <w:br/>
      </w:r>
      <w:r>
        <w:t>Yet</w:t>
      </w:r>
      <w:r>
        <w:t xml:space="preserve"> </w:t>
      </w:r>
      <w:r>
        <w:t>is</w:t>
      </w:r>
      <w:r>
        <w:t xml:space="preserve"> </w:t>
      </w:r>
      <w:r>
        <w:t>ther</w:t>
      </w:r>
      <w:r>
        <w:t xml:space="preserve"> </w:t>
      </w:r>
      <w:r>
        <w:t>heere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nat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3rd sg must end in -eth : may</w:t>
      </w:r>
      <w:r>
        <w:br/>
        <w:t>The Canon's Yeoman's Tale 945 (data/riverside_cats/CYT_riv.cat)</w:t>
        <w:br/>
      </w:r>
      <w:r>
        <w:t>Another</w:t>
      </w:r>
      <w:r>
        <w:t xml:space="preserve"> </w:t>
      </w:r>
      <w:r>
        <w:t>tyme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well</w:t>
      </w:r>
      <w:r>
        <w:t xml:space="preserve"> </w:t>
      </w:r>
      <w:r>
        <w:t>ynow</w:t>
      </w:r>
      <w:r>
        <w:br/>
        <w:br/>
      </w:r>
    </w:p>
    <w:p>
      <w:r>
        <w:rPr>
          <w:b/>
        </w:rPr>
        <w:t>Present 3rd sg must end in -eth : may</w:t>
      </w:r>
      <w:r>
        <w:br/>
        <w:t>The Canon's Yeoman's Tale 947 (data/riverside_cats/CYT_riv.cat)</w:t>
        <w:br/>
      </w:r>
      <w:r>
        <w:t>A</w:t>
      </w:r>
      <w:r>
        <w:t xml:space="preserve"> </w:t>
      </w:r>
      <w:r>
        <w:t>marchant</w:t>
      </w:r>
      <w:r>
        <w:t xml:space="preserve"> </w:t>
      </w:r>
      <w:r>
        <w:t>pardee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ay</w:t>
      </w:r>
      <w:r>
        <w:t xml:space="preserve"> </w:t>
      </w:r>
      <w:r>
        <w:t>endure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953 (data/riverside_cats/CYT_riv.cat)</w:t>
        <w:br/>
      </w:r>
      <w:r>
        <w:t>And</w:t>
      </w:r>
      <w:r>
        <w:t xml:space="preserve"> </w:t>
      </w:r>
      <w:r>
        <w:t>but</w:t>
      </w:r>
      <w:r>
        <w:t xml:space="preserve"> </w:t>
      </w:r>
      <w:r>
        <w:t>I</w:t>
      </w:r>
      <w:r>
        <w:t xml:space="preserve"> </w:t>
      </w:r>
      <w:r>
        <w:t>do</w:t>
      </w:r>
      <w:r>
        <w:t xml:space="preserve"> </w:t>
      </w:r>
      <w:r>
        <w:t>sires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wite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964 (data/riverside_cats/CYT_riv.cat)</w:t>
        <w:br/>
      </w:r>
      <w:r>
        <w:t>Ne</w:t>
      </w:r>
      <w:r>
        <w:t xml:space="preserve"> </w:t>
      </w:r>
      <w:r>
        <w:t>every</w:t>
      </w:r>
      <w:r>
        <w:t xml:space="preserve"> </w:t>
      </w:r>
      <w:r>
        <w:t>appul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fair</w:t>
      </w:r>
      <w:r>
        <w:t xml:space="preserve"> </w:t>
      </w:r>
      <w:r>
        <w:t>at</w:t>
      </w:r>
      <w:r>
        <w:t xml:space="preserve"> </w:t>
      </w:r>
      <w:r>
        <w:t>eye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968 (data/riverside_cats/CYT_riv.cat)</w:t>
        <w:br/>
      </w:r>
      <w:r>
        <w:rPr>
          <w:i/>
        </w:rPr>
        <w:t>Is</w:t>
      </w:r>
      <w:r>
        <w:t xml:space="preserve"> </w:t>
      </w:r>
      <w:r>
        <w:t>moost</w:t>
      </w:r>
      <w:r>
        <w:t xml:space="preserve"> </w:t>
      </w:r>
      <w:r>
        <w:t>fool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t>cometh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preef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970 (data/riverside_cats/CYT_riv.cat)</w:t>
        <w:br/>
      </w:r>
      <w:r>
        <w:t>That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knowe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fro</w:t>
      </w:r>
      <w:r>
        <w:t xml:space="preserve"> </w:t>
      </w:r>
      <w:r>
        <w:t>yow</w:t>
      </w:r>
      <w:r>
        <w:t xml:space="preserve"> </w:t>
      </w:r>
      <w:r>
        <w:t>wende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982 (data/riverside_cats/CYT_riv.cat)</w:t>
        <w:br/>
      </w:r>
      <w:r>
        <w:t>Whanne</w:t>
      </w:r>
      <w:r>
        <w:t xml:space="preserve"> </w:t>
      </w:r>
      <w:r>
        <w:t>he</w:t>
      </w:r>
      <w:r>
        <w:t xml:space="preserve"> </w:t>
      </w:r>
      <w:r>
        <w:t>commune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with</w:t>
      </w:r>
      <w:r>
        <w:t xml:space="preserve"> </w:t>
      </w:r>
      <w:r>
        <w:t>any</w:t>
      </w:r>
      <w:r>
        <w:t xml:space="preserve"> </w:t>
      </w:r>
      <w:r>
        <w:t>wight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984 (data/riverside_cats/CYT_riv.cat)</w:t>
        <w:br/>
      </w:r>
      <w:r>
        <w:t>But</w:t>
      </w:r>
      <w:r>
        <w:t xml:space="preserve"> </w:t>
      </w:r>
      <w:r>
        <w:t>it</w:t>
      </w:r>
      <w:r>
        <w:t xml:space="preserve"> </w:t>
      </w:r>
      <w:r>
        <w:t>a</w:t>
      </w:r>
      <w:r>
        <w:t xml:space="preserve"> </w:t>
      </w:r>
      <w:r>
        <w:t>feend</w:t>
      </w:r>
      <w:r>
        <w:t xml:space="preserve"> </w:t>
      </w:r>
      <w:r>
        <w:t>be</w:t>
      </w:r>
      <w:r>
        <w:t xml:space="preserve"> </w:t>
      </w:r>
      <w:r>
        <w:t>as</w:t>
      </w:r>
      <w:r>
        <w:t xml:space="preserve"> </w:t>
      </w:r>
      <w:r>
        <w:t>hymselven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hath</w:t>
      </w:r>
      <w:r>
        <w:br/>
        <w:t>The Canon's Yeoman's Tale 985 (data/riverside_cats/CYT_riv.cat)</w:t>
        <w:br/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</w:t>
      </w:r>
      <w:r>
        <w:t xml:space="preserve"> </w:t>
      </w:r>
      <w:r>
        <w:t>bigiled</w:t>
      </w:r>
      <w:r>
        <w:t xml:space="preserve"> </w:t>
      </w:r>
      <w:r>
        <w:t>er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Canon's Yeoman's Tale 987 (data/riverside_cats/CYT_riv.cat)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men</w:t>
      </w:r>
      <w:r>
        <w:t xml:space="preserve"> </w:t>
      </w:r>
      <w:r>
        <w:t>ride</w:t>
      </w:r>
      <w:r>
        <w:t xml:space="preserve"> </w:t>
      </w:r>
      <w:r>
        <w:t>and</w:t>
      </w:r>
      <w:r>
        <w:t xml:space="preserve"> </w:t>
      </w:r>
      <w:r>
        <w:rPr>
          <w:i/>
        </w:rPr>
        <w:t>goon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mile</w:t>
      </w:r>
      <w:r>
        <w:br/>
        <w:br/>
      </w:r>
    </w:p>
    <w:p>
      <w:r>
        <w:rPr>
          <w:b/>
        </w:rPr>
        <w:t>Present 3rd sg must end in -eth : list</w:t>
      </w:r>
      <w:r>
        <w:br/>
        <w:t>The Canon's Yeoman's Tale 990 (data/riverside_cats/CYT_riv.cat)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yeve</w:t>
      </w:r>
      <w:r>
        <w:t xml:space="preserve"> </w:t>
      </w:r>
      <w:r>
        <w:t>me</w:t>
      </w:r>
      <w:r>
        <w:t xml:space="preserve"> </w:t>
      </w:r>
      <w:r>
        <w:t>audience</w:t>
      </w:r>
      <w:r>
        <w:br/>
        <w:br/>
      </w:r>
    </w:p>
    <w:p>
      <w:r>
        <w:rPr>
          <w:b/>
        </w:rPr>
        <w:t>Present 3rd sg must end in -eth : bee</w:t>
      </w:r>
      <w:r>
        <w:br/>
        <w:t>The Canon's Yeoman's Tale 994 (data/riverside_cats/CYT_riv.cat)</w:t>
        <w:br/>
      </w:r>
      <w:r>
        <w:t>Although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chanoun</w:t>
      </w:r>
      <w:r>
        <w:t xml:space="preserve"> </w:t>
      </w:r>
      <w:r>
        <w:rPr>
          <w:i/>
        </w:rPr>
        <w:t>bee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995 (data/riverside_cats/CYT_riv.cat)</w:t>
        <w:br/>
      </w:r>
      <w:r>
        <w:t>Of</w:t>
      </w:r>
      <w:r>
        <w:t xml:space="preserve"> </w:t>
      </w:r>
      <w:r>
        <w:t>every</w:t>
      </w:r>
      <w:r>
        <w:t xml:space="preserve"> </w:t>
      </w:r>
      <w:r>
        <w:t>ordre</w:t>
      </w:r>
      <w:r>
        <w:t xml:space="preserve"> </w:t>
      </w:r>
      <w:r>
        <w:t>som</w:t>
      </w:r>
      <w:r>
        <w:t xml:space="preserve"> </w:t>
      </w:r>
      <w:r>
        <w:t>shrewe</w:t>
      </w:r>
      <w:r>
        <w:t xml:space="preserve"> </w:t>
      </w:r>
      <w:r>
        <w:rPr>
          <w:i/>
        </w:rPr>
        <w:t>is</w:t>
      </w:r>
      <w:r>
        <w:t xml:space="preserve"> </w:t>
      </w:r>
      <w:r>
        <w:t>pardee</w:t>
      </w:r>
      <w:r>
        <w:br/>
        <w:br/>
      </w:r>
    </w:p>
    <w:p>
      <w:r>
        <w:rPr>
          <w:b/>
        </w:rPr>
        <w:t>Present 3rd sg must end in -eth : forbede</w:t>
      </w:r>
      <w:r>
        <w:br/>
        <w:t>The Canon's Yeoman's Tale 996 (data/riverside_cats/CYT_riv.cat)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a</w:t>
      </w:r>
      <w:r>
        <w:t xml:space="preserve"> </w:t>
      </w:r>
      <w:r>
        <w:t>compaignye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999 (data/riverside_cats/CYT_riv.cat)</w:t>
        <w:br/>
      </w:r>
      <w:r>
        <w:t>But</w:t>
      </w:r>
      <w:r>
        <w:t xml:space="preserve"> </w:t>
      </w:r>
      <w:r>
        <w:t>to</w:t>
      </w:r>
      <w:r>
        <w:t xml:space="preserve"> </w:t>
      </w:r>
      <w:r>
        <w:t>correcten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mys</w:t>
      </w:r>
      <w:r>
        <w:t xml:space="preserve"> </w:t>
      </w:r>
      <w:r>
        <w:t>I</w:t>
      </w:r>
      <w:r>
        <w:t xml:space="preserve"> </w:t>
      </w:r>
      <w:r>
        <w:t>mente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Canon's Yeoman's Tale 1001 (data/riverside_cats/CYT_riv.cat)</w:t>
        <w:br/>
      </w:r>
      <w:r>
        <w:t>But</w:t>
      </w:r>
      <w:r>
        <w:t xml:space="preserve"> </w:t>
      </w:r>
      <w:r>
        <w:t>eek</w:t>
      </w:r>
      <w:r>
        <w:t xml:space="preserve"> </w:t>
      </w:r>
      <w:r>
        <w:t>for</w:t>
      </w:r>
      <w:r>
        <w:t xml:space="preserve"> </w:t>
      </w:r>
      <w:r>
        <w:t>othere</w:t>
      </w:r>
      <w:r>
        <w:t xml:space="preserve"> </w:t>
      </w:r>
      <w:r>
        <w:t>mo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wel</w:t>
      </w:r>
      <w:r>
        <w:t xml:space="preserve"> </w:t>
      </w:r>
      <w:r>
        <w:t>how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Canon's Yeoman's Tale 1006 (data/riverside_cats/CYT_riv.cat)</w:t>
        <w:br/>
      </w:r>
      <w:r>
        <w:t>Save</w:t>
      </w:r>
      <w:r>
        <w:t xml:space="preserve"> </w:t>
      </w:r>
      <w:r>
        <w:t>oonly</w:t>
      </w:r>
      <w:r>
        <w:t xml:space="preserve"> </w:t>
      </w:r>
      <w:r>
        <w:t>this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herkne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be</w:t>
      </w:r>
      <w:r>
        <w:br/>
        <w:t>The Canon's Yeoman's Tale 1007 (data/riverside_cats/CYT_riv.cat)</w:t>
        <w:br/>
      </w:r>
      <w:r>
        <w:t>If</w:t>
      </w:r>
      <w:r>
        <w:t xml:space="preserve"> </w:t>
      </w:r>
      <w:r>
        <w:t>any</w:t>
      </w:r>
      <w:r>
        <w:t xml:space="preserve"> </w:t>
      </w:r>
      <w:r>
        <w:t>Judas</w:t>
      </w:r>
      <w:r>
        <w:t xml:space="preserve"> </w:t>
      </w:r>
      <w:r>
        <w:t>in</w:t>
      </w:r>
      <w:r>
        <w:t xml:space="preserve"> </w:t>
      </w:r>
      <w:r>
        <w:t>youre</w:t>
      </w:r>
      <w:r>
        <w:t xml:space="preserve"> </w:t>
      </w:r>
      <w:r>
        <w:t>covent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may</w:t>
      </w:r>
      <w:r>
        <w:br/>
        <w:t>The Canon's Yeoman's Tale 1009 (data/riverside_cats/CYT_riv.cat)</w:t>
        <w:br/>
      </w:r>
      <w:r>
        <w:t>If</w:t>
      </w:r>
      <w:r>
        <w:t xml:space="preserve"> </w:t>
      </w:r>
      <w:r>
        <w:t>shame</w:t>
      </w:r>
      <w:r>
        <w:t xml:space="preserve"> </w:t>
      </w:r>
      <w:r>
        <w:t>or</w:t>
      </w:r>
      <w:r>
        <w:t xml:space="preserve"> </w:t>
      </w:r>
      <w:r>
        <w:t>los</w:t>
      </w:r>
      <w:r>
        <w:t xml:space="preserve"> </w:t>
      </w:r>
      <w:r>
        <w:rPr>
          <w:i/>
        </w:rPr>
        <w:t>may</w:t>
      </w:r>
      <w:r>
        <w:t xml:space="preserve"> </w:t>
      </w:r>
      <w:r>
        <w:t>causen</w:t>
      </w:r>
      <w:r>
        <w:t xml:space="preserve"> </w:t>
      </w:r>
      <w:r>
        <w:t>any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Canon's Yeoman's Tale 1013 (data/riverside_cats/CYT_riv.cat)</w:t>
        <w:br/>
      </w:r>
      <w:r>
        <w:t>That</w:t>
      </w:r>
      <w:r>
        <w:t xml:space="preserve"> </w:t>
      </w:r>
      <w:r>
        <w:t>therinne</w:t>
      </w:r>
      <w:r>
        <w:t xml:space="preserve"> </w:t>
      </w:r>
      <w:r>
        <w:t>dwelled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yeer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Canon's Yeoman's Tale 1017 (data/riverside_cats/CYT_riv.cat)</w:t>
        <w:br/>
      </w:r>
      <w:r>
        <w:t>For</w:t>
      </w:r>
      <w:r>
        <w:t xml:space="preserve"> </w:t>
      </w:r>
      <w:r>
        <w:t>bord</w:t>
      </w:r>
      <w:r>
        <w:t xml:space="preserve"> </w:t>
      </w:r>
      <w:r>
        <w:t>ne</w:t>
      </w:r>
      <w:r>
        <w:t xml:space="preserve"> </w:t>
      </w:r>
      <w:r>
        <w:t>clothyng</w:t>
      </w:r>
      <w:r>
        <w:t xml:space="preserve"> </w:t>
      </w:r>
      <w:r>
        <w:rPr>
          <w:i/>
        </w:rPr>
        <w:t>wente</w:t>
      </w:r>
      <w:r>
        <w:t xml:space="preserve"> </w:t>
      </w:r>
      <w:r>
        <w:t>he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gaye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Canon's Yeoman's Tale 1018 (data/riverside_cats/CYT_riv.cat)</w:t>
        <w:br/>
      </w:r>
      <w:r>
        <w:t>And</w:t>
      </w:r>
      <w:r>
        <w:t xml:space="preserve"> </w:t>
      </w:r>
      <w:r>
        <w:t>spendyng</w:t>
      </w:r>
      <w:r>
        <w:t xml:space="preserve"> </w:t>
      </w:r>
      <w:r>
        <w:t>silver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right</w:t>
      </w:r>
      <w:r>
        <w:t xml:space="preserve"> </w:t>
      </w:r>
      <w:r>
        <w:t>ynow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Canon's Yeoman's Tale 1021 (data/riverside_cats/CYT_riv.cat)</w:t>
        <w:br/>
      </w:r>
      <w:r>
        <w:t>That</w:t>
      </w:r>
      <w:r>
        <w:t xml:space="preserve"> </w:t>
      </w:r>
      <w:r>
        <w:rPr>
          <w:i/>
        </w:rPr>
        <w:t>broghte</w:t>
      </w:r>
      <w:r>
        <w:t xml:space="preserve"> </w:t>
      </w:r>
      <w:r>
        <w:t>this</w:t>
      </w:r>
      <w:r>
        <w:t xml:space="preserve"> </w:t>
      </w:r>
      <w:r>
        <w:t>preest</w:t>
      </w:r>
      <w:r>
        <w:t xml:space="preserve"> </w:t>
      </w:r>
      <w:r>
        <w:t>to</w:t>
      </w:r>
      <w:r>
        <w:t xml:space="preserve"> </w:t>
      </w:r>
      <w:r>
        <w:t>confusioun</w:t>
      </w:r>
      <w:r>
        <w:br/>
        <w:br/>
      </w:r>
    </w:p>
    <w:p>
      <w:r>
        <w:rPr>
          <w:b/>
        </w:rPr>
        <w:t>Present 3rd sg must end in -eth : be</w:t>
      </w:r>
      <w:r>
        <w:br/>
        <w:t>The Canon's Yeoman's Tale 1028 (data/riverside_cats/CYT_riv.cat)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thow</w:t>
      </w:r>
      <w:r>
        <w:t xml:space="preserve"> </w:t>
      </w:r>
      <w:r>
        <w:t>me</w:t>
      </w:r>
      <w:r>
        <w:t xml:space="preserve"> </w:t>
      </w:r>
      <w:r>
        <w:t>fynde</w:t>
      </w:r>
      <w:r>
        <w:t xml:space="preserve"> </w:t>
      </w:r>
      <w:r>
        <w:t>fals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Canon's Yeoman's Tale 1032 (data/riverside_cats/CYT_riv.cat)</w:t>
        <w:br/>
      </w:r>
      <w:r>
        <w:t>And</w:t>
      </w:r>
      <w:r>
        <w:t xml:space="preserve"> </w:t>
      </w:r>
      <w:r>
        <w:t>took</w:t>
      </w:r>
      <w:r>
        <w:t xml:space="preserve"> </w:t>
      </w:r>
      <w:r>
        <w:t>his</w:t>
      </w:r>
      <w:r>
        <w:t xml:space="preserve"> </w:t>
      </w:r>
      <w:r>
        <w:t>leve</w:t>
      </w:r>
      <w:r>
        <w:t xml:space="preserve"> </w:t>
      </w:r>
      <w:r>
        <w:t>and</w:t>
      </w:r>
      <w:r>
        <w:t xml:space="preserve"> </w:t>
      </w:r>
      <w:r>
        <w:rPr>
          <w:i/>
        </w:rPr>
        <w:t>wente</w:t>
      </w:r>
      <w:r>
        <w:t xml:space="preserve"> </w:t>
      </w:r>
      <w:r>
        <w:t>forth</w:t>
      </w:r>
      <w:r>
        <w:t xml:space="preserve"> </w:t>
      </w:r>
      <w:r>
        <w:t>his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Present 3rd sg must end in -eth : forbede</w:t>
      </w:r>
      <w:r>
        <w:br/>
        <w:t>The Canon's Yeoman's Tale 1046 (data/riverside_cats/CYT_riv.cat)</w:t>
        <w:br/>
      </w:r>
      <w:r>
        <w:t>Into</w:t>
      </w:r>
      <w:r>
        <w:t xml:space="preserve"> </w:t>
      </w:r>
      <w:r>
        <w:t>my</w:t>
      </w:r>
      <w:r>
        <w:t xml:space="preserve"> </w:t>
      </w:r>
      <w:r>
        <w:t>grave</w:t>
      </w:r>
      <w:r>
        <w:t xml:space="preserve"> </w:t>
      </w:r>
      <w:r>
        <w:t>and</w:t>
      </w:r>
      <w:r>
        <w:t xml:space="preserve"> </w:t>
      </w:r>
      <w:r>
        <w:t>ellis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1053 (data/riverside_cats/CYT_riv.cat)</w:t>
        <w:br/>
      </w:r>
      <w:r>
        <w:t>Syn</w:t>
      </w:r>
      <w:r>
        <w:t xml:space="preserve"> </w:t>
      </w:r>
      <w:r>
        <w:t>ye</w:t>
      </w:r>
      <w:r>
        <w:t xml:space="preserve"> </w:t>
      </w:r>
      <w:r>
        <w:t>so</w:t>
      </w:r>
      <w:r>
        <w:t xml:space="preserve"> </w:t>
      </w:r>
      <w:r>
        <w:t>goodlich</w:t>
      </w:r>
      <w:r>
        <w:t xml:space="preserve"> </w:t>
      </w:r>
      <w:r>
        <w:rPr>
          <w:i/>
        </w:rPr>
        <w:t>han</w:t>
      </w:r>
      <w:r>
        <w:t xml:space="preserve"> </w:t>
      </w:r>
      <w:r>
        <w:t>been</w:t>
      </w:r>
      <w:r>
        <w:t xml:space="preserve"> </w:t>
      </w:r>
      <w:r>
        <w:t>unto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list</w:t>
      </w:r>
      <w:r>
        <w:br/>
        <w:t>The Canon's Yeoman's Tale 1056 (data/riverside_cats/CYT_riv.cat)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yow</w:t>
      </w:r>
      <w:r>
        <w:t xml:space="preserve"> </w:t>
      </w:r>
      <w:r>
        <w:t>shewe</w:t>
      </w:r>
      <w:r>
        <w:t xml:space="preserve"> </w:t>
      </w:r>
      <w:r>
        <w:t>and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leere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1059 (data/riverside_cats/CYT_riv.cat)</w:t>
        <w:br/>
      </w:r>
      <w:r>
        <w:t>Taketh</w:t>
      </w:r>
      <w:r>
        <w:t xml:space="preserve"> </w:t>
      </w:r>
      <w:r>
        <w:t>good</w:t>
      </w:r>
      <w:r>
        <w:t xml:space="preserve"> </w:t>
      </w:r>
      <w:r>
        <w:t>heede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wel</w:t>
      </w:r>
      <w:r>
        <w:t xml:space="preserve"> </w:t>
      </w:r>
      <w:r>
        <w:t>seen</w:t>
      </w:r>
      <w:r>
        <w:t xml:space="preserve"> </w:t>
      </w:r>
      <w:r>
        <w:t>at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Canon's Yeoman's Tale 1061 (data/riverside_cats/CYT_riv.cat)</w:t>
        <w:br/>
      </w:r>
      <w:r>
        <w:t>Ye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preest</w:t>
      </w:r>
      <w:r>
        <w:t xml:space="preserve"> </w:t>
      </w:r>
      <w:r>
        <w:t>ye</w:t>
      </w:r>
      <w:r>
        <w:t xml:space="preserve"> </w:t>
      </w:r>
      <w:r>
        <w:t>sire</w:t>
      </w:r>
      <w:r>
        <w:t xml:space="preserve"> </w:t>
      </w:r>
      <w:r>
        <w:t>and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-eth : forbeede</w:t>
      </w:r>
      <w:r>
        <w:br/>
        <w:t>The Canon's Yeoman's Tale 1064 (data/riverside_cats/CYT_riv.cat)</w:t>
        <w:br/>
      </w:r>
      <w:r>
        <w:t>Quod</w:t>
      </w:r>
      <w:r>
        <w:t xml:space="preserve"> </w:t>
      </w:r>
      <w:r>
        <w:t>the</w:t>
      </w:r>
      <w:r>
        <w:t xml:space="preserve"> </w:t>
      </w:r>
      <w:r>
        <w:t>chanoun</w:t>
      </w:r>
      <w:r>
        <w:t xml:space="preserve"> </w:t>
      </w:r>
      <w:r>
        <w:t>and</w:t>
      </w:r>
      <w:r>
        <w:t xml:space="preserve"> </w:t>
      </w:r>
      <w:r>
        <w:t>ellis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forbeede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1066 (data/riverside_cats/CYT_riv.cat)</w:t>
        <w:br/>
      </w:r>
      <w:r>
        <w:t>Ful</w:t>
      </w:r>
      <w:r>
        <w:t xml:space="preserve"> </w:t>
      </w:r>
      <w:r>
        <w:t>sooth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swich</w:t>
      </w:r>
      <w:r>
        <w:t xml:space="preserve"> </w:t>
      </w:r>
      <w:r>
        <w:t>profred</w:t>
      </w:r>
      <w:r>
        <w:t xml:space="preserve"> </w:t>
      </w:r>
      <w:r>
        <w:t>servyse</w:t>
      </w:r>
      <w:r>
        <w:br/>
        <w:br/>
      </w:r>
    </w:p>
    <w:p>
      <w:r>
        <w:rPr>
          <w:b/>
        </w:rPr>
        <w:t>Present 3rd sg must end in -eth : may</w:t>
      </w:r>
      <w:r>
        <w:br/>
        <w:t>The Canon's Yeoman's Tale 1072 (data/riverside_cats/CYT_riv.cat)</w:t>
        <w:br/>
      </w:r>
      <w:r>
        <w:t>How</w:t>
      </w:r>
      <w:r>
        <w:t xml:space="preserve"> </w:t>
      </w:r>
      <w:r>
        <w:t>Cristes</w:t>
      </w:r>
      <w:r>
        <w:t xml:space="preserve"> </w:t>
      </w:r>
      <w:r>
        <w:t>peple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to</w:t>
      </w:r>
      <w:r>
        <w:t xml:space="preserve"> </w:t>
      </w:r>
      <w:r>
        <w:t>meschief</w:t>
      </w:r>
      <w:r>
        <w:t xml:space="preserve"> </w:t>
      </w:r>
      <w:r>
        <w:t>brynge</w:t>
      </w:r>
      <w:r>
        <w:br/>
        <w:br/>
      </w:r>
    </w:p>
    <w:p>
      <w:r>
        <w:rPr>
          <w:b/>
        </w:rPr>
        <w:t>Weak pt sg must end in -ed, -d, or -t : delte</w:t>
      </w:r>
      <w:r>
        <w:br/>
        <w:t>The Canon's Yeoman's Tale 1074 (data/riverside_cats/CYT_riv.cat)</w:t>
        <w:br/>
      </w:r>
      <w:r>
        <w:t>Noght</w:t>
      </w:r>
      <w:r>
        <w:t xml:space="preserve"> </w:t>
      </w:r>
      <w:r>
        <w:t>wiste</w:t>
      </w:r>
      <w:r>
        <w:t xml:space="preserve"> </w:t>
      </w:r>
      <w:r>
        <w:t>this</w:t>
      </w:r>
      <w:r>
        <w:t xml:space="preserve"> </w:t>
      </w:r>
      <w:r>
        <w:t>preest</w:t>
      </w:r>
      <w:r>
        <w:t xml:space="preserve"> </w:t>
      </w:r>
      <w:r>
        <w:t>with</w:t>
      </w:r>
      <w:r>
        <w:t xml:space="preserve"> </w:t>
      </w:r>
      <w:r>
        <w:t>whom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delte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1078 (data/riverside_cats/CYT_riv.cat)</w:t>
        <w:br/>
      </w:r>
      <w:r>
        <w:t>O</w:t>
      </w:r>
      <w:r>
        <w:t xml:space="preserve"> </w:t>
      </w:r>
      <w:r>
        <w:t>gracelees</w:t>
      </w:r>
      <w:r>
        <w:t xml:space="preserve"> </w:t>
      </w:r>
      <w:r>
        <w:t>ful</w:t>
      </w:r>
      <w:r>
        <w:t xml:space="preserve"> </w:t>
      </w:r>
      <w:r>
        <w:t>blynd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conceite</w:t>
      </w:r>
      <w:r>
        <w:br/>
        <w:br/>
      </w:r>
    </w:p>
    <w:p>
      <w:r>
        <w:rPr>
          <w:b/>
        </w:rPr>
        <w:t>Present 3rd sg must end in -eth : hath</w:t>
      </w:r>
      <w:r>
        <w:br/>
        <w:t>The Canon's Yeoman's Tale 1080 (data/riverside_cats/CYT_riv.cat)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fox</w:t>
      </w:r>
      <w:r>
        <w:t xml:space="preserve"> </w:t>
      </w:r>
      <w:r>
        <w:t>yshapen</w:t>
      </w:r>
      <w:r>
        <w:t xml:space="preserve"> </w:t>
      </w:r>
      <w:r>
        <w:rPr>
          <w:i/>
        </w:rPr>
        <w:t>hath</w:t>
      </w:r>
      <w:r>
        <w:t xml:space="preserve"> </w:t>
      </w:r>
      <w:r>
        <w:t>to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Infinitive must end in -en or -e : go</w:t>
      </w:r>
      <w:r>
        <w:br/>
        <w:t>The Canon's Yeoman's Tale 1082 (data/riverside_cats/CYT_riv.cat)</w:t>
        <w:br/>
      </w:r>
      <w:r>
        <w:t>Wherfore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conclusion</w:t>
      </w:r>
      <w:r>
        <w:br/>
        <w:br/>
      </w:r>
    </w:p>
    <w:p>
      <w:r>
        <w:rPr>
          <w:b/>
        </w:rPr>
        <w:t>Present 3rd sg must end in -eth : hath</w:t>
      </w:r>
      <w:r>
        <w:br/>
        <w:t>The Canon's Yeoman's Tale 1092 (data/riverside_cats/CYT_riv.cat)</w:t>
        <w:br/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bitrayed</w:t>
      </w:r>
      <w:r>
        <w:t xml:space="preserve"> </w:t>
      </w:r>
      <w:r>
        <w:t>folkes</w:t>
      </w:r>
      <w:r>
        <w:t xml:space="preserve"> </w:t>
      </w:r>
      <w:r>
        <w:t>many</w:t>
      </w:r>
      <w:r>
        <w:t xml:space="preserve"> </w:t>
      </w:r>
      <w:r>
        <w:t>tyme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1099 (data/riverside_cats/CYT_riv.cat)</w:t>
        <w:br/>
      </w:r>
      <w:r>
        <w:t>Of</w:t>
      </w:r>
      <w:r>
        <w:t xml:space="preserve"> </w:t>
      </w:r>
      <w:r>
        <w:t>metals</w:t>
      </w:r>
      <w:r>
        <w:t xml:space="preserve"> </w:t>
      </w:r>
      <w:r>
        <w:t>whiche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me</w:t>
      </w:r>
      <w:r>
        <w:t xml:space="preserve"> </w:t>
      </w:r>
      <w:r>
        <w:t>reherce</w:t>
      </w:r>
      <w:r>
        <w:br/>
        <w:br/>
      </w:r>
    </w:p>
    <w:p>
      <w:r>
        <w:rPr>
          <w:b/>
        </w:rPr>
        <w:t>Infinitive must end in -en or -e : gon</w:t>
      </w:r>
      <w:r>
        <w:br/>
        <w:t>The Canon's Yeoman's Tale 1102 (data/riverside_cats/CYT_riv.cat)</w:t>
        <w:br/>
      </w:r>
      <w:r>
        <w:t>Sire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preest</w:t>
      </w:r>
      <w:r>
        <w:t xml:space="preserve"> </w:t>
      </w:r>
      <w:r>
        <w:t>lat</w:t>
      </w:r>
      <w:r>
        <w:t xml:space="preserve"> </w:t>
      </w:r>
      <w:r>
        <w:t>youre</w:t>
      </w:r>
      <w:r>
        <w:t xml:space="preserve"> </w:t>
      </w:r>
      <w:r>
        <w:t>man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Canon's Yeoman's Tale 1105 (data/riverside_cats/CYT_riv.cat)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comth</w:t>
      </w:r>
      <w:r>
        <w:t xml:space="preserve"> </w:t>
      </w:r>
      <w:r>
        <w:t>as</w:t>
      </w:r>
      <w:r>
        <w:t xml:space="preserve"> </w:t>
      </w:r>
      <w:r>
        <w:t>faste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1107 (data/riverside_cats/CYT_riv.cat)</w:t>
        <w:br/>
      </w:r>
      <w:r>
        <w:t>Sire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preest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doon</w:t>
      </w:r>
      <w:r>
        <w:t xml:space="preserve"> </w:t>
      </w:r>
      <w:r>
        <w:t>ywis</w:t>
      </w:r>
      <w:r>
        <w:br/>
        <w:br/>
      </w:r>
    </w:p>
    <w:p>
      <w:r>
        <w:rPr>
          <w:b/>
        </w:rPr>
        <w:t>Infinitive must end in -en or -e : go</w:t>
      </w:r>
      <w:r>
        <w:br/>
        <w:t>The Canon's Yeoman's Tale 1115 (data/riverside_cats/CYT_riv.cat)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anon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werkynge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1125 (data/riverside_cats/CYT_riv.cat)</w:t>
        <w:br/>
      </w:r>
      <w:r>
        <w:t>For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seen</w:t>
      </w:r>
      <w:r>
        <w:t xml:space="preserve"> </w:t>
      </w:r>
      <w:r>
        <w:t>heer</w:t>
      </w:r>
      <w:r>
        <w:t xml:space="preserve"> </w:t>
      </w:r>
      <w:r>
        <w:t>by</w:t>
      </w:r>
      <w:r>
        <w:t xml:space="preserve"> </w:t>
      </w:r>
      <w:r>
        <w:t>experience</w:t>
      </w:r>
      <w:r>
        <w:br/>
        <w:br/>
      </w:r>
    </w:p>
    <w:p>
      <w:r>
        <w:rPr>
          <w:b/>
        </w:rPr>
        <w:t>Weak pt sg must end in -ed, -d, or -t : coste</w:t>
      </w:r>
      <w:r>
        <w:br/>
        <w:t>The Canon's Yeoman's Tale 1133 (data/riverside_cats/CYT_riv.cat)</w:t>
        <w:br/>
      </w:r>
      <w:r>
        <w:t>I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poudre</w:t>
      </w:r>
      <w:r>
        <w:t xml:space="preserve"> </w:t>
      </w:r>
      <w:r>
        <w:t>heer</w:t>
      </w:r>
      <w:r>
        <w:t xml:space="preserve"> </w:t>
      </w:r>
      <w:r>
        <w:t>that</w:t>
      </w:r>
      <w:r>
        <w:t xml:space="preserve"> </w:t>
      </w:r>
      <w:r>
        <w:rPr>
          <w:i/>
        </w:rPr>
        <w:t>coste</w:t>
      </w:r>
      <w:r>
        <w:t xml:space="preserve"> </w:t>
      </w:r>
      <w:r>
        <w:t>me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1134 (data/riverside_cats/CYT_riv.cat)</w:t>
        <w:br/>
      </w:r>
      <w:r>
        <w:rPr>
          <w:i/>
        </w:rPr>
        <w:t>Shal</w:t>
      </w:r>
      <w:r>
        <w:t xml:space="preserve"> </w:t>
      </w:r>
      <w:r>
        <w:t>make</w:t>
      </w:r>
      <w:r>
        <w:t xml:space="preserve"> </w:t>
      </w:r>
      <w:r>
        <w:t>al</w:t>
      </w:r>
      <w:r>
        <w:t xml:space="preserve"> </w:t>
      </w:r>
      <w:r>
        <w:t>good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cause</w:t>
      </w:r>
      <w:r>
        <w:t xml:space="preserve"> </w:t>
      </w:r>
      <w:r>
        <w:t>of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1134 (data/riverside_cats/CYT_riv.cat)</w:t>
        <w:br/>
      </w:r>
      <w:r>
        <w:t>Shal</w:t>
      </w:r>
      <w:r>
        <w:t xml:space="preserve"> </w:t>
      </w:r>
      <w:r>
        <w:t>make</w:t>
      </w:r>
      <w:r>
        <w:t xml:space="preserve"> </w:t>
      </w:r>
      <w:r>
        <w:t>al</w:t>
      </w:r>
      <w:r>
        <w:t xml:space="preserve"> </w:t>
      </w:r>
      <w:r>
        <w:t>good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cause</w:t>
      </w:r>
      <w:r>
        <w:t xml:space="preserve"> </w:t>
      </w:r>
      <w:r>
        <w:t>of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3rd sg must end in -eth : espie</w:t>
      </w:r>
      <w:r>
        <w:br/>
        <w:t>The Canon's Yeoman's Tale 1138 (data/riverside_cats/CYT_riv.cat)</w:t>
        <w:br/>
      </w:r>
      <w:r>
        <w:t>Oure</w:t>
      </w:r>
      <w:r>
        <w:t xml:space="preserve"> </w:t>
      </w:r>
      <w:r>
        <w:t>pryvetee</w:t>
      </w:r>
      <w:r>
        <w:t xml:space="preserve"> </w:t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us</w:t>
      </w:r>
      <w:r>
        <w:t xml:space="preserve"> </w:t>
      </w:r>
      <w:r>
        <w:rPr>
          <w:i/>
        </w:rPr>
        <w:t>espie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The Canon's Yeoman's Tale 1142 (data/riverside_cats/CYT_riv.cat)</w:t>
        <w:br/>
      </w:r>
      <w:r>
        <w:t>And</w:t>
      </w:r>
      <w:r>
        <w:t xml:space="preserve"> </w:t>
      </w:r>
      <w:r>
        <w:t>his</w:t>
      </w:r>
      <w:r>
        <w:t xml:space="preserve"> </w:t>
      </w:r>
      <w:r>
        <w:t>maister</w:t>
      </w:r>
      <w:r>
        <w:t xml:space="preserve"> </w:t>
      </w:r>
      <w:r>
        <w:rPr>
          <w:i/>
        </w:rPr>
        <w:t>shette</w:t>
      </w:r>
      <w:r>
        <w:t xml:space="preserve"> </w:t>
      </w:r>
      <w:r>
        <w:t>the</w:t>
      </w:r>
      <w:r>
        <w:t xml:space="preserve"> </w:t>
      </w:r>
      <w:r>
        <w:t>dore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Canon's Yeoman's Tale 1143 (data/riverside_cats/CYT_riv.cat)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hire</w:t>
      </w:r>
      <w:r>
        <w:t xml:space="preserve"> </w:t>
      </w:r>
      <w:r>
        <w:t>labour</w:t>
      </w:r>
      <w:r>
        <w:t xml:space="preserve"> </w:t>
      </w:r>
      <w:r>
        <w:t>spedily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Canon's Yeoman's Tale 1145 (data/riverside_cats/CYT_riv.cat)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t>fir</w:t>
      </w:r>
      <w:r>
        <w:t xml:space="preserve"> </w:t>
      </w:r>
      <w:r>
        <w:t>anon</w:t>
      </w:r>
      <w:r>
        <w:t xml:space="preserve"> </w:t>
      </w:r>
      <w:r>
        <w:rPr>
          <w:i/>
        </w:rPr>
        <w:t>sette</w:t>
      </w:r>
      <w:r>
        <w:t xml:space="preserve"> </w:t>
      </w:r>
      <w:r>
        <w:t>this</w:t>
      </w:r>
      <w:r>
        <w:t xml:space="preserve"> </w:t>
      </w:r>
      <w:r>
        <w:t>thyng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Canon's Yeoman's Tale 1147 (data/riverside_cats/CYT_riv.cat)</w:t>
        <w:br/>
      </w:r>
      <w:r>
        <w:t>And</w:t>
      </w:r>
      <w:r>
        <w:t xml:space="preserve"> </w:t>
      </w:r>
      <w:r>
        <w:t>this</w:t>
      </w:r>
      <w:r>
        <w:t xml:space="preserve"> </w:t>
      </w:r>
      <w:r>
        <w:t>chanoun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crosselet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1155 (data/riverside_cats/CYT_riv.cat)</w:t>
        <w:br/>
      </w:r>
      <w:r>
        <w:rPr>
          <w:i/>
        </w:rPr>
        <w:t>Shul</w:t>
      </w:r>
      <w:r>
        <w:t xml:space="preserve"> </w:t>
      </w:r>
      <w:r>
        <w:t>werche</w:t>
      </w:r>
      <w:r>
        <w:t xml:space="preserve"> </w:t>
      </w:r>
      <w:r>
        <w:t>al</w:t>
      </w:r>
      <w:r>
        <w:t xml:space="preserve"> </w:t>
      </w:r>
      <w:r>
        <w:t>thyng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shal</w:t>
      </w:r>
      <w:r>
        <w:t xml:space="preserve"> </w:t>
      </w:r>
      <w:r>
        <w:t>heer</w:t>
      </w:r>
      <w:r>
        <w:t xml:space="preserve"> </w:t>
      </w:r>
      <w:r>
        <w:t>be</w:t>
      </w:r>
      <w:r>
        <w:t xml:space="preserve"> </w:t>
      </w:r>
      <w:r>
        <w:t>do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1155 (data/riverside_cats/CYT_riv.cat)</w:t>
        <w:br/>
      </w:r>
      <w:r>
        <w:t>Shul</w:t>
      </w:r>
      <w:r>
        <w:t xml:space="preserve"> </w:t>
      </w:r>
      <w:r>
        <w:t>werche</w:t>
      </w:r>
      <w:r>
        <w:t xml:space="preserve"> </w:t>
      </w:r>
      <w:r>
        <w:t>al</w:t>
      </w:r>
      <w:r>
        <w:t xml:space="preserve"> </w:t>
      </w:r>
      <w:r>
        <w:t>thyng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heer</w:t>
      </w:r>
      <w:r>
        <w:t xml:space="preserve"> </w:t>
      </w:r>
      <w:r>
        <w:t>be</w:t>
      </w:r>
      <w:r>
        <w:t xml:space="preserve"> </w:t>
      </w:r>
      <w:r>
        <w:t>do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Canon's Yeoman's Tale 1168 (data/riverside_cats/CYT_riv.cat)</w:t>
        <w:br/>
      </w:r>
      <w:r>
        <w:t>Herafterward</w:t>
      </w:r>
      <w:r>
        <w:t xml:space="preserve"> </w:t>
      </w:r>
      <w:r>
        <w:t>whiche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with</w:t>
      </w:r>
      <w:r>
        <w:t xml:space="preserve"> </w:t>
      </w:r>
      <w:r>
        <w:t>hym</w:t>
      </w:r>
      <w:r>
        <w:t xml:space="preserve"> </w:t>
      </w:r>
      <w:r>
        <w:rPr>
          <w:i/>
        </w:rPr>
        <w:t>broghte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1174 (data/riverside_cats/CYT_riv.cat)</w:t>
        <w:br/>
      </w:r>
      <w:r>
        <w:t>If</w:t>
      </w:r>
      <w:r>
        <w:t xml:space="preserve"> </w:t>
      </w:r>
      <w:r>
        <w:t>I</w:t>
      </w:r>
      <w:r>
        <w:t xml:space="preserve"> </w:t>
      </w:r>
      <w:r>
        <w:t>wiste</w:t>
      </w:r>
      <w:r>
        <w:t xml:space="preserve"> </w:t>
      </w:r>
      <w:r>
        <w:t>how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heere</w:t>
      </w:r>
      <w:r>
        <w:t xml:space="preserve"> </w:t>
      </w:r>
      <w:r>
        <w:t>and</w:t>
      </w:r>
      <w:r>
        <w:t xml:space="preserve"> </w:t>
      </w:r>
      <w:r>
        <w:t>there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1175 (data/riverside_cats/CYT_riv.cat)</w:t>
        <w:br/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variaunt</w:t>
      </w:r>
      <w:r>
        <w:t xml:space="preserve"> </w:t>
      </w:r>
      <w:r>
        <w:t>he</w:t>
      </w:r>
      <w:r>
        <w:t xml:space="preserve"> </w:t>
      </w:r>
      <w:r>
        <w:t>abit</w:t>
      </w:r>
      <w:r>
        <w:t xml:space="preserve"> </w:t>
      </w:r>
      <w:r>
        <w:t>nowhere</w:t>
      </w:r>
      <w:r>
        <w:br/>
        <w:br/>
      </w:r>
    </w:p>
    <w:p>
      <w:r>
        <w:rPr>
          <w:b/>
        </w:rPr>
        <w:t>Present 3rd sg must end in -eth : abit</w:t>
      </w:r>
      <w:r>
        <w:br/>
        <w:t>The Canon's Yeoman's Tale 1175 (data/riverside_cats/CYT_riv.cat)</w:t>
        <w:br/>
      </w:r>
      <w:r>
        <w:t>He</w:t>
      </w:r>
      <w:r>
        <w:t xml:space="preserve"> </w:t>
      </w:r>
      <w:r>
        <w:t>is</w:t>
      </w:r>
      <w:r>
        <w:t xml:space="preserve"> </w:t>
      </w:r>
      <w:r>
        <w:t>so</w:t>
      </w:r>
      <w:r>
        <w:t xml:space="preserve"> </w:t>
      </w:r>
      <w:r>
        <w:t>variaunt</w:t>
      </w:r>
      <w:r>
        <w:t xml:space="preserve"> </w:t>
      </w:r>
      <w:r>
        <w:t>he</w:t>
      </w:r>
      <w:r>
        <w:t xml:space="preserve"> </w:t>
      </w:r>
      <w:r>
        <w:rPr>
          <w:i/>
        </w:rPr>
        <w:t>abit</w:t>
      </w:r>
      <w:r>
        <w:t xml:space="preserve"> </w:t>
      </w:r>
      <w:r>
        <w:t>nowhere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Canon's Yeoman's Tale 1180 (data/riverside_cats/CYT_riv.cat)</w:t>
        <w:br/>
      </w:r>
      <w:r>
        <w:t>The</w:t>
      </w:r>
      <w:r>
        <w:t xml:space="preserve"> </w:t>
      </w:r>
      <w:r>
        <w:t>coles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t xml:space="preserve"> </w:t>
      </w:r>
      <w:r>
        <w:t>yow</w:t>
      </w:r>
      <w:r>
        <w:t xml:space="preserve"> </w:t>
      </w:r>
      <w:r>
        <w:t>er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1182 (data/riverside_cats/CYT_riv.cat)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couched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t>oghte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1194 (data/riverside_cats/CYT_riv.cat)</w:t>
        <w:br/>
      </w:r>
      <w:r>
        <w:t>As</w:t>
      </w:r>
      <w:r>
        <w:t xml:space="preserve"> </w:t>
      </w:r>
      <w:r>
        <w:t>swithe</w:t>
      </w:r>
      <w:r>
        <w:t xml:space="preserve"> </w:t>
      </w:r>
      <w:r>
        <w:t>al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undertake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1209 (data/riverside_cats/CYT_riv.cat)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ingot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rPr>
          <w:i/>
        </w:rPr>
        <w:t>han</w:t>
      </w:r>
      <w:r>
        <w:t xml:space="preserve"> </w:t>
      </w:r>
      <w:r>
        <w:t>hap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1211 (data/riverside_cats/CYT_riv.cat)</w:t>
        <w:br/>
      </w:r>
      <w:r>
        <w:t>Ful</w:t>
      </w:r>
      <w:r>
        <w:t xml:space="preserve"> </w:t>
      </w:r>
      <w:r>
        <w:t>of</w:t>
      </w:r>
      <w:r>
        <w:t xml:space="preserve"> </w:t>
      </w:r>
      <w:r>
        <w:t>water</w:t>
      </w:r>
      <w:r>
        <w:t xml:space="preserve"> </w:t>
      </w:r>
      <w:r>
        <w:t>and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se</w:t>
      </w:r>
      <w:r>
        <w:t xml:space="preserve"> </w:t>
      </w:r>
      <w:r>
        <w:t>wel</w:t>
      </w:r>
      <w:r>
        <w:t xml:space="preserve"> </w:t>
      </w:r>
      <w:r>
        <w:t>thanne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1212 (data/riverside_cats/CYT_riv.cat)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oure</w:t>
      </w:r>
      <w:r>
        <w:t xml:space="preserve"> </w:t>
      </w:r>
      <w:r>
        <w:t>bisynesse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thryve</w:t>
      </w:r>
      <w:r>
        <w:t xml:space="preserve"> </w:t>
      </w:r>
      <w:r>
        <w:t>and</w:t>
      </w:r>
      <w:r>
        <w:t xml:space="preserve"> </w:t>
      </w:r>
      <w:r>
        <w:t>preeve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1213 (data/riverside_cats/CYT_riv.cat)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for</w:t>
      </w:r>
      <w:r>
        <w:t xml:space="preserve"> </w:t>
      </w:r>
      <w:r>
        <w:t>ye</w:t>
      </w:r>
      <w:r>
        <w:t xml:space="preserve"> </w:t>
      </w:r>
      <w:r>
        <w:t>shul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mysbileeve</w:t>
      </w:r>
      <w:r>
        <w:br/>
        <w:br/>
      </w:r>
    </w:p>
    <w:p>
      <w:r>
        <w:rPr>
          <w:b/>
        </w:rPr>
        <w:t>Infinitive must end in -en or -e : go</w:t>
      </w:r>
      <w:r>
        <w:br/>
        <w:t>The Canon's Yeoman's Tale 1216 (data/riverside_cats/CYT_riv.cat)</w:t>
        <w:br/>
      </w:r>
      <w:r>
        <w:t>But</w:t>
      </w:r>
      <w:r>
        <w:t xml:space="preserve"> </w:t>
      </w:r>
      <w:r>
        <w:rPr>
          <w:i/>
        </w:rPr>
        <w:t>go</w:t>
      </w:r>
      <w:r>
        <w:t xml:space="preserve"> </w:t>
      </w:r>
      <w:r>
        <w:t>with</w:t>
      </w:r>
      <w:r>
        <w:t xml:space="preserve"> </w:t>
      </w:r>
      <w:r>
        <w:t>yow</w:t>
      </w:r>
      <w:r>
        <w:t xml:space="preserve"> </w:t>
      </w:r>
      <w:r>
        <w:t>and</w:t>
      </w:r>
      <w:r>
        <w:t xml:space="preserve"> </w:t>
      </w:r>
      <w:r>
        <w:t>come</w:t>
      </w:r>
      <w:r>
        <w:t xml:space="preserve"> </w:t>
      </w:r>
      <w:r>
        <w:t>with</w:t>
      </w:r>
      <w:r>
        <w:t xml:space="preserve"> </w:t>
      </w:r>
      <w:r>
        <w:t>yow</w:t>
      </w:r>
      <w:r>
        <w:t xml:space="preserve"> </w:t>
      </w:r>
      <w:r>
        <w:t>ageyn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1217 (data/riverside_cats/CYT_riv.cat)</w:t>
        <w:br/>
      </w:r>
      <w:r>
        <w:t>The</w:t>
      </w:r>
      <w:r>
        <w:t xml:space="preserve"> </w:t>
      </w:r>
      <w:r>
        <w:t>chambre</w:t>
      </w:r>
      <w:r>
        <w:t xml:space="preserve"> </w:t>
      </w:r>
      <w:r>
        <w:t>dore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1223 (data/riverside_cats/CYT_riv.cat)</w:t>
        <w:br/>
      </w:r>
      <w:r>
        <w:t>Of</w:t>
      </w:r>
      <w:r>
        <w:t xml:space="preserve"> </w:t>
      </w:r>
      <w:r>
        <w:t>an</w:t>
      </w:r>
      <w:r>
        <w:t xml:space="preserve"> </w:t>
      </w:r>
      <w:r>
        <w:t>ingot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yow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-eth : he</w:t>
      </w:r>
      <w:r>
        <w:br/>
        <w:t>The Canon's Yeoman's Tale 1225 (data/riverside_cats/CYT_riv.cat)</w:t>
        <w:br/>
      </w:r>
      <w:r>
        <w:t>A</w:t>
      </w:r>
      <w:r>
        <w:t xml:space="preserve"> </w:t>
      </w:r>
      <w:r>
        <w:t>teyne</w:t>
      </w:r>
      <w:r>
        <w:t xml:space="preserve"> </w:t>
      </w:r>
      <w:r>
        <w:t>of</w:t>
      </w:r>
      <w:r>
        <w:t xml:space="preserve"> </w:t>
      </w:r>
      <w:r>
        <w:t>silver</w:t>
      </w:r>
      <w:r>
        <w:t xml:space="preserve"> </w:t>
      </w:r>
      <w:r>
        <w:t>yvele</w:t>
      </w:r>
      <w:r>
        <w:t xml:space="preserve"> </w:t>
      </w:r>
      <w:r>
        <w:t>moot</w:t>
      </w:r>
      <w:r>
        <w:t xml:space="preserve"> </w:t>
      </w:r>
      <w:r>
        <w:rPr>
          <w:i/>
        </w:rPr>
        <w:t>he</w:t>
      </w:r>
      <w:r>
        <w:t xml:space="preserve"> </w:t>
      </w:r>
      <w:r>
        <w:t>cheeve</w:t>
      </w:r>
      <w:r>
        <w:br/>
        <w:br/>
      </w:r>
    </w:p>
    <w:p>
      <w:r>
        <w:rPr>
          <w:b/>
        </w:rPr>
        <w:t>Weak pt sg must end in -ed, -d, or -t : espide</w:t>
      </w:r>
      <w:r>
        <w:br/>
        <w:t>The Canon's Yeoman's Tale 1230 (data/riverside_cats/CYT_riv.cat)</w:t>
        <w:br/>
      </w:r>
      <w:r>
        <w:t>So</w:t>
      </w:r>
      <w:r>
        <w:t xml:space="preserve"> </w:t>
      </w:r>
      <w:r>
        <w:t>slyly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preest</w:t>
      </w:r>
      <w:r>
        <w:t xml:space="preserve"> </w:t>
      </w:r>
      <w:r>
        <w:t>it</w:t>
      </w:r>
      <w:r>
        <w:t xml:space="preserve"> </w:t>
      </w:r>
      <w:r>
        <w:t>nat</w:t>
      </w:r>
      <w:r>
        <w:t xml:space="preserve"> </w:t>
      </w:r>
      <w:r>
        <w:rPr>
          <w:i/>
        </w:rPr>
        <w:t>espide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1236 (data/riverside_cats/CYT_riv.cat)</w:t>
        <w:br/>
      </w:r>
      <w:r>
        <w:t>Loke</w:t>
      </w:r>
      <w:r>
        <w:t xml:space="preserve"> </w:t>
      </w:r>
      <w:r>
        <w:t>what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put</w:t>
      </w:r>
      <w:r>
        <w:t xml:space="preserve"> </w:t>
      </w:r>
      <w:r>
        <w:t>in</w:t>
      </w:r>
      <w:r>
        <w:t xml:space="preserve"> </w:t>
      </w:r>
      <w:r>
        <w:t>thyn</w:t>
      </w:r>
      <w:r>
        <w:t xml:space="preserve"> </w:t>
      </w:r>
      <w:r>
        <w:t>hand</w:t>
      </w:r>
      <w:r>
        <w:t xml:space="preserve"> </w:t>
      </w:r>
      <w:r>
        <w:t>and</w:t>
      </w:r>
      <w:r>
        <w:t xml:space="preserve"> </w:t>
      </w:r>
      <w:r>
        <w:t>grope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1239 (data/riverside_cats/CYT_riv.cat)</w:t>
        <w:br/>
      </w:r>
      <w:r>
        <w:t>Shaving</w:t>
      </w:r>
      <w:r>
        <w:t xml:space="preserve"> </w:t>
      </w:r>
      <w:r>
        <w:t>of</w:t>
      </w:r>
      <w:r>
        <w:t xml:space="preserve"> </w:t>
      </w:r>
      <w:r>
        <w:t>silver</w:t>
      </w:r>
      <w:r>
        <w:t xml:space="preserve"> </w:t>
      </w:r>
      <w:r>
        <w:t>silver</w:t>
      </w:r>
      <w:r>
        <w:t xml:space="preserve"> </w:t>
      </w:r>
      <w:r>
        <w:rPr>
          <w:i/>
        </w:rPr>
        <w:t>is</w:t>
      </w:r>
      <w:r>
        <w:t xml:space="preserve"> </w:t>
      </w:r>
      <w:r>
        <w:t>pardee</w:t>
      </w:r>
      <w:r>
        <w:br/>
        <w:br/>
      </w:r>
    </w:p>
    <w:p>
      <w:r>
        <w:rPr>
          <w:b/>
        </w:rPr>
        <w:t>Present plural must end in -en or -e : vouchesauf</w:t>
      </w:r>
      <w:r>
        <w:br/>
        <w:t>The Canon's Yeoman's Tale 1246 (data/riverside_cats/CYT_riv.cat)</w:t>
        <w:br/>
      </w:r>
      <w:r>
        <w:t>But</w:t>
      </w:r>
      <w:r>
        <w:t xml:space="preserve"> </w:t>
      </w:r>
      <w:r>
        <w:t>and</w:t>
      </w:r>
      <w:r>
        <w:t xml:space="preserve"> </w:t>
      </w:r>
      <w:r>
        <w:t>ye</w:t>
      </w:r>
      <w:r>
        <w:t xml:space="preserve"> </w:t>
      </w:r>
      <w:r>
        <w:rPr>
          <w:i/>
        </w:rPr>
        <w:t>vouchesauf</w:t>
      </w:r>
      <w:r>
        <w:t xml:space="preserve"> </w:t>
      </w:r>
      <w:r>
        <w:t>to</w:t>
      </w:r>
      <w:r>
        <w:t xml:space="preserve"> </w:t>
      </w:r>
      <w:r>
        <w:t>techen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Canon's Yeoman's Tale 1250 (data/riverside_cats/CYT_riv.cat)</w:t>
        <w:br/>
      </w:r>
      <w:r>
        <w:t>The</w:t>
      </w:r>
      <w:r>
        <w:t xml:space="preserve"> </w:t>
      </w:r>
      <w:r>
        <w:t>seconde</w:t>
      </w:r>
      <w:r>
        <w:t xml:space="preserve"> </w:t>
      </w:r>
      <w:r>
        <w:t>tyme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taken</w:t>
      </w:r>
      <w:r>
        <w:t xml:space="preserve"> </w:t>
      </w:r>
      <w:r>
        <w:t>heede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1256 (data/riverside_cats/CYT_riv.cat)</w:t>
        <w:br/>
      </w:r>
      <w:r>
        <w:t>And</w:t>
      </w:r>
      <w:r>
        <w:t xml:space="preserve"> </w:t>
      </w:r>
      <w:r>
        <w:t>do</w:t>
      </w:r>
      <w:r>
        <w:t xml:space="preserve"> </w:t>
      </w:r>
      <w:r>
        <w:t>therwith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er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1257 (data/riverside_cats/CYT_riv.cat)</w:t>
        <w:br/>
      </w:r>
      <w:r>
        <w:t>With</w:t>
      </w:r>
      <w:r>
        <w:t xml:space="preserve"> </w:t>
      </w:r>
      <w:r>
        <w:t>that</w:t>
      </w:r>
      <w:r>
        <w:t xml:space="preserve"> </w:t>
      </w:r>
      <w:r>
        <w:t>oother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now</w:t>
      </w:r>
      <w:r>
        <w:t xml:space="preserve"> </w:t>
      </w:r>
      <w:r>
        <w:t>silver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kan</w:t>
      </w:r>
      <w:r>
        <w:br/>
        <w:t>The Canon's Yeoman's Tale 1258 (data/riverside_cats/CYT_riv.cat)</w:t>
        <w:br/>
      </w:r>
      <w:r>
        <w:t>This</w:t>
      </w:r>
      <w:r>
        <w:t xml:space="preserve"> </w:t>
      </w:r>
      <w:r>
        <w:t>preest</w:t>
      </w:r>
      <w:r>
        <w:t xml:space="preserve"> </w:t>
      </w:r>
      <w:r>
        <w:t>hym</w:t>
      </w:r>
      <w:r>
        <w:t xml:space="preserve"> </w:t>
      </w:r>
      <w:r>
        <w:t>bisieth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-eth : be</w:t>
      </w:r>
      <w:r>
        <w:br/>
        <w:t>The Canon's Yeoman's Tale 1280 (data/riverside_cats/CYT_riv.cat)</w:t>
        <w:br/>
      </w:r>
      <w:r>
        <w:t>But</w:t>
      </w:r>
      <w:r>
        <w:t xml:space="preserve"> </w:t>
      </w:r>
      <w:r>
        <w:t>it</w:t>
      </w:r>
      <w:r>
        <w:t xml:space="preserve"> </w:t>
      </w:r>
      <w:r>
        <w:t>a</w:t>
      </w:r>
      <w:r>
        <w:t xml:space="preserve"> </w:t>
      </w:r>
      <w:r>
        <w:t>fool</w:t>
      </w:r>
      <w:r>
        <w:t xml:space="preserve"> </w:t>
      </w:r>
      <w:r>
        <w:rPr>
          <w:i/>
        </w:rPr>
        <w:t>be</w:t>
      </w:r>
      <w:r>
        <w:t xml:space="preserve"> </w:t>
      </w:r>
      <w:r>
        <w:t>woot</w:t>
      </w:r>
      <w:r>
        <w:t xml:space="preserve"> </w:t>
      </w:r>
      <w:r>
        <w:t>wel</w:t>
      </w:r>
      <w:r>
        <w:t xml:space="preserve"> </w:t>
      </w:r>
      <w:r>
        <w:t>it</w:t>
      </w:r>
      <w:r>
        <w:t xml:space="preserve"> </w:t>
      </w:r>
      <w:r>
        <w:t>moot</w:t>
      </w:r>
      <w:r>
        <w:t xml:space="preserve"> </w:t>
      </w:r>
      <w:r>
        <w:t>nede</w:t>
      </w:r>
      <w:r>
        <w:br/>
        <w:br/>
      </w:r>
    </w:p>
    <w:p>
      <w:r>
        <w:rPr>
          <w:b/>
        </w:rPr>
        <w:t>Present 3rd sg must end in -eth : woot</w:t>
      </w:r>
      <w:r>
        <w:br/>
        <w:t>The Canon's Yeoman's Tale 1280 (data/riverside_cats/CYT_riv.cat)</w:t>
        <w:br/>
      </w:r>
      <w:r>
        <w:t>But</w:t>
      </w:r>
      <w:r>
        <w:t xml:space="preserve"> </w:t>
      </w:r>
      <w:r>
        <w:t>it</w:t>
      </w:r>
      <w:r>
        <w:t xml:space="preserve"> </w:t>
      </w:r>
      <w:r>
        <w:t>a</w:t>
      </w:r>
      <w:r>
        <w:t xml:space="preserve"> </w:t>
      </w:r>
      <w:r>
        <w:t>fool</w:t>
      </w:r>
      <w:r>
        <w:t xml:space="preserve"> </w:t>
      </w:r>
      <w:r>
        <w:t>be</w:t>
      </w:r>
      <w:r>
        <w:t xml:space="preserve"> </w:t>
      </w:r>
      <w:r>
        <w:rPr>
          <w:i/>
        </w:rPr>
        <w:t>woot</w:t>
      </w:r>
      <w:r>
        <w:t xml:space="preserve"> </w:t>
      </w:r>
      <w:r>
        <w:t>wel</w:t>
      </w:r>
      <w:r>
        <w:t xml:space="preserve"> </w:t>
      </w:r>
      <w:r>
        <w:t>it</w:t>
      </w:r>
      <w:r>
        <w:t xml:space="preserve"> </w:t>
      </w:r>
      <w:r>
        <w:t>moot</w:t>
      </w:r>
      <w:r>
        <w:t xml:space="preserve"> </w:t>
      </w:r>
      <w:r>
        <w:t>nede</w:t>
      </w:r>
      <w:r>
        <w:br/>
        <w:br/>
      </w:r>
    </w:p>
    <w:p>
      <w:r>
        <w:rPr>
          <w:b/>
        </w:rPr>
        <w:t>Present 3rd sg must end in -eth : moot</w:t>
      </w:r>
      <w:r>
        <w:br/>
        <w:t>The Canon's Yeoman's Tale 1280 (data/riverside_cats/CYT_riv.cat)</w:t>
        <w:br/>
      </w:r>
      <w:r>
        <w:t>But</w:t>
      </w:r>
      <w:r>
        <w:t xml:space="preserve"> </w:t>
      </w:r>
      <w:r>
        <w:t>it</w:t>
      </w:r>
      <w:r>
        <w:t xml:space="preserve"> </w:t>
      </w:r>
      <w:r>
        <w:t>a</w:t>
      </w:r>
      <w:r>
        <w:t xml:space="preserve"> </w:t>
      </w:r>
      <w:r>
        <w:t>fool</w:t>
      </w:r>
      <w:r>
        <w:t xml:space="preserve"> </w:t>
      </w:r>
      <w:r>
        <w:t>be</w:t>
      </w:r>
      <w:r>
        <w:t xml:space="preserve"> </w:t>
      </w:r>
      <w:r>
        <w:t>woot</w:t>
      </w:r>
      <w:r>
        <w:t xml:space="preserve"> </w:t>
      </w:r>
      <w:r>
        <w:t>wel</w:t>
      </w:r>
      <w:r>
        <w:t xml:space="preserve"> </w:t>
      </w:r>
      <w:r>
        <w:t>it</w:t>
      </w:r>
      <w:r>
        <w:t xml:space="preserve"> </w:t>
      </w:r>
      <w:r>
        <w:rPr>
          <w:i/>
        </w:rPr>
        <w:t>moot</w:t>
      </w:r>
      <w:r>
        <w:t xml:space="preserve"> </w:t>
      </w:r>
      <w:r>
        <w:t>nede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Canon's Yeoman's Tale 1283 (data/riverside_cats/CYT_riv.cat)</w:t>
        <w:br/>
      </w:r>
      <w:r>
        <w:t>Now</w:t>
      </w:r>
      <w:r>
        <w:t xml:space="preserve"> </w:t>
      </w:r>
      <w:r>
        <w:t>good</w:t>
      </w:r>
      <w:r>
        <w:t xml:space="preserve"> </w:t>
      </w:r>
      <w:r>
        <w:t>sires</w:t>
      </w:r>
      <w:r>
        <w:t xml:space="preserve"> </w:t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wel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1285 (data/riverside_cats/CYT_riv.cat)</w:t>
        <w:br/>
      </w:r>
      <w:r>
        <w:t>Supposynge</w:t>
      </w:r>
      <w:r>
        <w:t xml:space="preserve"> </w:t>
      </w:r>
      <w:r>
        <w:t>noght</w:t>
      </w:r>
      <w:r>
        <w:t xml:space="preserve"> </w:t>
      </w:r>
      <w:r>
        <w:t>but</w:t>
      </w:r>
      <w:r>
        <w:t xml:space="preserve"> </w:t>
      </w:r>
      <w:r>
        <w:t>treuthe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1291 (data/riverside_cats/CYT_riv.cat)</w:t>
        <w:br/>
      </w:r>
      <w:r>
        <w:t>I</w:t>
      </w:r>
      <w:r>
        <w:t xml:space="preserve"> </w:t>
      </w:r>
      <w:r>
        <w:t>warne</w:t>
      </w:r>
      <w:r>
        <w:t xml:space="preserve"> </w:t>
      </w:r>
      <w:r>
        <w:t>thee</w:t>
      </w:r>
      <w:r>
        <w:t xml:space="preserve"> </w:t>
      </w:r>
      <w:r>
        <w:t>yet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moore</w:t>
      </w:r>
      <w:r>
        <w:t xml:space="preserve"> </w:t>
      </w:r>
      <w:r>
        <w:t>bihynde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1292 (data/riverside_cats/CYT_riv.cat)</w:t>
        <w:br/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any</w:t>
      </w:r>
      <w:r>
        <w:t xml:space="preserve"> </w:t>
      </w:r>
      <w:r>
        <w:t>coper</w:t>
      </w:r>
      <w:r>
        <w:t xml:space="preserve"> </w:t>
      </w:r>
      <w:r>
        <w:t>herinne</w:t>
      </w:r>
      <w:r>
        <w:t xml:space="preserve"> </w:t>
      </w:r>
      <w:r>
        <w:t>seyde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be</w:t>
      </w:r>
      <w:r>
        <w:br/>
        <w:t>The Canon's Yeoman's Tale 1293 (data/riverside_cats/CYT_riv.cat)</w:t>
        <w:br/>
      </w:r>
      <w:r>
        <w:t>Ye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preest</w:t>
      </w:r>
      <w:r>
        <w:t xml:space="preserve"> </w:t>
      </w:r>
      <w:r>
        <w:t>sire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wel</w:t>
      </w:r>
      <w:r>
        <w:t xml:space="preserve"> </w:t>
      </w:r>
      <w:r>
        <w:t>ther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1299 (data/riverside_cats/CYT_riv.cat)</w:t>
        <w:br/>
      </w:r>
      <w:r>
        <w:t>Al</w:t>
      </w:r>
      <w:r>
        <w:t xml:space="preserve"> </w:t>
      </w:r>
      <w:r>
        <w:t>to</w:t>
      </w:r>
      <w:r>
        <w:t xml:space="preserve"> </w:t>
      </w:r>
      <w:r>
        <w:t>symple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tonge</w:t>
      </w:r>
      <w:r>
        <w:t xml:space="preserve"> </w:t>
      </w:r>
      <w:r>
        <w:t>to</w:t>
      </w:r>
      <w:r>
        <w:t xml:space="preserve"> </w:t>
      </w:r>
      <w:r>
        <w:t>pronounce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Canon's Yeoman's Tale 1314 (data/riverside_cats/CYT_riv.cat)</w:t>
        <w:br/>
      </w:r>
      <w:r>
        <w:t>And</w:t>
      </w:r>
      <w:r>
        <w:t xml:space="preserve"> </w:t>
      </w:r>
      <w:r>
        <w:t>afterward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ingot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Canon's Yeoman's Tale 1325 (data/riverside_cats/CYT_riv.cat)</w:t>
        <w:br/>
      </w:r>
      <w:r>
        <w:t>And</w:t>
      </w:r>
      <w:r>
        <w:t xml:space="preserve"> </w:t>
      </w:r>
      <w:r>
        <w:t>hidde</w:t>
      </w:r>
      <w:r>
        <w:t xml:space="preserve"> </w:t>
      </w:r>
      <w:r>
        <w:t>it</w:t>
      </w:r>
      <w:r>
        <w:t xml:space="preserve"> </w:t>
      </w:r>
      <w:r>
        <w:t>and</w:t>
      </w:r>
      <w:r>
        <w:t xml:space="preserve"> </w:t>
      </w:r>
      <w:r>
        <w:t>hym</w:t>
      </w:r>
      <w:r>
        <w:t xml:space="preserve"> </w:t>
      </w:r>
      <w:r>
        <w:rPr>
          <w:i/>
        </w:rPr>
        <w:t>hente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breest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1329 (data/riverside_cats/CYT_riv.cat)</w:t>
        <w:br/>
      </w:r>
      <w:r>
        <w:t>Putte</w:t>
      </w:r>
      <w:r>
        <w:t xml:space="preserve"> </w:t>
      </w:r>
      <w:r>
        <w:t>in</w:t>
      </w:r>
      <w:r>
        <w:t xml:space="preserve"> </w:t>
      </w:r>
      <w:r>
        <w:t>youre</w:t>
      </w:r>
      <w:r>
        <w:t xml:space="preserve"> </w:t>
      </w:r>
      <w:r>
        <w:t>hand</w:t>
      </w:r>
      <w:r>
        <w:t xml:space="preserve"> </w:t>
      </w:r>
      <w:r>
        <w:t>and</w:t>
      </w:r>
      <w:r>
        <w:t xml:space="preserve"> </w:t>
      </w:r>
      <w:r>
        <w:t>looketh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theer</w:t>
      </w:r>
      <w:r>
        <w:br/>
        <w:br/>
      </w:r>
    </w:p>
    <w:p>
      <w:r>
        <w:rPr>
          <w:b/>
        </w:rPr>
        <w:t>Infinitive must end in -en or -e : gon</w:t>
      </w:r>
      <w:r>
        <w:br/>
        <w:t>The Canon's Yeoman's Tale 1331 (data/riverside_cats/CYT_riv.cat)</w:t>
        <w:br/>
      </w:r>
      <w:r>
        <w:t>And</w:t>
      </w:r>
      <w:r>
        <w:t xml:space="preserve"> </w:t>
      </w:r>
      <w:r>
        <w:t>thanne</w:t>
      </w:r>
      <w:r>
        <w:t xml:space="preserve"> </w:t>
      </w:r>
      <w:r>
        <w:t>seyde</w:t>
      </w:r>
      <w:r>
        <w:t xml:space="preserve"> </w:t>
      </w:r>
      <w:r>
        <w:t>the</w:t>
      </w:r>
      <w:r>
        <w:t xml:space="preserve"> </w:t>
      </w:r>
      <w:r>
        <w:t>chanoun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1332 (data/riverside_cats/CYT_riv.cat)</w:t>
        <w:br/>
      </w:r>
      <w:r>
        <w:t>With</w:t>
      </w:r>
      <w:r>
        <w:t xml:space="preserve"> </w:t>
      </w:r>
      <w:r>
        <w:t>thise</w:t>
      </w:r>
      <w:r>
        <w:t xml:space="preserve"> </w:t>
      </w:r>
      <w:r>
        <w:t>thre</w:t>
      </w:r>
      <w:r>
        <w:t xml:space="preserve"> </w:t>
      </w:r>
      <w:r>
        <w:t>teynes</w:t>
      </w:r>
      <w:r>
        <w:t xml:space="preserve"> </w:t>
      </w:r>
      <w:r>
        <w:t>whiche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wroght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1336 (data/riverside_cats/CYT_riv.cat)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as</w:t>
      </w:r>
      <w:r>
        <w:t xml:space="preserve"> </w:t>
      </w:r>
      <w:r>
        <w:t>swithe</w:t>
      </w:r>
      <w:r>
        <w:t xml:space="preserve"> </w:t>
      </w:r>
      <w:r>
        <w:t>preeved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Canon's Yeoman's Tale 1349 (data/riverside_cats/CYT_riv.cat)</w:t>
        <w:br/>
      </w:r>
      <w:r>
        <w:t>Than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preest</w:t>
      </w:r>
      <w:r>
        <w:t xml:space="preserve"> </w:t>
      </w:r>
      <w:r>
        <w:t>this</w:t>
      </w:r>
      <w:r>
        <w:t xml:space="preserve"> </w:t>
      </w:r>
      <w:r>
        <w:t>soory</w:t>
      </w:r>
      <w:r>
        <w:t xml:space="preserve"> </w:t>
      </w:r>
      <w:r>
        <w:t>craft</w:t>
      </w:r>
      <w:r>
        <w:t xml:space="preserve"> </w:t>
      </w:r>
      <w:r>
        <w:t>to</w:t>
      </w:r>
      <w:r>
        <w:t xml:space="preserve"> </w:t>
      </w:r>
      <w:r>
        <w:t>leere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The Canon's Yeoman's Tale 1351 (data/riverside_cats/CYT_riv.cat)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us</w:t>
      </w:r>
      <w:r>
        <w:t xml:space="preserve"> </w:t>
      </w:r>
      <w:r>
        <w:t>alle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1353 (data/riverside_cats/CYT_riv.cat)</w:t>
        <w:br/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this</w:t>
      </w:r>
      <w:r>
        <w:t xml:space="preserve"> </w:t>
      </w:r>
      <w:r>
        <w:t>receite</w:t>
      </w:r>
      <w:r>
        <w:t xml:space="preserve"> </w:t>
      </w:r>
      <w:r>
        <w:t>coste</w:t>
      </w:r>
      <w:r>
        <w:t xml:space="preserve"> </w:t>
      </w:r>
      <w:r>
        <w:t>Telleth</w:t>
      </w:r>
      <w:r>
        <w:t xml:space="preserve"> </w:t>
      </w:r>
      <w:r>
        <w:t>now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1354 (data/riverside_cats/CYT_riv.cat)</w:t>
        <w:br/>
      </w:r>
      <w:r>
        <w:t>By</w:t>
      </w:r>
      <w:r>
        <w:t xml:space="preserve"> </w:t>
      </w:r>
      <w:r>
        <w:t>oure</w:t>
      </w:r>
      <w:r>
        <w:t xml:space="preserve"> </w:t>
      </w:r>
      <w:r>
        <w:t>Lady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chanon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1359 (data/riverside_cats/CYT_riv.cat)</w:t>
        <w:br/>
      </w:r>
      <w:r>
        <w:t>Ywis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deere</w:t>
      </w:r>
      <w:r>
        <w:t xml:space="preserve"> </w:t>
      </w:r>
      <w:r>
        <w:t>I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1361 (data/riverside_cats/CYT_riv.cat)</w:t>
        <w:br/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paye</w:t>
      </w:r>
      <w:r>
        <w:t xml:space="preserve"> </w:t>
      </w:r>
      <w:r>
        <w:t>fourty</w:t>
      </w:r>
      <w:r>
        <w:t xml:space="preserve"> </w:t>
      </w:r>
      <w:r>
        <w:t>pound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t>save</w:t>
      </w:r>
      <w:r>
        <w:br/>
        <w:br/>
      </w:r>
    </w:p>
    <w:p>
      <w:r>
        <w:rPr>
          <w:b/>
        </w:rPr>
        <w:t>Present 3rd sg must end in -eth : save</w:t>
      </w:r>
      <w:r>
        <w:br/>
        <w:t>The Canon's Yeoman's Tale 1361 (data/riverside_cats/CYT_riv.cat)</w:t>
        <w:br/>
      </w:r>
      <w:r>
        <w:t>Ye</w:t>
      </w:r>
      <w:r>
        <w:t xml:space="preserve"> </w:t>
      </w:r>
      <w:r>
        <w:t>shul</w:t>
      </w:r>
      <w:r>
        <w:t xml:space="preserve"> </w:t>
      </w:r>
      <w:r>
        <w:t>paye</w:t>
      </w:r>
      <w:r>
        <w:t xml:space="preserve"> </w:t>
      </w:r>
      <w:r>
        <w:t>fourty</w:t>
      </w:r>
      <w:r>
        <w:t xml:space="preserve"> </w:t>
      </w:r>
      <w:r>
        <w:t>pound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1368 (data/riverside_cats/CYT_riv.cat)</w:t>
        <w:br/>
      </w:r>
      <w:r>
        <w:t>Sire</w:t>
      </w:r>
      <w:r>
        <w:t xml:space="preserve"> </w:t>
      </w:r>
      <w:r>
        <w:t>preest</w:t>
      </w:r>
      <w:r>
        <w:t xml:space="preserve"> </w:t>
      </w:r>
      <w:r>
        <w:t>he</w:t>
      </w:r>
      <w:r>
        <w:t xml:space="preserve"> </w:t>
      </w:r>
      <w:r>
        <w:t>seyde</w:t>
      </w:r>
      <w:r>
        <w:t xml:space="preserve"> </w:t>
      </w:r>
      <w:r>
        <w:t>I</w:t>
      </w:r>
      <w:r>
        <w:t xml:space="preserve"> </w:t>
      </w:r>
      <w:r>
        <w:t>kepe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loos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1372 (data/riverside_cats/CYT_riv.cat)</w:t>
        <w:br/>
      </w:r>
      <w:r>
        <w:t>By</w:t>
      </w:r>
      <w:r>
        <w:t xml:space="preserve"> </w:t>
      </w:r>
      <w:r>
        <w:t>God</w:t>
      </w:r>
      <w:r>
        <w:t xml:space="preserve"> </w:t>
      </w:r>
      <w:r>
        <w:t>they</w:t>
      </w:r>
      <w:r>
        <w:t xml:space="preserve"> </w:t>
      </w:r>
      <w:r>
        <w:t>wolden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envye</w:t>
      </w:r>
      <w:r>
        <w:br/>
        <w:br/>
      </w:r>
    </w:p>
    <w:p>
      <w:r>
        <w:rPr>
          <w:b/>
        </w:rPr>
        <w:t>Present 3rd sg must end in -eth : forbeede</w:t>
      </w:r>
      <w:r>
        <w:br/>
        <w:t>The Canon's Yeoman's Tale 1375 (data/riverside_cats/CYT_riv.cat)</w:t>
        <w:br/>
      </w:r>
      <w:r>
        <w:t>God</w:t>
      </w:r>
      <w:r>
        <w:t xml:space="preserve"> </w:t>
      </w:r>
      <w:r>
        <w:t>it</w:t>
      </w:r>
      <w:r>
        <w:t xml:space="preserve"> </w:t>
      </w:r>
      <w:r>
        <w:rPr>
          <w:i/>
        </w:rPr>
        <w:t>forbeede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preest</w:t>
      </w:r>
      <w:r>
        <w:t xml:space="preserve"> </w:t>
      </w:r>
      <w:r>
        <w:t>what</w:t>
      </w:r>
      <w:r>
        <w:t xml:space="preserve"> </w:t>
      </w:r>
      <w:r>
        <w:t>sey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Canon's Yeoman's Tale 1375 (data/riverside_cats/CYT_riv.cat)</w:t>
        <w:br/>
      </w:r>
      <w:r>
        <w:t>God</w:t>
      </w:r>
      <w:r>
        <w:t xml:space="preserve"> </w:t>
      </w:r>
      <w:r>
        <w:t>it</w:t>
      </w:r>
      <w:r>
        <w:t xml:space="preserve"> </w:t>
      </w:r>
      <w:r>
        <w:t>forbeede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preest</w:t>
      </w:r>
      <w:r>
        <w:t xml:space="preserve"> </w:t>
      </w:r>
      <w:r>
        <w:t>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1389 (data/riverside_cats/CYT_riv.cat)</w:t>
        <w:br/>
      </w:r>
      <w:r>
        <w:t>Bitwixe</w:t>
      </w:r>
      <w:r>
        <w:t xml:space="preserve"> </w:t>
      </w:r>
      <w:r>
        <w:t>men</w:t>
      </w:r>
      <w:r>
        <w:t xml:space="preserve"> </w:t>
      </w:r>
      <w:r>
        <w:t>and</w:t>
      </w:r>
      <w:r>
        <w:t xml:space="preserve"> </w:t>
      </w:r>
      <w:r>
        <w:t>gold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debaat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1390 (data/riverside_cats/CYT_riv.cat)</w:t>
        <w:br/>
      </w:r>
      <w:r>
        <w:t>So</w:t>
      </w:r>
      <w:r>
        <w:t xml:space="preserve"> </w:t>
      </w:r>
      <w:r>
        <w:t>ferforth</w:t>
      </w:r>
      <w:r>
        <w:t xml:space="preserve"> </w:t>
      </w:r>
      <w:r>
        <w:t>that</w:t>
      </w:r>
      <w:r>
        <w:t xml:space="preserve"> </w:t>
      </w:r>
      <w:r>
        <w:t>unnethes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Present 3rd sg must end in -eth : blent</w:t>
      </w:r>
      <w:r>
        <w:br/>
        <w:t>The Canon's Yeoman's Tale 1391 (data/riverside_cats/CYT_riv.cat)</w:t>
        <w:br/>
      </w:r>
      <w:r>
        <w:t>This</w:t>
      </w:r>
      <w:r>
        <w:t xml:space="preserve"> </w:t>
      </w:r>
      <w:r>
        <w:t>multiplying</w:t>
      </w:r>
      <w:r>
        <w:t xml:space="preserve"> </w:t>
      </w:r>
      <w:r>
        <w:rPr>
          <w:i/>
        </w:rPr>
        <w:t>blent</w:t>
      </w:r>
      <w:r>
        <w:t xml:space="preserve"> </w:t>
      </w:r>
      <w:r>
        <w:t>so</w:t>
      </w:r>
      <w:r>
        <w:t xml:space="preserve"> </w:t>
      </w:r>
      <w:r>
        <w:t>many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Present 3rd sg must end in -eth : bee</w:t>
      </w:r>
      <w:r>
        <w:br/>
        <w:t>The Canon's Yeoman's Tale 1392 (data/riverside_cats/CYT_riv.cat)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good</w:t>
      </w:r>
      <w:r>
        <w:t xml:space="preserve"> </w:t>
      </w:r>
      <w:r>
        <w:t>feith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bee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Canon's Yeoman's Tale 1395 (data/riverside_cats/CYT_riv.cat)</w:t>
        <w:br/>
      </w:r>
      <w:r>
        <w:t>In</w:t>
      </w:r>
      <w:r>
        <w:t xml:space="preserve"> </w:t>
      </w:r>
      <w:r>
        <w:t>this</w:t>
      </w:r>
      <w:r>
        <w:t xml:space="preserve"> </w:t>
      </w:r>
      <w:r>
        <w:t>craft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come</w:t>
      </w:r>
      <w:r>
        <w:t xml:space="preserve"> </w:t>
      </w:r>
      <w:r>
        <w:t>therby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1399 (data/riverside_cats/CYT_riv.cat)</w:t>
        <w:br/>
      </w:r>
      <w:r>
        <w:t>But</w:t>
      </w:r>
      <w:r>
        <w:t xml:space="preserve"> </w:t>
      </w:r>
      <w:r>
        <w:t>to</w:t>
      </w:r>
      <w:r>
        <w:t xml:space="preserve"> </w:t>
      </w:r>
      <w:r>
        <w:t>hir</w:t>
      </w:r>
      <w:r>
        <w:t xml:space="preserve"> </w:t>
      </w:r>
      <w:r>
        <w:t>purpos</w:t>
      </w:r>
      <w:r>
        <w:t xml:space="preserve"> </w:t>
      </w:r>
      <w:r>
        <w:rPr>
          <w:i/>
        </w:rPr>
        <w:t>shul</w:t>
      </w:r>
      <w:r>
        <w:t xml:space="preserve"> </w:t>
      </w:r>
      <w:r>
        <w:t>they</w:t>
      </w:r>
      <w:r>
        <w:t xml:space="preserve"> </w:t>
      </w:r>
      <w:r>
        <w:t>nevere</w:t>
      </w:r>
      <w:r>
        <w:t xml:space="preserve"> </w:t>
      </w:r>
      <w:r>
        <w:t>atteyne</w:t>
      </w:r>
      <w:r>
        <w:br/>
        <w:br/>
      </w:r>
    </w:p>
    <w:p>
      <w:r>
        <w:rPr>
          <w:b/>
        </w:rPr>
        <w:t>Present 3rd sg must end in -eth : may</w:t>
      </w:r>
      <w:r>
        <w:br/>
        <w:t>The Canon's Yeoman's Tale 1400 (data/riverside_cats/CYT_riv.cat)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lightly</w:t>
      </w:r>
      <w:r>
        <w:t xml:space="preserve"> </w:t>
      </w:r>
      <w:r>
        <w:t>lerne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have</w:t>
      </w:r>
      <w:r>
        <w:t xml:space="preserve"> </w:t>
      </w:r>
      <w:r>
        <w:t>aught</w:t>
      </w:r>
      <w:r>
        <w:br/>
        <w:br/>
      </w:r>
    </w:p>
    <w:p>
      <w:r>
        <w:rPr>
          <w:b/>
        </w:rPr>
        <w:t>Present 3rd sg must end in -eth : wol</w:t>
      </w:r>
      <w:r>
        <w:br/>
        <w:t>The Canon's Yeoman's Tale 1403 (data/riverside_cats/CYT_riv.cat)</w:t>
        <w:br/>
      </w:r>
      <w:r>
        <w:t>A</w:t>
      </w:r>
      <w:r>
        <w:t xml:space="preserve"> </w:t>
      </w:r>
      <w:r>
        <w:t>mannes</w:t>
      </w:r>
      <w:r>
        <w:t xml:space="preserve"> </w:t>
      </w:r>
      <w:r>
        <w:t>myrthe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turne</w:t>
      </w:r>
      <w:r>
        <w:t xml:space="preserve"> </w:t>
      </w:r>
      <w:r>
        <w:t>unto</w:t>
      </w:r>
      <w:r>
        <w:t xml:space="preserve"> </w:t>
      </w:r>
      <w:r>
        <w:t>grame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1407 (data/riverside_cats/CYT_riv.cat)</w:t>
        <w:br/>
      </w:r>
      <w:r>
        <w:t>O</w:t>
      </w:r>
      <w:r>
        <w:t xml:space="preserve"> </w:t>
      </w:r>
      <w:r>
        <w:t>fy</w:t>
      </w:r>
      <w:r>
        <w:t xml:space="preserve"> </w:t>
      </w:r>
      <w:r>
        <w:t>for</w:t>
      </w:r>
      <w:r>
        <w:t xml:space="preserve"> </w:t>
      </w:r>
      <w:r>
        <w:t>shame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been</w:t>
      </w:r>
      <w:r>
        <w:t xml:space="preserve"> </w:t>
      </w:r>
      <w:r>
        <w:t>brent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Canon's Yeoman's Tale 1408 (data/riverside_cats/CYT_riv.cat)</w:t>
        <w:br/>
      </w:r>
      <w:r>
        <w:t>Allas</w:t>
      </w:r>
      <w:r>
        <w:t xml:space="preserve"> </w:t>
      </w:r>
      <w:r>
        <w:rPr>
          <w:i/>
        </w:rPr>
        <w:t>kan</w:t>
      </w:r>
      <w:r>
        <w:t xml:space="preserve"> </w:t>
      </w:r>
      <w:r>
        <w:t>they</w:t>
      </w:r>
      <w:r>
        <w:t xml:space="preserve"> </w:t>
      </w:r>
      <w:r>
        <w:t>nat</w:t>
      </w:r>
      <w:r>
        <w:t xml:space="preserve"> </w:t>
      </w:r>
      <w:r>
        <w:t>flee</w:t>
      </w:r>
      <w:r>
        <w:t xml:space="preserve"> </w:t>
      </w:r>
      <w:r>
        <w:t>the</w:t>
      </w:r>
      <w:r>
        <w:t xml:space="preserve"> </w:t>
      </w:r>
      <w:r>
        <w:t>fires</w:t>
      </w:r>
      <w:r>
        <w:t xml:space="preserve"> </w:t>
      </w:r>
      <w:r>
        <w:t>heete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1410 (data/riverside_cats/CYT_riv.cat)</w:t>
        <w:br/>
      </w:r>
      <w:r>
        <w:t>Lest</w:t>
      </w:r>
      <w:r>
        <w:t xml:space="preserve"> </w:t>
      </w:r>
      <w:r>
        <w:t>ye</w:t>
      </w:r>
      <w:r>
        <w:t xml:space="preserve"> </w:t>
      </w:r>
      <w:r>
        <w:t>lese</w:t>
      </w:r>
      <w:r>
        <w:t xml:space="preserve"> </w:t>
      </w:r>
      <w:r>
        <w:t>al</w:t>
      </w:r>
      <w:r>
        <w:t xml:space="preserve"> </w:t>
      </w:r>
      <w:r>
        <w:t>for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nevere</w:t>
      </w:r>
      <w:r>
        <w:t xml:space="preserve"> </w:t>
      </w:r>
      <w:r>
        <w:rPr>
          <w:i/>
        </w:rPr>
        <w:t>is</w:t>
      </w:r>
      <w:r>
        <w:t xml:space="preserve"> </w:t>
      </w:r>
      <w:r>
        <w:t>late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1413 (data/riverside_cats/CYT_riv.cat)</w:t>
        <w:br/>
      </w:r>
      <w:r>
        <w:t>Ye</w:t>
      </w:r>
      <w:r>
        <w:t xml:space="preserve"> </w:t>
      </w:r>
      <w:r>
        <w:t>been</w:t>
      </w:r>
      <w:r>
        <w:t xml:space="preserve"> </w:t>
      </w:r>
      <w:r>
        <w:t>as</w:t>
      </w:r>
      <w:r>
        <w:t xml:space="preserve"> </w:t>
      </w:r>
      <w:r>
        <w:t>boold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Bayard</w:t>
      </w:r>
      <w:r>
        <w:t xml:space="preserve"> </w:t>
      </w:r>
      <w:r>
        <w:t>the</w:t>
      </w:r>
      <w:r>
        <w:t xml:space="preserve"> </w:t>
      </w:r>
      <w:r>
        <w:t>blynde</w:t>
      </w:r>
      <w:r>
        <w:br/>
        <w:br/>
      </w:r>
    </w:p>
    <w:p>
      <w:r>
        <w:rPr>
          <w:b/>
        </w:rPr>
        <w:t>Infinitive must end in -en or -e : goon</w:t>
      </w:r>
      <w:r>
        <w:br/>
        <w:t>The Canon's Yeoman's Tale 1416 (data/riverside_cats/CYT_riv.cat)</w:t>
        <w:br/>
      </w:r>
      <w:r>
        <w:t>As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t xml:space="preserve"> </w:t>
      </w:r>
      <w:r>
        <w:t>bisides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Canon's Yeoman's Tale 1418 (data/riverside_cats/CYT_riv.cat)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youre</w:t>
      </w:r>
      <w:r>
        <w:t xml:space="preserve"> </w:t>
      </w:r>
      <w:r>
        <w:t>eyen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seen</w:t>
      </w:r>
      <w:r>
        <w:t xml:space="preserve"> </w:t>
      </w:r>
      <w:r>
        <w:t>aright</w:t>
      </w:r>
      <w:r>
        <w:br/>
        <w:br/>
      </w:r>
    </w:p>
    <w:p>
      <w:r>
        <w:rPr>
          <w:b/>
        </w:rPr>
        <w:t>Present 3rd sg must end in -eth : lakke</w:t>
      </w:r>
      <w:r>
        <w:br/>
        <w:t>The Canon's Yeoman's Tale 1419 (data/riverside_cats/CYT_riv.cat)</w:t>
        <w:br/>
      </w:r>
      <w:r>
        <w:t>Looke</w:t>
      </w:r>
      <w:r>
        <w:t xml:space="preserve"> </w:t>
      </w:r>
      <w:r>
        <w:t>that</w:t>
      </w:r>
      <w:r>
        <w:t xml:space="preserve"> </w:t>
      </w:r>
      <w:r>
        <w:t>youre</w:t>
      </w:r>
      <w:r>
        <w:t xml:space="preserve"> </w:t>
      </w:r>
      <w:r>
        <w:t>mynde</w:t>
      </w:r>
      <w:r>
        <w:t xml:space="preserve"> </w:t>
      </w:r>
      <w:r>
        <w:rPr>
          <w:i/>
        </w:rPr>
        <w:t>lakke</w:t>
      </w:r>
      <w:r>
        <w:t xml:space="preserve"> </w:t>
      </w:r>
      <w:r>
        <w:t>noght</w:t>
      </w:r>
      <w:r>
        <w:t xml:space="preserve"> </w:t>
      </w:r>
      <w:r>
        <w:t>his</w:t>
      </w:r>
      <w:r>
        <w:t xml:space="preserve"> </w:t>
      </w:r>
      <w:r>
        <w:t>sight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Canon's Yeoman's Tale 1422 (data/riverside_cats/CYT_riv.cat)</w:t>
        <w:br/>
      </w:r>
      <w:r>
        <w:t>But</w:t>
      </w:r>
      <w:r>
        <w:t xml:space="preserve"> </w:t>
      </w:r>
      <w:r>
        <w:t>wasten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rape</w:t>
      </w:r>
      <w:r>
        <w:t xml:space="preserve"> </w:t>
      </w:r>
      <w:r>
        <w:t>and</w:t>
      </w:r>
      <w:r>
        <w:t xml:space="preserve"> </w:t>
      </w:r>
      <w:r>
        <w:t>renne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Canon's Yeoman's Tale 1425 (data/riverside_cats/CYT_riv.cat)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youre</w:t>
      </w:r>
      <w:r>
        <w:t xml:space="preserve"> </w:t>
      </w:r>
      <w:r>
        <w:t>thrift</w:t>
      </w:r>
      <w:r>
        <w:t xml:space="preserve"> </w:t>
      </w:r>
      <w:r>
        <w:t>is</w:t>
      </w:r>
      <w:r>
        <w:t xml:space="preserve"> </w:t>
      </w:r>
      <w:r>
        <w:t>goon</w:t>
      </w:r>
      <w:r>
        <w:t xml:space="preserve"> </w:t>
      </w:r>
      <w:r>
        <w:t>ful</w:t>
      </w:r>
      <w:r>
        <w:t xml:space="preserve"> </w:t>
      </w:r>
      <w:r>
        <w:t>clene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1425 (data/riverside_cats/CYT_riv.cat)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doon</w:t>
      </w:r>
      <w:r>
        <w:t xml:space="preserve"> </w:t>
      </w:r>
      <w:r>
        <w:t>youre</w:t>
      </w:r>
      <w:r>
        <w:t xml:space="preserve"> </w:t>
      </w:r>
      <w:r>
        <w:t>thrift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</w:t>
      </w:r>
      <w:r>
        <w:t xml:space="preserve"> </w:t>
      </w:r>
      <w:r>
        <w:t>ful</w:t>
      </w:r>
      <w:r>
        <w:t xml:space="preserve"> </w:t>
      </w:r>
      <w:r>
        <w:t>clene</w:t>
      </w:r>
      <w:r>
        <w:br/>
        <w:br/>
      </w:r>
    </w:p>
    <w:p>
      <w:r>
        <w:rPr>
          <w:b/>
        </w:rPr>
        <w:t>Present 3rd sg must end in -eth : seith</w:t>
      </w:r>
      <w:r>
        <w:br/>
        <w:t>The Canon's Yeoman's Tale 1430 (data/riverside_cats/CYT_riv.cat)</w:t>
        <w:br/>
      </w:r>
      <w:r>
        <w:t>He</w:t>
      </w:r>
      <w:r>
        <w:t xml:space="preserve"> </w:t>
      </w:r>
      <w:r>
        <w:rPr>
          <w:i/>
        </w:rPr>
        <w:t>seith</w:t>
      </w:r>
      <w:r>
        <w:t xml:space="preserve"> </w:t>
      </w:r>
      <w:r>
        <w:t>right</w:t>
      </w:r>
      <w:r>
        <w:t xml:space="preserve"> </w:t>
      </w:r>
      <w:r>
        <w:t>thus</w:t>
      </w:r>
      <w:r>
        <w:t xml:space="preserve"> </w:t>
      </w:r>
      <w:r>
        <w:t>withouten</w:t>
      </w:r>
      <w:r>
        <w:t xml:space="preserve"> </w:t>
      </w:r>
      <w:r>
        <w:t>any</w:t>
      </w:r>
      <w:r>
        <w:t xml:space="preserve"> </w:t>
      </w:r>
      <w:r>
        <w:t>lye</w:t>
      </w:r>
      <w:r>
        <w:br/>
        <w:br/>
      </w:r>
    </w:p>
    <w:p>
      <w:r>
        <w:rPr>
          <w:b/>
        </w:rPr>
        <w:t>Present 3rd sg must end in -eth : may</w:t>
      </w:r>
      <w:r>
        <w:br/>
        <w:t>The Canon's Yeoman's Tale 1431 (data/riverside_cats/CYT_riv.cat)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mercurie</w:t>
      </w:r>
      <w:r>
        <w:t xml:space="preserve"> </w:t>
      </w:r>
      <w:r>
        <w:t>mortifie</w:t>
      </w:r>
      <w:r>
        <w:br/>
        <w:br/>
      </w:r>
    </w:p>
    <w:p>
      <w:r>
        <w:rPr>
          <w:b/>
        </w:rPr>
        <w:t>Present 3rd sg must end in -eth : be</w:t>
      </w:r>
      <w:r>
        <w:br/>
        <w:t>The Canon's Yeoman's Tale 1432 (data/riverside_cats/CYT_riv.cat)</w:t>
        <w:br/>
      </w:r>
      <w:r>
        <w:t>But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brother</w:t>
      </w:r>
      <w:r>
        <w:t xml:space="preserve"> </w:t>
      </w:r>
      <w:r>
        <w:t>knowlechyng</w:t>
      </w:r>
      <w:r>
        <w:br/>
        <w:br/>
      </w:r>
    </w:p>
    <w:p>
      <w:r>
        <w:rPr>
          <w:b/>
        </w:rPr>
        <w:t>Present 3rd sg must end in -eth : seith</w:t>
      </w:r>
      <w:r>
        <w:br/>
        <w:t>The Canon's Yeoman's Tale 1435 (data/riverside_cats/CYT_riv.cat)</w:t>
        <w:br/>
      </w:r>
      <w:r>
        <w:t>He</w:t>
      </w:r>
      <w:r>
        <w:t xml:space="preserve"> </w:t>
      </w:r>
      <w:r>
        <w:rPr>
          <w:i/>
        </w:rPr>
        <w:t>seith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dragon</w:t>
      </w:r>
      <w:r>
        <w:t xml:space="preserve"> </w:t>
      </w:r>
      <w:r>
        <w:t>doutelees</w:t>
      </w:r>
      <w:r>
        <w:br/>
        <w:br/>
      </w:r>
    </w:p>
    <w:p>
      <w:r>
        <w:rPr>
          <w:b/>
        </w:rPr>
        <w:t>Present 3rd sg must end in -eth : be</w:t>
      </w:r>
      <w:r>
        <w:br/>
        <w:t>The Canon's Yeoman's Tale 1436 (data/riverside_cats/CYT_riv.cat)</w:t>
        <w:br/>
      </w:r>
      <w:r>
        <w:t>Ne</w:t>
      </w:r>
      <w:r>
        <w:t xml:space="preserve"> </w:t>
      </w:r>
      <w:r>
        <w:t>dyeth</w:t>
      </w:r>
      <w:r>
        <w:t xml:space="preserve"> </w:t>
      </w:r>
      <w:r>
        <w:t>nat</w:t>
      </w:r>
      <w:r>
        <w:t xml:space="preserve"> </w:t>
      </w:r>
      <w:r>
        <w:t>but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slayn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Canon's Yeoman's Tale 1436 (data/riverside_cats/CYT_riv.cat)</w:t>
        <w:br/>
      </w:r>
      <w:r>
        <w:t>Ne</w:t>
      </w:r>
      <w:r>
        <w:t xml:space="preserve"> </w:t>
      </w:r>
      <w:r>
        <w:t>dyeth</w:t>
      </w:r>
      <w:r>
        <w:t xml:space="preserve"> </w:t>
      </w:r>
      <w:r>
        <w:t>nat</w:t>
      </w:r>
      <w:r>
        <w:t xml:space="preserve"> </w:t>
      </w:r>
      <w:r>
        <w:t>but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be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1437 (data/riverside_cats/CYT_riv.cat)</w:t>
        <w:br/>
      </w:r>
      <w:r>
        <w:t>With</w:t>
      </w:r>
      <w:r>
        <w:t xml:space="preserve"> </w:t>
      </w:r>
      <w:r>
        <w:t>his</w:t>
      </w:r>
      <w:r>
        <w:t xml:space="preserve"> </w:t>
      </w:r>
      <w:r>
        <w:t>brother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sayn</w:t>
      </w:r>
      <w:r>
        <w:br/>
        <w:br/>
      </w:r>
    </w:p>
    <w:p>
      <w:r>
        <w:rPr>
          <w:b/>
        </w:rPr>
        <w:t>Infinitive must end in -en or -e : sayn</w:t>
      </w:r>
      <w:r>
        <w:br/>
        <w:t>The Canon's Yeoman's Tale 1437 (data/riverside_cats/CYT_riv.cat)</w:t>
        <w:br/>
      </w:r>
      <w:r>
        <w:t>With</w:t>
      </w:r>
      <w:r>
        <w:t xml:space="preserve"> </w:t>
      </w:r>
      <w:r>
        <w:t>his</w:t>
      </w:r>
      <w:r>
        <w:t xml:space="preserve"> </w:t>
      </w:r>
      <w:r>
        <w:t>brother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-eth : kan</w:t>
      </w:r>
      <w:r>
        <w:br/>
        <w:t>The Canon's Yeoman's Tale 1444 (data/riverside_cats/CYT_riv.cat)</w:t>
        <w:br/>
      </w:r>
      <w:r>
        <w:t>Of</w:t>
      </w:r>
      <w:r>
        <w:t xml:space="preserve"> </w:t>
      </w:r>
      <w:r>
        <w:t>philosophres</w:t>
      </w:r>
      <w:r>
        <w:t xml:space="preserve"> </w:t>
      </w:r>
      <w:r>
        <w:t>understonde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-eth : do</w:t>
      </w:r>
      <w:r>
        <w:br/>
        <w:t>The Canon's Yeoman's Tale 1445 (data/riverside_cats/CYT_riv.cat)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do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lewed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-eth : wol</w:t>
      </w:r>
      <w:r>
        <w:br/>
        <w:t>The Canon's Yeoman's Tale 1450 (data/riverside_cats/CYT_riv.cat)</w:t>
        <w:br/>
      </w:r>
      <w:r>
        <w:t>As</w:t>
      </w:r>
      <w:r>
        <w:t xml:space="preserve"> </w:t>
      </w:r>
      <w:r>
        <w:t>his</w:t>
      </w:r>
      <w:r>
        <w:t xml:space="preserve"> </w:t>
      </w:r>
      <w:r>
        <w:t>book</w:t>
      </w:r>
      <w:r>
        <w:t xml:space="preserve"> </w:t>
      </w:r>
      <w:r>
        <w:t>Senior</w:t>
      </w:r>
      <w:r>
        <w:t xml:space="preserve"> </w:t>
      </w:r>
      <w:r>
        <w:rPr>
          <w:i/>
        </w:rPr>
        <w:t>wol</w:t>
      </w:r>
      <w:r>
        <w:t xml:space="preserve"> </w:t>
      </w:r>
      <w:r>
        <w:t>bere</w:t>
      </w:r>
      <w:r>
        <w:t xml:space="preserve"> </w:t>
      </w:r>
      <w:r>
        <w:t>witnesse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1455 (data/riverside_cats/CYT_riv.cat)</w:t>
        <w:br/>
      </w:r>
      <w:r>
        <w:t>Which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Magnasia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same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1455 (data/riverside_cats/CYT_riv.cat)</w:t>
        <w:br/>
      </w:r>
      <w:r>
        <w:t>Which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Magnasia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same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1458 (data/riverside_cats/CYT_riv.cat)</w:t>
        <w:br/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Magnasia</w:t>
      </w:r>
      <w:r>
        <w:t xml:space="preserve"> </w:t>
      </w:r>
      <w:r>
        <w:t>good</w:t>
      </w:r>
      <w:r>
        <w:t xml:space="preserve"> </w:t>
      </w:r>
      <w:r>
        <w:t>sire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preye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1459 (data/riverside_cats/CYT_riv.cat)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a</w:t>
      </w:r>
      <w:r>
        <w:t xml:space="preserve"> </w:t>
      </w:r>
      <w:r>
        <w:t>water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maad</w:t>
      </w:r>
      <w:r>
        <w:t xml:space="preserve"> </w:t>
      </w:r>
      <w:r>
        <w:t>I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Canon's Yeoman's Tale 1464 (data/riverside_cats/CYT_riv.cat)</w:t>
        <w:br/>
      </w:r>
      <w:r>
        <w:t>The</w:t>
      </w:r>
      <w:r>
        <w:t xml:space="preserve"> </w:t>
      </w:r>
      <w:r>
        <w:t>philosophres</w:t>
      </w:r>
      <w:r>
        <w:t xml:space="preserve"> </w:t>
      </w:r>
      <w:r>
        <w:rPr>
          <w:i/>
        </w:rPr>
        <w:t>sworn</w:t>
      </w:r>
      <w:r>
        <w:t xml:space="preserve"> </w:t>
      </w:r>
      <w:r>
        <w:t>were</w:t>
      </w:r>
      <w:r>
        <w:t xml:space="preserve"> </w:t>
      </w:r>
      <w:r>
        <w:t>everychoon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1467 (data/riverside_cats/CYT_riv.cat)</w:t>
        <w:br/>
      </w:r>
      <w:r>
        <w:t>For</w:t>
      </w:r>
      <w:r>
        <w:t xml:space="preserve"> </w:t>
      </w:r>
      <w:r>
        <w:t>unto</w:t>
      </w:r>
      <w:r>
        <w:t xml:space="preserve"> </w:t>
      </w:r>
      <w:r>
        <w:t>Crist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lief</w:t>
      </w:r>
      <w:r>
        <w:t xml:space="preserve"> </w:t>
      </w:r>
      <w:r>
        <w:t>and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3rd sg must end in -eth : wol</w:t>
      </w:r>
      <w:r>
        <w:br/>
        <w:t>The Canon's Yeoman's Tale 1468 (data/riverside_cats/CYT_riv.cat)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discovered</w:t>
      </w:r>
      <w:r>
        <w:t xml:space="preserve"> </w:t>
      </w:r>
      <w:r>
        <w:t>bee</w:t>
      </w:r>
      <w:r>
        <w:br/>
        <w:br/>
      </w:r>
    </w:p>
    <w:p>
      <w:r>
        <w:rPr>
          <w:b/>
        </w:rPr>
        <w:t>Present 3rd sg must end in -eth : bee</w:t>
      </w:r>
      <w:r>
        <w:br/>
        <w:t>The Canon's Yeoman's Tale 1468 (data/riverside_cats/CYT_riv.cat)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discovered</w:t>
      </w:r>
      <w:r>
        <w:t xml:space="preserve"> </w:t>
      </w:r>
      <w:r>
        <w:rPr>
          <w:i/>
        </w:rPr>
        <w:t>bee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1471 (data/riverside_cats/CYT_riv.cat)</w:t>
        <w:br/>
      </w:r>
      <w:r>
        <w:t>Whom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t>liketh</w:t>
      </w:r>
      <w:r>
        <w:t xml:space="preserve"> </w:t>
      </w:r>
      <w:r>
        <w:t>lo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ende</w:t>
      </w:r>
      <w:r>
        <w:br/>
        <w:br/>
      </w:r>
    </w:p>
    <w:p>
      <w:r>
        <w:rPr>
          <w:b/>
        </w:rPr>
        <w:t>Present 3rd sg must end in -eth : wil</w:t>
      </w:r>
      <w:r>
        <w:br/>
        <w:t>The Canon's Yeoman's Tale 1473 (data/riverside_cats/CYT_riv.cat)</w:t>
        <w:br/>
      </w:r>
      <w:r>
        <w:t>Ne</w:t>
      </w:r>
      <w:r>
        <w:t xml:space="preserve"> </w:t>
      </w:r>
      <w:r>
        <w:rPr>
          <w:i/>
        </w:rPr>
        <w:t>wil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philosophres</w:t>
      </w:r>
      <w:r>
        <w:t xml:space="preserve"> </w:t>
      </w:r>
      <w:r>
        <w:t>nevene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1474 (data/riverside_cats/CYT_riv.cat)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come</w:t>
      </w:r>
      <w:r>
        <w:t xml:space="preserve"> </w:t>
      </w:r>
      <w:r>
        <w:t>unto</w:t>
      </w:r>
      <w:r>
        <w:t xml:space="preserve"> </w:t>
      </w:r>
      <w:r>
        <w:t>this</w:t>
      </w:r>
      <w:r>
        <w:t xml:space="preserve"> </w:t>
      </w:r>
      <w:r>
        <w:t>stoon</w:t>
      </w:r>
      <w:r>
        <w:br/>
        <w:br/>
      </w:r>
    </w:p>
    <w:p>
      <w:r>
        <w:rPr>
          <w:b/>
        </w:rPr>
        <w:t>Infinitive must end in -en or -e : goon</w:t>
      </w:r>
      <w:r>
        <w:br/>
        <w:t>The Canon's Yeoman's Tale 1475 (data/riverside_cats/CYT_riv.cat)</w:t>
        <w:br/>
      </w:r>
      <w:r>
        <w:t>I</w:t>
      </w:r>
      <w:r>
        <w:t xml:space="preserve"> </w:t>
      </w:r>
      <w:r>
        <w:t>rede</w:t>
      </w:r>
      <w:r>
        <w:t xml:space="preserve"> </w:t>
      </w:r>
      <w:r>
        <w:t>as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</w:t>
      </w:r>
      <w:r>
        <w:t xml:space="preserve"> </w:t>
      </w:r>
      <w:r>
        <w:t>lete</w:t>
      </w:r>
      <w:r>
        <w:t xml:space="preserve"> </w:t>
      </w:r>
      <w:r>
        <w:t>it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1478 (data/riverside_cats/CYT_riv.cat)</w:t>
        <w:br/>
      </w:r>
      <w:r>
        <w:t>Of</w:t>
      </w:r>
      <w:r>
        <w:t xml:space="preserve"> </w:t>
      </w:r>
      <w:r>
        <w:t>his</w:t>
      </w:r>
      <w:r>
        <w:t xml:space="preserve"> </w:t>
      </w:r>
      <w:r>
        <w:t>wil</w:t>
      </w:r>
      <w:r>
        <w:t xml:space="preserve"> </w:t>
      </w:r>
      <w:r>
        <w:t>certes</w:t>
      </w:r>
      <w:r>
        <w:t xml:space="preserve"> </w:t>
      </w:r>
      <w:r>
        <w:t>never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thryve</w:t>
      </w:r>
      <w:r>
        <w:br/>
        <w:br/>
      </w:r>
    </w:p>
    <w:p>
      <w:r>
        <w:rPr>
          <w:b/>
        </w:rPr>
        <w:t>Present 3rd sg must end in -eth : multiplie</w:t>
      </w:r>
      <w:r>
        <w:br/>
        <w:t>The Canon's Yeoman's Tale 1479 (data/riverside_cats/CYT_riv.cat)</w:t>
        <w:br/>
      </w:r>
      <w:r>
        <w:t>Thogh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multiplie</w:t>
      </w:r>
      <w:r>
        <w:t xml:space="preserve"> </w:t>
      </w:r>
      <w:r>
        <w:t>terme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lyve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1480 (data/riverside_cats/CYT_riv.cat)</w:t>
        <w:br/>
      </w:r>
      <w:r>
        <w:t>And</w:t>
      </w:r>
      <w:r>
        <w:t xml:space="preserve"> </w:t>
      </w:r>
      <w:r>
        <w:t>there</w:t>
      </w:r>
      <w:r>
        <w:t xml:space="preserve"> </w:t>
      </w:r>
      <w:r>
        <w:t>a</w:t>
      </w:r>
      <w:r>
        <w:t xml:space="preserve"> </w:t>
      </w:r>
      <w:r>
        <w:t>poynt</w:t>
      </w:r>
      <w:r>
        <w:t xml:space="preserve"> </w:t>
      </w:r>
      <w:r>
        <w:t>for</w:t>
      </w:r>
      <w:r>
        <w:t xml:space="preserve"> </w:t>
      </w:r>
      <w:r>
        <w:t>ended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tale</w:t>
      </w:r>
      <w:r>
        <w:br/>
        <w:br/>
      </w:r>
    </w:p>
    <w:p>
      <w:r>
        <w:rPr>
          <w:b/>
        </w:rPr>
        <w:t>Present 3rd sg must end in -eth : seith</w:t>
      </w:r>
      <w:r>
        <w:br/>
        <w:t>The Second Nun's Tale 120 (data/riverside_cats/SNT_riv.cat)</w:t>
        <w:br/>
      </w:r>
      <w:r>
        <w:t>This</w:t>
      </w:r>
      <w:r>
        <w:t xml:space="preserve"> </w:t>
      </w:r>
      <w:r>
        <w:t>mayden</w:t>
      </w:r>
      <w:r>
        <w:t xml:space="preserve"> </w:t>
      </w:r>
      <w:r>
        <w:t>bright</w:t>
      </w:r>
      <w:r>
        <w:t xml:space="preserve"> </w:t>
      </w:r>
      <w:r>
        <w:t>Cecilie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lif</w:t>
      </w:r>
      <w:r>
        <w:t xml:space="preserve"> </w:t>
      </w:r>
      <w:r>
        <w:rPr>
          <w:i/>
        </w:rPr>
        <w:t>seith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Second Nun's Tale 133 (data/riverside_cats/SNT_riv.cat)</w:t>
        <w:br/>
      </w:r>
      <w:r>
        <w:rPr>
          <w:i/>
        </w:rPr>
        <w:t>Hadde</w:t>
      </w:r>
      <w:r>
        <w:t xml:space="preserve"> </w:t>
      </w:r>
      <w:r>
        <w:t>next</w:t>
      </w:r>
      <w:r>
        <w:t xml:space="preserve"> </w:t>
      </w:r>
      <w:r>
        <w:t>hire</w:t>
      </w:r>
      <w:r>
        <w:t xml:space="preserve"> </w:t>
      </w:r>
      <w:r>
        <w:t>flessh</w:t>
      </w:r>
      <w:r>
        <w:t xml:space="preserve"> </w:t>
      </w:r>
      <w:r>
        <w:t>yclad</w:t>
      </w:r>
      <w:r>
        <w:t xml:space="preserve"> </w:t>
      </w:r>
      <w:r>
        <w:t>hire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haire</w:t>
      </w:r>
      <w:r>
        <w:br/>
        <w:br/>
      </w:r>
    </w:p>
    <w:p>
      <w:r>
        <w:rPr>
          <w:b/>
        </w:rPr>
        <w:t>Present 3rd sg must end in -eth : gye</w:t>
      </w:r>
      <w:r>
        <w:br/>
        <w:t>The Second Nun's Tale 136 (data/riverside_cats/SNT_riv.cat)</w:t>
        <w:br/>
      </w:r>
      <w:r>
        <w:t>O</w:t>
      </w:r>
      <w:r>
        <w:t xml:space="preserve"> </w:t>
      </w:r>
      <w:r>
        <w:t>Lord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my</w:t>
      </w:r>
      <w:r>
        <w:t xml:space="preserve"> </w:t>
      </w:r>
      <w:r>
        <w:t>body</w:t>
      </w:r>
      <w:r>
        <w:t xml:space="preserve"> </w:t>
      </w:r>
      <w:r>
        <w:rPr>
          <w:i/>
        </w:rPr>
        <w:t>gye</w:t>
      </w:r>
      <w:r>
        <w:br/>
        <w:br/>
      </w:r>
    </w:p>
    <w:p>
      <w:r>
        <w:rPr>
          <w:b/>
        </w:rPr>
        <w:t>Infinitive must end in -en or -e : gon</w:t>
      </w:r>
      <w:r>
        <w:br/>
        <w:t>The Second Nun's Tale 141 (data/riverside_cats/SNT_riv.cat)</w:t>
        <w:br/>
      </w:r>
      <w:r>
        <w:t>The</w:t>
      </w:r>
      <w:r>
        <w:t xml:space="preserve"> </w:t>
      </w:r>
      <w:r>
        <w:t>nyght</w:t>
      </w:r>
      <w:r>
        <w:t xml:space="preserve"> </w:t>
      </w:r>
      <w:r>
        <w:t>cam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bedde</w:t>
      </w:r>
      <w:r>
        <w:t xml:space="preserve"> </w:t>
      </w:r>
      <w:r>
        <w:t>moste</w:t>
      </w:r>
      <w:r>
        <w:t xml:space="preserve"> </w:t>
      </w:r>
      <w:r>
        <w:t>she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142 (data/riverside_cats/SNT_riv.cat)</w:t>
        <w:br/>
      </w:r>
      <w:r>
        <w:t>With</w:t>
      </w:r>
      <w:r>
        <w:t xml:space="preserve"> </w:t>
      </w:r>
      <w:r>
        <w:t>hire</w:t>
      </w:r>
      <w:r>
        <w:t xml:space="preserve"> </w:t>
      </w:r>
      <w:r>
        <w:t>housbonde</w:t>
      </w:r>
      <w:r>
        <w:t xml:space="preserve"> </w:t>
      </w:r>
      <w:r>
        <w:t>as</w:t>
      </w:r>
      <w:r>
        <w:t xml:space="preserve"> </w:t>
      </w:r>
      <w:r>
        <w:t>ofte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manere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154 (data/riverside_cats/SNT_riv.cat)</w:t>
        <w:br/>
      </w:r>
      <w:r>
        <w:rPr>
          <w:i/>
        </w:rPr>
        <w:t>Is</w:t>
      </w:r>
      <w:r>
        <w:t xml:space="preserve"> </w:t>
      </w:r>
      <w:r>
        <w:t>redy</w:t>
      </w:r>
      <w:r>
        <w:t xml:space="preserve"> </w:t>
      </w:r>
      <w:r>
        <w:t>ay</w:t>
      </w:r>
      <w:r>
        <w:t xml:space="preserve"> </w:t>
      </w:r>
      <w:r>
        <w:t>my</w:t>
      </w:r>
      <w:r>
        <w:t xml:space="preserve"> </w:t>
      </w:r>
      <w:r>
        <w:t>body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kepe</w:t>
      </w:r>
      <w:r>
        <w:br/>
        <w:br/>
      </w:r>
    </w:p>
    <w:p>
      <w:r>
        <w:rPr>
          <w:b/>
        </w:rPr>
        <w:t>Present 3rd sg must end in -eth : may</w:t>
      </w:r>
      <w:r>
        <w:br/>
        <w:t>The Second Nun's Tale 155 (data/riverside_cats/SNT_riv.cat)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feelen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-eth : wol</w:t>
      </w:r>
      <w:r>
        <w:br/>
        <w:t>The Second Nun's Tale 157 (data/riverside_cats/SNT_riv.cat)</w:t>
        <w:br/>
      </w:r>
      <w:r>
        <w:t>He</w:t>
      </w:r>
      <w:r>
        <w:t xml:space="preserve"> </w:t>
      </w:r>
      <w:r>
        <w:t>right</w:t>
      </w:r>
      <w:r>
        <w:t xml:space="preserve"> </w:t>
      </w:r>
      <w:r>
        <w:t>anon</w:t>
      </w:r>
      <w:r>
        <w:t xml:space="preserve"> </w:t>
      </w:r>
      <w:r>
        <w:rPr>
          <w:i/>
        </w:rPr>
        <w:t>wol</w:t>
      </w:r>
      <w:r>
        <w:t xml:space="preserve"> </w:t>
      </w:r>
      <w:r>
        <w:t>sle</w:t>
      </w:r>
      <w:r>
        <w:t xml:space="preserve"> </w:t>
      </w:r>
      <w:r>
        <w:t>yow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Present 3rd sg must end in -eth : wol</w:t>
      </w:r>
      <w:r>
        <w:br/>
        <w:t>The Second Nun's Tale 160 (data/riverside_cats/SNT_riv.cat)</w:t>
        <w:br/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yow</w:t>
      </w:r>
      <w:r>
        <w:t xml:space="preserve"> </w:t>
      </w:r>
      <w:r>
        <w:t>loven</w:t>
      </w:r>
      <w:r>
        <w:t xml:space="preserve"> </w:t>
      </w:r>
      <w:r>
        <w:t>as</w:t>
      </w:r>
      <w:r>
        <w:t xml:space="preserve"> </w:t>
      </w:r>
      <w:r>
        <w:t>me</w:t>
      </w:r>
      <w:r>
        <w:t xml:space="preserve"> </w:t>
      </w:r>
      <w:r>
        <w:t>for</w:t>
      </w:r>
      <w:r>
        <w:t xml:space="preserve"> </w:t>
      </w:r>
      <w:r>
        <w:t>youre</w:t>
      </w:r>
      <w:r>
        <w:t xml:space="preserve"> </w:t>
      </w:r>
      <w:r>
        <w:t>clennesse</w:t>
      </w:r>
      <w:r>
        <w:br/>
        <w:br/>
      </w:r>
    </w:p>
    <w:p>
      <w:r>
        <w:rPr>
          <w:b/>
        </w:rPr>
        <w:t>Present 3rd sg must end in -eth : bee</w:t>
      </w:r>
      <w:r>
        <w:br/>
        <w:t>The Second Nun's Tale 165 (data/riverside_cats/SNT_riv.cat)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a</w:t>
      </w:r>
      <w:r>
        <w:t xml:space="preserve"> </w:t>
      </w:r>
      <w:r>
        <w:t>verray</w:t>
      </w:r>
      <w:r>
        <w:t xml:space="preserve"> </w:t>
      </w:r>
      <w:r>
        <w:t>angel</w:t>
      </w:r>
      <w:r>
        <w:t xml:space="preserve"> </w:t>
      </w:r>
      <w:r>
        <w:rPr>
          <w:i/>
        </w:rPr>
        <w:t>bee</w:t>
      </w:r>
      <w:r>
        <w:br/>
        <w:br/>
      </w:r>
    </w:p>
    <w:p>
      <w:r>
        <w:rPr>
          <w:b/>
        </w:rPr>
        <w:t>Present 3rd sg must end in -eth : list</w:t>
      </w:r>
      <w:r>
        <w:br/>
        <w:t>The Second Nun's Tale 170 (data/riverside_cats/SNT_riv.cat)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the</w:t>
      </w:r>
      <w:r>
        <w:t xml:space="preserve"> </w:t>
      </w:r>
      <w:r>
        <w:t>angel</w:t>
      </w:r>
      <w:r>
        <w:t xml:space="preserve"> </w:t>
      </w:r>
      <w:r>
        <w:t>shul</w:t>
      </w:r>
      <w:r>
        <w:t xml:space="preserve"> </w:t>
      </w:r>
      <w:r>
        <w:t>ye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Second Nun's Tale 170 (data/riverside_cats/SNT_riv.cat)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list</w:t>
      </w:r>
      <w:r>
        <w:t xml:space="preserve"> </w:t>
      </w:r>
      <w:r>
        <w:t>the</w:t>
      </w:r>
      <w:r>
        <w:t xml:space="preserve"> </w:t>
      </w:r>
      <w:r>
        <w:t>angel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stant</w:t>
      </w:r>
      <w:r>
        <w:br/>
        <w:t>The Second Nun's Tale 173 (data/riverside_cats/SNT_riv.cat)</w:t>
        <w:br/>
      </w:r>
      <w:r>
        <w:t>That</w:t>
      </w:r>
      <w:r>
        <w:t xml:space="preserve"> </w:t>
      </w:r>
      <w:r>
        <w:t>fro</w:t>
      </w:r>
      <w:r>
        <w:t xml:space="preserve"> </w:t>
      </w:r>
      <w:r>
        <w:t>this</w:t>
      </w:r>
      <w:r>
        <w:t xml:space="preserve"> </w:t>
      </w:r>
      <w:r>
        <w:t>toun</w:t>
      </w:r>
      <w:r>
        <w:t xml:space="preserve"> </w:t>
      </w:r>
      <w:r>
        <w:t>ne</w:t>
      </w:r>
      <w:r>
        <w:t xml:space="preserve"> </w:t>
      </w:r>
      <w:r>
        <w:rPr>
          <w:i/>
        </w:rPr>
        <w:t>stant</w:t>
      </w:r>
      <w:r>
        <w:t xml:space="preserve"> </w:t>
      </w:r>
      <w:r>
        <w:t>but</w:t>
      </w:r>
      <w:r>
        <w:t xml:space="preserve"> </w:t>
      </w:r>
      <w:r>
        <w:t>miles</w:t>
      </w:r>
      <w:r>
        <w:t xml:space="preserve"> </w:t>
      </w:r>
      <w:r>
        <w:t>three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179 (data/riverside_cats/SNT_riv.cat)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Seint</w:t>
      </w:r>
      <w:r>
        <w:t xml:space="preserve"> </w:t>
      </w:r>
      <w:r>
        <w:t>Urban</w:t>
      </w:r>
      <w:r>
        <w:t xml:space="preserve"> </w:t>
      </w:r>
      <w:r>
        <w:rPr>
          <w:i/>
        </w:rPr>
        <w:t>han</w:t>
      </w:r>
      <w:r>
        <w:t xml:space="preserve"> </w:t>
      </w:r>
      <w:r>
        <w:t>biholde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Second Nun's Tale 180 (data/riverside_cats/SNT_riv.cat)</w:t>
        <w:br/>
      </w:r>
      <w:r>
        <w:t>Telle</w:t>
      </w:r>
      <w:r>
        <w:t xml:space="preserve"> </w:t>
      </w:r>
      <w:r>
        <w:t>hym</w:t>
      </w:r>
      <w:r>
        <w:t xml:space="preserve"> </w:t>
      </w:r>
      <w:r>
        <w:t>the</w:t>
      </w:r>
      <w:r>
        <w:t xml:space="preserve"> </w:t>
      </w:r>
      <w:r>
        <w:t>wordes</w:t>
      </w:r>
      <w:r>
        <w:t xml:space="preserve"> </w:t>
      </w:r>
      <w:r>
        <w:t>whiche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-eth : hath</w:t>
      </w:r>
      <w:r>
        <w:br/>
        <w:t>The Second Nun's Tale 181 (data/riverside_cats/SNT_riv.cat)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purged</w:t>
      </w:r>
      <w:r>
        <w:t xml:space="preserve"> </w:t>
      </w:r>
      <w:r>
        <w:t>yow</w:t>
      </w:r>
      <w:r>
        <w:t xml:space="preserve"> </w:t>
      </w:r>
      <w:r>
        <w:t>fro</w:t>
      </w:r>
      <w:r>
        <w:t xml:space="preserve"> </w:t>
      </w:r>
      <w:r>
        <w:t>synne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Second Nun's Tale 182 (data/riverside_cats/SNT_riv.cat)</w:t>
        <w:br/>
      </w:r>
      <w:r>
        <w:t>Thanne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se</w:t>
      </w:r>
      <w:r>
        <w:t xml:space="preserve"> </w:t>
      </w:r>
      <w:r>
        <w:t>that</w:t>
      </w:r>
      <w:r>
        <w:t xml:space="preserve"> </w:t>
      </w:r>
      <w:r>
        <w:t>angel</w:t>
      </w:r>
      <w:r>
        <w:t xml:space="preserve"> </w:t>
      </w:r>
      <w:r>
        <w:t>er</w:t>
      </w:r>
      <w:r>
        <w:t xml:space="preserve"> </w:t>
      </w:r>
      <w:r>
        <w:t>ye</w:t>
      </w:r>
      <w:r>
        <w:t xml:space="preserve"> </w:t>
      </w:r>
      <w:r>
        <w:t>twynne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183 (data/riverside_cats/SNT_riv.cat)</w:t>
        <w:br/>
      </w:r>
      <w:r>
        <w:t>Valerian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place</w:t>
      </w:r>
      <w:r>
        <w:t xml:space="preserve"> </w:t>
      </w:r>
      <w:r>
        <w:t>ygon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Second Nun's Tale 188 (data/riverside_cats/SNT_riv.cat)</w:t>
        <w:br/>
      </w:r>
      <w:r>
        <w:t>Dide</w:t>
      </w:r>
      <w:r>
        <w:t xml:space="preserve"> </w:t>
      </w:r>
      <w:r>
        <w:t>his</w:t>
      </w:r>
      <w:r>
        <w:t xml:space="preserve"> </w:t>
      </w:r>
      <w:r>
        <w:t>message</w:t>
      </w:r>
      <w:r>
        <w:t xml:space="preserve"> </w:t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-eth : may</w:t>
      </w:r>
      <w:r>
        <w:br/>
        <w:t>The Second Nun's Tale 215 (data/riverside_cats/SNT_riv.cat)</w:t>
        <w:br/>
      </w:r>
      <w:r>
        <w:t>Under</w:t>
      </w:r>
      <w:r>
        <w:t xml:space="preserve"> </w:t>
      </w:r>
      <w:r>
        <w:t>the</w:t>
      </w:r>
      <w:r>
        <w:t xml:space="preserve"> </w:t>
      </w:r>
      <w:r>
        <w:t>hevene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thynke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-eth : gooth</w:t>
      </w:r>
      <w:r>
        <w:br/>
        <w:t>The Second Nun's Tale 218 (data/riverside_cats/SNT_riv.cat)</w:t>
        <w:br/>
      </w:r>
      <w:r>
        <w:t>Valerian</w:t>
      </w:r>
      <w:r>
        <w:t xml:space="preserve"> </w:t>
      </w:r>
      <w:r>
        <w:rPr>
          <w:i/>
        </w:rPr>
        <w:t>gooth</w:t>
      </w:r>
      <w:r>
        <w:t xml:space="preserve"> </w:t>
      </w:r>
      <w:r>
        <w:t>hoom</w:t>
      </w:r>
      <w:r>
        <w:t xml:space="preserve"> </w:t>
      </w:r>
      <w:r>
        <w:t>and</w:t>
      </w:r>
      <w:r>
        <w:t xml:space="preserve"> </w:t>
      </w:r>
      <w:r>
        <w:t>fynt</w:t>
      </w:r>
      <w:r>
        <w:t xml:space="preserve"> </w:t>
      </w:r>
      <w:r>
        <w:t>Cecilie</w:t>
      </w:r>
      <w:r>
        <w:br/>
        <w:br/>
      </w:r>
    </w:p>
    <w:p>
      <w:r>
        <w:rPr>
          <w:b/>
        </w:rPr>
        <w:t>Present 3rd sg must end in -eth : fynt</w:t>
      </w:r>
      <w:r>
        <w:br/>
        <w:t>The Second Nun's Tale 218 (data/riverside_cats/SNT_riv.cat)</w:t>
        <w:br/>
      </w:r>
      <w:r>
        <w:t>Valerian</w:t>
      </w:r>
      <w:r>
        <w:t xml:space="preserve"> </w:t>
      </w:r>
      <w:r>
        <w:t>gooth</w:t>
      </w:r>
      <w:r>
        <w:t xml:space="preserve"> </w:t>
      </w:r>
      <w:r>
        <w:t>hoom</w:t>
      </w:r>
      <w:r>
        <w:t xml:space="preserve"> </w:t>
      </w:r>
      <w:r>
        <w:t>and</w:t>
      </w:r>
      <w:r>
        <w:t xml:space="preserve"> </w:t>
      </w:r>
      <w:r>
        <w:rPr>
          <w:i/>
        </w:rPr>
        <w:t>fynt</w:t>
      </w:r>
      <w:r>
        <w:t xml:space="preserve"> </w:t>
      </w:r>
      <w:r>
        <w:t>Cecilie</w:t>
      </w:r>
      <w:r>
        <w:br/>
        <w:br/>
      </w:r>
    </w:p>
    <w:p>
      <w:r>
        <w:rPr>
          <w:b/>
        </w:rPr>
        <w:t>Present 3rd sg must end in -eth : shal</w:t>
      </w:r>
      <w:r>
        <w:br/>
        <w:t>The Second Nun's Tale 230 (data/riverside_cats/SNT_riv.cat)</w:t>
        <w:br/>
      </w:r>
      <w:r>
        <w:t>Ne</w:t>
      </w:r>
      <w:r>
        <w:t xml:space="preserve"> </w:t>
      </w:r>
      <w:r>
        <w:t>nevere</w:t>
      </w:r>
      <w:r>
        <w:t xml:space="preserve"> </w:t>
      </w:r>
      <w:r>
        <w:t>wight</w:t>
      </w:r>
      <w:r>
        <w:t xml:space="preserve"> </w:t>
      </w:r>
      <w:r>
        <w:rPr>
          <w:i/>
        </w:rPr>
        <w:t>shal</w:t>
      </w:r>
      <w:r>
        <w:t xml:space="preserve"> </w:t>
      </w:r>
      <w:r>
        <w:t>seen</w:t>
      </w:r>
      <w:r>
        <w:t xml:space="preserve"> </w:t>
      </w:r>
      <w:r>
        <w:t>hem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3rd sg must end in -eth : be</w:t>
      </w:r>
      <w:r>
        <w:br/>
        <w:t>The Second Nun's Tale 231 (data/riverside_cats/SNT_riv.cat)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chaast</w:t>
      </w:r>
      <w:r>
        <w:t xml:space="preserve"> </w:t>
      </w:r>
      <w:r>
        <w:t>and</w:t>
      </w:r>
      <w:r>
        <w:t xml:space="preserve"> </w:t>
      </w:r>
      <w:r>
        <w:t>hate</w:t>
      </w:r>
      <w:r>
        <w:t xml:space="preserve"> </w:t>
      </w:r>
      <w:r>
        <w:t>vileynye</w:t>
      </w:r>
      <w:r>
        <w:br/>
        <w:br/>
      </w:r>
    </w:p>
    <w:p>
      <w:r>
        <w:rPr>
          <w:b/>
        </w:rPr>
        <w:t>Present 3rd sg must end in -eth : hate</w:t>
      </w:r>
      <w:r>
        <w:br/>
        <w:t>The Second Nun's Tale 231 (data/riverside_cats/SNT_riv.cat)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t>be</w:t>
      </w:r>
      <w:r>
        <w:t xml:space="preserve"> </w:t>
      </w:r>
      <w:r>
        <w:t>chaast</w:t>
      </w:r>
      <w:r>
        <w:t xml:space="preserve"> </w:t>
      </w:r>
      <w:r>
        <w:t>and</w:t>
      </w:r>
      <w:r>
        <w:t xml:space="preserve"> </w:t>
      </w:r>
      <w:r>
        <w:rPr>
          <w:i/>
        </w:rPr>
        <w:t>hate</w:t>
      </w:r>
      <w:r>
        <w:t xml:space="preserve"> </w:t>
      </w:r>
      <w:r>
        <w:t>vileynye</w:t>
      </w:r>
      <w:r>
        <w:br/>
        <w:br/>
      </w:r>
    </w:p>
    <w:p>
      <w:r>
        <w:rPr>
          <w:b/>
        </w:rPr>
        <w:t>Infinitive must end in -en or -e : han</w:t>
      </w:r>
      <w:r>
        <w:br/>
        <w:t>The Second Nun's Tale 234 (data/riverside_cats/SNT_riv.cat)</w:t>
        <w:br/>
      </w:r>
      <w:r>
        <w:t>Sey</w:t>
      </w:r>
      <w:r>
        <w:t xml:space="preserve"> </w:t>
      </w:r>
      <w:r>
        <w:t>what</w:t>
      </w:r>
      <w:r>
        <w:t xml:space="preserve"> </w:t>
      </w:r>
      <w:r>
        <w:t>thee</w:t>
      </w:r>
      <w:r>
        <w:t xml:space="preserve"> </w:t>
      </w:r>
      <w:r>
        <w:t>list</w:t>
      </w:r>
      <w:r>
        <w:t xml:space="preserve"> </w:t>
      </w:r>
      <w:r>
        <w:t>and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thy</w:t>
      </w:r>
      <w:r>
        <w:t xml:space="preserve"> </w:t>
      </w:r>
      <w:r>
        <w:t>boone</w:t>
      </w:r>
      <w:r>
        <w:br/>
        <w:br/>
      </w:r>
    </w:p>
    <w:p>
      <w:r>
        <w:rPr>
          <w:b/>
        </w:rPr>
        <w:t>Infinitive must end in -en or -e : han</w:t>
      </w:r>
      <w:r>
        <w:br/>
        <w:t>The Second Nun's Tale 237 (data/riverside_cats/SNT_riv.cat)</w:t>
        <w:br/>
      </w:r>
      <w:r>
        <w:t>I</w:t>
      </w:r>
      <w:r>
        <w:t xml:space="preserve"> </w:t>
      </w:r>
      <w:r>
        <w:t>pray</w:t>
      </w:r>
      <w:r>
        <w:t xml:space="preserve"> </w:t>
      </w:r>
      <w:r>
        <w:t>yow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brother</w:t>
      </w:r>
      <w:r>
        <w:t xml:space="preserve"> </w:t>
      </w:r>
      <w:r>
        <w:t>may</w:t>
      </w:r>
      <w:r>
        <w:t xml:space="preserve"> </w:t>
      </w:r>
      <w:r>
        <w:rPr>
          <w:i/>
        </w:rPr>
        <w:t>han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-eth : coom</w:t>
      </w:r>
      <w:r>
        <w:br/>
        <w:t>The Second Nun's Tale 242 (data/riverside_cats/SNT_riv.cat)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Tiburce</w:t>
      </w:r>
      <w:r>
        <w:t xml:space="preserve"> </w:t>
      </w:r>
      <w:r>
        <w:t>his</w:t>
      </w:r>
      <w:r>
        <w:t xml:space="preserve"> </w:t>
      </w:r>
      <w:r>
        <w:t>brother</w:t>
      </w:r>
      <w:r>
        <w:t xml:space="preserve"> </w:t>
      </w:r>
      <w:r>
        <w:rPr>
          <w:i/>
        </w:rPr>
        <w:t>coom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Second Nun's Tale 249 (data/riverside_cats/SNT_riv.cat)</w:t>
        <w:br/>
      </w:r>
      <w:r>
        <w:t>For</w:t>
      </w:r>
      <w:r>
        <w:t xml:space="preserve"> </w:t>
      </w:r>
      <w:r>
        <w:t>though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hem</w:t>
      </w:r>
      <w:r>
        <w:t xml:space="preserve"> </w:t>
      </w:r>
      <w:r>
        <w:t>in</w:t>
      </w:r>
      <w:r>
        <w:t xml:space="preserve"> </w:t>
      </w:r>
      <w:r>
        <w:t>myne</w:t>
      </w:r>
      <w:r>
        <w:t xml:space="preserve"> </w:t>
      </w:r>
      <w:r>
        <w:t>handes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Infinitive must end in -en or -e : go</w:t>
      </w:r>
      <w:r>
        <w:br/>
        <w:t>The Second Nun's Tale 250 (data/riverside_cats/SNT_riv.cat)</w:t>
        <w:br/>
      </w:r>
      <w:r>
        <w:t>The</w:t>
      </w:r>
      <w:r>
        <w:t xml:space="preserve"> </w:t>
      </w:r>
      <w:r>
        <w:t>savour</w:t>
      </w:r>
      <w:r>
        <w:t xml:space="preserve"> </w:t>
      </w:r>
      <w:r>
        <w:t>myghte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depper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hath</w:t>
      </w:r>
      <w:r>
        <w:br/>
        <w:t>The Second Nun's Tale 252 (data/riverside_cats/SNT_riv.cat)</w:t>
        <w:br/>
      </w:r>
      <w:r>
        <w:rPr>
          <w:i/>
        </w:rPr>
        <w:t>Hath</w:t>
      </w:r>
      <w:r>
        <w:t xml:space="preserve"> </w:t>
      </w:r>
      <w:r>
        <w:t>chaunged</w:t>
      </w:r>
      <w:r>
        <w:t xml:space="preserve"> </w:t>
      </w:r>
      <w:r>
        <w:t>me</w:t>
      </w:r>
      <w:r>
        <w:t xml:space="preserve"> </w:t>
      </w:r>
      <w:r>
        <w:t>al</w:t>
      </w:r>
      <w:r>
        <w:t xml:space="preserve"> </w:t>
      </w:r>
      <w:r>
        <w:t>in</w:t>
      </w:r>
      <w:r>
        <w:t xml:space="preserve"> </w:t>
      </w:r>
      <w:r>
        <w:t>another</w:t>
      </w:r>
      <w:r>
        <w:t xml:space="preserve"> </w:t>
      </w:r>
      <w:r>
        <w:t>kynde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253 (data/riverside_cats/SNT_riv.cat)</w:t>
        <w:br/>
      </w:r>
      <w:r>
        <w:t>Valerian</w:t>
      </w:r>
      <w:r>
        <w:t xml:space="preserve"> </w:t>
      </w:r>
      <w:r>
        <w:t>seyde</w:t>
      </w:r>
      <w:r>
        <w:t xml:space="preserve"> </w:t>
      </w:r>
      <w:r>
        <w:t>Two</w:t>
      </w:r>
      <w:r>
        <w:t xml:space="preserve"> </w:t>
      </w:r>
      <w:r>
        <w:t>corones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255 (data/riverside_cats/SNT_riv.cat)</w:t>
        <w:br/>
      </w:r>
      <w:r>
        <w:t>Whiche</w:t>
      </w:r>
      <w:r>
        <w:t xml:space="preserve"> </w:t>
      </w:r>
      <w:r>
        <w:t>that</w:t>
      </w:r>
      <w:r>
        <w:t xml:space="preserve"> </w:t>
      </w:r>
      <w:r>
        <w:t>thyne</w:t>
      </w:r>
      <w:r>
        <w:t xml:space="preserve"> </w:t>
      </w:r>
      <w:r>
        <w:t>eyen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myght</w:t>
      </w:r>
      <w:r>
        <w:t xml:space="preserve"> </w:t>
      </w:r>
      <w:r>
        <w:t>to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be</w:t>
      </w:r>
      <w:r>
        <w:br/>
        <w:t>The Second Nun's Tale 258 (data/riverside_cats/SNT_riv.cat)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thou</w:t>
      </w:r>
      <w:r>
        <w:t xml:space="preserve"> </w:t>
      </w:r>
      <w:r>
        <w:t>wolt</w:t>
      </w:r>
      <w:r>
        <w:t xml:space="preserve"> </w:t>
      </w:r>
      <w:r>
        <w:t>withouten</w:t>
      </w:r>
      <w:r>
        <w:t xml:space="preserve"> </w:t>
      </w:r>
      <w:r>
        <w:t>slouthe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Second Nun's Tale 260 (data/riverside_cats/SNT_riv.cat)</w:t>
        <w:br/>
      </w:r>
      <w:r>
        <w:t>Tiburce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Seistow</w:t>
      </w:r>
      <w:r>
        <w:t xml:space="preserve"> </w:t>
      </w:r>
      <w:r>
        <w:t>this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262 (data/riverside_cats/SNT_riv.cat)</w:t>
        <w:br/>
      </w:r>
      <w:r>
        <w:t>In</w:t>
      </w:r>
      <w:r>
        <w:t xml:space="preserve"> </w:t>
      </w:r>
      <w:r>
        <w:t>dremes</w:t>
      </w:r>
      <w:r>
        <w:t xml:space="preserve"> </w:t>
      </w:r>
      <w:r>
        <w:t>quod</w:t>
      </w:r>
      <w:r>
        <w:t xml:space="preserve"> </w:t>
      </w:r>
      <w:r>
        <w:t>Valerian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264 (data/riverside_cats/SNT_riv.cat)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t>at</w:t>
      </w:r>
      <w:r>
        <w:t xml:space="preserve"> </w:t>
      </w:r>
      <w:r>
        <w:t>erst</w:t>
      </w:r>
      <w:r>
        <w:t xml:space="preserve"> </w:t>
      </w:r>
      <w:r>
        <w:t>in</w:t>
      </w:r>
      <w:r>
        <w:t xml:space="preserve"> </w:t>
      </w:r>
      <w:r>
        <w:t>trouthe</w:t>
      </w:r>
      <w:r>
        <w:t xml:space="preserve"> </w:t>
      </w:r>
      <w:r>
        <w:t>oure</w:t>
      </w:r>
      <w:r>
        <w:t xml:space="preserve"> </w:t>
      </w:r>
      <w:r>
        <w:t>dwellyng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hath</w:t>
      </w:r>
      <w:r>
        <w:br/>
        <w:t>The Second Nun's Tale 267 (data/riverside_cats/SNT_riv.cat)</w:t>
        <w:br/>
      </w:r>
      <w:r>
        <w:t>The</w:t>
      </w:r>
      <w:r>
        <w:t xml:space="preserve"> </w:t>
      </w:r>
      <w:r>
        <w:t>aungel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rPr>
          <w:i/>
        </w:rPr>
        <w:t>hath</w:t>
      </w:r>
      <w:r>
        <w:t xml:space="preserve"> </w:t>
      </w:r>
      <w:r>
        <w:t>me</w:t>
      </w:r>
      <w:r>
        <w:t xml:space="preserve"> </w:t>
      </w:r>
      <w:r>
        <w:t>the</w:t>
      </w:r>
      <w:r>
        <w:t xml:space="preserve"> </w:t>
      </w:r>
      <w:r>
        <w:t>trouthe</w:t>
      </w:r>
      <w:r>
        <w:t xml:space="preserve"> </w:t>
      </w:r>
      <w:r>
        <w:t>ytaught</w:t>
      </w:r>
      <w:r>
        <w:br/>
        <w:br/>
      </w:r>
    </w:p>
    <w:p>
      <w:r>
        <w:rPr>
          <w:b/>
        </w:rPr>
        <w:t>Present 3rd sg must end in -eth : list</w:t>
      </w:r>
      <w:r>
        <w:br/>
        <w:t>The Second Nun's Tale 271 (data/riverside_cats/SNT_riv.cat)</w:t>
        <w:br/>
      </w:r>
      <w:r>
        <w:t>Seint</w:t>
      </w:r>
      <w:r>
        <w:t xml:space="preserve"> </w:t>
      </w:r>
      <w:r>
        <w:t>Ambrose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preface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-eth : hath</w:t>
      </w:r>
      <w:r>
        <w:br/>
        <w:t>The Second Nun's Tale 281 (data/riverside_cats/SNT_riv.cat)</w:t>
        <w:br/>
      </w:r>
      <w:r>
        <w:t>The</w:t>
      </w:r>
      <w:r>
        <w:t xml:space="preserve"> </w:t>
      </w:r>
      <w:r>
        <w:t>mayde</w:t>
      </w:r>
      <w:r>
        <w:t xml:space="preserve"> </w:t>
      </w:r>
      <w:r>
        <w:rPr>
          <w:i/>
        </w:rPr>
        <w:t>hath</w:t>
      </w:r>
      <w:r>
        <w:t xml:space="preserve"> </w:t>
      </w:r>
      <w:r>
        <w:t>broght</w:t>
      </w:r>
      <w:r>
        <w:t xml:space="preserve"> </w:t>
      </w:r>
      <w:r>
        <w:t>thise</w:t>
      </w:r>
      <w:r>
        <w:t xml:space="preserve"> </w:t>
      </w:r>
      <w:r>
        <w:t>men</w:t>
      </w:r>
      <w:r>
        <w:t xml:space="preserve"> </w:t>
      </w:r>
      <w:r>
        <w:t>to</w:t>
      </w:r>
      <w:r>
        <w:t xml:space="preserve"> </w:t>
      </w:r>
      <w:r>
        <w:t>blisse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Present 3rd sg must end in -eth : hath</w:t>
      </w:r>
      <w:r>
        <w:br/>
        <w:t>The Second Nun's Tale 282 (data/riverside_cats/SNT_riv.cat)</w:t>
        <w:br/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hath</w:t>
      </w:r>
      <w:r>
        <w:t xml:space="preserve"> </w:t>
      </w:r>
      <w:r>
        <w:t>wist</w:t>
      </w:r>
      <w:r>
        <w:t xml:space="preserve"> </w:t>
      </w:r>
      <w:r>
        <w:t>what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worth</w:t>
      </w:r>
      <w:r>
        <w:t xml:space="preserve"> </w:t>
      </w:r>
      <w:r>
        <w:t>certeyn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282 (data/riverside_cats/SNT_riv.cat)</w:t>
        <w:br/>
      </w:r>
      <w:r>
        <w:t>The</w:t>
      </w:r>
      <w:r>
        <w:t xml:space="preserve"> </w:t>
      </w:r>
      <w:r>
        <w:t>world</w:t>
      </w:r>
      <w:r>
        <w:t xml:space="preserve"> </w:t>
      </w:r>
      <w:r>
        <w:t>hath</w:t>
      </w:r>
      <w:r>
        <w:t xml:space="preserve"> </w:t>
      </w:r>
      <w:r>
        <w:t>wist</w:t>
      </w:r>
      <w:r>
        <w:t xml:space="preserve"> </w:t>
      </w:r>
      <w:r>
        <w:t>what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worth</w:t>
      </w:r>
      <w:r>
        <w:t xml:space="preserve"> </w:t>
      </w:r>
      <w:r>
        <w:t>certeyn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Second Nun's Tale 290 (data/riverside_cats/SNT_riv.cat)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t>gan</w:t>
      </w:r>
      <w:r>
        <w:t xml:space="preserve"> </w:t>
      </w:r>
      <w:r>
        <w:t>kisse</w:t>
      </w:r>
      <w:r>
        <w:t xml:space="preserve"> </w:t>
      </w:r>
      <w:r>
        <w:t>his</w:t>
      </w:r>
      <w:r>
        <w:t xml:space="preserve"> </w:t>
      </w:r>
      <w:r>
        <w:t>brest</w:t>
      </w:r>
      <w:r>
        <w:t xml:space="preserve"> </w:t>
      </w:r>
      <w:r>
        <w:t>that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Second Nun's Tale 294 (data/riverside_cats/SNT_riv.cat)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seyde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Second Nun's Tale 301 (data/riverside_cats/SNT_riv.cat)</w:t>
        <w:br/>
      </w:r>
      <w:r>
        <w:t>The</w:t>
      </w:r>
      <w:r>
        <w:t xml:space="preserve"> </w:t>
      </w:r>
      <w:r>
        <w:t>angels</w:t>
      </w:r>
      <w:r>
        <w:t xml:space="preserve"> </w:t>
      </w:r>
      <w:r>
        <w:t>face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thy</w:t>
      </w:r>
      <w:r>
        <w:t xml:space="preserve"> </w:t>
      </w:r>
      <w:r>
        <w:t>brother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310 (data/riverside_cats/SNT_riv.cat)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ofte</w:t>
      </w:r>
      <w:r>
        <w:t xml:space="preserve"> </w:t>
      </w:r>
      <w:r>
        <w:t>dampned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Present 3rd sg must end in -eth : dar</w:t>
      </w:r>
      <w:r>
        <w:br/>
        <w:t>The Second Nun's Tale 312 (data/riverside_cats/SNT_riv.cat)</w:t>
        <w:br/>
      </w:r>
      <w:r>
        <w:t>And</w:t>
      </w:r>
      <w:r>
        <w:t xml:space="preserve"> </w:t>
      </w:r>
      <w:r>
        <w:rPr>
          <w:i/>
        </w:rPr>
        <w:t>dar</w:t>
      </w:r>
      <w:r>
        <w:t xml:space="preserve"> </w:t>
      </w:r>
      <w:r>
        <w:t>nat</w:t>
      </w:r>
      <w:r>
        <w:t xml:space="preserve"> </w:t>
      </w:r>
      <w:r>
        <w:t>ones</w:t>
      </w:r>
      <w:r>
        <w:t xml:space="preserve"> </w:t>
      </w:r>
      <w:r>
        <w:t>putte</w:t>
      </w:r>
      <w:r>
        <w:t xml:space="preserve"> </w:t>
      </w:r>
      <w:r>
        <w:t>forth</w:t>
      </w:r>
      <w:r>
        <w:t xml:space="preserve"> </w:t>
      </w:r>
      <w:r>
        <w:t>his</w:t>
      </w:r>
      <w:r>
        <w:t xml:space="preserve"> </w:t>
      </w:r>
      <w:r>
        <w:t>heed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317 (data/riverside_cats/SNT_riv.cat)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yhid</w:t>
      </w:r>
      <w:r>
        <w:t xml:space="preserve"> </w:t>
      </w:r>
      <w:r>
        <w:t>in</w:t>
      </w:r>
      <w:r>
        <w:t xml:space="preserve"> </w:t>
      </w:r>
      <w:r>
        <w:t>hevene</w:t>
      </w:r>
      <w:r>
        <w:t xml:space="preserve"> </w:t>
      </w:r>
      <w:r>
        <w:t>pryvely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Second Nun's Tale 318 (data/riverside_cats/SNT_riv.cat)</w:t>
        <w:br/>
      </w:r>
      <w:r>
        <w:t>Algate</w:t>
      </w:r>
      <w:r>
        <w:t xml:space="preserve"> </w:t>
      </w:r>
      <w:r>
        <w:t>ybrend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Second Nun's Tale 319 (data/riverside_cats/SNT_riv.cat)</w:t>
        <w:br/>
      </w:r>
      <w:r>
        <w:t>To</w:t>
      </w:r>
      <w:r>
        <w:t xml:space="preserve"> </w:t>
      </w:r>
      <w:r>
        <w:t>whom</w:t>
      </w:r>
      <w:r>
        <w:t xml:space="preserve"> </w:t>
      </w:r>
      <w:r>
        <w:t>Cecile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boldely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323 (data/riverside_cats/SNT_riv.cat)</w:t>
        <w:br/>
      </w:r>
      <w:r>
        <w:t>But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bettre</w:t>
      </w:r>
      <w:r>
        <w:t xml:space="preserve"> </w:t>
      </w:r>
      <w:r>
        <w:t>lif</w:t>
      </w:r>
      <w:r>
        <w:t xml:space="preserve"> </w:t>
      </w:r>
      <w:r>
        <w:t>in</w:t>
      </w:r>
      <w:r>
        <w:t xml:space="preserve"> </w:t>
      </w:r>
      <w:r>
        <w:t>oother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Present 3rd sg must end in -eth : shal</w:t>
      </w:r>
      <w:r>
        <w:br/>
        <w:t>The Second Nun's Tale 324 (data/riverside_cats/SNT_riv.cat)</w:t>
        <w:br/>
      </w:r>
      <w:r>
        <w:t>That</w:t>
      </w:r>
      <w:r>
        <w:t xml:space="preserve"> </w:t>
      </w:r>
      <w:r>
        <w:t>nevere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lost</w:t>
      </w:r>
      <w:r>
        <w:t xml:space="preserve"> </w:t>
      </w:r>
      <w:r>
        <w:t>ne</w:t>
      </w:r>
      <w:r>
        <w:t xml:space="preserve"> </w:t>
      </w:r>
      <w:r>
        <w:t>drede</w:t>
      </w:r>
      <w:r>
        <w:t xml:space="preserve"> </w:t>
      </w:r>
      <w:r>
        <w:t>thee</w:t>
      </w:r>
      <w:r>
        <w:t xml:space="preserve"> </w:t>
      </w:r>
      <w:r>
        <w:t>noght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Second Nun's Tale 325 (data/riverside_cats/SNT_riv.cat)</w:t>
        <w:br/>
      </w:r>
      <w:r>
        <w:t>Which</w:t>
      </w:r>
      <w:r>
        <w:t xml:space="preserve"> </w:t>
      </w:r>
      <w:r>
        <w:t>Goddes</w:t>
      </w:r>
      <w:r>
        <w:t xml:space="preserve"> </w:t>
      </w:r>
      <w:r>
        <w:t>Sone</w:t>
      </w:r>
      <w:r>
        <w:t xml:space="preserve"> </w:t>
      </w:r>
      <w:r>
        <w:t>us</w:t>
      </w:r>
      <w:r>
        <w:t xml:space="preserve"> </w:t>
      </w:r>
      <w:r>
        <w:rPr>
          <w:i/>
        </w:rPr>
        <w:t>tolde</w:t>
      </w:r>
      <w:r>
        <w:t xml:space="preserve"> </w:t>
      </w:r>
      <w:r>
        <w:t>thurgh</w:t>
      </w:r>
      <w:r>
        <w:t xml:space="preserve"> </w:t>
      </w:r>
      <w:r>
        <w:t>his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327 (data/riverside_cats/SNT_riv.cat)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wroght</w:t>
      </w:r>
      <w:r>
        <w:t xml:space="preserve"> </w:t>
      </w:r>
      <w:r>
        <w:rPr>
          <w:i/>
        </w:rPr>
        <w:t>is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skilful</w:t>
      </w:r>
      <w:r>
        <w:t xml:space="preserve"> </w:t>
      </w:r>
      <w:r>
        <w:t>thoght</w:t>
      </w:r>
      <w:r>
        <w:br/>
        <w:br/>
      </w:r>
    </w:p>
    <w:p>
      <w:r>
        <w:rPr>
          <w:b/>
        </w:rPr>
        <w:t>Present 3rd sg must end in -eth : hath</w:t>
      </w:r>
      <w:r>
        <w:br/>
        <w:t>The Second Nun's Tale 329 (data/riverside_cats/SNT_riv.cat)</w:t>
        <w:br/>
      </w:r>
      <w:r>
        <w:rPr>
          <w:i/>
        </w:rPr>
        <w:t>Hath</w:t>
      </w:r>
      <w:r>
        <w:t xml:space="preserve"> </w:t>
      </w:r>
      <w:r>
        <w:t>sowled</w:t>
      </w:r>
      <w:r>
        <w:t xml:space="preserve"> </w:t>
      </w:r>
      <w:r>
        <w:t>hem</w:t>
      </w:r>
      <w:r>
        <w:t xml:space="preserve"> </w:t>
      </w:r>
      <w:r>
        <w:t>withouten</w:t>
      </w:r>
      <w:r>
        <w:t xml:space="preserve"> </w:t>
      </w:r>
      <w:r>
        <w:t>any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Second Nun's Tale 332 (data/riverside_cats/SNT_riv.cat)</w:t>
        <w:br/>
      </w:r>
      <w:r>
        <w:t>That</w:t>
      </w:r>
      <w:r>
        <w:t xml:space="preserve"> </w:t>
      </w:r>
      <w:r>
        <w:t>ther</w:t>
      </w:r>
      <w:r>
        <w:t xml:space="preserve"> </w:t>
      </w:r>
      <w:r>
        <w:t>was</w:t>
      </w:r>
      <w:r>
        <w:t xml:space="preserve"> </w:t>
      </w:r>
      <w:r>
        <w:t>oother</w:t>
      </w:r>
      <w:r>
        <w:t xml:space="preserve"> </w:t>
      </w:r>
      <w:r>
        <w:t>lyf</w:t>
      </w:r>
      <w:r>
        <w:t xml:space="preserve"> </w:t>
      </w:r>
      <w:r>
        <w:t>ther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wone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Second Nun's Tale 333 (data/riverside_cats/SNT_riv.cat)</w:t>
        <w:br/>
      </w:r>
      <w:r>
        <w:t>To</w:t>
      </w:r>
      <w:r>
        <w:t xml:space="preserve"> </w:t>
      </w:r>
      <w:r>
        <w:t>whom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Tiburce</w:t>
      </w:r>
      <w:r>
        <w:t xml:space="preserve"> </w:t>
      </w:r>
      <w:r>
        <w:t>O</w:t>
      </w:r>
      <w:r>
        <w:t xml:space="preserve"> </w:t>
      </w:r>
      <w:r>
        <w:t>suster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3rd sg must end in -eth : hath</w:t>
      </w:r>
      <w:r>
        <w:br/>
        <w:t>The Second Nun's Tale 338 (data/riverside_cats/SNT_riv.cat)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hath</w:t>
      </w:r>
      <w:r>
        <w:t xml:space="preserve"> </w:t>
      </w:r>
      <w:r>
        <w:t>sapiences</w:t>
      </w:r>
      <w:r>
        <w:t xml:space="preserve"> </w:t>
      </w:r>
      <w:r>
        <w:t>three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Second Nun's Tale 341 (data/riverside_cats/SNT_riv.cat)</w:t>
        <w:br/>
      </w:r>
      <w:r>
        <w:t>Thre</w:t>
      </w:r>
      <w:r>
        <w:t xml:space="preserve"> </w:t>
      </w:r>
      <w:r>
        <w:t>persones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ther</w:t>
      </w:r>
      <w:r>
        <w:t xml:space="preserve"> </w:t>
      </w:r>
      <w:r>
        <w:t>right</w:t>
      </w:r>
      <w:r>
        <w:t xml:space="preserve"> </w:t>
      </w:r>
      <w:r>
        <w:t>wel</w:t>
      </w:r>
      <w:r>
        <w:t xml:space="preserve"> </w:t>
      </w:r>
      <w:r>
        <w:t>bee</w:t>
      </w:r>
      <w:r>
        <w:br/>
        <w:br/>
      </w:r>
    </w:p>
    <w:p>
      <w:r>
        <w:rPr>
          <w:b/>
        </w:rPr>
        <w:t>Infinitive must end in -en or -e : doon</w:t>
      </w:r>
      <w:r>
        <w:br/>
        <w:t>The Second Nun's Tale 346 (data/riverside_cats/SNT_riv.cat)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mankynde</w:t>
      </w:r>
      <w:r>
        <w:t xml:space="preserve"> </w:t>
      </w:r>
      <w:r>
        <w:t>pleyn</w:t>
      </w:r>
      <w:r>
        <w:t xml:space="preserve"> </w:t>
      </w:r>
      <w:r>
        <w:t>remissioun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Second Nun's Tale 348 (data/riverside_cats/SNT_riv.cat)</w:t>
        <w:br/>
      </w:r>
      <w:r>
        <w:t>Al</w:t>
      </w:r>
      <w:r>
        <w:t xml:space="preserve"> </w:t>
      </w:r>
      <w:r>
        <w:t>this</w:t>
      </w:r>
      <w:r>
        <w:t xml:space="preserve"> </w:t>
      </w:r>
      <w:r>
        <w:t>thyng</w:t>
      </w:r>
      <w:r>
        <w:t xml:space="preserve"> </w:t>
      </w:r>
      <w:r>
        <w:t>she</w:t>
      </w:r>
      <w:r>
        <w:t xml:space="preserve"> </w:t>
      </w:r>
      <w:r>
        <w:t>unto</w:t>
      </w:r>
      <w:r>
        <w:t xml:space="preserve"> </w:t>
      </w:r>
      <w:r>
        <w:t>Tiburce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Second Nun's Tale 350 (data/riverside_cats/SNT_riv.cat)</w:t>
        <w:br/>
      </w:r>
      <w:r>
        <w:t>With</w:t>
      </w:r>
      <w:r>
        <w:t xml:space="preserve"> </w:t>
      </w:r>
      <w:r>
        <w:t>Valerian</w:t>
      </w:r>
      <w:r>
        <w:t xml:space="preserve"> </w:t>
      </w:r>
      <w:r>
        <w:t>to</w:t>
      </w:r>
      <w:r>
        <w:t xml:space="preserve"> </w:t>
      </w:r>
      <w:r>
        <w:t>Pope</w:t>
      </w:r>
      <w:r>
        <w:t xml:space="preserve"> </w:t>
      </w:r>
      <w:r>
        <w:t>Urban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Infinitive must end in -en or -e : seyn</w:t>
      </w:r>
      <w:r>
        <w:br/>
        <w:t>The Second Nun's Tale 358 (data/riverside_cats/SNT_riv.cat)</w:t>
        <w:br/>
      </w:r>
      <w:r>
        <w:t>It</w:t>
      </w:r>
      <w:r>
        <w:t xml:space="preserve"> </w:t>
      </w:r>
      <w:r>
        <w:t>were</w:t>
      </w:r>
      <w:r>
        <w:t xml:space="preserve"> </w:t>
      </w:r>
      <w:r>
        <w:t>ful</w:t>
      </w:r>
      <w:r>
        <w:t xml:space="preserve"> </w:t>
      </w:r>
      <w:r>
        <w:t>hard</w:t>
      </w:r>
      <w:r>
        <w:t xml:space="preserve"> </w:t>
      </w:r>
      <w:r>
        <w:t>by</w:t>
      </w:r>
      <w:r>
        <w:t xml:space="preserve"> </w:t>
      </w:r>
      <w:r>
        <w:t>ordre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soghte</w:t>
      </w:r>
      <w:r>
        <w:br/>
        <w:t>The Second Nun's Tale 361 (data/riverside_cats/SNT_riv.cat)</w:t>
        <w:br/>
      </w:r>
      <w:r>
        <w:t>The</w:t>
      </w:r>
      <w:r>
        <w:t xml:space="preserve"> </w:t>
      </w:r>
      <w:r>
        <w:t>sergeantz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toun</w:t>
      </w:r>
      <w:r>
        <w:t xml:space="preserve"> </w:t>
      </w:r>
      <w:r>
        <w:t>of</w:t>
      </w:r>
      <w:r>
        <w:t xml:space="preserve"> </w:t>
      </w:r>
      <w:r>
        <w:t>Rome</w:t>
      </w:r>
      <w:r>
        <w:t xml:space="preserve"> </w:t>
      </w:r>
      <w:r>
        <w:t>hem</w:t>
      </w:r>
      <w:r>
        <w:t xml:space="preserve"> </w:t>
      </w:r>
      <w:r>
        <w:rPr>
          <w:i/>
        </w:rPr>
        <w:t>soghte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Second Nun's Tale 362 (data/riverside_cats/SNT_riv.cat)</w:t>
        <w:br/>
      </w:r>
      <w:r>
        <w:t>And</w:t>
      </w:r>
      <w:r>
        <w:t xml:space="preserve"> </w:t>
      </w:r>
      <w:r>
        <w:t>hem</w:t>
      </w:r>
      <w:r>
        <w:t xml:space="preserve"> </w:t>
      </w:r>
      <w:r>
        <w:t>biforn</w:t>
      </w:r>
      <w:r>
        <w:t xml:space="preserve"> </w:t>
      </w:r>
      <w:r>
        <w:t>Almache</w:t>
      </w:r>
      <w:r>
        <w:t xml:space="preserve"> </w:t>
      </w:r>
      <w:r>
        <w:t>the</w:t>
      </w:r>
      <w:r>
        <w:t xml:space="preserve"> </w:t>
      </w:r>
      <w:r>
        <w:t>prefect</w:t>
      </w:r>
      <w:r>
        <w:t xml:space="preserve"> </w:t>
      </w:r>
      <w:r>
        <w:rPr>
          <w:i/>
        </w:rPr>
        <w:t>broghte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Second Nun's Tale 371 (data/riverside_cats/SNT_riv.cat)</w:t>
        <w:br/>
      </w:r>
      <w:r>
        <w:t>Hymself</w:t>
      </w:r>
      <w:r>
        <w:t xml:space="preserve"> </w:t>
      </w:r>
      <w:r>
        <w:t>he</w:t>
      </w:r>
      <w:r>
        <w:t xml:space="preserve"> </w:t>
      </w:r>
      <w:r>
        <w:t>weep</w:t>
      </w:r>
      <w:r>
        <w:t xml:space="preserve"> </w:t>
      </w:r>
      <w:r>
        <w:t>for</w:t>
      </w:r>
      <w:r>
        <w:t xml:space="preserve"> </w:t>
      </w:r>
      <w:r>
        <w:t>pitee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386 (data/riverside_cats/SNT_riv.cat)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</w:t>
      </w:r>
      <w:r>
        <w:t xml:space="preserve"> </w:t>
      </w:r>
      <w:r>
        <w:t>sothe</w:t>
      </w:r>
      <w:r>
        <w:t xml:space="preserve"> </w:t>
      </w:r>
      <w:r>
        <w:t>ydoon</w:t>
      </w:r>
      <w:r>
        <w:t xml:space="preserve"> </w:t>
      </w:r>
      <w:r>
        <w:t>a</w:t>
      </w:r>
      <w:r>
        <w:t xml:space="preserve"> </w:t>
      </w:r>
      <w:r>
        <w:t>greet</w:t>
      </w:r>
      <w:r>
        <w:t xml:space="preserve"> </w:t>
      </w:r>
      <w:r>
        <w:t>bataille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387 (data/riverside_cats/SNT_riv.cat)</w:t>
        <w:br/>
      </w:r>
      <w:r>
        <w:t>Youre</w:t>
      </w:r>
      <w:r>
        <w:t xml:space="preserve"> </w:t>
      </w:r>
      <w:r>
        <w:t>cours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</w:t>
      </w:r>
      <w:r>
        <w:t xml:space="preserve"> </w:t>
      </w:r>
      <w:r>
        <w:t>youre</w:t>
      </w:r>
      <w:r>
        <w:t xml:space="preserve"> </w:t>
      </w:r>
      <w:r>
        <w:t>feith</w:t>
      </w:r>
      <w:r>
        <w:t xml:space="preserve"> </w:t>
      </w:r>
      <w:r>
        <w:t>han</w:t>
      </w:r>
      <w:r>
        <w:t xml:space="preserve"> </w:t>
      </w:r>
      <w:r>
        <w:t>ye</w:t>
      </w:r>
      <w:r>
        <w:t xml:space="preserve"> </w:t>
      </w:r>
      <w:r>
        <w:t>conserved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387 (data/riverside_cats/SNT_riv.cat)</w:t>
        <w:br/>
      </w:r>
      <w:r>
        <w:t>Youre</w:t>
      </w:r>
      <w:r>
        <w:t xml:space="preserve"> </w:t>
      </w:r>
      <w:r>
        <w:t>cours</w:t>
      </w:r>
      <w:r>
        <w:t xml:space="preserve"> </w:t>
      </w:r>
      <w:r>
        <w:t>is</w:t>
      </w:r>
      <w:r>
        <w:t xml:space="preserve"> </w:t>
      </w:r>
      <w:r>
        <w:t>doon</w:t>
      </w:r>
      <w:r>
        <w:t xml:space="preserve"> </w:t>
      </w:r>
      <w:r>
        <w:t>youre</w:t>
      </w:r>
      <w:r>
        <w:t xml:space="preserve"> </w:t>
      </w:r>
      <w:r>
        <w:t>feith</w:t>
      </w:r>
      <w:r>
        <w:t xml:space="preserve"> </w:t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conserved</w:t>
      </w:r>
      <w:r>
        <w:br/>
        <w:br/>
      </w:r>
    </w:p>
    <w:p>
      <w:r>
        <w:rPr>
          <w:b/>
        </w:rPr>
        <w:t>Present 3rd sg must end in -eth : may</w:t>
      </w:r>
      <w:r>
        <w:br/>
        <w:t>The Second Nun's Tale 388 (data/riverside_cats/SNT_riv.cat)</w:t>
        <w:br/>
      </w:r>
      <w:r>
        <w:t>Gooth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corone</w:t>
      </w:r>
      <w:r>
        <w:t xml:space="preserve"> </w:t>
      </w:r>
      <w:r>
        <w:t>of</w:t>
      </w:r>
      <w:r>
        <w:t xml:space="preserve"> </w:t>
      </w:r>
      <w:r>
        <w:t>lif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faille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389 (data/riverside_cats/SNT_riv.cat)</w:t>
        <w:br/>
      </w:r>
      <w:r>
        <w:t>The</w:t>
      </w:r>
      <w:r>
        <w:t xml:space="preserve"> </w:t>
      </w:r>
      <w:r>
        <w:t>rightful</w:t>
      </w:r>
      <w:r>
        <w:t xml:space="preserve"> </w:t>
      </w:r>
      <w:r>
        <w:t>Juge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served</w:t>
      </w:r>
      <w:r>
        <w:br/>
        <w:br/>
      </w:r>
    </w:p>
    <w:p>
      <w:r>
        <w:rPr>
          <w:b/>
        </w:rPr>
        <w:t>Present 3rd sg must end in -eth : shal</w:t>
      </w:r>
      <w:r>
        <w:br/>
        <w:t>The Second Nun's Tale 390 (data/riverside_cats/SNT_riv.cat)</w:t>
        <w:br/>
      </w:r>
      <w:r>
        <w:rPr>
          <w:i/>
        </w:rPr>
        <w:t>Shal</w:t>
      </w:r>
      <w:r>
        <w:t xml:space="preserve"> </w:t>
      </w:r>
      <w:r>
        <w:t>yeve</w:t>
      </w:r>
      <w:r>
        <w:t xml:space="preserve"> </w:t>
      </w:r>
      <w:r>
        <w:t>it</w:t>
      </w:r>
      <w:r>
        <w:t xml:space="preserve"> </w:t>
      </w:r>
      <w:r>
        <w:t>yow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it</w:t>
      </w:r>
      <w:r>
        <w:t xml:space="preserve"> </w:t>
      </w:r>
      <w:r>
        <w:t>deserved</w:t>
      </w:r>
      <w:r>
        <w:br/>
        <w:br/>
      </w:r>
    </w:p>
    <w:p>
      <w:r>
        <w:rPr>
          <w:b/>
        </w:rPr>
        <w:t>Infinitive must end in -en or -e : doon</w:t>
      </w:r>
      <w:r>
        <w:br/>
        <w:t>The Second Nun's Tale 392 (data/riverside_cats/SNT_riv.cat)</w:t>
        <w:br/>
      </w:r>
      <w:r>
        <w:t>Men</w:t>
      </w:r>
      <w:r>
        <w:t xml:space="preserve"> </w:t>
      </w:r>
      <w:r>
        <w:t>ledde</w:t>
      </w:r>
      <w:r>
        <w:t xml:space="preserve"> </w:t>
      </w:r>
      <w:r>
        <w:t>hem</w:t>
      </w:r>
      <w:r>
        <w:t xml:space="preserve"> </w:t>
      </w:r>
      <w:r>
        <w:t>forth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the</w:t>
      </w:r>
      <w:r>
        <w:t xml:space="preserve"> </w:t>
      </w:r>
      <w:r>
        <w:t>sacrefise</w:t>
      </w:r>
      <w:r>
        <w:br/>
        <w:br/>
      </w:r>
    </w:p>
    <w:p>
      <w:r>
        <w:rPr>
          <w:b/>
        </w:rPr>
        <w:t>Infinitive must end in -en or -e : doon</w:t>
      </w:r>
      <w:r>
        <w:br/>
        <w:t>The Second Nun's Tale 413 (data/riverside_cats/SNT_riv.cat)</w:t>
        <w:br/>
      </w:r>
      <w:r>
        <w:rPr>
          <w:i/>
        </w:rPr>
        <w:t>Doon</w:t>
      </w:r>
      <w:r>
        <w:t xml:space="preserve"> </w:t>
      </w:r>
      <w:r>
        <w:t>sacrifice</w:t>
      </w:r>
      <w:r>
        <w:t xml:space="preserve"> </w:t>
      </w:r>
      <w:r>
        <w:t>and</w:t>
      </w:r>
      <w:r>
        <w:t xml:space="preserve"> </w:t>
      </w:r>
      <w:r>
        <w:t>Juppiter</w:t>
      </w:r>
      <w:r>
        <w:t xml:space="preserve"> </w:t>
      </w:r>
      <w:r>
        <w:t>encense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418 (data/riverside_cats/SNT_riv.cat)</w:t>
        <w:br/>
      </w:r>
      <w:r>
        <w:rPr>
          <w:i/>
        </w:rPr>
        <w:t>Is</w:t>
      </w:r>
      <w:r>
        <w:t xml:space="preserve"> </w:t>
      </w:r>
      <w:r>
        <w:t>verray</w:t>
      </w:r>
      <w:r>
        <w:t xml:space="preserve"> </w:t>
      </w:r>
      <w:r>
        <w:t>God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al</w:t>
      </w:r>
      <w:r>
        <w:t xml:space="preserve"> </w:t>
      </w:r>
      <w:r>
        <w:t>oure</w:t>
      </w:r>
      <w:r>
        <w:t xml:space="preserve"> </w:t>
      </w:r>
      <w:r>
        <w:t>sentence</w:t>
      </w:r>
      <w:r>
        <w:br/>
        <w:br/>
      </w:r>
    </w:p>
    <w:p>
      <w:r>
        <w:rPr>
          <w:b/>
        </w:rPr>
        <w:t>Present 3rd sg must end in -eth : hath</w:t>
      </w:r>
      <w:r>
        <w:br/>
        <w:t>The Second Nun's Tale 419 (data/riverside_cats/SNT_riv.cat)</w:t>
        <w:br/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so</w:t>
      </w:r>
      <w:r>
        <w:t xml:space="preserve"> </w:t>
      </w:r>
      <w:r>
        <w:t>good</w:t>
      </w:r>
      <w:r>
        <w:t xml:space="preserve"> </w:t>
      </w:r>
      <w:r>
        <w:t>a</w:t>
      </w:r>
      <w:r>
        <w:t xml:space="preserve"> </w:t>
      </w:r>
      <w:r>
        <w:t>servant</w:t>
      </w:r>
      <w:r>
        <w:t xml:space="preserve"> </w:t>
      </w:r>
      <w:r>
        <w:t>hym</w:t>
      </w:r>
      <w:r>
        <w:t xml:space="preserve"> </w:t>
      </w:r>
      <w:r>
        <w:t>to</w:t>
      </w:r>
      <w:r>
        <w:t xml:space="preserve"> </w:t>
      </w:r>
      <w:r>
        <w:t>serve</w:t>
      </w:r>
      <w:r>
        <w:br/>
        <w:br/>
      </w:r>
    </w:p>
    <w:p>
      <w:r>
        <w:rPr>
          <w:b/>
        </w:rPr>
        <w:t>Present 3rd sg must end in -eth : greeve</w:t>
      </w:r>
      <w:r>
        <w:br/>
        <w:t>The Second Nun's Tale 426 (data/riverside_cats/SNT_riv.cat)</w:t>
        <w:br/>
      </w:r>
      <w:r>
        <w:t>I</w:t>
      </w:r>
      <w:r>
        <w:t xml:space="preserve"> </w:t>
      </w:r>
      <w:r>
        <w:t>axe</w:t>
      </w:r>
      <w:r>
        <w:t xml:space="preserve"> </w:t>
      </w:r>
      <w:r>
        <w:t>thee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though</w:t>
      </w:r>
      <w:r>
        <w:t xml:space="preserve"> </w:t>
      </w:r>
      <w:r>
        <w:t>it</w:t>
      </w:r>
      <w:r>
        <w:t xml:space="preserve"> </w:t>
      </w:r>
      <w:r>
        <w:t>thee</w:t>
      </w:r>
      <w:r>
        <w:t xml:space="preserve"> </w:t>
      </w:r>
      <w:r>
        <w:rPr>
          <w:i/>
        </w:rPr>
        <w:t>greeve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428 (data/riverside_cats/SNT_riv.cat)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bigonne</w:t>
      </w:r>
      <w:r>
        <w:t xml:space="preserve"> </w:t>
      </w:r>
      <w:r>
        <w:t>youre</w:t>
      </w:r>
      <w:r>
        <w:t xml:space="preserve"> </w:t>
      </w:r>
      <w:r>
        <w:t>questioun</w:t>
      </w:r>
      <w:r>
        <w:t xml:space="preserve"> </w:t>
      </w:r>
      <w:r>
        <w:t>folily</w:t>
      </w:r>
      <w:r>
        <w:br/>
        <w:br/>
      </w:r>
    </w:p>
    <w:p>
      <w:r>
        <w:rPr>
          <w:b/>
        </w:rPr>
        <w:t>Past plural must end in -en or -e : axed</w:t>
      </w:r>
      <w:r>
        <w:br/>
        <w:t>The Second Nun's Tale 430 (data/riverside_cats/SNT_riv.cat)</w:t>
        <w:br/>
      </w:r>
      <w:r>
        <w:t>In</w:t>
      </w:r>
      <w:r>
        <w:t xml:space="preserve"> </w:t>
      </w:r>
      <w:r>
        <w:t>o</w:t>
      </w:r>
      <w:r>
        <w:t xml:space="preserve"> </w:t>
      </w:r>
      <w:r>
        <w:t>demande</w:t>
      </w:r>
      <w:r>
        <w:t xml:space="preserve"> </w:t>
      </w:r>
      <w:r>
        <w:t>ye</w:t>
      </w:r>
      <w:r>
        <w:t xml:space="preserve"> </w:t>
      </w:r>
      <w:r>
        <w:rPr>
          <w:i/>
        </w:rPr>
        <w:t>axed</w:t>
      </w:r>
      <w:r>
        <w:t xml:space="preserve"> </w:t>
      </w:r>
      <w:r>
        <w:t>lewedly</w:t>
      </w:r>
      <w:r>
        <w:br/>
        <w:br/>
      </w:r>
    </w:p>
    <w:p>
      <w:r>
        <w:rPr>
          <w:b/>
        </w:rPr>
        <w:t>Present 3rd sg must end in -eth : comth</w:t>
      </w:r>
      <w:r>
        <w:br/>
        <w:t>The Second Nun's Tale 432 (data/riverside_cats/SNT_riv.cat)</w:t>
        <w:br/>
      </w:r>
      <w:r>
        <w:t>Of</w:t>
      </w:r>
      <w:r>
        <w:t xml:space="preserve"> </w:t>
      </w:r>
      <w:r>
        <w:t>whennes</w:t>
      </w:r>
      <w:r>
        <w:t xml:space="preserve"> </w:t>
      </w:r>
      <w:r>
        <w:rPr>
          <w:i/>
        </w:rPr>
        <w:t>comth</w:t>
      </w:r>
      <w:r>
        <w:t xml:space="preserve"> </w:t>
      </w:r>
      <w:r>
        <w:t>thyn</w:t>
      </w:r>
      <w:r>
        <w:t xml:space="preserve"> </w:t>
      </w:r>
      <w:r>
        <w:t>answeryng</w:t>
      </w:r>
      <w:r>
        <w:t xml:space="preserve"> </w:t>
      </w:r>
      <w:r>
        <w:t>so</w:t>
      </w:r>
      <w:r>
        <w:t xml:space="preserve"> </w:t>
      </w:r>
      <w:r>
        <w:t>rude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437 (data/riverside_cats/SNT_riv.cat)</w:t>
        <w:br/>
      </w:r>
      <w:r>
        <w:t>Youre</w:t>
      </w:r>
      <w:r>
        <w:t xml:space="preserve"> </w:t>
      </w:r>
      <w:r>
        <w:t>myght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ful</w:t>
      </w:r>
      <w:r>
        <w:t xml:space="preserve"> </w:t>
      </w:r>
      <w:r>
        <w:t>litel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dreede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440 (data/riverside_cats/SNT_riv.cat)</w:t>
        <w:br/>
      </w:r>
      <w:r>
        <w:t>For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nedles</w:t>
      </w:r>
      <w:r>
        <w:t xml:space="preserve"> </w:t>
      </w:r>
      <w:r>
        <w:t>poynt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blowe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443 (data/riverside_cats/SNT_riv.cat)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in</w:t>
      </w:r>
      <w:r>
        <w:t xml:space="preserve"> </w:t>
      </w:r>
      <w:r>
        <w:t>wrong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perseveraunce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445 (data/riverside_cats/SNT_riv.cat)</w:t>
        <w:br/>
      </w:r>
      <w:r>
        <w:rPr>
          <w:i/>
        </w:rPr>
        <w:t>Han</w:t>
      </w:r>
      <w:r>
        <w:t xml:space="preserve"> </w:t>
      </w:r>
      <w:r>
        <w:t>thus</w:t>
      </w:r>
      <w:r>
        <w:t xml:space="preserve"> </w:t>
      </w:r>
      <w:r>
        <w:t>comanded</w:t>
      </w:r>
      <w:r>
        <w:t xml:space="preserve"> </w:t>
      </w:r>
      <w:r>
        <w:t>and</w:t>
      </w:r>
      <w:r>
        <w:t xml:space="preserve"> </w:t>
      </w:r>
      <w:r>
        <w:t>maad</w:t>
      </w:r>
      <w:r>
        <w:t xml:space="preserve"> </w:t>
      </w:r>
      <w:r>
        <w:t>ordinaunce</w:t>
      </w:r>
      <w:r>
        <w:br/>
        <w:br/>
      </w:r>
    </w:p>
    <w:p>
      <w:r>
        <w:rPr>
          <w:b/>
        </w:rPr>
        <w:t>Infinitive must end in -en or -e : han</w:t>
      </w:r>
      <w:r>
        <w:br/>
        <w:t>The Second Nun's Tale 446 (data/riverside_cats/SNT_riv.cat)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Cristen</w:t>
      </w:r>
      <w:r>
        <w:t xml:space="preserve"> </w:t>
      </w:r>
      <w:r>
        <w:t>wight</w:t>
      </w:r>
      <w:r>
        <w:t xml:space="preserve"> </w:t>
      </w:r>
      <w:r>
        <w:t>shal</w:t>
      </w:r>
      <w:r>
        <w:t xml:space="preserve"> </w:t>
      </w:r>
      <w:r>
        <w:rPr>
          <w:i/>
        </w:rPr>
        <w:t>han</w:t>
      </w:r>
      <w:r>
        <w:t xml:space="preserve"> </w:t>
      </w:r>
      <w:r>
        <w:t>penaunce</w:t>
      </w:r>
      <w:r>
        <w:br/>
        <w:br/>
      </w:r>
    </w:p>
    <w:p>
      <w:r>
        <w:rPr>
          <w:b/>
        </w:rPr>
        <w:t>Present 3rd sg must end in -eth : withseye</w:t>
      </w:r>
      <w:r>
        <w:br/>
        <w:t>The Second Nun's Tale 447 (data/riverside_cats/SNT_riv.cat)</w:t>
        <w:br/>
      </w:r>
      <w:r>
        <w:t>But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his</w:t>
      </w:r>
      <w:r>
        <w:t xml:space="preserve"> </w:t>
      </w:r>
      <w:r>
        <w:t>Cristendom</w:t>
      </w:r>
      <w:r>
        <w:t xml:space="preserve"> </w:t>
      </w:r>
      <w:r>
        <w:rPr>
          <w:i/>
        </w:rPr>
        <w:t>withseye</w:t>
      </w:r>
      <w:r>
        <w:br/>
        <w:br/>
      </w:r>
    </w:p>
    <w:p>
      <w:r>
        <w:rPr>
          <w:b/>
        </w:rPr>
        <w:t>Present 3rd sg must end in -eth : dooth</w:t>
      </w:r>
      <w:r>
        <w:br/>
        <w:t>The Second Nun's Tale 449 (data/riverside_cats/SNT_riv.cat)</w:t>
        <w:br/>
      </w:r>
      <w:r>
        <w:t>Yowre</w:t>
      </w:r>
      <w:r>
        <w:t xml:space="preserve"> </w:t>
      </w:r>
      <w:r>
        <w:t>princes</w:t>
      </w:r>
      <w:r>
        <w:t xml:space="preserve"> </w:t>
      </w:r>
      <w:r>
        <w:t>erren</w:t>
      </w:r>
      <w:r>
        <w:t xml:space="preserve"> </w:t>
      </w:r>
      <w:r>
        <w:t>as</w:t>
      </w:r>
      <w:r>
        <w:t xml:space="preserve"> </w:t>
      </w:r>
      <w:r>
        <w:t>youre</w:t>
      </w:r>
      <w:r>
        <w:t xml:space="preserve"> </w:t>
      </w:r>
      <w:r>
        <w:t>nobleye</w:t>
      </w:r>
      <w:r>
        <w:t xml:space="preserve"> </w:t>
      </w:r>
      <w:r>
        <w:rPr>
          <w:i/>
        </w:rPr>
        <w:t>dooth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451 (data/riverside_cats/SNT_riv.cat)</w:t>
        <w:br/>
      </w:r>
      <w:r>
        <w:t>Ye</w:t>
      </w:r>
      <w:r>
        <w:t xml:space="preserve"> </w:t>
      </w:r>
      <w:r>
        <w:t>make</w:t>
      </w:r>
      <w:r>
        <w:t xml:space="preserve"> </w:t>
      </w:r>
      <w:r>
        <w:t>us</w:t>
      </w:r>
      <w:r>
        <w:t xml:space="preserve"> </w:t>
      </w:r>
      <w:r>
        <w:t>gilty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sooth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Second Nun's Tale 458 (data/riverside_cats/SNT_riv.cat)</w:t>
        <w:br/>
      </w:r>
      <w:r>
        <w:t>Almache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Chees</w:t>
      </w:r>
      <w:r>
        <w:t xml:space="preserve"> </w:t>
      </w:r>
      <w:r>
        <w:t>oon</w:t>
      </w:r>
      <w:r>
        <w:t xml:space="preserve"> </w:t>
      </w:r>
      <w:r>
        <w:t>of</w:t>
      </w:r>
      <w:r>
        <w:t xml:space="preserve"> </w:t>
      </w:r>
      <w:r>
        <w:t>thise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Infinitive must end in -en or -e : do</w:t>
      </w:r>
      <w:r>
        <w:br/>
        <w:t>The Second Nun's Tale 459 (data/riverside_cats/SNT_riv.cat)</w:t>
        <w:br/>
      </w:r>
      <w:r>
        <w:rPr>
          <w:i/>
        </w:rPr>
        <w:t>Do</w:t>
      </w:r>
      <w:r>
        <w:t xml:space="preserve"> </w:t>
      </w:r>
      <w:r>
        <w:t>sacrifice</w:t>
      </w:r>
      <w:r>
        <w:t xml:space="preserve"> </w:t>
      </w:r>
      <w:r>
        <w:t>or</w:t>
      </w:r>
      <w:r>
        <w:t xml:space="preserve"> </w:t>
      </w:r>
      <w:r>
        <w:t>Cristendom</w:t>
      </w:r>
      <w:r>
        <w:t xml:space="preserve"> </w:t>
      </w:r>
      <w:r>
        <w:t>reneye</w:t>
      </w:r>
      <w:r>
        <w:br/>
        <w:br/>
      </w:r>
    </w:p>
    <w:p>
      <w:r>
        <w:rPr>
          <w:b/>
        </w:rPr>
        <w:t>Present 3rd sg must end in -eth : may</w:t>
      </w:r>
      <w:r>
        <w:br/>
        <w:t>The Second Nun's Tale 469 (data/riverside_cats/SNT_riv.cat)</w:t>
        <w:br/>
      </w:r>
      <w:r>
        <w:t>Ne</w:t>
      </w:r>
      <w:r>
        <w:t xml:space="preserve"> </w:t>
      </w:r>
      <w:r>
        <w:t>woostow</w:t>
      </w:r>
      <w:r>
        <w:t xml:space="preserve"> </w:t>
      </w:r>
      <w:r>
        <w:t>nat</w:t>
      </w:r>
      <w:r>
        <w:t xml:space="preserve"> </w:t>
      </w:r>
      <w:r>
        <w:t>how</w:t>
      </w:r>
      <w:r>
        <w:t xml:space="preserve"> </w:t>
      </w:r>
      <w:r>
        <w:t>fer</w:t>
      </w:r>
      <w:r>
        <w:t xml:space="preserve"> </w:t>
      </w:r>
      <w:r>
        <w:t>my</w:t>
      </w:r>
      <w:r>
        <w:t xml:space="preserve"> </w:t>
      </w:r>
      <w:r>
        <w:t>myght</w:t>
      </w:r>
      <w:r>
        <w:t xml:space="preserve"> </w:t>
      </w:r>
      <w:r>
        <w:rPr>
          <w:i/>
        </w:rPr>
        <w:t>may</w:t>
      </w:r>
      <w:r>
        <w:t xml:space="preserve"> </w:t>
      </w:r>
      <w:r>
        <w:t>strecche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470 (data/riverside_cats/SNT_riv.cat)</w:t>
        <w:br/>
      </w:r>
      <w:r>
        <w:rPr>
          <w:i/>
        </w:rPr>
        <w:t>Han</w:t>
      </w:r>
      <w:r>
        <w:t xml:space="preserve"> </w:t>
      </w:r>
      <w:r>
        <w:t>noght</w:t>
      </w:r>
      <w:r>
        <w:t xml:space="preserve"> </w:t>
      </w:r>
      <w:r>
        <w:t>oure</w:t>
      </w:r>
      <w:r>
        <w:t xml:space="preserve"> </w:t>
      </w:r>
      <w:r>
        <w:t>myghty</w:t>
      </w:r>
      <w:r>
        <w:t xml:space="preserve"> </w:t>
      </w:r>
      <w:r>
        <w:t>princes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yiven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480 (data/riverside_cats/SNT_riv.cat)</w:t>
        <w:br/>
      </w:r>
      <w:r>
        <w:t>Thou</w:t>
      </w:r>
      <w:r>
        <w:t xml:space="preserve"> </w:t>
      </w:r>
      <w:r>
        <w:t>seyst</w:t>
      </w:r>
      <w:r>
        <w:t xml:space="preserve"> </w:t>
      </w:r>
      <w:r>
        <w:t>thy</w:t>
      </w:r>
      <w:r>
        <w:t xml:space="preserve"> </w:t>
      </w:r>
      <w:r>
        <w:t>princes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thee</w:t>
      </w:r>
      <w:r>
        <w:t xml:space="preserve"> </w:t>
      </w:r>
      <w:r>
        <w:t>yeven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Infinitive must end in -en or -e : seyn</w:t>
      </w:r>
      <w:r>
        <w:br/>
        <w:t>The Second Nun's Tale 484 (data/riverside_cats/SNT_riv.cat)</w:t>
        <w:br/>
      </w:r>
      <w:r>
        <w:t>But</w:t>
      </w:r>
      <w:r>
        <w:t xml:space="preserve"> </w:t>
      </w:r>
      <w:r>
        <w:t>thou</w:t>
      </w:r>
      <w:r>
        <w:t xml:space="preserve"> </w:t>
      </w:r>
      <w:r>
        <w:t>mayst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thy</w:t>
      </w:r>
      <w:r>
        <w:t xml:space="preserve"> </w:t>
      </w:r>
      <w:r>
        <w:t>princes</w:t>
      </w:r>
      <w:r>
        <w:t xml:space="preserve"> </w:t>
      </w:r>
      <w:r>
        <w:t>han</w:t>
      </w:r>
      <w:r>
        <w:t xml:space="preserve"> </w:t>
      </w:r>
      <w:r>
        <w:t>thee</w:t>
      </w:r>
      <w:r>
        <w:t xml:space="preserve"> </w:t>
      </w:r>
      <w:r>
        <w:t>maked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484 (data/riverside_cats/SNT_riv.cat)</w:t>
        <w:br/>
      </w:r>
      <w:r>
        <w:t>But</w:t>
      </w:r>
      <w:r>
        <w:t xml:space="preserve"> </w:t>
      </w:r>
      <w:r>
        <w:t>thou</w:t>
      </w:r>
      <w:r>
        <w:t xml:space="preserve"> </w:t>
      </w:r>
      <w:r>
        <w:t>mayst</w:t>
      </w:r>
      <w:r>
        <w:t xml:space="preserve"> </w:t>
      </w:r>
      <w:r>
        <w:t>seyn</w:t>
      </w:r>
      <w:r>
        <w:t xml:space="preserve"> </w:t>
      </w:r>
      <w:r>
        <w:t>thy</w:t>
      </w:r>
      <w:r>
        <w:t xml:space="preserve"> </w:t>
      </w:r>
      <w:r>
        <w:t>princes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thee</w:t>
      </w:r>
      <w:r>
        <w:t xml:space="preserve"> </w:t>
      </w:r>
      <w:r>
        <w:t>maked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486 (data/riverside_cats/SNT_riv.cat)</w:t>
        <w:br/>
      </w:r>
      <w:r>
        <w:t>Thou</w:t>
      </w:r>
      <w:r>
        <w:t xml:space="preserve"> </w:t>
      </w:r>
      <w:r>
        <w:t>lyest</w:t>
      </w:r>
      <w:r>
        <w:t xml:space="preserve"> </w:t>
      </w:r>
      <w:r>
        <w:t>for</w:t>
      </w:r>
      <w:r>
        <w:t xml:space="preserve"> </w:t>
      </w:r>
      <w:r>
        <w:t>thy</w:t>
      </w:r>
      <w:r>
        <w:t xml:space="preserve"> </w:t>
      </w:r>
      <w:r>
        <w:t>power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naked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500 (data/riverside_cats/SNT_riv.cat)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stoon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may</w:t>
      </w:r>
      <w:r>
        <w:t xml:space="preserve"> </w:t>
      </w:r>
      <w:r>
        <w:t>wel</w:t>
      </w:r>
      <w:r>
        <w:t xml:space="preserve"> </w:t>
      </w:r>
      <w:r>
        <w:t>espyen</w:t>
      </w:r>
      <w:r>
        <w:br/>
        <w:br/>
      </w:r>
    </w:p>
    <w:p>
      <w:r>
        <w:rPr>
          <w:b/>
        </w:rPr>
        <w:t>Present 3rd sg must end in -eth : shal</w:t>
      </w:r>
      <w:r>
        <w:br/>
        <w:t>The Second Nun's Tale 505 (data/riverside_cats/SNT_riv.cat)</w:t>
        <w:br/>
      </w:r>
      <w:r>
        <w:t>It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shame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rPr>
          <w:i/>
        </w:rPr>
        <w:t>shal</w:t>
      </w:r>
      <w:r>
        <w:br/>
        <w:br/>
      </w:r>
    </w:p>
    <w:p>
      <w:r>
        <w:rPr>
          <w:b/>
        </w:rPr>
        <w:t>Infinitive must end in -en or -e : doon</w:t>
      </w:r>
      <w:r>
        <w:br/>
        <w:t>The Second Nun's Tale 530 (data/riverside_cats/SNT_riv.cat)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doon</w:t>
      </w:r>
      <w:r>
        <w:t xml:space="preserve"> </w:t>
      </w:r>
      <w:r>
        <w:t>man</w:t>
      </w:r>
      <w:r>
        <w:t xml:space="preserve"> </w:t>
      </w:r>
      <w:r>
        <w:t>swich</w:t>
      </w:r>
      <w:r>
        <w:t xml:space="preserve"> </w:t>
      </w:r>
      <w:r>
        <w:t>penaunce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Second Nun's Tale 532 (data/riverside_cats/SNT_riv.cat)</w:t>
        <w:br/>
      </w:r>
      <w:r>
        <w:t>This</w:t>
      </w:r>
      <w:r>
        <w:t xml:space="preserve"> </w:t>
      </w:r>
      <w:r>
        <w:t>tormentour</w:t>
      </w:r>
      <w:r>
        <w:t xml:space="preserve"> </w:t>
      </w:r>
      <w:r>
        <w:t>ne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do</w:t>
      </w:r>
      <w:r>
        <w:t xml:space="preserve"> </w:t>
      </w:r>
      <w:r>
        <w:t>namoore</w:t>
      </w:r>
      <w:r>
        <w:br/>
        <w:br/>
      </w:r>
    </w:p>
    <w:p>
      <w:r>
        <w:rPr>
          <w:b/>
        </w:rPr>
        <w:t>Infinitive must end in -en or -e : do</w:t>
      </w:r>
      <w:r>
        <w:br/>
        <w:t>The Second Nun's Tale 532 (data/riverside_cats/SNT_riv.cat)</w:t>
        <w:br/>
      </w:r>
      <w:r>
        <w:t>This</w:t>
      </w:r>
      <w:r>
        <w:t xml:space="preserve"> </w:t>
      </w:r>
      <w:r>
        <w:t>tormentour</w:t>
      </w:r>
      <w:r>
        <w:t xml:space="preserve"> </w:t>
      </w:r>
      <w:r>
        <w:t>ne</w:t>
      </w:r>
      <w:r>
        <w:t xml:space="preserve"> </w:t>
      </w:r>
      <w:r>
        <w:t>dorste</w:t>
      </w:r>
      <w:r>
        <w:t xml:space="preserve"> </w:t>
      </w:r>
      <w:r>
        <w:rPr>
          <w:i/>
        </w:rPr>
        <w:t>do</w:t>
      </w:r>
      <w:r>
        <w:t xml:space="preserve"> </w:t>
      </w:r>
      <w:r>
        <w:t>namoore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536 (data/riverside_cats/SNT_riv.cat)</w:t>
        <w:br/>
      </w:r>
      <w:r>
        <w:t>With</w:t>
      </w:r>
      <w:r>
        <w:t xml:space="preserve"> </w:t>
      </w:r>
      <w:r>
        <w:t>sheetes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blood</w:t>
      </w:r>
      <w:r>
        <w:t xml:space="preserve"> </w:t>
      </w:r>
      <w:r>
        <w:t>ful</w:t>
      </w:r>
      <w:r>
        <w:t xml:space="preserve"> </w:t>
      </w:r>
      <w:r>
        <w:t>faire</w:t>
      </w:r>
      <w:r>
        <w:t xml:space="preserve"> </w:t>
      </w:r>
      <w:r>
        <w:t>yhent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Second Nun's Tale 539 (data/riverside_cats/SNT_riv.cat)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fostred</w:t>
      </w:r>
      <w:r>
        <w:t xml:space="preserve"> </w:t>
      </w:r>
      <w:r>
        <w:t>hem</w:t>
      </w:r>
      <w:r>
        <w:t xml:space="preserve"> </w:t>
      </w:r>
      <w:r>
        <w:t>she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t>preche</w:t>
      </w:r>
      <w:r>
        <w:br/>
        <w:br/>
      </w:r>
    </w:p>
    <w:p>
      <w:r>
        <w:rPr>
          <w:b/>
        </w:rPr>
        <w:t>Infinitive must end in -en or -e : han</w:t>
      </w:r>
      <w:r>
        <w:br/>
        <w:t>The Second Nun's Tale 543 (data/riverside_cats/SNT_riv.cat)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respit</w:t>
      </w:r>
      <w:r>
        <w:t xml:space="preserve"> </w:t>
      </w:r>
      <w:r>
        <w:t>thre</w:t>
      </w:r>
      <w:r>
        <w:t xml:space="preserve"> </w:t>
      </w:r>
      <w:r>
        <w:t>dayes</w:t>
      </w:r>
      <w:r>
        <w:t xml:space="preserve"> </w:t>
      </w:r>
      <w:r>
        <w:t>and</w:t>
      </w:r>
      <w:r>
        <w:t xml:space="preserve"> </w:t>
      </w:r>
      <w:r>
        <w:t>namo</w:t>
      </w:r>
      <w:r>
        <w:br/>
        <w:br/>
      </w:r>
    </w:p>
    <w:p>
      <w:r>
        <w:rPr>
          <w:b/>
        </w:rPr>
        <w:t>Infinitive must end in -en or -e : do</w:t>
      </w:r>
      <w:r>
        <w:br/>
        <w:t>The Second Nun's Tale 545 (data/riverside_cats/SNT_riv.cat)</w:t>
        <w:br/>
      </w:r>
      <w:r>
        <w:t>Thise</w:t>
      </w:r>
      <w:r>
        <w:t xml:space="preserve"> </w:t>
      </w:r>
      <w:r>
        <w:t>soules</w:t>
      </w:r>
      <w:r>
        <w:t xml:space="preserve"> </w:t>
      </w:r>
      <w:r>
        <w:t>lo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do</w:t>
      </w:r>
      <w:r>
        <w:t xml:space="preserve"> </w:t>
      </w:r>
      <w:r>
        <w:t>werche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Second Nun's Tale 553 (data/riverside_cats/SNT_riv.cat)</w:t>
        <w:br/>
      </w:r>
      <w:r>
        <w:t>Men</w:t>
      </w:r>
      <w:r>
        <w:t xml:space="preserve"> </w:t>
      </w:r>
      <w:r>
        <w:rPr>
          <w:i/>
        </w:rPr>
        <w:t>doon</w:t>
      </w:r>
      <w:r>
        <w:t xml:space="preserve"> </w:t>
      </w:r>
      <w:r>
        <w:t>to</w:t>
      </w:r>
      <w:r>
        <w:t xml:space="preserve"> </w:t>
      </w:r>
      <w:r>
        <w:t>Crist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seint</w:t>
      </w:r>
      <w:r>
        <w:t xml:space="preserve"> </w:t>
      </w:r>
      <w:r>
        <w:t>servyse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9 (data/riverside_cats/BD_riv.cat)</w:t>
        <w:br/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ylyche</w:t>
      </w:r>
      <w:r>
        <w:t xml:space="preserve"> </w:t>
      </w:r>
      <w:r>
        <w:t>good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hath</w:t>
      </w:r>
      <w:r>
        <w:br/>
        <w:t>Book of the Duchess 26 (data/riverside_cats/BD_riv.cat)</w:t>
        <w:br/>
      </w:r>
      <w:r>
        <w:rPr>
          <w:i/>
        </w:rPr>
        <w:t>Hath</w:t>
      </w:r>
      <w:r>
        <w:t xml:space="preserve"> </w:t>
      </w:r>
      <w:r>
        <w:t>sleyn</w:t>
      </w:r>
      <w:r>
        <w:t xml:space="preserve"> </w:t>
      </w:r>
      <w:r>
        <w:t>my</w:t>
      </w:r>
      <w:r>
        <w:t xml:space="preserve"> </w:t>
      </w:r>
      <w:r>
        <w:t>spirit</w:t>
      </w:r>
      <w:r>
        <w:t xml:space="preserve"> </w:t>
      </w:r>
      <w:r>
        <w:t>of</w:t>
      </w:r>
      <w:r>
        <w:t xml:space="preserve"> </w:t>
      </w:r>
      <w:r>
        <w:t>quyknesse</w:t>
      </w:r>
      <w:r>
        <w:br/>
        <w:br/>
      </w:r>
    </w:p>
    <w:p>
      <w:r>
        <w:rPr>
          <w:b/>
        </w:rPr>
        <w:t>Strong participle must end in -en or -e : sleyn</w:t>
      </w:r>
      <w:r>
        <w:br/>
        <w:t>Book of the Duchess 26 (data/riverside_cats/BD_riv.cat)</w:t>
        <w:br/>
      </w:r>
      <w:r>
        <w:t>Hath</w:t>
      </w:r>
      <w:r>
        <w:t xml:space="preserve"> </w:t>
      </w:r>
      <w:r>
        <w:rPr>
          <w:i/>
        </w:rPr>
        <w:t>sleyn</w:t>
      </w:r>
      <w:r>
        <w:t xml:space="preserve"> </w:t>
      </w:r>
      <w:r>
        <w:t>my</w:t>
      </w:r>
      <w:r>
        <w:t xml:space="preserve"> </w:t>
      </w:r>
      <w:r>
        <w:t>spirit</w:t>
      </w:r>
      <w:r>
        <w:t xml:space="preserve"> </w:t>
      </w:r>
      <w:r>
        <w:t>of</w:t>
      </w:r>
      <w:r>
        <w:t xml:space="preserve"> </w:t>
      </w:r>
      <w:r>
        <w:t>quyknesse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29 (data/riverside_cats/BD_riv.cat)</w:t>
        <w:br/>
      </w:r>
      <w:r>
        <w:t>So</w:t>
      </w:r>
      <w:r>
        <w:t xml:space="preserve"> </w:t>
      </w:r>
      <w:r>
        <w:t>I</w:t>
      </w:r>
      <w:r>
        <w:t xml:space="preserve"> </w:t>
      </w:r>
      <w:r>
        <w:t>not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best</w:t>
      </w:r>
      <w:r>
        <w:t xml:space="preserve"> </w:t>
      </w:r>
      <w:r>
        <w:t>to</w:t>
      </w:r>
      <w:r>
        <w:t xml:space="preserve"> </w:t>
      </w:r>
      <w:r>
        <w:t>doo</w:t>
      </w:r>
      <w:r>
        <w:br/>
        <w:br/>
      </w:r>
    </w:p>
    <w:p>
      <w:r>
        <w:rPr>
          <w:b/>
        </w:rPr>
        <w:t>Infinitive must end in -en or -e : doo</w:t>
      </w:r>
      <w:r>
        <w:br/>
        <w:t>Book of the Duchess 29 (data/riverside_cats/BD_riv.cat)</w:t>
        <w:br/>
      </w:r>
      <w:r>
        <w:t>So</w:t>
      </w:r>
      <w:r>
        <w:t xml:space="preserve"> </w:t>
      </w:r>
      <w:r>
        <w:t>I</w:t>
      </w:r>
      <w:r>
        <w:t xml:space="preserve"> </w:t>
      </w:r>
      <w:r>
        <w:t>not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best</w:t>
      </w:r>
      <w:r>
        <w:t xml:space="preserve"> </w:t>
      </w:r>
      <w:r>
        <w:t>to</w:t>
      </w:r>
      <w:r>
        <w:t xml:space="preserve"> </w:t>
      </w:r>
      <w:r>
        <w:rPr>
          <w:i/>
        </w:rPr>
        <w:t>doo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31 (data/riverside_cats/BD_riv.cat)</w:t>
        <w:br/>
      </w:r>
      <w:r>
        <w:t>I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slepe</w:t>
      </w:r>
      <w:r>
        <w:t xml:space="preserve"> </w:t>
      </w:r>
      <w:r>
        <w:t>and</w:t>
      </w:r>
      <w:r>
        <w:t xml:space="preserve"> </w:t>
      </w:r>
      <w:r>
        <w:t>what</w:t>
      </w:r>
      <w:r>
        <w:t xml:space="preserve"> </w:t>
      </w:r>
      <w:r>
        <w:t>me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aske</w:t>
      </w:r>
      <w:r>
        <w:br/>
        <w:t>Book of the Duchess 32 (data/riverside_cats/BD_riv.cat)</w:t>
        <w:br/>
      </w:r>
      <w:r>
        <w:t>But</w:t>
      </w:r>
      <w:r>
        <w:t xml:space="preserve"> </w:t>
      </w:r>
      <w:r>
        <w:t>natheles</w:t>
      </w:r>
      <w:r>
        <w:t xml:space="preserve"> </w:t>
      </w:r>
      <w:r>
        <w:t>who</w:t>
      </w:r>
      <w:r>
        <w:t xml:space="preserve"> </w:t>
      </w:r>
      <w:r>
        <w:rPr>
          <w:i/>
        </w:rPr>
        <w:t>aske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38 (data/riverside_cats/BD_riv.cat)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my</w:t>
      </w:r>
      <w:r>
        <w:t xml:space="preserve"> </w:t>
      </w:r>
      <w:r>
        <w:t>boote</w:t>
      </w:r>
      <w:r>
        <w:t xml:space="preserve"> </w:t>
      </w:r>
      <w:r>
        <w:rPr>
          <w:i/>
        </w:rPr>
        <w:t>is</w:t>
      </w:r>
      <w:r>
        <w:t xml:space="preserve"> </w:t>
      </w:r>
      <w:r>
        <w:t>never</w:t>
      </w:r>
      <w:r>
        <w:t xml:space="preserve"> </w:t>
      </w:r>
      <w:r>
        <w:t>the</w:t>
      </w:r>
      <w:r>
        <w:t xml:space="preserve"> </w:t>
      </w:r>
      <w:r>
        <w:t>ner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39 (data/riverside_cats/BD_riv.cat)</w:t>
        <w:br/>
      </w:r>
      <w:r>
        <w:t>For</w:t>
      </w:r>
      <w:r>
        <w:t xml:space="preserve"> </w:t>
      </w:r>
      <w:r>
        <w:t>there</w:t>
      </w:r>
      <w:r>
        <w:t xml:space="preserve"> </w:t>
      </w:r>
      <w:r>
        <w:rPr>
          <w:i/>
        </w:rPr>
        <w:t>is</w:t>
      </w:r>
      <w:r>
        <w:t xml:space="preserve"> </w:t>
      </w:r>
      <w:r>
        <w:t>phisicien</w:t>
      </w:r>
      <w:r>
        <w:t xml:space="preserve"> </w:t>
      </w:r>
      <w:r>
        <w:t>but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Present 3rd sg must end in -eth : may</w:t>
      </w:r>
      <w:r>
        <w:br/>
        <w:t>Book of the Duchess 40 (data/riverside_cats/BD_riv.cat)</w:t>
        <w:br/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hele</w:t>
      </w:r>
      <w:r>
        <w:t xml:space="preserve"> </w:t>
      </w:r>
      <w:r>
        <w:t>but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don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40 (data/riverside_cats/BD_riv.cat)</w:t>
        <w:br/>
      </w:r>
      <w:r>
        <w:t>That</w:t>
      </w:r>
      <w:r>
        <w:t xml:space="preserve"> </w:t>
      </w:r>
      <w:r>
        <w:t>may</w:t>
      </w:r>
      <w:r>
        <w:t xml:space="preserve"> </w:t>
      </w:r>
      <w:r>
        <w:t>me</w:t>
      </w:r>
      <w:r>
        <w:t xml:space="preserve"> </w:t>
      </w:r>
      <w:r>
        <w:t>hele</w:t>
      </w:r>
      <w:r>
        <w:t xml:space="preserve"> </w:t>
      </w:r>
      <w:r>
        <w:t>but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don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43 (data/riverside_cats/BD_riv.cat)</w:t>
        <w:br/>
      </w:r>
      <w:r>
        <w:t>Our</w:t>
      </w:r>
      <w:r>
        <w:t xml:space="preserve"> </w:t>
      </w:r>
      <w:r>
        <w:t>first</w:t>
      </w:r>
      <w:r>
        <w:t xml:space="preserve"> </w:t>
      </w:r>
      <w:r>
        <w:t>mater</w:t>
      </w:r>
      <w:r>
        <w:t xml:space="preserve"> </w:t>
      </w:r>
      <w:r>
        <w:rPr>
          <w:i/>
        </w:rPr>
        <w:t>is</w:t>
      </w:r>
      <w:r>
        <w:t xml:space="preserve"> </w:t>
      </w:r>
      <w:r>
        <w:t>good</w:t>
      </w:r>
      <w:r>
        <w:t xml:space="preserve"> </w:t>
      </w:r>
      <w:r>
        <w:t>to</w:t>
      </w:r>
      <w:r>
        <w:t xml:space="preserve"> </w:t>
      </w:r>
      <w:r>
        <w:t>kepe</w:t>
      </w:r>
      <w:r>
        <w:br/>
        <w:br/>
      </w:r>
    </w:p>
    <w:p>
      <w:r>
        <w:rPr>
          <w:b/>
        </w:rPr>
        <w:t>Past plural must end in -en or -e : loved</w:t>
      </w:r>
      <w:r>
        <w:br/>
        <w:t>Book of the Duchess 56 (data/riverside_cats/BD_riv.cat)</w:t>
        <w:br/>
      </w:r>
      <w:r>
        <w:t>While</w:t>
      </w:r>
      <w:r>
        <w:t xml:space="preserve"> </w:t>
      </w:r>
      <w:r>
        <w:t>men</w:t>
      </w:r>
      <w:r>
        <w:t xml:space="preserve"> </w:t>
      </w:r>
      <w:r>
        <w:rPr>
          <w:i/>
        </w:rPr>
        <w:t>loved</w:t>
      </w:r>
      <w:r>
        <w:t xml:space="preserve"> </w:t>
      </w:r>
      <w:r>
        <w:t>the</w:t>
      </w:r>
      <w:r>
        <w:t xml:space="preserve"> </w:t>
      </w:r>
      <w:r>
        <w:t>lawe</w:t>
      </w:r>
      <w:r>
        <w:t xml:space="preserve"> </w:t>
      </w:r>
      <w:r>
        <w:t>of</w:t>
      </w:r>
      <w:r>
        <w:t xml:space="preserve"> </w:t>
      </w:r>
      <w:r>
        <w:t>kinde</w:t>
      </w:r>
      <w:r>
        <w:br/>
        <w:br/>
      </w:r>
    </w:p>
    <w:p>
      <w:r>
        <w:rPr>
          <w:b/>
        </w:rPr>
        <w:t>Present 3rd sg must end in -eth : wol</w:t>
      </w:r>
      <w:r>
        <w:br/>
        <w:t>Book of the Duchess 67 (data/riverside_cats/BD_riv.cat)</w:t>
        <w:br/>
      </w:r>
      <w:r>
        <w:t>This</w:t>
      </w:r>
      <w:r>
        <w:t xml:space="preserve"> </w:t>
      </w:r>
      <w:r>
        <w:t>king</w:t>
      </w:r>
      <w:r>
        <w:t xml:space="preserve"> </w:t>
      </w:r>
      <w:r>
        <w:rPr>
          <w:i/>
        </w:rPr>
        <w:t>wol</w:t>
      </w:r>
      <w:r>
        <w:t xml:space="preserve"> </w:t>
      </w:r>
      <w:r>
        <w:t>wenden</w:t>
      </w:r>
      <w:r>
        <w:t xml:space="preserve"> </w:t>
      </w:r>
      <w:r>
        <w:t>over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Weak pt sg must end in -ed, -d, or -t : dreinte</w:t>
      </w:r>
      <w:r>
        <w:br/>
        <w:t>Book of the Duchess 72 (data/riverside_cats/BD_riv.cat)</w:t>
        <w:br/>
      </w:r>
      <w:r>
        <w:t>And</w:t>
      </w:r>
      <w:r>
        <w:t xml:space="preserve"> </w:t>
      </w:r>
      <w:r>
        <w:t>clefte</w:t>
      </w:r>
      <w:r>
        <w:t xml:space="preserve"> </w:t>
      </w:r>
      <w:r>
        <w:t>her</w:t>
      </w:r>
      <w:r>
        <w:t xml:space="preserve"> </w:t>
      </w:r>
      <w:r>
        <w:t>ship</w:t>
      </w:r>
      <w:r>
        <w:t xml:space="preserve"> </w:t>
      </w:r>
      <w:r>
        <w:t>and</w:t>
      </w:r>
      <w:r>
        <w:t xml:space="preserve"> </w:t>
      </w:r>
      <w:r>
        <w:rPr>
          <w:i/>
        </w:rPr>
        <w:t>dreinte</w:t>
      </w:r>
      <w:r>
        <w:t xml:space="preserve"> </w:t>
      </w:r>
      <w:r>
        <w:t>hem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3rd sg must end in -eth : hath</w:t>
      </w:r>
      <w:r>
        <w:br/>
        <w:t>Book of the Duchess 78 (data/riverside_cats/BD_riv.cat)</w:t>
        <w:br/>
      </w:r>
      <w:r>
        <w:rPr>
          <w:i/>
        </w:rPr>
        <w:t>Hath</w:t>
      </w:r>
      <w:r>
        <w:t xml:space="preserve"> </w:t>
      </w:r>
      <w:r>
        <w:t>wonder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king</w:t>
      </w:r>
      <w:r>
        <w:t xml:space="preserve"> </w:t>
      </w:r>
      <w:r>
        <w:t>ne</w:t>
      </w:r>
      <w:r>
        <w:t xml:space="preserve"> </w:t>
      </w:r>
      <w:r>
        <w:t>com</w:t>
      </w:r>
      <w:r>
        <w:br/>
        <w:br/>
      </w:r>
    </w:p>
    <w:p>
      <w:r>
        <w:rPr>
          <w:b/>
        </w:rPr>
        <w:t>Weak pt sg must end in -ed, -d, or -t : dwelte</w:t>
      </w:r>
      <w:r>
        <w:br/>
        <w:t>Book of the Duchess 82 (data/riverside_cats/BD_riv.cat)</w:t>
        <w:br/>
      </w:r>
      <w:r>
        <w:t>It</w:t>
      </w:r>
      <w:r>
        <w:t xml:space="preserve"> </w:t>
      </w:r>
      <w:r>
        <w:t>was</w:t>
      </w:r>
      <w:r>
        <w:t xml:space="preserve"> </w:t>
      </w:r>
      <w:r>
        <w:t>not</w:t>
      </w:r>
      <w:r>
        <w:t xml:space="preserve"> </w:t>
      </w:r>
      <w:r>
        <w:t>wele</w:t>
      </w:r>
      <w:r>
        <w:t xml:space="preserve"> </w:t>
      </w:r>
      <w:r>
        <w:t>he</w:t>
      </w:r>
      <w:r>
        <w:t xml:space="preserve"> </w:t>
      </w:r>
      <w:r>
        <w:rPr>
          <w:i/>
        </w:rPr>
        <w:t>dwelte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-eth : be</w:t>
      </w:r>
      <w:r>
        <w:br/>
        <w:t>Book of the Duchess 91 (data/riverside_cats/BD_riv.cat)</w:t>
        <w:br/>
      </w:r>
      <w:r>
        <w:t>And</w:t>
      </w:r>
      <w:r>
        <w:t xml:space="preserve"> </w:t>
      </w:r>
      <w:r>
        <w:t>wher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my</w:t>
      </w:r>
      <w:r>
        <w:t xml:space="preserve"> </w:t>
      </w:r>
      <w:r>
        <w:t>love</w:t>
      </w:r>
      <w:r>
        <w:t xml:space="preserve"> </w:t>
      </w:r>
      <w:r>
        <w:rPr>
          <w:i/>
        </w:rPr>
        <w:t>be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Book of the Duchess 99 (data/riverside_cats/BD_riv.cat)</w:t>
        <w:br/>
      </w:r>
      <w:r>
        <w:t>I</w:t>
      </w:r>
      <w:r>
        <w:t xml:space="preserve"> </w:t>
      </w:r>
      <w:r>
        <w:rPr>
          <w:i/>
        </w:rPr>
        <w:t>ferde</w:t>
      </w:r>
      <w:r>
        <w:t xml:space="preserve"> </w:t>
      </w:r>
      <w:r>
        <w:t>the</w:t>
      </w:r>
      <w:r>
        <w:t xml:space="preserve"> </w:t>
      </w:r>
      <w:r>
        <w:t>worse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morwe</w:t>
      </w:r>
      <w:r>
        <w:br/>
        <w:br/>
      </w:r>
    </w:p>
    <w:p>
      <w:r>
        <w:rPr>
          <w:b/>
        </w:rPr>
        <w:t>Strong pt sg must not end in -en or -e : wepte</w:t>
      </w:r>
      <w:r>
        <w:br/>
        <w:t>Book of the Duchess 107 (data/riverside_cats/BD_riv.cat)</w:t>
        <w:br/>
      </w:r>
      <w:r>
        <w:t>And</w:t>
      </w:r>
      <w:r>
        <w:t xml:space="preserve"> </w:t>
      </w:r>
      <w:r>
        <w:rPr>
          <w:i/>
        </w:rPr>
        <w:t>wepte</w:t>
      </w:r>
      <w:r>
        <w:t xml:space="preserve"> </w:t>
      </w:r>
      <w:r>
        <w:t>that</w:t>
      </w:r>
      <w:r>
        <w:t xml:space="preserve"> </w:t>
      </w:r>
      <w:r>
        <w:t>pittee</w:t>
      </w:r>
      <w:r>
        <w:t xml:space="preserve"> </w:t>
      </w:r>
      <w:r>
        <w:t>was</w:t>
      </w:r>
      <w:r>
        <w:t xml:space="preserve"> </w:t>
      </w:r>
      <w:r>
        <w:t>to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be</w:t>
      </w:r>
      <w:r>
        <w:br/>
        <w:t>Book of the Duchess 121 (data/riverside_cats/BD_riv.cat)</w:t>
        <w:br/>
      </w:r>
      <w:r>
        <w:t>Whether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rPr>
          <w:i/>
        </w:rPr>
        <w:t>be</w:t>
      </w:r>
      <w:r>
        <w:t xml:space="preserve"> </w:t>
      </w:r>
      <w:r>
        <w:t>quyk</w:t>
      </w:r>
      <w:r>
        <w:t xml:space="preserve"> </w:t>
      </w:r>
      <w:r>
        <w:t>or</w:t>
      </w:r>
      <w:r>
        <w:t xml:space="preserve"> </w:t>
      </w:r>
      <w:r>
        <w:t>ded</w:t>
      </w:r>
      <w:r>
        <w:br/>
        <w:br/>
      </w:r>
    </w:p>
    <w:p>
      <w:r>
        <w:rPr>
          <w:b/>
        </w:rPr>
        <w:t>Strong pt sg must not end in -en or -e : tooke</w:t>
      </w:r>
      <w:r>
        <w:br/>
        <w:t>Book of the Duchess 128 (data/riverside_cats/BD_riv.cat)</w:t>
        <w:br/>
      </w:r>
      <w:r>
        <w:t>Fil</w:t>
      </w:r>
      <w:r>
        <w:t xml:space="preserve"> </w:t>
      </w:r>
      <w:r>
        <w:t>on</w:t>
      </w:r>
      <w:r>
        <w:t xml:space="preserve"> </w:t>
      </w:r>
      <w:r>
        <w:t>hir</w:t>
      </w:r>
      <w:r>
        <w:t xml:space="preserve"> </w:t>
      </w:r>
      <w:r>
        <w:t>or</w:t>
      </w:r>
      <w:r>
        <w:t xml:space="preserve"> </w:t>
      </w:r>
      <w:r>
        <w:t>she</w:t>
      </w:r>
      <w:r>
        <w:t xml:space="preserve"> </w:t>
      </w:r>
      <w:r>
        <w:rPr>
          <w:i/>
        </w:rPr>
        <w:t>tooke</w:t>
      </w:r>
      <w:r>
        <w:t xml:space="preserve"> </w:t>
      </w:r>
      <w:r>
        <w:t>kep</w:t>
      </w:r>
      <w:r>
        <w:br/>
        <w:br/>
      </w:r>
    </w:p>
    <w:p>
      <w:r>
        <w:rPr>
          <w:b/>
        </w:rPr>
        <w:t>Present 3rd sg must end in -eth : go</w:t>
      </w:r>
      <w:r>
        <w:br/>
        <w:t>Book of the Duchess 140 (data/riverside_cats/BD_riv.cat)</w:t>
        <w:br/>
      </w:r>
      <w:r>
        <w:rPr>
          <w:i/>
        </w:rPr>
        <w:t>Go</w:t>
      </w:r>
      <w:r>
        <w:t xml:space="preserve"> </w:t>
      </w:r>
      <w:r>
        <w:t>faste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Grete</w:t>
      </w:r>
      <w:r>
        <w:t xml:space="preserve"> </w:t>
      </w:r>
      <w:r>
        <w:t>Se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Book of the Duchess 153 (data/riverside_cats/BD_riv.cat)</w:t>
        <w:br/>
      </w:r>
      <w:r>
        <w:t>This</w:t>
      </w:r>
      <w:r>
        <w:t xml:space="preserve"> </w:t>
      </w:r>
      <w:r>
        <w:t>messager</w:t>
      </w:r>
      <w:r>
        <w:t xml:space="preserve"> </w:t>
      </w:r>
      <w:r>
        <w:t>tok</w:t>
      </w:r>
      <w:r>
        <w:t xml:space="preserve"> </w:t>
      </w:r>
      <w:r>
        <w:t>leve</w:t>
      </w:r>
      <w:r>
        <w:t xml:space="preserve"> </w:t>
      </w:r>
      <w:r>
        <w:t>and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172 (data/riverside_cats/BD_riv.cat)</w:t>
        <w:br/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good</w:t>
      </w:r>
      <w:r>
        <w:t xml:space="preserve"> </w:t>
      </w:r>
      <w:r>
        <w:t>leyser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route</w:t>
      </w:r>
      <w:r>
        <w:br/>
        <w:br/>
      </w:r>
    </w:p>
    <w:p>
      <w:r>
        <w:rPr>
          <w:b/>
        </w:rPr>
        <w:t>Past plural must end in -en or -e : lay</w:t>
      </w:r>
      <w:r>
        <w:br/>
        <w:t>Book of the Duchess 176 (data/riverside_cats/BD_riv.cat)</w:t>
        <w:br/>
      </w:r>
      <w:r>
        <w:t>And</w:t>
      </w:r>
      <w:r>
        <w:t xml:space="preserve"> </w:t>
      </w:r>
      <w:r>
        <w:t>somme</w:t>
      </w:r>
      <w:r>
        <w:t xml:space="preserve"> </w:t>
      </w:r>
      <w:r>
        <w:rPr>
          <w:i/>
        </w:rPr>
        <w:t>lay</w:t>
      </w:r>
      <w:r>
        <w:t xml:space="preserve"> </w:t>
      </w:r>
      <w:r>
        <w:t>naked</w:t>
      </w:r>
      <w:r>
        <w:t xml:space="preserve"> </w:t>
      </w:r>
      <w:r>
        <w:t>in</w:t>
      </w:r>
      <w:r>
        <w:t xml:space="preserve"> </w:t>
      </w:r>
      <w:r>
        <w:t>her</w:t>
      </w:r>
      <w:r>
        <w:t xml:space="preserve"> </w:t>
      </w:r>
      <w:r>
        <w:t>bed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181 (data/riverside_cats/BD_riv.cat)</w:t>
        <w:br/>
      </w:r>
      <w:r>
        <w:t>Awake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whoo</w:t>
      </w:r>
      <w:r>
        <w:t xml:space="preserve"> </w:t>
      </w:r>
      <w:r>
        <w:rPr>
          <w:i/>
        </w:rPr>
        <w:t>ys</w:t>
      </w:r>
      <w:r>
        <w:t xml:space="preserve"> </w:t>
      </w:r>
      <w:r>
        <w:t>lyth</w:t>
      </w:r>
      <w:r>
        <w:t xml:space="preserve"> </w:t>
      </w:r>
      <w:r>
        <w:t>there</w:t>
      </w:r>
      <w:r>
        <w:br/>
        <w:br/>
      </w:r>
    </w:p>
    <w:p>
      <w:r>
        <w:rPr>
          <w:b/>
        </w:rPr>
        <w:t>Present 3rd sg must end in -eth : lyth</w:t>
      </w:r>
      <w:r>
        <w:br/>
        <w:t>Book of the Duchess 181 (data/riverside_cats/BD_riv.cat)</w:t>
        <w:br/>
      </w:r>
      <w:r>
        <w:t>Awake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whoo</w:t>
      </w:r>
      <w:r>
        <w:t xml:space="preserve"> </w:t>
      </w:r>
      <w:r>
        <w:t>ys</w:t>
      </w:r>
      <w:r>
        <w:t xml:space="preserve"> </w:t>
      </w:r>
      <w:r>
        <w:rPr>
          <w:i/>
        </w:rPr>
        <w:t>lyth</w:t>
      </w:r>
      <w:r>
        <w:t xml:space="preserve"> </w:t>
      </w:r>
      <w:r>
        <w:t>there</w:t>
      </w:r>
      <w:r>
        <w:br/>
        <w:br/>
      </w:r>
    </w:p>
    <w:p>
      <w:r>
        <w:rPr>
          <w:b/>
        </w:rPr>
        <w:t>Infinitive must end in -en or -e : goon</w:t>
      </w:r>
      <w:r>
        <w:br/>
        <w:t>Book of the Duchess 187 (data/riverside_cats/BD_riv.cat)</w:t>
        <w:br/>
      </w:r>
      <w:r>
        <w:t>Juno</w:t>
      </w:r>
      <w:r>
        <w:t xml:space="preserve"> </w:t>
      </w:r>
      <w:r>
        <w:t>bad</w:t>
      </w:r>
      <w:r>
        <w:t xml:space="preserve"> </w:t>
      </w:r>
      <w:r>
        <w:t>thow</w:t>
      </w:r>
      <w:r>
        <w:t xml:space="preserve"> </w:t>
      </w:r>
      <w:r>
        <w:t>shuldest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Infinitive must end in -en or -e : doon</w:t>
      </w:r>
      <w:r>
        <w:br/>
        <w:t>Book of the Duchess 188 (data/riverside_cats/BD_riv.cat)</w:t>
        <w:br/>
      </w:r>
      <w:r>
        <w:t>And</w:t>
      </w:r>
      <w:r>
        <w:t xml:space="preserve"> </w:t>
      </w:r>
      <w:r>
        <w:t>tolde</w:t>
      </w:r>
      <w:r>
        <w:t xml:space="preserve"> </w:t>
      </w:r>
      <w:r>
        <w:t>hym</w:t>
      </w:r>
      <w:r>
        <w:t xml:space="preserve"> </w:t>
      </w:r>
      <w:r>
        <w:t>what</w:t>
      </w:r>
      <w:r>
        <w:t xml:space="preserve"> </w:t>
      </w:r>
      <w:r>
        <w:t>he</w:t>
      </w:r>
      <w:r>
        <w:t xml:space="preserve"> </w:t>
      </w:r>
      <w:r>
        <w:t>shulde</w:t>
      </w:r>
      <w:r>
        <w:t xml:space="preserve"> </w:t>
      </w:r>
      <w:r>
        <w:rPr>
          <w:i/>
        </w:rPr>
        <w:t>doon</w:t>
      </w:r>
      <w:r>
        <w:br/>
        <w:br/>
      </w:r>
    </w:p>
    <w:p>
      <w:r>
        <w:rPr>
          <w:b/>
        </w:rPr>
        <w:t>Infinitive must end in -en or -e : goon</w:t>
      </w:r>
      <w:r>
        <w:br/>
        <w:t>Book of the Duchess 193 (data/riverside_cats/BD_riv.cat)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hys</w:t>
      </w:r>
      <w:r>
        <w:t xml:space="preserve"> </w:t>
      </w:r>
      <w:r>
        <w:t>slep</w:t>
      </w:r>
      <w:r>
        <w:t xml:space="preserve"> </w:t>
      </w:r>
      <w:r>
        <w:t>and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Infinitive must end in -en or -e : doon</w:t>
      </w:r>
      <w:r>
        <w:br/>
        <w:t>Book of the Duchess 194 (data/riverside_cats/BD_riv.cat)</w:t>
        <w:br/>
      </w:r>
      <w:r>
        <w:t>And</w:t>
      </w:r>
      <w:r>
        <w:t xml:space="preserve"> </w:t>
      </w:r>
      <w:r>
        <w:t>dyde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bede</w:t>
      </w:r>
      <w:r>
        <w:t xml:space="preserve"> </w:t>
      </w:r>
      <w:r>
        <w:t>hym</w:t>
      </w:r>
      <w:r>
        <w:t xml:space="preserve"> </w:t>
      </w:r>
      <w:r>
        <w:rPr>
          <w:i/>
        </w:rPr>
        <w:t>doon</w:t>
      </w:r>
      <w:r>
        <w:br/>
        <w:br/>
      </w:r>
    </w:p>
    <w:p>
      <w:r>
        <w:rPr>
          <w:b/>
        </w:rPr>
        <w:t>Present 3rd sg must end in -eth : lyth</w:t>
      </w:r>
      <w:r>
        <w:br/>
        <w:t>Book of the Duchess 203 (data/riverside_cats/BD_riv.cat)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your</w:t>
      </w:r>
      <w:r>
        <w:t xml:space="preserve"> </w:t>
      </w:r>
      <w:r>
        <w:t>sorwe</w:t>
      </w:r>
      <w:r>
        <w:t xml:space="preserve"> </w:t>
      </w:r>
      <w:r>
        <w:t>there</w:t>
      </w:r>
      <w:r>
        <w:t xml:space="preserve"> </w:t>
      </w:r>
      <w:r>
        <w:rPr>
          <w:i/>
        </w:rPr>
        <w:t>lyth</w:t>
      </w:r>
      <w:r>
        <w:t xml:space="preserve"> </w:t>
      </w:r>
      <w:r>
        <w:t>no</w:t>
      </w:r>
      <w:r>
        <w:t xml:space="preserve"> </w:t>
      </w:r>
      <w:r>
        <w:t>red</w:t>
      </w:r>
      <w:r>
        <w:br/>
        <w:br/>
      </w:r>
    </w:p>
    <w:p>
      <w:r>
        <w:rPr>
          <w:b/>
        </w:rPr>
        <w:t>Present plural must end in -en or -e : shul</w:t>
      </w:r>
      <w:r>
        <w:br/>
        <w:t>Book of the Duchess 205 (data/riverside_cats/BD_riv.cat)</w:t>
        <w:br/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me</w:t>
      </w:r>
      <w:r>
        <w:t xml:space="preserve"> </w:t>
      </w:r>
      <w:r>
        <w:t>never</w:t>
      </w:r>
      <w:r>
        <w:t xml:space="preserve"> </w:t>
      </w:r>
      <w:r>
        <w:t>on</w:t>
      </w:r>
      <w:r>
        <w:t xml:space="preserve"> </w:t>
      </w:r>
      <w:r>
        <w:t>lyve</w:t>
      </w:r>
      <w:r>
        <w:t xml:space="preserve"> </w:t>
      </w:r>
      <w:r>
        <w:t>yse</w:t>
      </w:r>
      <w:r>
        <w:br/>
        <w:br/>
      </w:r>
    </w:p>
    <w:p>
      <w:r>
        <w:rPr>
          <w:b/>
        </w:rPr>
        <w:t>Present plural must end in -en or -e : bury</w:t>
      </w:r>
      <w:r>
        <w:br/>
        <w:t>Book of the Duchess 207 (data/riverside_cats/BD_riv.cat)</w:t>
        <w:br/>
      </w:r>
      <w:r>
        <w:rPr>
          <w:i/>
        </w:rPr>
        <w:t>Bury</w:t>
      </w:r>
      <w:r>
        <w:t xml:space="preserve"> </w:t>
      </w:r>
      <w:r>
        <w:t>my</w:t>
      </w:r>
      <w:r>
        <w:t xml:space="preserve"> </w:t>
      </w:r>
      <w:r>
        <w:t>body</w:t>
      </w:r>
      <w:r>
        <w:t xml:space="preserve"> </w:t>
      </w:r>
      <w:r>
        <w:t>for</w:t>
      </w:r>
      <w:r>
        <w:t xml:space="preserve"> </w:t>
      </w:r>
      <w:r>
        <w:t>such</w:t>
      </w:r>
      <w:r>
        <w:t xml:space="preserve"> </w:t>
      </w:r>
      <w:r>
        <w:t>a</w:t>
      </w:r>
      <w:r>
        <w:t xml:space="preserve"> </w:t>
      </w:r>
      <w:r>
        <w:t>tyde</w:t>
      </w:r>
      <w:r>
        <w:br/>
        <w:br/>
      </w:r>
    </w:p>
    <w:p>
      <w:r>
        <w:rPr>
          <w:b/>
        </w:rPr>
        <w:t>Weak pt sg must end in -ed, -d, or -t : casteth</w:t>
      </w:r>
      <w:r>
        <w:br/>
        <w:t>Book of the Duchess 212 (data/riverside_cats/BD_riv.cat)</w:t>
        <w:br/>
      </w:r>
      <w:r>
        <w:t>With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eyen</w:t>
      </w:r>
      <w:r>
        <w:t xml:space="preserve"> </w:t>
      </w:r>
      <w:r>
        <w:t>up</w:t>
      </w:r>
      <w:r>
        <w:t xml:space="preserve"> </w:t>
      </w:r>
      <w:r>
        <w:t>she</w:t>
      </w:r>
      <w:r>
        <w:t xml:space="preserve"> </w:t>
      </w:r>
      <w:r>
        <w:rPr>
          <w:i/>
        </w:rPr>
        <w:t>casteth</w:t>
      </w:r>
      <w:r>
        <w:br/>
        <w:br/>
      </w:r>
    </w:p>
    <w:p>
      <w:r>
        <w:rPr>
          <w:b/>
        </w:rPr>
        <w:t>Weak pt sg must end in -ed, -d, or -t : deyede</w:t>
      </w:r>
      <w:r>
        <w:br/>
        <w:t>Book of the Duchess 214 (data/riverside_cats/BD_riv.cat)</w:t>
        <w:br/>
      </w:r>
      <w:r>
        <w:t>And</w:t>
      </w:r>
      <w:r>
        <w:t xml:space="preserve"> </w:t>
      </w:r>
      <w:r>
        <w:rPr>
          <w:i/>
        </w:rPr>
        <w:t>deyede</w:t>
      </w:r>
      <w:r>
        <w:t xml:space="preserve"> </w:t>
      </w:r>
      <w:r>
        <w:t>within</w:t>
      </w:r>
      <w:r>
        <w:t xml:space="preserve"> </w:t>
      </w:r>
      <w:r>
        <w:t>the</w:t>
      </w:r>
      <w:r>
        <w:t xml:space="preserve"> </w:t>
      </w:r>
      <w:r>
        <w:t>thridde</w:t>
      </w:r>
      <w:r>
        <w:t xml:space="preserve"> </w:t>
      </w:r>
      <w:r>
        <w:t>morwe</w:t>
      </w:r>
      <w:r>
        <w:br/>
        <w:br/>
      </w:r>
    </w:p>
    <w:p>
      <w:r>
        <w:rPr>
          <w:b/>
        </w:rPr>
        <w:t>Present 3rd sg must end in -eth : wol</w:t>
      </w:r>
      <w:r>
        <w:br/>
        <w:t>Book of the Duchess 249 (data/riverside_cats/BD_riv.cat)</w:t>
        <w:br/>
      </w:r>
      <w:r>
        <w:t>Yif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make</w:t>
      </w:r>
      <w:r>
        <w:t xml:space="preserve"> </w:t>
      </w:r>
      <w:r>
        <w:t>me</w:t>
      </w:r>
      <w:r>
        <w:t xml:space="preserve"> </w:t>
      </w:r>
      <w:r>
        <w:t>slepe</w:t>
      </w:r>
      <w:r>
        <w:t xml:space="preserve"> </w:t>
      </w:r>
      <w:r>
        <w:t>a</w:t>
      </w:r>
      <w:r>
        <w:t xml:space="preserve"> </w:t>
      </w:r>
      <w:r>
        <w:t>lyte</w:t>
      </w:r>
      <w:r>
        <w:br/>
        <w:br/>
      </w:r>
    </w:p>
    <w:p>
      <w:r>
        <w:rPr>
          <w:b/>
        </w:rPr>
        <w:t>Present 3rd sg must end in -eth : thar</w:t>
      </w:r>
      <w:r>
        <w:br/>
        <w:t>Book of the Duchess 256 (data/riverside_cats/BD_riv.cat)</w:t>
        <w:br/>
      </w:r>
      <w:r>
        <w:t>Hym</w:t>
      </w:r>
      <w:r>
        <w:t xml:space="preserve"> </w:t>
      </w:r>
      <w:r>
        <w:rPr>
          <w:i/>
        </w:rPr>
        <w:t>thar</w:t>
      </w:r>
      <w:r>
        <w:t xml:space="preserve"> </w:t>
      </w:r>
      <w:r>
        <w:t>not</w:t>
      </w:r>
      <w:r>
        <w:t xml:space="preserve"> </w:t>
      </w:r>
      <w:r>
        <w:t>nede</w:t>
      </w:r>
      <w:r>
        <w:t xml:space="preserve"> </w:t>
      </w:r>
      <w:r>
        <w:t>to</w:t>
      </w:r>
      <w:r>
        <w:t xml:space="preserve"> </w:t>
      </w:r>
      <w:r>
        <w:t>turnen</w:t>
      </w:r>
      <w:r>
        <w:t xml:space="preserve"> </w:t>
      </w:r>
      <w:r>
        <w:t>ofte</w:t>
      </w:r>
      <w:r>
        <w:br/>
        <w:br/>
      </w:r>
    </w:p>
    <w:p>
      <w:r>
        <w:rPr>
          <w:b/>
        </w:rPr>
        <w:t>Present 3rd sg must end in -eth : falles</w:t>
      </w:r>
      <w:r>
        <w:br/>
        <w:t>Book of the Duchess 257 (data/riverside_cats/BD_riv.cat)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yive</w:t>
      </w:r>
      <w:r>
        <w:t xml:space="preserve"> </w:t>
      </w:r>
      <w:r>
        <w:t>hym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rPr>
          <w:i/>
        </w:rPr>
        <w:t>falles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259 (data/riverside_cats/BD_riv.cat)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peynte</w:t>
      </w:r>
      <w:r>
        <w:t xml:space="preserve"> </w:t>
      </w:r>
      <w:r>
        <w:t>with</w:t>
      </w:r>
      <w:r>
        <w:t xml:space="preserve"> </w:t>
      </w:r>
      <w:r>
        <w:t>pure</w:t>
      </w:r>
      <w:r>
        <w:t xml:space="preserve"> </w:t>
      </w:r>
      <w:r>
        <w:t>gold</w:t>
      </w:r>
      <w:r>
        <w:br/>
        <w:br/>
      </w:r>
    </w:p>
    <w:p>
      <w:r>
        <w:rPr>
          <w:b/>
        </w:rPr>
        <w:t>Present 3rd sg must end in -eth : kan</w:t>
      </w:r>
      <w:r>
        <w:br/>
        <w:t>Book of the Duchess 263 (data/riverside_cats/BD_riv.cat)</w:t>
        <w:br/>
      </w:r>
      <w:r>
        <w:t>Yf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make</w:t>
      </w:r>
      <w:r>
        <w:t xml:space="preserve"> </w:t>
      </w:r>
      <w:r>
        <w:t>me</w:t>
      </w:r>
      <w:r>
        <w:t xml:space="preserve"> </w:t>
      </w:r>
      <w:r>
        <w:t>slepe</w:t>
      </w:r>
      <w:r>
        <w:t xml:space="preserve"> </w:t>
      </w:r>
      <w:r>
        <w:t>sone</w:t>
      </w:r>
      <w:r>
        <w:br/>
        <w:br/>
      </w:r>
    </w:p>
    <w:p>
      <w:r>
        <w:rPr>
          <w:b/>
        </w:rPr>
        <w:t>Present 3rd sg must end in -eth : may</w:t>
      </w:r>
      <w:r>
        <w:br/>
        <w:t>Book of the Duchess 266 (data/riverside_cats/BD_riv.cat)</w:t>
        <w:br/>
      </w:r>
      <w:r>
        <w:rPr>
          <w:i/>
        </w:rPr>
        <w:t>May</w:t>
      </w:r>
      <w:r>
        <w:t xml:space="preserve"> </w:t>
      </w:r>
      <w:r>
        <w:t>wynne</w:t>
      </w:r>
      <w:r>
        <w:t xml:space="preserve"> </w:t>
      </w:r>
      <w:r>
        <w:t>of</w:t>
      </w:r>
      <w:r>
        <w:t xml:space="preserve"> </w:t>
      </w:r>
      <w:r>
        <w:t>me</w:t>
      </w:r>
      <w:r>
        <w:t xml:space="preserve"> </w:t>
      </w:r>
      <w:r>
        <w:t>moo</w:t>
      </w:r>
      <w:r>
        <w:t xml:space="preserve"> </w:t>
      </w:r>
      <w:r>
        <w:t>fees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268 (data/riverside_cats/BD_riv.cat)</w:t>
        <w:br/>
      </w:r>
      <w:r>
        <w:t>That</w:t>
      </w:r>
      <w:r>
        <w:t xml:space="preserve"> </w:t>
      </w:r>
      <w:r>
        <w:t>ys</w:t>
      </w:r>
      <w:r>
        <w:t xml:space="preserve"> </w:t>
      </w:r>
      <w:r>
        <w:t>hys</w:t>
      </w:r>
      <w:r>
        <w:t xml:space="preserve"> </w:t>
      </w:r>
      <w:r>
        <w:t>goddesse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soo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-eth : shal</w:t>
      </w:r>
      <w:r>
        <w:br/>
        <w:t>Book of the Duchess 269 (data/riverside_cats/BD_riv.cat)</w:t>
        <w:br/>
      </w:r>
      <w:r>
        <w:t>I</w:t>
      </w:r>
      <w:r>
        <w:t xml:space="preserve"> </w:t>
      </w:r>
      <w:r>
        <w:t>trow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holde</w:t>
      </w:r>
      <w:r>
        <w:t xml:space="preserve"> </w:t>
      </w:r>
      <w:r>
        <w:t>hir</w:t>
      </w:r>
      <w:r>
        <w:t xml:space="preserve"> </w:t>
      </w:r>
      <w:r>
        <w:t>payd</w:t>
      </w:r>
      <w:r>
        <w:br/>
        <w:br/>
      </w:r>
    </w:p>
    <w:p>
      <w:r>
        <w:rPr>
          <w:b/>
        </w:rPr>
        <w:t>Past plural must end in -en or -e : fortuned</w:t>
      </w:r>
      <w:r>
        <w:br/>
        <w:t>Book of the Duchess 288 (data/riverside_cats/BD_riv.cat)</w:t>
        <w:br/>
      </w:r>
      <w:r>
        <w:t>Suche</w:t>
      </w:r>
      <w:r>
        <w:t xml:space="preserve"> </w:t>
      </w:r>
      <w:r>
        <w:t>marvayles</w:t>
      </w:r>
      <w:r>
        <w:t xml:space="preserve"> </w:t>
      </w:r>
      <w:r>
        <w:rPr>
          <w:i/>
        </w:rPr>
        <w:t>fortuned</w:t>
      </w:r>
      <w:r>
        <w:t xml:space="preserve"> </w:t>
      </w:r>
      <w:r>
        <w:t>than</w:t>
      </w:r>
      <w:r>
        <w:br/>
        <w:br/>
      </w:r>
    </w:p>
    <w:p>
      <w:r>
        <w:rPr>
          <w:b/>
        </w:rPr>
        <w:t>Strong participle must end in -en or -e : waked</w:t>
      </w:r>
      <w:r>
        <w:br/>
        <w:t>Book of the Duchess 294 (data/riverside_cats/BD_riv.cat)</w:t>
        <w:br/>
      </w:r>
      <w:r>
        <w:t>And</w:t>
      </w:r>
      <w:r>
        <w:t xml:space="preserve"> </w:t>
      </w:r>
      <w:r>
        <w:t>loked</w:t>
      </w:r>
      <w:r>
        <w:t xml:space="preserve"> </w:t>
      </w:r>
      <w:r>
        <w:t>forth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rPr>
          <w:i/>
        </w:rPr>
        <w:t>waked</w:t>
      </w:r>
      <w:r>
        <w:br/>
        <w:br/>
      </w:r>
    </w:p>
    <w:p>
      <w:r>
        <w:rPr>
          <w:b/>
        </w:rPr>
        <w:t>Past plural must end in -en or -e : song</w:t>
      </w:r>
      <w:r>
        <w:br/>
        <w:t>Book of the Duchess 304 (data/riverside_cats/BD_riv.cat)</w:t>
        <w:br/>
      </w:r>
      <w:r>
        <w:t>Had</w:t>
      </w:r>
      <w:r>
        <w:t xml:space="preserve"> </w:t>
      </w:r>
      <w:r>
        <w:t>herd</w:t>
      </w:r>
      <w:r>
        <w:t xml:space="preserve"> </w:t>
      </w:r>
      <w:r>
        <w:t>for</w:t>
      </w:r>
      <w:r>
        <w:t xml:space="preserve"> </w:t>
      </w:r>
      <w:r>
        <w:t>som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song</w:t>
      </w:r>
      <w:r>
        <w:t xml:space="preserve"> </w:t>
      </w:r>
      <w:r>
        <w:t>lowe</w:t>
      </w:r>
      <w:r>
        <w:br/>
        <w:br/>
      </w:r>
    </w:p>
    <w:p>
      <w:r>
        <w:rPr>
          <w:b/>
        </w:rPr>
        <w:t>Past plural must end in -en or -e : spared</w:t>
      </w:r>
      <w:r>
        <w:br/>
        <w:t>Book of the Duchess 320 (data/riverside_cats/BD_riv.cat)</w:t>
        <w:br/>
      </w:r>
      <w:r>
        <w:t>They</w:t>
      </w:r>
      <w:r>
        <w:t xml:space="preserve"> </w:t>
      </w:r>
      <w:r>
        <w:t>ne</w:t>
      </w:r>
      <w:r>
        <w:t xml:space="preserve"> </w:t>
      </w:r>
      <w:r>
        <w:rPr>
          <w:i/>
        </w:rPr>
        <w:t>spared</w:t>
      </w:r>
      <w:r>
        <w:t xml:space="preserve"> </w:t>
      </w:r>
      <w:r>
        <w:t>not</w:t>
      </w:r>
      <w:r>
        <w:t xml:space="preserve"> </w:t>
      </w:r>
      <w:r>
        <w:t>her</w:t>
      </w:r>
      <w:r>
        <w:t xml:space="preserve"> </w:t>
      </w:r>
      <w:r>
        <w:t>throtes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321 (data/riverside_cats/BD_riv.cat)</w:t>
        <w:br/>
      </w:r>
      <w:r>
        <w:t>And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my</w:t>
      </w:r>
      <w:r>
        <w:t xml:space="preserve"> </w:t>
      </w:r>
      <w:r>
        <w:t>chambre</w:t>
      </w:r>
      <w:r>
        <w:t xml:space="preserve"> </w:t>
      </w:r>
      <w:r>
        <w:t>was</w:t>
      </w:r>
      <w:r>
        <w:br/>
        <w:br/>
      </w:r>
    </w:p>
    <w:p>
      <w:r>
        <w:rPr>
          <w:b/>
        </w:rPr>
        <w:t>Weak pt sg must end in -ed, -d, or -t : herde</w:t>
      </w:r>
      <w:r>
        <w:br/>
        <w:t>Book of the Duchess 354 (data/riverside_cats/BD_riv.cat)</w:t>
        <w:br/>
      </w:r>
      <w:r>
        <w:t>Anoon</w:t>
      </w:r>
      <w:r>
        <w:t xml:space="preserve"> </w:t>
      </w:r>
      <w:r>
        <w:t>ryght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that</w:t>
      </w:r>
      <w:r>
        <w:br/>
        <w:br/>
      </w:r>
    </w:p>
    <w:p>
      <w:r>
        <w:rPr>
          <w:b/>
        </w:rPr>
        <w:t>Weak pt sg must end in -ed, -d, or -t : wente</w:t>
      </w:r>
      <w:r>
        <w:br/>
        <w:t>Book of the Duchess 357 (data/riverside_cats/BD_riv.cat)</w:t>
        <w:br/>
      </w:r>
      <w:r>
        <w:t>Took</w:t>
      </w:r>
      <w:r>
        <w:t xml:space="preserve"> </w:t>
      </w:r>
      <w:r>
        <w:t>my</w:t>
      </w:r>
      <w:r>
        <w:t xml:space="preserve"> </w:t>
      </w:r>
      <w:r>
        <w:t>hors</w:t>
      </w:r>
      <w:r>
        <w:t xml:space="preserve"> </w:t>
      </w:r>
      <w:r>
        <w:t>and</w:t>
      </w:r>
      <w:r>
        <w:t xml:space="preserve"> </w:t>
      </w:r>
      <w:r>
        <w:t>forth</w:t>
      </w:r>
      <w:r>
        <w:t xml:space="preserve"> </w:t>
      </w:r>
      <w:r>
        <w:t>I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Book of the Duchess 358 (data/riverside_cats/BD_riv.cat)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chambre</w:t>
      </w:r>
      <w:r>
        <w:t xml:space="preserve"> </w:t>
      </w:r>
      <w:r>
        <w:t>I</w:t>
      </w:r>
      <w:r>
        <w:t xml:space="preserve"> </w:t>
      </w:r>
      <w:r>
        <w:t>never</w:t>
      </w:r>
      <w:r>
        <w:t xml:space="preserve"> </w:t>
      </w:r>
      <w:r>
        <w:rPr>
          <w:i/>
        </w:rPr>
        <w:t>stente</w:t>
      </w:r>
      <w:r>
        <w:br/>
        <w:br/>
      </w:r>
    </w:p>
    <w:p>
      <w:r>
        <w:rPr>
          <w:b/>
        </w:rPr>
        <w:t>Past plural must end in -en or -e : hyed</w:t>
      </w:r>
      <w:r>
        <w:br/>
        <w:t>Book of the Duchess 363 (data/riverside_cats/BD_riv.cat)</w:t>
        <w:br/>
      </w:r>
      <w:r>
        <w:t>And</w:t>
      </w:r>
      <w:r>
        <w:t xml:space="preserve"> </w:t>
      </w:r>
      <w:r>
        <w:rPr>
          <w:i/>
        </w:rPr>
        <w:t>hyed</w:t>
      </w:r>
      <w:r>
        <w:t xml:space="preserve"> </w:t>
      </w:r>
      <w:r>
        <w:t>hem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forest</w:t>
      </w:r>
      <w:r>
        <w:t xml:space="preserve"> </w:t>
      </w:r>
      <w:r>
        <w:t>faste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369 (data/riverside_cats/BD_riv.cat)</w:t>
        <w:br/>
      </w:r>
      <w:r>
        <w:t>Quod</w:t>
      </w:r>
      <w:r>
        <w:t xml:space="preserve"> </w:t>
      </w:r>
      <w:r>
        <w:t>he</w:t>
      </w:r>
      <w:r>
        <w:t xml:space="preserve"> </w:t>
      </w:r>
      <w:r>
        <w:t>and</w:t>
      </w:r>
      <w:r>
        <w:t xml:space="preserve"> </w:t>
      </w:r>
      <w:r>
        <w:rPr>
          <w:i/>
        </w:rPr>
        <w:t>ys</w:t>
      </w:r>
      <w:r>
        <w:t xml:space="preserve"> </w:t>
      </w:r>
      <w:r>
        <w:t>here</w:t>
      </w:r>
      <w:r>
        <w:t xml:space="preserve"> </w:t>
      </w:r>
      <w:r>
        <w:t>faste</w:t>
      </w:r>
      <w:r>
        <w:t xml:space="preserve"> </w:t>
      </w:r>
      <w:r>
        <w:t>by</w:t>
      </w:r>
      <w:r>
        <w:br/>
        <w:br/>
      </w:r>
    </w:p>
    <w:p>
      <w:r>
        <w:rPr>
          <w:b/>
        </w:rPr>
        <w:t>Present plural must end in -en or -e : go</w:t>
      </w:r>
      <w:r>
        <w:br/>
        <w:t>Book of the Duchess 371 (data/riverside_cats/BD_riv.cat)</w:t>
        <w:br/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faste</w:t>
      </w:r>
      <w:r>
        <w:t xml:space="preserve"> </w:t>
      </w:r>
      <w:r>
        <w:t>and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t>ryde</w:t>
      </w:r>
      <w:r>
        <w:br/>
        <w:br/>
      </w:r>
    </w:p>
    <w:p>
      <w:r>
        <w:rPr>
          <w:b/>
        </w:rPr>
        <w:t>Infinitive must end in -en or -e : doon</w:t>
      </w:r>
      <w:r>
        <w:br/>
        <w:t>Book of the Duchess 374 (data/riverside_cats/BD_riv.cat)</w:t>
        <w:br/>
      </w:r>
      <w:r>
        <w:t>As</w:t>
      </w:r>
      <w:r>
        <w:t xml:space="preserve"> </w:t>
      </w:r>
      <w:r>
        <w:t>to</w:t>
      </w:r>
      <w:r>
        <w:t xml:space="preserve"> </w:t>
      </w:r>
      <w:r>
        <w:t>huntynge</w:t>
      </w:r>
      <w:r>
        <w:t xml:space="preserve"> </w:t>
      </w:r>
      <w:r>
        <w:t>fil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378 (data/riverside_cats/BD_riv.cat)</w:t>
        <w:br/>
      </w:r>
      <w:r>
        <w:t>Withynne</w:t>
      </w:r>
      <w:r>
        <w:t xml:space="preserve"> </w:t>
      </w:r>
      <w:r>
        <w:t>a</w:t>
      </w:r>
      <w:r>
        <w:t xml:space="preserve"> </w:t>
      </w:r>
      <w:r>
        <w:t>while</w:t>
      </w:r>
      <w:r>
        <w:t xml:space="preserve"> </w:t>
      </w:r>
      <w:r>
        <w:t>the</w:t>
      </w:r>
      <w:r>
        <w:t xml:space="preserve"> </w:t>
      </w:r>
      <w:r>
        <w:t>hert</w:t>
      </w:r>
      <w:r>
        <w:t xml:space="preserve"> </w:t>
      </w:r>
      <w:r>
        <w:t>yfounde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Weak pt sg must end in -ed, -d, or -t : wente</w:t>
      </w:r>
      <w:r>
        <w:br/>
        <w:t>Book of the Duchess 388 (data/riverside_cats/BD_riv.cat)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wente</w:t>
      </w:r>
      <w:r>
        <w:t xml:space="preserve"> </w:t>
      </w:r>
      <w:r>
        <w:t>ther</w:t>
      </w:r>
      <w:r>
        <w:t xml:space="preserve"> </w:t>
      </w:r>
      <w:r>
        <w:t>cam</w:t>
      </w:r>
      <w:r>
        <w:t xml:space="preserve"> </w:t>
      </w:r>
      <w:r>
        <w:t>by</w:t>
      </w:r>
      <w:r>
        <w:t xml:space="preserve"> </w:t>
      </w:r>
      <w:r>
        <w:t>mee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390 (data/riverside_cats/BD_riv.cat)</w:t>
        <w:br/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yfolowed</w:t>
      </w:r>
      <w:r>
        <w:t xml:space="preserve"> </w:t>
      </w:r>
      <w:r>
        <w:t>and</w:t>
      </w:r>
      <w:r>
        <w:t xml:space="preserve"> </w:t>
      </w:r>
      <w:r>
        <w:t>koude</w:t>
      </w:r>
      <w:r>
        <w:t xml:space="preserve"> </w:t>
      </w:r>
      <w:r>
        <w:t>no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404 (data/riverside_cats/BD_riv.cat)</w:t>
        <w:br/>
      </w:r>
      <w:r>
        <w:rPr>
          <w:i/>
        </w:rPr>
        <w:t>Had</w:t>
      </w:r>
      <w:r>
        <w:t xml:space="preserve"> </w:t>
      </w:r>
      <w:r>
        <w:t>mad</w:t>
      </w:r>
      <w:r>
        <w:t xml:space="preserve"> </w:t>
      </w:r>
      <w:r>
        <w:t>her</w:t>
      </w:r>
      <w:r>
        <w:t xml:space="preserve"> </w:t>
      </w:r>
      <w:r>
        <w:t>dwellynge</w:t>
      </w:r>
      <w:r>
        <w:t xml:space="preserve"> </w:t>
      </w:r>
      <w:r>
        <w:t>ther</w:t>
      </w:r>
      <w:r>
        <w:t xml:space="preserve"> </w:t>
      </w:r>
      <w:r>
        <w:t>I</w:t>
      </w:r>
      <w:r>
        <w:t xml:space="preserve"> </w:t>
      </w:r>
      <w:r>
        <w:t>trowe</w:t>
      </w:r>
      <w:r>
        <w:br/>
        <w:br/>
      </w:r>
    </w:p>
    <w:p>
      <w:r>
        <w:rPr>
          <w:b/>
        </w:rPr>
        <w:t>Strong pt sg must not end in -en or -e : sete</w:t>
      </w:r>
      <w:r>
        <w:br/>
        <w:t>Book of the Duchess 436 (data/riverside_cats/BD_riv.cat)</w:t>
        <w:br/>
      </w:r>
      <w:r>
        <w:rPr>
          <w:i/>
        </w:rPr>
        <w:t>Sete</w:t>
      </w:r>
      <w:r>
        <w:t xml:space="preserve"> </w:t>
      </w:r>
      <w:r>
        <w:t>to</w:t>
      </w:r>
      <w:r>
        <w:t xml:space="preserve"> </w:t>
      </w:r>
      <w:r>
        <w:t>rekene</w:t>
      </w:r>
      <w:r>
        <w:t xml:space="preserve"> </w:t>
      </w:r>
      <w:r>
        <w:t>in</w:t>
      </w:r>
      <w:r>
        <w:t xml:space="preserve"> </w:t>
      </w:r>
      <w:r>
        <w:t>hys</w:t>
      </w:r>
      <w:r>
        <w:t xml:space="preserve"> </w:t>
      </w:r>
      <w:r>
        <w:t>countour</w:t>
      </w:r>
      <w:r>
        <w:br/>
        <w:br/>
      </w:r>
    </w:p>
    <w:p>
      <w:r>
        <w:rPr>
          <w:b/>
        </w:rPr>
        <w:t>Present 3rd sg must end in -eth : rekene</w:t>
      </w:r>
      <w:r>
        <w:br/>
        <w:t>Book of the Duchess 437 (data/riverside_cats/BD_riv.cat)</w:t>
        <w:br/>
      </w:r>
      <w:r>
        <w:t>And</w:t>
      </w:r>
      <w:r>
        <w:t xml:space="preserve"> </w:t>
      </w:r>
      <w:r>
        <w:rPr>
          <w:i/>
        </w:rPr>
        <w:t>rekene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figures</w:t>
      </w:r>
      <w:r>
        <w:t xml:space="preserve"> </w:t>
      </w:r>
      <w:r>
        <w:t>ten</w:t>
      </w:r>
      <w:r>
        <w:br/>
        <w:br/>
      </w:r>
    </w:p>
    <w:p>
      <w:r>
        <w:rPr>
          <w:b/>
        </w:rPr>
        <w:t>Present 3rd sg must end in -eth : may</w:t>
      </w:r>
      <w:r>
        <w:br/>
        <w:t>Book of the Duchess 448 (data/riverside_cats/BD_riv.cat)</w:t>
        <w:br/>
      </w:r>
      <w:r>
        <w:t>Lord</w:t>
      </w:r>
      <w:r>
        <w:t xml:space="preserve"> </w:t>
      </w:r>
      <w:r>
        <w:t>thoght</w:t>
      </w:r>
      <w:r>
        <w:t xml:space="preserve"> </w:t>
      </w:r>
      <w:r>
        <w:t>I</w:t>
      </w:r>
      <w:r>
        <w:t xml:space="preserve"> </w:t>
      </w:r>
      <w:r>
        <w:t>who</w:t>
      </w:r>
      <w:r>
        <w:t xml:space="preserve"> </w:t>
      </w:r>
      <w:r>
        <w:rPr>
          <w:i/>
        </w:rPr>
        <w:t>may</w:t>
      </w:r>
      <w:r>
        <w:t xml:space="preserve"> </w:t>
      </w:r>
      <w:r>
        <w:t>that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Book of the Duchess 450 (data/riverside_cats/BD_riv.cat)</w:t>
        <w:br/>
      </w:r>
      <w:r>
        <w:t>Anoonryght</w:t>
      </w:r>
      <w:r>
        <w:t xml:space="preserve"> </w:t>
      </w:r>
      <w:r>
        <w:t>I</w:t>
      </w:r>
      <w:r>
        <w:t xml:space="preserve"> </w:t>
      </w:r>
      <w:r>
        <w:rPr>
          <w:i/>
        </w:rPr>
        <w:t>wente</w:t>
      </w:r>
      <w:r>
        <w:t xml:space="preserve"> </w:t>
      </w:r>
      <w:r>
        <w:t>ner</w:t>
      </w:r>
      <w:r>
        <w:br/>
        <w:br/>
      </w:r>
    </w:p>
    <w:p>
      <w:r>
        <w:rPr>
          <w:b/>
        </w:rPr>
        <w:t>Weak pt sg must end in -ed, -d, or -t : herde</w:t>
      </w:r>
      <w:r>
        <w:br/>
        <w:t>Book of the Duchess 466 (data/riverside_cats/BD_riv.cat)</w:t>
        <w:br/>
      </w:r>
      <w:r>
        <w:t>That</w:t>
      </w:r>
      <w:r>
        <w:t xml:space="preserve"> </w:t>
      </w:r>
      <w:r>
        <w:t>ever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for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trowthe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479 (data/riverside_cats/BD_riv.cat)</w:t>
        <w:br/>
      </w:r>
      <w:r>
        <w:rPr>
          <w:i/>
        </w:rPr>
        <w:t>Is</w:t>
      </w:r>
      <w:r>
        <w:t xml:space="preserve"> </w:t>
      </w:r>
      <w:r>
        <w:t>fro</w:t>
      </w:r>
      <w:r>
        <w:t xml:space="preserve"> </w:t>
      </w:r>
      <w:r>
        <w:t>me</w:t>
      </w:r>
      <w:r>
        <w:t xml:space="preserve"> </w:t>
      </w:r>
      <w:r>
        <w:t>ded</w:t>
      </w:r>
      <w:r>
        <w:t xml:space="preserve"> </w:t>
      </w:r>
      <w:r>
        <w:t>and</w:t>
      </w:r>
      <w:r>
        <w:t xml:space="preserve"> </w:t>
      </w:r>
      <w:r>
        <w:t>ys</w:t>
      </w:r>
      <w:r>
        <w:t xml:space="preserve"> </w:t>
      </w:r>
      <w:r>
        <w:t>agoon</w:t>
      </w:r>
      <w:r>
        <w:br/>
        <w:br/>
      </w:r>
    </w:p>
    <w:p>
      <w:r>
        <w:rPr>
          <w:b/>
        </w:rPr>
        <w:t>Present plural must end in -en or -e : may</w:t>
      </w:r>
      <w:r>
        <w:br/>
        <w:t>Book of the Duchess 485 (data/riverside_cats/BD_riv.cat)</w:t>
        <w:br/>
      </w:r>
      <w:r>
        <w:t>So</w:t>
      </w:r>
      <w:r>
        <w:t xml:space="preserve"> </w:t>
      </w:r>
      <w:r>
        <w:t>good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se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Book of the Duchess 501 (data/riverside_cats/BD_riv.cat)</w:t>
        <w:br/>
      </w:r>
      <w:r>
        <w:t>He</w:t>
      </w:r>
      <w:r>
        <w:t xml:space="preserve"> </w:t>
      </w:r>
      <w:r>
        <w:rPr>
          <w:i/>
        </w:rPr>
        <w:t>ferde</w:t>
      </w:r>
      <w:r>
        <w:t xml:space="preserve"> </w:t>
      </w:r>
      <w:r>
        <w:t>thus</w:t>
      </w:r>
      <w:r>
        <w:t xml:space="preserve"> </w:t>
      </w:r>
      <w:r>
        <w:t>evel</w:t>
      </w:r>
      <w:r>
        <w:t xml:space="preserve"> </w:t>
      </w:r>
      <w:r>
        <w:t>there</w:t>
      </w:r>
      <w:r>
        <w:t xml:space="preserve"> </w:t>
      </w:r>
      <w:r>
        <w:t>he</w:t>
      </w:r>
      <w:r>
        <w:t xml:space="preserve"> </w:t>
      </w:r>
      <w:r>
        <w:t>set</w:t>
      </w:r>
      <w:r>
        <w:br/>
        <w:br/>
      </w:r>
    </w:p>
    <w:p>
      <w:r>
        <w:rPr>
          <w:b/>
        </w:rPr>
        <w:t>Past plural must end in -en or -e : lay</w:t>
      </w:r>
      <w:r>
        <w:br/>
        <w:t>Book of the Duchess 508 (data/riverside_cats/BD_riv.cat)</w:t>
        <w:br/>
      </w:r>
      <w:r>
        <w:t>And</w:t>
      </w:r>
      <w:r>
        <w:t xml:space="preserve"> </w:t>
      </w:r>
      <w:r>
        <w:rPr>
          <w:i/>
        </w:rPr>
        <w:t>lay</w:t>
      </w:r>
      <w:r>
        <w:t xml:space="preserve"> </w:t>
      </w:r>
      <w:r>
        <w:t>so</w:t>
      </w:r>
      <w:r>
        <w:t xml:space="preserve"> </w:t>
      </w:r>
      <w:r>
        <w:t>colde</w:t>
      </w:r>
      <w:r>
        <w:t xml:space="preserve"> </w:t>
      </w:r>
      <w:r>
        <w:t>upon</w:t>
      </w:r>
      <w:r>
        <w:t xml:space="preserve"> </w:t>
      </w:r>
      <w:r>
        <w:t>hys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Book of the Duchess 510 (data/riverside_cats/BD_riv.cat)</w:t>
        <w:br/>
      </w:r>
      <w:r>
        <w:t>Made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me</w:t>
      </w:r>
      <w:r>
        <w:t xml:space="preserve"> </w:t>
      </w:r>
      <w:r>
        <w:t>noght</w:t>
      </w:r>
      <w:r>
        <w:br/>
        <w:br/>
      </w:r>
    </w:p>
    <w:p>
      <w:r>
        <w:rPr>
          <w:b/>
        </w:rPr>
        <w:t>Infinitive must end in -en or -e : sayn</w:t>
      </w:r>
      <w:r>
        <w:br/>
        <w:t>Book of the Duchess 514 (data/riverside_cats/BD_riv.cat)</w:t>
        <w:br/>
      </w:r>
      <w:r>
        <w:t>But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</w:t>
      </w:r>
      <w:r>
        <w:t xml:space="preserve"> </w:t>
      </w:r>
      <w:r>
        <w:t>to</w:t>
      </w:r>
      <w:r>
        <w:t xml:space="preserve"> </w:t>
      </w:r>
      <w:r>
        <w:rPr>
          <w:i/>
        </w:rPr>
        <w:t>sayn</w:t>
      </w:r>
      <w:r>
        <w:t xml:space="preserve"> </w:t>
      </w:r>
      <w:r>
        <w:t>ryght</w:t>
      </w:r>
      <w:r>
        <w:t xml:space="preserve"> </w:t>
      </w:r>
      <w:r>
        <w:t>soth</w:t>
      </w:r>
      <w:r>
        <w:br/>
        <w:br/>
      </w:r>
    </w:p>
    <w:p>
      <w:r>
        <w:rPr>
          <w:b/>
        </w:rPr>
        <w:t>Weak pt sg must end in -ed, -d, or -t : herde</w:t>
      </w:r>
      <w:r>
        <w:br/>
        <w:t>Book of the Duchess 520 (data/riverside_cats/BD_riv.cat)</w:t>
        <w:br/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the</w:t>
      </w:r>
      <w:r>
        <w:t xml:space="preserve"> </w:t>
      </w:r>
      <w:r>
        <w:t>not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the</w:t>
      </w:r>
      <w:r>
        <w:t xml:space="preserve"> </w:t>
      </w:r>
      <w:r>
        <w:t>soth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520 (data/riverside_cats/BD_riv.cat)</w:t>
        <w:br/>
      </w:r>
      <w:r>
        <w:t>I</w:t>
      </w:r>
      <w:r>
        <w:t xml:space="preserve"> </w:t>
      </w:r>
      <w:r>
        <w:t>herde</w:t>
      </w:r>
      <w:r>
        <w:t xml:space="preserve"> </w:t>
      </w:r>
      <w:r>
        <w:t>the</w:t>
      </w:r>
      <w:r>
        <w:t xml:space="preserve"> </w:t>
      </w:r>
      <w:r>
        <w:t>not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soth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528 (data/riverside_cats/BD_riv.cat)</w:t>
        <w:br/>
      </w:r>
      <w:r>
        <w:t>There</w:t>
      </w:r>
      <w:r>
        <w:t xml:space="preserve"> </w:t>
      </w:r>
      <w:r>
        <w:rPr>
          <w:i/>
        </w:rPr>
        <w:t>ys</w:t>
      </w:r>
      <w:r>
        <w:t xml:space="preserve"> </w:t>
      </w:r>
      <w:r>
        <w:t>nothyng</w:t>
      </w:r>
      <w:r>
        <w:t xml:space="preserve"> </w:t>
      </w:r>
      <w:r>
        <w:t>myssayd</w:t>
      </w:r>
      <w:r>
        <w:t xml:space="preserve"> </w:t>
      </w:r>
      <w:r>
        <w:t>nor</w:t>
      </w:r>
      <w:r>
        <w:t xml:space="preserve"> </w:t>
      </w:r>
      <w:r>
        <w:t>do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539 (data/riverside_cats/BD_riv.cat)</w:t>
        <w:br/>
      </w:r>
      <w:r>
        <w:t>Sir</w:t>
      </w:r>
      <w:r>
        <w:t xml:space="preserve"> </w:t>
      </w:r>
      <w:r>
        <w:t>quod</w:t>
      </w:r>
      <w:r>
        <w:t xml:space="preserve"> </w:t>
      </w:r>
      <w:r>
        <w:t>I</w:t>
      </w:r>
      <w:r>
        <w:t xml:space="preserve"> </w:t>
      </w:r>
      <w:r>
        <w:t>this</w:t>
      </w:r>
      <w:r>
        <w:t xml:space="preserve"> </w:t>
      </w:r>
      <w:r>
        <w:t>game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</w:t>
      </w:r>
      <w:r>
        <w:br/>
        <w:br/>
      </w:r>
    </w:p>
    <w:p>
      <w:r>
        <w:rPr>
          <w:b/>
        </w:rPr>
        <w:t>Present 3rd sg must end in -eth : be</w:t>
      </w:r>
      <w:r>
        <w:br/>
        <w:t>Book of the Duchess 540 (data/riverside_cats/BD_riv.cat)</w:t>
        <w:br/>
      </w:r>
      <w:r>
        <w:t>I</w:t>
      </w:r>
      <w:r>
        <w:t xml:space="preserve"> </w:t>
      </w:r>
      <w:r>
        <w:t>holde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hert</w:t>
      </w:r>
      <w:r>
        <w:t xml:space="preserve"> </w:t>
      </w:r>
      <w:r>
        <w:rPr>
          <w:i/>
        </w:rPr>
        <w:t>be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543 (data/riverside_cats/BD_riv.cat)</w:t>
        <w:br/>
      </w:r>
      <w:r>
        <w:t>My</w:t>
      </w:r>
      <w:r>
        <w:t xml:space="preserve"> </w:t>
      </w:r>
      <w:r>
        <w:t>thought</w:t>
      </w:r>
      <w:r>
        <w:t xml:space="preserve"> </w:t>
      </w:r>
      <w:r>
        <w:rPr>
          <w:i/>
        </w:rPr>
        <w:t>ys</w:t>
      </w:r>
      <w:r>
        <w:t xml:space="preserve"> </w:t>
      </w:r>
      <w:r>
        <w:t>theron</w:t>
      </w:r>
      <w:r>
        <w:t xml:space="preserve"> </w:t>
      </w:r>
      <w:r>
        <w:t>never</w:t>
      </w:r>
      <w:r>
        <w:t xml:space="preserve"> </w:t>
      </w:r>
      <w:r>
        <w:t>a</w:t>
      </w:r>
      <w:r>
        <w:t xml:space="preserve"> </w:t>
      </w:r>
      <w:r>
        <w:t>del</w:t>
      </w:r>
      <w:r>
        <w:br/>
        <w:br/>
      </w:r>
    </w:p>
    <w:p>
      <w:r>
        <w:rPr>
          <w:b/>
        </w:rPr>
        <w:t>Present plural must end in -en or -e : wol</w:t>
      </w:r>
      <w:r>
        <w:br/>
        <w:t>Book of the Duchess 546 (data/riverside_cats/BD_riv.cat)</w:t>
        <w:br/>
      </w:r>
      <w:r>
        <w:t>But</w:t>
      </w:r>
      <w:r>
        <w:t xml:space="preserve"> </w:t>
      </w:r>
      <w:r>
        <w:t>sir</w:t>
      </w:r>
      <w:r>
        <w:t xml:space="preserve"> </w:t>
      </w:r>
      <w:r>
        <w:t>oo</w:t>
      </w:r>
      <w:r>
        <w:t xml:space="preserve"> </w:t>
      </w:r>
      <w:r>
        <w:t>thyng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helpe</w:t>
      </w:r>
      <w:r>
        <w:br/>
        <w:t>Book of the Duchess 550 (data/riverside_cats/BD_riv.cat)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t>as</w:t>
      </w:r>
      <w:r>
        <w:t xml:space="preserve"> </w:t>
      </w:r>
      <w:r>
        <w:t>wys</w:t>
      </w:r>
      <w:r>
        <w:t xml:space="preserve"> </w:t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soo</w:t>
      </w:r>
      <w:r>
        <w:br/>
        <w:br/>
      </w:r>
    </w:p>
    <w:p>
      <w:r>
        <w:rPr>
          <w:b/>
        </w:rPr>
        <w:t>Present 3rd sg must end in -eth : sayth</w:t>
      </w:r>
      <w:r>
        <w:br/>
        <w:t>Book of the Duchess 559 (data/riverside_cats/BD_riv.cat)</w:t>
        <w:br/>
      </w:r>
      <w:r>
        <w:t>As</w:t>
      </w:r>
      <w:r>
        <w:t xml:space="preserve"> </w:t>
      </w:r>
      <w:r>
        <w:t>who</w:t>
      </w:r>
      <w:r>
        <w:t xml:space="preserve"> </w:t>
      </w:r>
      <w:r>
        <w:rPr>
          <w:i/>
        </w:rPr>
        <w:t>sayth</w:t>
      </w:r>
      <w:r>
        <w:t xml:space="preserve"> </w:t>
      </w:r>
      <w:r>
        <w:t>Nay</w:t>
      </w:r>
      <w:r>
        <w:t xml:space="preserve"> </w:t>
      </w:r>
      <w:r>
        <w:t>that</w:t>
      </w:r>
      <w:r>
        <w:t xml:space="preserve"> </w:t>
      </w:r>
      <w:r>
        <w:t>wol</w:t>
      </w:r>
      <w:r>
        <w:t xml:space="preserve"> </w:t>
      </w:r>
      <w:r>
        <w:t>not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wol</w:t>
      </w:r>
      <w:r>
        <w:br/>
        <w:t>Book of the Duchess 559 (data/riverside_cats/BD_riv.cat)</w:t>
        <w:br/>
      </w:r>
      <w:r>
        <w:t>As</w:t>
      </w:r>
      <w:r>
        <w:t xml:space="preserve"> </w:t>
      </w:r>
      <w:r>
        <w:t>who</w:t>
      </w:r>
      <w:r>
        <w:t xml:space="preserve"> </w:t>
      </w:r>
      <w:r>
        <w:t>sayth</w:t>
      </w:r>
      <w:r>
        <w:t xml:space="preserve"> </w:t>
      </w:r>
      <w:r>
        <w:t>Nay</w:t>
      </w:r>
      <w:r>
        <w:t xml:space="preserve"> </w:t>
      </w:r>
      <w:r>
        <w:t>that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not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may</w:t>
      </w:r>
      <w:r>
        <w:br/>
        <w:t>Book of the Duchess 563 (data/riverside_cats/BD_riv.cat)</w:t>
        <w:br/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my</w:t>
      </w:r>
      <w:r>
        <w:t xml:space="preserve"> </w:t>
      </w:r>
      <w:r>
        <w:t>sorwe</w:t>
      </w:r>
      <w:r>
        <w:t xml:space="preserve"> </w:t>
      </w:r>
      <w:r>
        <w:t>glade</w:t>
      </w:r>
      <w:r>
        <w:br/>
        <w:br/>
      </w:r>
    </w:p>
    <w:p>
      <w:r>
        <w:rPr>
          <w:b/>
        </w:rPr>
        <w:t>Present 3rd sg must end in -eth : hath</w:t>
      </w:r>
      <w:r>
        <w:br/>
        <w:t>Book of the Duchess 565 (data/riverside_cats/BD_riv.cat)</w:t>
        <w:br/>
      </w:r>
      <w:r>
        <w:t>And</w:t>
      </w:r>
      <w:r>
        <w:t xml:space="preserve"> </w:t>
      </w:r>
      <w:r>
        <w:rPr>
          <w:i/>
        </w:rPr>
        <w:t>hath</w:t>
      </w:r>
      <w:r>
        <w:t xml:space="preserve"> </w:t>
      </w:r>
      <w:r>
        <w:t>myn</w:t>
      </w:r>
      <w:r>
        <w:t xml:space="preserve"> </w:t>
      </w:r>
      <w:r>
        <w:t>understondynge</w:t>
      </w:r>
      <w:r>
        <w:t xml:space="preserve"> </w:t>
      </w:r>
      <w:r>
        <w:t>lorn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566 (data/riverside_cats/BD_riv.cat)</w:t>
        <w:br/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ys</w:t>
      </w:r>
      <w:r>
        <w:t xml:space="preserve"> </w:t>
      </w:r>
      <w:r>
        <w:t>wo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born</w:t>
      </w:r>
      <w:r>
        <w:br/>
        <w:br/>
      </w:r>
    </w:p>
    <w:p>
      <w:r>
        <w:rPr>
          <w:b/>
        </w:rPr>
        <w:t>Present 3rd sg must end in -eth : may</w:t>
      </w:r>
      <w:r>
        <w:br/>
        <w:t>Book of the Duchess 571 (data/riverside_cats/BD_riv.cat)</w:t>
        <w:br/>
      </w:r>
      <w:r>
        <w:t>Ne</w:t>
      </w:r>
      <w:r>
        <w:t xml:space="preserve"> </w:t>
      </w:r>
      <w:r>
        <w:t>hele</w:t>
      </w:r>
      <w:r>
        <w:t xml:space="preserve"> </w:t>
      </w:r>
      <w:r>
        <w:t>me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phisicien</w:t>
      </w:r>
      <w:r>
        <w:br/>
        <w:br/>
      </w:r>
    </w:p>
    <w:p>
      <w:r>
        <w:rPr>
          <w:b/>
        </w:rPr>
        <w:t>Present 3rd sg must end in -eth : hath</w:t>
      </w:r>
      <w:r>
        <w:br/>
        <w:t>Book of the Duchess 577 (data/riverside_cats/BD_riv.cat)</w:t>
        <w:br/>
      </w:r>
      <w:r>
        <w:t>Y</w:t>
      </w:r>
      <w:r>
        <w:t xml:space="preserve"> </w:t>
      </w:r>
      <w:r>
        <w:t>wrecche</w:t>
      </w:r>
      <w:r>
        <w:t xml:space="preserve"> </w:t>
      </w:r>
      <w:r>
        <w:t>that</w:t>
      </w:r>
      <w:r>
        <w:t xml:space="preserve"> </w:t>
      </w:r>
      <w:r>
        <w:t>deth</w:t>
      </w:r>
      <w:r>
        <w:t xml:space="preserve"> </w:t>
      </w:r>
      <w:r>
        <w:rPr>
          <w:i/>
        </w:rPr>
        <w:t>hath</w:t>
      </w:r>
      <w:r>
        <w:t xml:space="preserve"> </w:t>
      </w:r>
      <w:r>
        <w:t>mad</w:t>
      </w:r>
      <w:r>
        <w:t xml:space="preserve"> </w:t>
      </w:r>
      <w:r>
        <w:t>al</w:t>
      </w:r>
      <w:r>
        <w:t xml:space="preserve"> </w:t>
      </w:r>
      <w:r>
        <w:t>naked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587 (data/riverside_cats/BD_riv.cat)</w:t>
        <w:br/>
      </w:r>
      <w:r>
        <w:t>This</w:t>
      </w:r>
      <w:r>
        <w:t xml:space="preserve"> </w:t>
      </w:r>
      <w:r>
        <w:rPr>
          <w:i/>
        </w:rPr>
        <w:t>ys</w:t>
      </w:r>
      <w:r>
        <w:t xml:space="preserve"> </w:t>
      </w:r>
      <w:r>
        <w:t>my</w:t>
      </w:r>
      <w:r>
        <w:t xml:space="preserve"> </w:t>
      </w:r>
      <w:r>
        <w:t>peyne</w:t>
      </w:r>
      <w:r>
        <w:t xml:space="preserve"> </w:t>
      </w:r>
      <w:r>
        <w:t>wythoute</w:t>
      </w:r>
      <w:r>
        <w:t xml:space="preserve"> </w:t>
      </w:r>
      <w:r>
        <w:t>red</w:t>
      </w:r>
      <w:r>
        <w:br/>
        <w:br/>
      </w:r>
    </w:p>
    <w:p>
      <w:r>
        <w:rPr>
          <w:b/>
        </w:rPr>
        <w:t>Present 3rd sg must end in -eth : may</w:t>
      </w:r>
      <w:r>
        <w:br/>
        <w:t>Book of the Duchess 590 (data/riverside_cats/BD_riv.cat)</w:t>
        <w:br/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of</w:t>
      </w:r>
      <w:r>
        <w:t xml:space="preserve"> </w:t>
      </w:r>
      <w:r>
        <w:t>more</w:t>
      </w:r>
      <w:r>
        <w:t xml:space="preserve"> </w:t>
      </w:r>
      <w:r>
        <w:t>sorwe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592 (data/riverside_cats/BD_riv.cat)</w:t>
        <w:br/>
      </w:r>
      <w:r>
        <w:t>My</w:t>
      </w:r>
      <w:r>
        <w:t xml:space="preserve"> </w:t>
      </w:r>
      <w:r>
        <w:t>sorwe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rowthe</w:t>
      </w:r>
      <w:r>
        <w:br/>
        <w:br/>
      </w:r>
    </w:p>
    <w:p>
      <w:r>
        <w:rPr>
          <w:b/>
        </w:rPr>
        <w:t>Present 3rd sg must end in -eth : may</w:t>
      </w:r>
      <w:r>
        <w:br/>
        <w:t>Book of the Duchess 596 (data/riverside_cats/BD_riv.cat)</w:t>
        <w:br/>
      </w:r>
      <w:r>
        <w:rPr>
          <w:i/>
        </w:rPr>
        <w:t>May</w:t>
      </w:r>
      <w:r>
        <w:t xml:space="preserve"> </w:t>
      </w:r>
      <w:r>
        <w:t>seyn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t>met</w:t>
      </w:r>
      <w:r>
        <w:t xml:space="preserve"> </w:t>
      </w:r>
      <w:r>
        <w:t>with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596 (data/riverside_cats/BD_riv.cat)</w:t>
        <w:br/>
      </w:r>
      <w:r>
        <w:t>May</w:t>
      </w:r>
      <w:r>
        <w:t xml:space="preserve"> </w:t>
      </w:r>
      <w:r>
        <w:rPr>
          <w:i/>
        </w:rPr>
        <w:t>seyn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t>met</w:t>
      </w:r>
      <w:r>
        <w:t xml:space="preserve"> </w:t>
      </w:r>
      <w:r>
        <w:t>with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Present 3rd sg must end in -eth : hath</w:t>
      </w:r>
      <w:r>
        <w:br/>
        <w:t>Book of the Duchess 596 (data/riverside_cats/BD_riv.cat)</w:t>
        <w:br/>
      </w:r>
      <w:r>
        <w:t>May</w:t>
      </w:r>
      <w:r>
        <w:t xml:space="preserve"> </w:t>
      </w:r>
      <w:r>
        <w:t>seyn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met</w:t>
      </w:r>
      <w:r>
        <w:t xml:space="preserve"> </w:t>
      </w:r>
      <w:r>
        <w:t>with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597 (data/riverside_cats/BD_riv.cat)</w:t>
        <w:br/>
      </w:r>
      <w:r>
        <w:t>For</w:t>
      </w:r>
      <w:r>
        <w:t xml:space="preserve"> </w:t>
      </w:r>
      <w:r>
        <w:t>y</w:t>
      </w:r>
      <w:r>
        <w:t xml:space="preserve"> </w:t>
      </w:r>
      <w:r>
        <w:t>am</w:t>
      </w:r>
      <w:r>
        <w:t xml:space="preserve"> </w:t>
      </w:r>
      <w:r>
        <w:t>sorwe</w:t>
      </w:r>
      <w:r>
        <w:t xml:space="preserve"> </w:t>
      </w:r>
      <w:r>
        <w:t>and</w:t>
      </w:r>
      <w:r>
        <w:t xml:space="preserve"> </w:t>
      </w:r>
      <w:r>
        <w:t>sorwe</w:t>
      </w:r>
      <w:r>
        <w:t xml:space="preserve"> </w:t>
      </w:r>
      <w:r>
        <w:rPr>
          <w:i/>
        </w:rPr>
        <w:t>ys</w:t>
      </w:r>
      <w:r>
        <w:t xml:space="preserve"> </w:t>
      </w:r>
      <w:r>
        <w:t>y</w:t>
      </w:r>
      <w:r>
        <w:br/>
        <w:br/>
      </w:r>
    </w:p>
    <w:p>
      <w:r>
        <w:rPr>
          <w:b/>
        </w:rPr>
        <w:t>Infinitive must end in -en or -e : tel</w:t>
      </w:r>
      <w:r>
        <w:br/>
        <w:t>Book of the Duchess 598 (data/riverside_cats/BD_riv.cat)</w:t>
        <w:br/>
      </w:r>
      <w:r>
        <w:t>Allas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tel</w:t>
      </w:r>
      <w:r>
        <w:t xml:space="preserve"> </w:t>
      </w:r>
      <w:r>
        <w:t>the</w:t>
      </w:r>
      <w:r>
        <w:t xml:space="preserve"> </w:t>
      </w:r>
      <w:r>
        <w:t>why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602 (data/riverside_cats/BD_riv.cat)</w:t>
        <w:br/>
      </w:r>
      <w:r>
        <w:t>In</w:t>
      </w:r>
      <w:r>
        <w:t xml:space="preserve"> </w:t>
      </w:r>
      <w:r>
        <w:t>travayle</w:t>
      </w:r>
      <w:r>
        <w:t xml:space="preserve"> </w:t>
      </w:r>
      <w:r>
        <w:rPr>
          <w:i/>
        </w:rPr>
        <w:t>ys</w:t>
      </w:r>
      <w:r>
        <w:t xml:space="preserve"> </w:t>
      </w:r>
      <w:r>
        <w:t>myn</w:t>
      </w:r>
      <w:r>
        <w:t xml:space="preserve"> </w:t>
      </w:r>
      <w:r>
        <w:t>ydelnesse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603 (data/riverside_cats/BD_riv.cat)</w:t>
        <w:br/>
      </w:r>
      <w:r>
        <w:t>And</w:t>
      </w:r>
      <w:r>
        <w:t xml:space="preserve"> </w:t>
      </w:r>
      <w:r>
        <w:t>eke</w:t>
      </w:r>
      <w:r>
        <w:t xml:space="preserve"> </w:t>
      </w:r>
      <w:r>
        <w:t>my</w:t>
      </w:r>
      <w:r>
        <w:t xml:space="preserve"> </w:t>
      </w:r>
      <w:r>
        <w:t>reste</w:t>
      </w:r>
      <w:r>
        <w:t xml:space="preserve"> </w:t>
      </w:r>
      <w:r>
        <w:t>my</w:t>
      </w:r>
      <w:r>
        <w:t xml:space="preserve"> </w:t>
      </w:r>
      <w:r>
        <w:t>wele</w:t>
      </w:r>
      <w:r>
        <w:t xml:space="preserve"> </w:t>
      </w:r>
      <w:r>
        <w:rPr>
          <w:i/>
        </w:rPr>
        <w:t>is</w:t>
      </w:r>
      <w:r>
        <w:t xml:space="preserve"> </w:t>
      </w:r>
      <w:r>
        <w:t>woo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605 (data/riverside_cats/BD_riv.cat)</w:t>
        <w:br/>
      </w:r>
      <w:r>
        <w:t>In</w:t>
      </w:r>
      <w:r>
        <w:t xml:space="preserve"> </w:t>
      </w:r>
      <w:r>
        <w:t>wrathe</w:t>
      </w:r>
      <w:r>
        <w:t xml:space="preserve"> </w:t>
      </w:r>
      <w:r>
        <w:rPr>
          <w:i/>
        </w:rPr>
        <w:t>ys</w:t>
      </w:r>
      <w:r>
        <w:t xml:space="preserve"> </w:t>
      </w:r>
      <w:r>
        <w:t>turned</w:t>
      </w:r>
      <w:r>
        <w:t xml:space="preserve"> </w:t>
      </w:r>
      <w:r>
        <w:t>my</w:t>
      </w:r>
      <w:r>
        <w:t xml:space="preserve"> </w:t>
      </w:r>
      <w:r>
        <w:t>pleynge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607 (data/riverside_cats/BD_riv.cat)</w:t>
        <w:br/>
      </w:r>
      <w:r>
        <w:t>Myn</w:t>
      </w:r>
      <w:r>
        <w:t xml:space="preserve"> </w:t>
      </w:r>
      <w:r>
        <w:t>hele</w:t>
      </w:r>
      <w:r>
        <w:t xml:space="preserve"> </w:t>
      </w:r>
      <w:r>
        <w:rPr>
          <w:i/>
        </w:rPr>
        <w:t>ys</w:t>
      </w:r>
      <w:r>
        <w:t xml:space="preserve"> </w:t>
      </w:r>
      <w:r>
        <w:t>turned</w:t>
      </w:r>
      <w:r>
        <w:t xml:space="preserve"> </w:t>
      </w:r>
      <w:r>
        <w:t>into</w:t>
      </w:r>
      <w:r>
        <w:t xml:space="preserve"> </w:t>
      </w:r>
      <w:r>
        <w:t>seknesse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609 (data/riverside_cats/BD_riv.cat)</w:t>
        <w:br/>
      </w:r>
      <w:r>
        <w:t>To</w:t>
      </w:r>
      <w:r>
        <w:t xml:space="preserve"> </w:t>
      </w:r>
      <w:r>
        <w:t>derke</w:t>
      </w:r>
      <w:r>
        <w:t xml:space="preserve"> </w:t>
      </w:r>
      <w:r>
        <w:rPr>
          <w:i/>
        </w:rPr>
        <w:t>ys</w:t>
      </w:r>
      <w:r>
        <w:t xml:space="preserve"> </w:t>
      </w:r>
      <w:r>
        <w:t>turned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lyght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610 (data/riverside_cats/BD_riv.cat)</w:t>
        <w:br/>
      </w:r>
      <w:r>
        <w:t>My</w:t>
      </w:r>
      <w:r>
        <w:t xml:space="preserve"> </w:t>
      </w:r>
      <w:r>
        <w:t>wyt</w:t>
      </w:r>
      <w:r>
        <w:t xml:space="preserve"> </w:t>
      </w:r>
      <w:r>
        <w:rPr>
          <w:i/>
        </w:rPr>
        <w:t>ys</w:t>
      </w:r>
      <w:r>
        <w:t xml:space="preserve"> </w:t>
      </w:r>
      <w:r>
        <w:t>foly</w:t>
      </w:r>
      <w:r>
        <w:t xml:space="preserve"> </w:t>
      </w:r>
      <w:r>
        <w:t>my</w:t>
      </w:r>
      <w:r>
        <w:t xml:space="preserve"> </w:t>
      </w:r>
      <w:r>
        <w:t>day</w:t>
      </w:r>
      <w:r>
        <w:t xml:space="preserve"> </w:t>
      </w:r>
      <w:r>
        <w:rPr>
          <w:i/>
        </w:rPr>
        <w:t>ys</w:t>
      </w:r>
      <w:r>
        <w:t xml:space="preserve"> </w:t>
      </w:r>
      <w:r>
        <w:t>nyght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610 (data/riverside_cats/BD_riv.cat)</w:t>
        <w:br/>
      </w:r>
      <w:r>
        <w:t>My</w:t>
      </w:r>
      <w:r>
        <w:t xml:space="preserve"> </w:t>
      </w:r>
      <w:r>
        <w:t>wyt</w:t>
      </w:r>
      <w:r>
        <w:t xml:space="preserve"> </w:t>
      </w:r>
      <w:r>
        <w:rPr>
          <w:i/>
        </w:rPr>
        <w:t>ys</w:t>
      </w:r>
      <w:r>
        <w:t xml:space="preserve"> </w:t>
      </w:r>
      <w:r>
        <w:t>foly</w:t>
      </w:r>
      <w:r>
        <w:t xml:space="preserve"> </w:t>
      </w:r>
      <w:r>
        <w:t>my</w:t>
      </w:r>
      <w:r>
        <w:t xml:space="preserve"> </w:t>
      </w:r>
      <w:r>
        <w:t>day</w:t>
      </w:r>
      <w:r>
        <w:t xml:space="preserve"> </w:t>
      </w:r>
      <w:r>
        <w:rPr>
          <w:i/>
        </w:rPr>
        <w:t>ys</w:t>
      </w:r>
      <w:r>
        <w:t xml:space="preserve"> </w:t>
      </w:r>
      <w:r>
        <w:t>nyght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611 (data/riverside_cats/BD_riv.cat)</w:t>
        <w:br/>
      </w:r>
      <w:r>
        <w:t>My</w:t>
      </w:r>
      <w:r>
        <w:t xml:space="preserve"> </w:t>
      </w:r>
      <w:r>
        <w:t>love</w:t>
      </w:r>
      <w:r>
        <w:t xml:space="preserve"> </w:t>
      </w:r>
      <w:r>
        <w:rPr>
          <w:i/>
        </w:rPr>
        <w:t>ys</w:t>
      </w:r>
      <w:r>
        <w:t xml:space="preserve"> </w:t>
      </w:r>
      <w:r>
        <w:t>hate</w:t>
      </w:r>
      <w:r>
        <w:t xml:space="preserve"> </w:t>
      </w:r>
      <w:r>
        <w:t>my</w:t>
      </w:r>
      <w:r>
        <w:t xml:space="preserve"> </w:t>
      </w:r>
      <w:r>
        <w:t>slep</w:t>
      </w:r>
      <w:r>
        <w:t xml:space="preserve"> </w:t>
      </w:r>
      <w:r>
        <w:t>wakynge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612 (data/riverside_cats/BD_riv.cat)</w:t>
        <w:br/>
      </w:r>
      <w:r>
        <w:t>My</w:t>
      </w:r>
      <w:r>
        <w:t xml:space="preserve"> </w:t>
      </w:r>
      <w:r>
        <w:t>myrthe</w:t>
      </w:r>
      <w:r>
        <w:t xml:space="preserve"> </w:t>
      </w:r>
      <w:r>
        <w:t>and</w:t>
      </w:r>
      <w:r>
        <w:t xml:space="preserve"> </w:t>
      </w:r>
      <w:r>
        <w:t>meles</w:t>
      </w:r>
      <w:r>
        <w:t xml:space="preserve"> </w:t>
      </w:r>
      <w:r>
        <w:rPr>
          <w:i/>
        </w:rPr>
        <w:t>ys</w:t>
      </w:r>
      <w:r>
        <w:t xml:space="preserve"> </w:t>
      </w:r>
      <w:r>
        <w:t>fastynge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613 (data/riverside_cats/BD_riv.cat)</w:t>
        <w:br/>
      </w:r>
      <w:r>
        <w:t>My</w:t>
      </w:r>
      <w:r>
        <w:t xml:space="preserve"> </w:t>
      </w:r>
      <w:r>
        <w:t>countenaunce</w:t>
      </w:r>
      <w:r>
        <w:t xml:space="preserve"> </w:t>
      </w:r>
      <w:r>
        <w:rPr>
          <w:i/>
        </w:rPr>
        <w:t>ys</w:t>
      </w:r>
      <w:r>
        <w:t xml:space="preserve"> </w:t>
      </w:r>
      <w:r>
        <w:t>nycete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617 (data/riverside_cats/BD_riv.cat)</w:t>
        <w:br/>
      </w:r>
      <w:r>
        <w:t>My</w:t>
      </w:r>
      <w:r>
        <w:t xml:space="preserve"> </w:t>
      </w:r>
      <w:r>
        <w:t>boldnesse</w:t>
      </w:r>
      <w:r>
        <w:t xml:space="preserve"> </w:t>
      </w:r>
      <w:r>
        <w:rPr>
          <w:i/>
        </w:rPr>
        <w:t>ys</w:t>
      </w:r>
      <w:r>
        <w:t xml:space="preserve"> </w:t>
      </w:r>
      <w:r>
        <w:t>turned</w:t>
      </w:r>
      <w:r>
        <w:t xml:space="preserve"> </w:t>
      </w:r>
      <w:r>
        <w:t>to</w:t>
      </w:r>
      <w:r>
        <w:t xml:space="preserve"> </w:t>
      </w:r>
      <w:r>
        <w:t>shame</w:t>
      </w:r>
      <w:r>
        <w:br/>
        <w:br/>
      </w:r>
    </w:p>
    <w:p>
      <w:r>
        <w:rPr>
          <w:b/>
        </w:rPr>
        <w:t>Present 3rd sg must end in -eth : hath</w:t>
      </w:r>
      <w:r>
        <w:br/>
        <w:t>Book of the Duchess 618 (data/riverside_cats/BD_riv.cat)</w:t>
        <w:br/>
      </w:r>
      <w:r>
        <w:t>For</w:t>
      </w:r>
      <w:r>
        <w:t xml:space="preserve"> </w:t>
      </w:r>
      <w:r>
        <w:t>fals</w:t>
      </w:r>
      <w:r>
        <w:t xml:space="preserve"> </w:t>
      </w:r>
      <w:r>
        <w:t>Fortune</w:t>
      </w:r>
      <w:r>
        <w:t xml:space="preserve"> </w:t>
      </w:r>
      <w:r>
        <w:rPr>
          <w:i/>
        </w:rPr>
        <w:t>hath</w:t>
      </w:r>
      <w:r>
        <w:t xml:space="preserve"> </w:t>
      </w:r>
      <w:r>
        <w:t>pleyd</w:t>
      </w:r>
      <w:r>
        <w:t xml:space="preserve"> </w:t>
      </w:r>
      <w:r>
        <w:t>a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Present 3rd sg must end in -eth : halt</w:t>
      </w:r>
      <w:r>
        <w:br/>
        <w:t>Book of the Duchess 621 (data/riverside_cats/BD_riv.cat)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behoteth</w:t>
      </w:r>
      <w:r>
        <w:t xml:space="preserve"> </w:t>
      </w:r>
      <w:r>
        <w:t>and</w:t>
      </w:r>
      <w:r>
        <w:t xml:space="preserve"> </w:t>
      </w:r>
      <w:r>
        <w:t>nothyng</w:t>
      </w:r>
      <w:r>
        <w:t xml:space="preserve"> </w:t>
      </w:r>
      <w:r>
        <w:rPr>
          <w:i/>
        </w:rPr>
        <w:t>halt</w:t>
      </w:r>
      <w:r>
        <w:br/>
        <w:br/>
      </w:r>
    </w:p>
    <w:p>
      <w:r>
        <w:rPr>
          <w:b/>
        </w:rPr>
        <w:t>Present 3rd sg must end in -eth : halt</w:t>
      </w:r>
      <w:r>
        <w:br/>
        <w:t>Book of the Duchess 622 (data/riverside_cats/BD_riv.cat)</w:t>
        <w:br/>
      </w:r>
      <w:r>
        <w:t>She</w:t>
      </w:r>
      <w:r>
        <w:t xml:space="preserve"> </w:t>
      </w:r>
      <w:r>
        <w:t>goth</w:t>
      </w:r>
      <w:r>
        <w:t xml:space="preserve"> </w:t>
      </w:r>
      <w:r>
        <w:t>upryght</w:t>
      </w:r>
      <w:r>
        <w:t xml:space="preserve"> </w:t>
      </w:r>
      <w:r>
        <w:t>and</w:t>
      </w:r>
      <w:r>
        <w:t xml:space="preserve"> </w:t>
      </w:r>
      <w:r>
        <w:t>yet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halt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627 (data/riverside_cats/BD_riv.cat)</w:t>
        <w:br/>
      </w:r>
      <w:r>
        <w:rPr>
          <w:i/>
        </w:rPr>
        <w:t>Ys</w:t>
      </w:r>
      <w:r>
        <w:t xml:space="preserve"> </w:t>
      </w:r>
      <w:r>
        <w:t>she</w:t>
      </w:r>
      <w:r>
        <w:t xml:space="preserve"> </w:t>
      </w:r>
      <w:r>
        <w:t>for</w:t>
      </w:r>
      <w:r>
        <w:t xml:space="preserve"> </w:t>
      </w:r>
      <w:r>
        <w:t>she</w:t>
      </w:r>
      <w:r>
        <w:t xml:space="preserve"> </w:t>
      </w:r>
      <w:r>
        <w:t>wol</w:t>
      </w:r>
      <w:r>
        <w:t xml:space="preserve"> </w:t>
      </w:r>
      <w:r>
        <w:t>sone</w:t>
      </w:r>
      <w:r>
        <w:t xml:space="preserve"> </w:t>
      </w:r>
      <w:r>
        <w:t>wrien</w:t>
      </w:r>
      <w:r>
        <w:br/>
        <w:br/>
      </w:r>
    </w:p>
    <w:p>
      <w:r>
        <w:rPr>
          <w:b/>
        </w:rPr>
        <w:t>Present 3rd sg must end in -eth : wol</w:t>
      </w:r>
      <w:r>
        <w:br/>
        <w:t>Book of the Duchess 627 (data/riverside_cats/BD_riv.cat)</w:t>
        <w:br/>
      </w:r>
      <w:r>
        <w:t>Ys</w:t>
      </w:r>
      <w:r>
        <w:t xml:space="preserve"> </w:t>
      </w:r>
      <w:r>
        <w:t>she</w:t>
      </w:r>
      <w:r>
        <w:t xml:space="preserve"> </w:t>
      </w:r>
      <w:r>
        <w:t>for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sone</w:t>
      </w:r>
      <w:r>
        <w:t xml:space="preserve"> </w:t>
      </w:r>
      <w:r>
        <w:t>wrien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628 (data/riverside_cats/BD_riv.cat)</w:t>
        <w:br/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monstres</w:t>
      </w:r>
      <w:r>
        <w:t xml:space="preserve"> </w:t>
      </w:r>
      <w:r>
        <w:t>hed</w:t>
      </w:r>
      <w:r>
        <w:t xml:space="preserve"> </w:t>
      </w:r>
      <w:r>
        <w:t>ywrien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630 (data/riverside_cats/BD_riv.cat)</w:t>
        <w:br/>
      </w:r>
      <w:r>
        <w:t>Hir</w:t>
      </w:r>
      <w:r>
        <w:t xml:space="preserve"> </w:t>
      </w:r>
      <w:r>
        <w:t>moste</w:t>
      </w:r>
      <w:r>
        <w:t xml:space="preserve"> </w:t>
      </w:r>
      <w:r>
        <w:t>worshippe</w:t>
      </w:r>
      <w:r>
        <w:t xml:space="preserve"> </w:t>
      </w:r>
      <w:r>
        <w:t>and</w:t>
      </w:r>
      <w:r>
        <w:t xml:space="preserve"> </w:t>
      </w:r>
      <w:r>
        <w:t>hir</w:t>
      </w:r>
      <w:r>
        <w:t xml:space="preserve"> </w:t>
      </w:r>
      <w:r>
        <w:t>flour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633 (data/riverside_cats/BD_riv.cat)</w:t>
        <w:br/>
      </w:r>
      <w:r>
        <w:t>She</w:t>
      </w:r>
      <w:r>
        <w:t xml:space="preserve"> </w:t>
      </w:r>
      <w:r>
        <w:rPr>
          <w:i/>
        </w:rPr>
        <w:t>ys</w:t>
      </w:r>
      <w:r>
        <w:t xml:space="preserve"> </w:t>
      </w:r>
      <w:r>
        <w:t>fals</w:t>
      </w:r>
      <w:r>
        <w:t xml:space="preserve"> </w:t>
      </w:r>
      <w:r>
        <w:t>and</w:t>
      </w:r>
      <w:r>
        <w:t xml:space="preserve"> </w:t>
      </w:r>
      <w:r>
        <w:t>ever</w:t>
      </w:r>
      <w:r>
        <w:t xml:space="preserve"> </w:t>
      </w:r>
      <w:r>
        <w:t>laughynge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635 (data/riverside_cats/BD_riv.cat)</w:t>
        <w:br/>
      </w:r>
      <w:r>
        <w:t>That</w:t>
      </w:r>
      <w:r>
        <w:t xml:space="preserve"> </w:t>
      </w:r>
      <w:r>
        <w:rPr>
          <w:i/>
        </w:rPr>
        <w:t>ys</w:t>
      </w:r>
      <w:r>
        <w:t xml:space="preserve"> </w:t>
      </w:r>
      <w:r>
        <w:t>broght</w:t>
      </w:r>
      <w:r>
        <w:t xml:space="preserve"> </w:t>
      </w:r>
      <w:r>
        <w:t>up</w:t>
      </w:r>
      <w:r>
        <w:t xml:space="preserve"> </w:t>
      </w:r>
      <w:r>
        <w:t>she</w:t>
      </w:r>
      <w:r>
        <w:t xml:space="preserve"> </w:t>
      </w:r>
      <w:r>
        <w:t>set</w:t>
      </w:r>
      <w:r>
        <w:t xml:space="preserve"> </w:t>
      </w:r>
      <w:r>
        <w:t>al</w:t>
      </w:r>
      <w:r>
        <w:t xml:space="preserve"> </w:t>
      </w:r>
      <w:r>
        <w:t>doun</w:t>
      </w:r>
      <w:r>
        <w:br/>
        <w:br/>
      </w:r>
    </w:p>
    <w:p>
      <w:r>
        <w:rPr>
          <w:b/>
        </w:rPr>
        <w:t>Present 3rd sg must end in -eth : wol</w:t>
      </w:r>
      <w:r>
        <w:br/>
        <w:t>Book of the Duchess 640 (data/riverside_cats/BD_riv.cat)</w:t>
        <w:br/>
      </w:r>
      <w:r>
        <w:t>With</w:t>
      </w:r>
      <w:r>
        <w:t xml:space="preserve"> </w:t>
      </w:r>
      <w:r>
        <w:t>hys</w:t>
      </w:r>
      <w:r>
        <w:t xml:space="preserve"> </w:t>
      </w:r>
      <w:r>
        <w:t>tayle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stynge</w:t>
      </w:r>
      <w:r>
        <w:br/>
        <w:br/>
      </w:r>
    </w:p>
    <w:p>
      <w:r>
        <w:rPr>
          <w:b/>
        </w:rPr>
        <w:t>Present 3rd sg must end in -eth : wol</w:t>
      </w:r>
      <w:r>
        <w:br/>
        <w:t>Book of the Duchess 641 (data/riverside_cats/BD_riv.cat)</w:t>
        <w:br/>
      </w:r>
      <w:r>
        <w:t>And</w:t>
      </w:r>
      <w:r>
        <w:t xml:space="preserve"> </w:t>
      </w:r>
      <w:r>
        <w:t>envenyme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rPr>
          <w:i/>
        </w:rPr>
        <w:t>wol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648 (data/riverside_cats/BD_riv.cat)</w:t>
        <w:br/>
      </w:r>
      <w:r>
        <w:t>She</w:t>
      </w:r>
      <w:r>
        <w:t xml:space="preserve"> </w:t>
      </w:r>
      <w:r>
        <w:rPr>
          <w:i/>
        </w:rPr>
        <w:t>ys</w:t>
      </w:r>
      <w:r>
        <w:t xml:space="preserve"> </w:t>
      </w:r>
      <w:r>
        <w:t>pley</w:t>
      </w:r>
      <w:r>
        <w:t xml:space="preserve"> </w:t>
      </w:r>
      <w:r>
        <w:t>of</w:t>
      </w:r>
      <w:r>
        <w:t xml:space="preserve"> </w:t>
      </w:r>
      <w:r>
        <w:t>enchauntement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649 (data/riverside_cats/BD_riv.cat)</w:t>
        <w:br/>
      </w:r>
      <w:r>
        <w:t>That</w:t>
      </w:r>
      <w:r>
        <w:t xml:space="preserve"> </w:t>
      </w:r>
      <w:r>
        <w:t>semeth</w:t>
      </w:r>
      <w:r>
        <w:t xml:space="preserve"> </w:t>
      </w:r>
      <w:r>
        <w:t>oon</w:t>
      </w:r>
      <w:r>
        <w:t xml:space="preserve"> </w:t>
      </w:r>
      <w:r>
        <w:t>and</w:t>
      </w:r>
      <w:r>
        <w:t xml:space="preserve"> </w:t>
      </w:r>
      <w:r>
        <w:rPr>
          <w:i/>
        </w:rPr>
        <w:t>ys</w:t>
      </w:r>
      <w:r>
        <w:t xml:space="preserve"> </w:t>
      </w:r>
      <w:r>
        <w:t>not</w:t>
      </w:r>
      <w:r>
        <w:t xml:space="preserve"> </w:t>
      </w:r>
      <w:r>
        <w:t>soo</w:t>
      </w:r>
      <w:r>
        <w:br/>
        <w:br/>
      </w:r>
    </w:p>
    <w:p>
      <w:r>
        <w:rPr>
          <w:b/>
        </w:rPr>
        <w:t>Present 3rd sg must end in -eth : hath</w:t>
      </w:r>
      <w:r>
        <w:br/>
        <w:t>Book of the Duchess 650 (data/riverside_cats/BD_riv.cat)</w:t>
        <w:br/>
      </w:r>
      <w:r>
        <w:t>The</w:t>
      </w:r>
      <w:r>
        <w:t xml:space="preserve"> </w:t>
      </w:r>
      <w:r>
        <w:t>false</w:t>
      </w:r>
      <w:r>
        <w:t xml:space="preserve"> </w:t>
      </w:r>
      <w:r>
        <w:t>thef</w:t>
      </w:r>
      <w:r>
        <w:t xml:space="preserve"> </w:t>
      </w:r>
      <w:r>
        <w:t>What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she</w:t>
      </w:r>
      <w:r>
        <w:t xml:space="preserve"> </w:t>
      </w:r>
      <w:r>
        <w:t>doo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658 (data/riverside_cats/BD_riv.cat)</w:t>
        <w:br/>
      </w:r>
      <w:r>
        <w:t>And</w:t>
      </w:r>
      <w:r>
        <w:t xml:space="preserve"> </w:t>
      </w:r>
      <w:r>
        <w:t>farewel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ever</w:t>
      </w:r>
      <w:r>
        <w:t xml:space="preserve"> </w:t>
      </w:r>
      <w:r>
        <w:t>ther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Infinitive must end in -en or -e : pley</w:t>
      </w:r>
      <w:r>
        <w:br/>
        <w:t>Book of the Duchess 662 (data/riverside_cats/BD_riv.cat)</w:t>
        <w:br/>
      </w:r>
      <w:r>
        <w:t>Ful</w:t>
      </w:r>
      <w:r>
        <w:t xml:space="preserve"> </w:t>
      </w:r>
      <w:r>
        <w:t>craftier</w:t>
      </w:r>
      <w:r>
        <w:t xml:space="preserve"> </w:t>
      </w:r>
      <w:r>
        <w:t>to</w:t>
      </w:r>
      <w:r>
        <w:t xml:space="preserve"> </w:t>
      </w:r>
      <w:r>
        <w:rPr>
          <w:i/>
        </w:rPr>
        <w:t>pley</w:t>
      </w:r>
      <w:r>
        <w:t xml:space="preserve"> </w:t>
      </w:r>
      <w:r>
        <w:t>she</w:t>
      </w:r>
      <w:r>
        <w:t xml:space="preserve"> </w:t>
      </w:r>
      <w:r>
        <w:t>was</w:t>
      </w:r>
      <w:r>
        <w:br/>
        <w:br/>
      </w:r>
    </w:p>
    <w:p>
      <w:r>
        <w:rPr>
          <w:b/>
        </w:rPr>
        <w:t>Present 3rd sg must end in -eth : kan</w:t>
      </w:r>
      <w:r>
        <w:br/>
        <w:t>Book of the Duchess 673 (data/riverside_cats/BD_riv.cat)</w:t>
        <w:br/>
      </w:r>
      <w:r>
        <w:t>For</w:t>
      </w:r>
      <w:r>
        <w:t xml:space="preserve"> </w:t>
      </w:r>
      <w:r>
        <w:t>Fortune</w:t>
      </w:r>
      <w:r>
        <w:t xml:space="preserve"> </w:t>
      </w:r>
      <w:r>
        <w:rPr>
          <w:i/>
        </w:rPr>
        <w:t>kan</w:t>
      </w:r>
      <w:r>
        <w:t xml:space="preserve"> </w:t>
      </w:r>
      <w:r>
        <w:t>so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wyle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675 (data/riverside_cats/BD_riv.cat)</w:t>
        <w:br/>
      </w:r>
      <w:r>
        <w:t>And</w:t>
      </w:r>
      <w:r>
        <w:t xml:space="preserve"> </w:t>
      </w:r>
      <w:r>
        <w:t>eke</w:t>
      </w:r>
      <w:r>
        <w:t xml:space="preserve"> </w:t>
      </w:r>
      <w:r>
        <w:t>she</w:t>
      </w:r>
      <w:r>
        <w:t xml:space="preserve"> </w:t>
      </w:r>
      <w:r>
        <w:rPr>
          <w:i/>
        </w:rPr>
        <w:t>ys</w:t>
      </w:r>
      <w:r>
        <w:t xml:space="preserve"> </w:t>
      </w:r>
      <w:r>
        <w:t>the</w:t>
      </w:r>
      <w:r>
        <w:t xml:space="preserve"> </w:t>
      </w:r>
      <w:r>
        <w:t>lasse</w:t>
      </w:r>
      <w:r>
        <w:t xml:space="preserve"> </w:t>
      </w:r>
      <w:r>
        <w:t>to</w:t>
      </w:r>
      <w:r>
        <w:t xml:space="preserve"> </w:t>
      </w:r>
      <w:r>
        <w:t>blame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689 (data/riverside_cats/BD_riv.cat)</w:t>
        <w:br/>
      </w:r>
      <w:r>
        <w:rPr>
          <w:i/>
        </w:rPr>
        <w:t>Ys</w:t>
      </w:r>
      <w:r>
        <w:t xml:space="preserve"> </w:t>
      </w:r>
      <w:r>
        <w:t>turned</w:t>
      </w:r>
      <w:r>
        <w:t xml:space="preserve"> </w:t>
      </w:r>
      <w:r>
        <w:t>but</w:t>
      </w:r>
      <w:r>
        <w:t xml:space="preserve"> </w:t>
      </w:r>
      <w:r>
        <w:t>yet</w:t>
      </w:r>
      <w:r>
        <w:t xml:space="preserve"> </w:t>
      </w:r>
      <w:r>
        <w:t>what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Present 3rd sg must end in -eth : may</w:t>
      </w:r>
      <w:r>
        <w:br/>
        <w:t>Book of the Duchess 702 (data/riverside_cats/BD_riv.cat)</w:t>
        <w:br/>
      </w:r>
      <w:r>
        <w:rPr>
          <w:i/>
        </w:rPr>
        <w:t>May</w:t>
      </w:r>
      <w:r>
        <w:t xml:space="preserve"> </w:t>
      </w:r>
      <w:r>
        <w:t>glade</w:t>
      </w:r>
      <w:r>
        <w:t xml:space="preserve"> </w:t>
      </w:r>
      <w:r>
        <w:t>me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distresse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708 (data/riverside_cats/BD_riv.cat)</w:t>
        <w:br/>
      </w:r>
      <w:r>
        <w:t>For</w:t>
      </w:r>
      <w:r>
        <w:t xml:space="preserve"> </w:t>
      </w:r>
      <w:r>
        <w:t>that</w:t>
      </w:r>
      <w:r>
        <w:t xml:space="preserve"> </w:t>
      </w:r>
      <w:r>
        <w:rPr>
          <w:i/>
        </w:rPr>
        <w:t>ys</w:t>
      </w:r>
      <w:r>
        <w:t xml:space="preserve"> </w:t>
      </w:r>
      <w:r>
        <w:t>doon</w:t>
      </w:r>
      <w:r>
        <w:t xml:space="preserve"> </w:t>
      </w:r>
      <w:r>
        <w:rPr>
          <w:i/>
        </w:rPr>
        <w:t>ys</w:t>
      </w:r>
      <w:r>
        <w:t xml:space="preserve"> </w:t>
      </w:r>
      <w:r>
        <w:t>not</w:t>
      </w:r>
      <w:r>
        <w:t xml:space="preserve"> </w:t>
      </w:r>
      <w:r>
        <w:t>to</w:t>
      </w:r>
      <w:r>
        <w:t xml:space="preserve"> </w:t>
      </w:r>
      <w:r>
        <w:t>come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708 (data/riverside_cats/BD_riv.cat)</w:t>
        <w:br/>
      </w:r>
      <w:r>
        <w:t>For</w:t>
      </w:r>
      <w:r>
        <w:t xml:space="preserve"> </w:t>
      </w:r>
      <w:r>
        <w:t>that</w:t>
      </w:r>
      <w:r>
        <w:t xml:space="preserve"> </w:t>
      </w:r>
      <w:r>
        <w:rPr>
          <w:i/>
        </w:rPr>
        <w:t>ys</w:t>
      </w:r>
      <w:r>
        <w:t xml:space="preserve"> </w:t>
      </w:r>
      <w:r>
        <w:t>doon</w:t>
      </w:r>
      <w:r>
        <w:t xml:space="preserve"> </w:t>
      </w:r>
      <w:r>
        <w:rPr>
          <w:i/>
        </w:rPr>
        <w:t>ys</w:t>
      </w:r>
      <w:r>
        <w:t xml:space="preserve"> </w:t>
      </w:r>
      <w:r>
        <w:t>not</w:t>
      </w:r>
      <w:r>
        <w:t xml:space="preserve"> </w:t>
      </w:r>
      <w:r>
        <w:t>to</w:t>
      </w:r>
      <w:r>
        <w:t xml:space="preserve"> </w:t>
      </w:r>
      <w:r>
        <w:t>come</w:t>
      </w:r>
      <w:r>
        <w:br/>
        <w:br/>
      </w:r>
    </w:p>
    <w:p>
      <w:r>
        <w:rPr>
          <w:b/>
        </w:rPr>
        <w:t>Infinitive must end in -en or -e : tel</w:t>
      </w:r>
      <w:r>
        <w:br/>
        <w:t>Book of the Duchess 710 (data/riverside_cats/BD_riv.cat)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t>herde</w:t>
      </w:r>
      <w:r>
        <w:t xml:space="preserve"> </w:t>
      </w:r>
      <w:r>
        <w:t>hym</w:t>
      </w:r>
      <w:r>
        <w:t xml:space="preserve"> </w:t>
      </w:r>
      <w:r>
        <w:rPr>
          <w:i/>
        </w:rPr>
        <w:t>tel</w:t>
      </w:r>
      <w:r>
        <w:t xml:space="preserve"> </w:t>
      </w:r>
      <w:r>
        <w:t>thys</w:t>
      </w:r>
      <w:r>
        <w:t xml:space="preserve"> </w:t>
      </w:r>
      <w:r>
        <w:t>tale</w:t>
      </w:r>
      <w:r>
        <w:br/>
        <w:br/>
      </w:r>
    </w:p>
    <w:p>
      <w:r>
        <w:rPr>
          <w:b/>
        </w:rPr>
        <w:t>Infinitive must end in -en or -e : doo</w:t>
      </w:r>
      <w:r>
        <w:br/>
        <w:t>Book of the Duchess 719 (data/riverside_cats/BD_riv.cat)</w:t>
        <w:br/>
      </w:r>
      <w:r>
        <w:t>Of</w:t>
      </w:r>
      <w:r>
        <w:t xml:space="preserve"> </w:t>
      </w:r>
      <w:r>
        <w:t>noght</w:t>
      </w:r>
      <w:r>
        <w:t xml:space="preserve"> </w:t>
      </w:r>
      <w:r>
        <w:t>that</w:t>
      </w:r>
      <w:r>
        <w:t xml:space="preserve"> </w:t>
      </w:r>
      <w:r>
        <w:t>Fortune</w:t>
      </w:r>
      <w:r>
        <w:t xml:space="preserve"> </w:t>
      </w:r>
      <w:r>
        <w:t>koude</w:t>
      </w:r>
      <w:r>
        <w:t xml:space="preserve"> </w:t>
      </w:r>
      <w:r>
        <w:rPr>
          <w:i/>
        </w:rPr>
        <w:t>doo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723 (data/riverside_cats/BD_riv.cat)</w:t>
        <w:br/>
      </w:r>
      <w:r>
        <w:t>Thogh</w:t>
      </w:r>
      <w:r>
        <w:t xml:space="preserve"> </w:t>
      </w:r>
      <w:r>
        <w:t>ye</w:t>
      </w:r>
      <w:r>
        <w:t xml:space="preserve"> </w:t>
      </w:r>
      <w:r>
        <w:rPr>
          <w:i/>
        </w:rPr>
        <w:t>had</w:t>
      </w:r>
      <w:r>
        <w:t xml:space="preserve"> </w:t>
      </w:r>
      <w:r>
        <w:t>lost</w:t>
      </w:r>
      <w:r>
        <w:t xml:space="preserve"> </w:t>
      </w:r>
      <w:r>
        <w:t>the</w:t>
      </w:r>
      <w:r>
        <w:t xml:space="preserve"> </w:t>
      </w:r>
      <w:r>
        <w:t>ferses</w:t>
      </w:r>
      <w:r>
        <w:t xml:space="preserve"> </w:t>
      </w:r>
      <w:r>
        <w:t>twelve</w:t>
      </w:r>
      <w:r>
        <w:br/>
        <w:br/>
      </w:r>
    </w:p>
    <w:p>
      <w:r>
        <w:rPr>
          <w:b/>
        </w:rPr>
        <w:t>Past plural must end in -en or -e : mordred</w:t>
      </w:r>
      <w:r>
        <w:br/>
        <w:t>Book of the Duchess 724 (data/riverside_cats/BD_riv.cat)</w:t>
        <w:br/>
      </w:r>
      <w:r>
        <w:t>And</w:t>
      </w:r>
      <w:r>
        <w:t xml:space="preserve"> </w:t>
      </w:r>
      <w:r>
        <w:t>ye</w:t>
      </w:r>
      <w:r>
        <w:t xml:space="preserve"> </w:t>
      </w:r>
      <w:r>
        <w:t>for</w:t>
      </w:r>
      <w:r>
        <w:t xml:space="preserve"> </w:t>
      </w:r>
      <w:r>
        <w:t>sorwe</w:t>
      </w:r>
      <w:r>
        <w:t xml:space="preserve"> </w:t>
      </w:r>
      <w:r>
        <w:rPr>
          <w:i/>
        </w:rPr>
        <w:t>mordred</w:t>
      </w:r>
      <w:r>
        <w:t xml:space="preserve"> </w:t>
      </w:r>
      <w:r>
        <w:t>yourselve</w:t>
      </w:r>
      <w:r>
        <w:br/>
        <w:br/>
      </w:r>
    </w:p>
    <w:p>
      <w:r>
        <w:rPr>
          <w:b/>
        </w:rPr>
        <w:t>Present 3rd sg must end in -eth : hath</w:t>
      </w:r>
      <w:r>
        <w:br/>
        <w:t>Book of the Duchess 737 (data/riverside_cats/BD_riv.cat)</w:t>
        <w:br/>
      </w:r>
      <w:r>
        <w:rPr>
          <w:i/>
        </w:rPr>
        <w:t>Hath</w:t>
      </w:r>
      <w:r>
        <w:t xml:space="preserve"> </w:t>
      </w:r>
      <w:r>
        <w:t>many</w:t>
      </w:r>
      <w:r>
        <w:t xml:space="preserve"> </w:t>
      </w:r>
      <w:r>
        <w:t>another</w:t>
      </w:r>
      <w:r>
        <w:t xml:space="preserve"> </w:t>
      </w:r>
      <w:r>
        <w:t>foly</w:t>
      </w:r>
      <w:r>
        <w:t xml:space="preserve"> </w:t>
      </w:r>
      <w:r>
        <w:t>doon</w:t>
      </w:r>
      <w:r>
        <w:br/>
        <w:br/>
      </w:r>
    </w:p>
    <w:p>
      <w:r>
        <w:rPr>
          <w:b/>
        </w:rPr>
        <w:t>Present plural must end in -en or -e : wil</w:t>
      </w:r>
      <w:r>
        <w:br/>
        <w:t>Book of the Duchess 782 (data/riverside_cats/BD_riv.cat)</w:t>
        <w:br/>
      </w:r>
      <w:r>
        <w:t>Al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wil</w:t>
      </w:r>
      <w:r>
        <w:t xml:space="preserve"> </w:t>
      </w:r>
      <w:r>
        <w:t>theryn</w:t>
      </w:r>
      <w:r>
        <w:t xml:space="preserve"> </w:t>
      </w:r>
      <w:r>
        <w:t>make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Book of the Duchess 785 (data/riverside_cats/BD_riv.cat)</w:t>
        <w:br/>
      </w:r>
      <w:r>
        <w:t>And</w:t>
      </w:r>
      <w:r>
        <w:t xml:space="preserve"> </w:t>
      </w:r>
      <w:r>
        <w:t>thilke</w:t>
      </w:r>
      <w:r>
        <w:t xml:space="preserve"> </w:t>
      </w:r>
      <w:r>
        <w:t>tyme</w:t>
      </w:r>
      <w:r>
        <w:t xml:space="preserve"> </w:t>
      </w:r>
      <w:r>
        <w:t>I</w:t>
      </w:r>
      <w:r>
        <w:t xml:space="preserve"> </w:t>
      </w:r>
      <w:r>
        <w:rPr>
          <w:i/>
        </w:rPr>
        <w:t>ferde</w:t>
      </w:r>
      <w:r>
        <w:t xml:space="preserve"> </w:t>
      </w:r>
      <w:r>
        <w:t>ryght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794 (data/riverside_cats/BD_riv.cat)</w:t>
        <w:br/>
      </w:r>
      <w:r>
        <w:t>That</w:t>
      </w:r>
      <w:r>
        <w:t xml:space="preserve"> </w:t>
      </w:r>
      <w:r>
        <w:t>malyce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my</w:t>
      </w:r>
      <w:r>
        <w:t xml:space="preserve"> </w:t>
      </w:r>
      <w:r>
        <w:t>corage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809 (data/riverside_cats/BD_riv.cat)</w:t>
        <w:br/>
      </w:r>
      <w:r>
        <w:rPr>
          <w:i/>
        </w:rPr>
        <w:t>Had</w:t>
      </w:r>
      <w:r>
        <w:t xml:space="preserve"> </w:t>
      </w:r>
      <w:r>
        <w:t>seen</w:t>
      </w:r>
      <w:r>
        <w:t xml:space="preserve"> </w:t>
      </w:r>
      <w:r>
        <w:t>togedres</w:t>
      </w:r>
      <w:r>
        <w:t xml:space="preserve"> </w:t>
      </w:r>
      <w:r>
        <w:t>in</w:t>
      </w:r>
      <w:r>
        <w:t xml:space="preserve"> </w:t>
      </w:r>
      <w:r>
        <w:t>oo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812 (data/riverside_cats/BD_riv.cat)</w:t>
        <w:br/>
      </w:r>
      <w:r>
        <w:t>That</w:t>
      </w:r>
      <w:r>
        <w:t xml:space="preserve"> </w:t>
      </w:r>
      <w:r>
        <w:rPr>
          <w:i/>
        </w:rPr>
        <w:t>ys</w:t>
      </w:r>
      <w:r>
        <w:t xml:space="preserve"> </w:t>
      </w:r>
      <w:r>
        <w:t>to</w:t>
      </w:r>
      <w:r>
        <w:t xml:space="preserve"> </w:t>
      </w:r>
      <w:r>
        <w:t>lyen</w:t>
      </w:r>
      <w:r>
        <w:t xml:space="preserve"> </w:t>
      </w:r>
      <w:r>
        <w:t>ful</w:t>
      </w:r>
      <w:r>
        <w:t xml:space="preserve"> </w:t>
      </w:r>
      <w:r>
        <w:t>comune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822 (data/riverside_cats/BD_riv.cat)</w:t>
        <w:br/>
      </w:r>
      <w:r>
        <w:rPr>
          <w:i/>
        </w:rPr>
        <w:t>Ys</w:t>
      </w:r>
      <w:r>
        <w:t xml:space="preserve"> </w:t>
      </w:r>
      <w:r>
        <w:t>fairer</w:t>
      </w:r>
      <w:r>
        <w:t xml:space="preserve"> </w:t>
      </w:r>
      <w:r>
        <w:t>clerer</w:t>
      </w:r>
      <w:r>
        <w:t xml:space="preserve"> </w:t>
      </w:r>
      <w:r>
        <w:t>and</w:t>
      </w:r>
      <w:r>
        <w:t xml:space="preserve"> </w:t>
      </w:r>
      <w:r>
        <w:t>hath</w:t>
      </w:r>
      <w:r>
        <w:t xml:space="preserve"> </w:t>
      </w:r>
      <w:r>
        <w:t>more</w:t>
      </w:r>
      <w:r>
        <w:t xml:space="preserve"> </w:t>
      </w:r>
      <w:r>
        <w:t>lyght</w:t>
      </w:r>
      <w:r>
        <w:br/>
        <w:br/>
      </w:r>
    </w:p>
    <w:p>
      <w:r>
        <w:rPr>
          <w:b/>
        </w:rPr>
        <w:t>Present 3rd sg must end in -eth : hath</w:t>
      </w:r>
      <w:r>
        <w:br/>
        <w:t>Book of the Duchess 822 (data/riverside_cats/BD_riv.cat)</w:t>
        <w:br/>
      </w:r>
      <w:r>
        <w:t>Ys</w:t>
      </w:r>
      <w:r>
        <w:t xml:space="preserve"> </w:t>
      </w:r>
      <w:r>
        <w:t>fairer</w:t>
      </w:r>
      <w:r>
        <w:t xml:space="preserve"> </w:t>
      </w:r>
      <w:r>
        <w:t>clerer</w:t>
      </w:r>
      <w:r>
        <w:t xml:space="preserve"> </w:t>
      </w:r>
      <w:r>
        <w:t>and</w:t>
      </w:r>
      <w:r>
        <w:t xml:space="preserve"> </w:t>
      </w:r>
      <w:r>
        <w:rPr>
          <w:i/>
        </w:rPr>
        <w:t>hath</w:t>
      </w:r>
      <w:r>
        <w:t xml:space="preserve"> </w:t>
      </w:r>
      <w:r>
        <w:t>more</w:t>
      </w:r>
      <w:r>
        <w:t xml:space="preserve"> </w:t>
      </w:r>
      <w:r>
        <w:t>lyght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825 (data/riverside_cats/BD_riv.cat)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so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helpe</w:t>
      </w:r>
      <w:r>
        <w:br/>
        <w:t>Book of the Duchess 838 (data/riverside_cats/BD_riv.cat)</w:t>
        <w:br/>
      </w:r>
      <w:r>
        <w:t>As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was</w:t>
      </w:r>
      <w:r>
        <w:t xml:space="preserve"> </w:t>
      </w:r>
      <w:r>
        <w:t>ykaught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859 (data/riverside_cats/BD_riv.cat)</w:t>
        <w:br/>
      </w:r>
      <w:r>
        <w:t>And</w:t>
      </w:r>
      <w:r>
        <w:t xml:space="preserve"> </w:t>
      </w:r>
      <w:r>
        <w:t>whiche</w:t>
      </w:r>
      <w:r>
        <w:t xml:space="preserve"> </w:t>
      </w:r>
      <w:r>
        <w:t>eyen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Past plural must end in -en or -e : soo</w:t>
      </w:r>
      <w:r>
        <w:br/>
        <w:t>Book of the Duchess 867 (data/riverside_cats/BD_riv.cat)</w:t>
        <w:br/>
      </w:r>
      <w:r>
        <w:t>Have</w:t>
      </w:r>
      <w:r>
        <w:t xml:space="preserve"> </w:t>
      </w:r>
      <w:r>
        <w:t>mercy</w:t>
      </w:r>
      <w:r>
        <w:t xml:space="preserve"> </w:t>
      </w:r>
      <w:r>
        <w:t>fooles</w:t>
      </w:r>
      <w:r>
        <w:t xml:space="preserve"> </w:t>
      </w:r>
      <w:r>
        <w:t>wenden</w:t>
      </w:r>
      <w:r>
        <w:t xml:space="preserve"> </w:t>
      </w:r>
      <w:r>
        <w:rPr>
          <w:i/>
        </w:rPr>
        <w:t>soo</w:t>
      </w:r>
      <w:r>
        <w:br/>
        <w:br/>
      </w:r>
    </w:p>
    <w:p>
      <w:r>
        <w:rPr>
          <w:b/>
        </w:rPr>
        <w:t>Present 3rd sg must end in -eth : may</w:t>
      </w:r>
      <w:r>
        <w:br/>
        <w:t>Book of the Duchess 892 (data/riverside_cats/BD_riv.cat)</w:t>
        <w:br/>
      </w:r>
      <w:r>
        <w:t>She</w:t>
      </w:r>
      <w:r>
        <w:t xml:space="preserve"> </w:t>
      </w:r>
      <w:r>
        <w:t>loved</w:t>
      </w:r>
      <w:r>
        <w:t xml:space="preserve"> </w:t>
      </w:r>
      <w:r>
        <w:t>as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do</w:t>
      </w:r>
      <w:r>
        <w:t xml:space="preserve"> </w:t>
      </w:r>
      <w:r>
        <w:t>hys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896 (data/riverside_cats/BD_riv.cat)</w:t>
        <w:br/>
      </w:r>
      <w:r>
        <w:t>Allas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ys</w:t>
      </w:r>
      <w:r>
        <w:t xml:space="preserve"> </w:t>
      </w:r>
      <w:r>
        <w:t>wonder</w:t>
      </w:r>
      <w:r>
        <w:t xml:space="preserve"> </w:t>
      </w:r>
      <w:r>
        <w:t>woo</w:t>
      </w:r>
      <w:r>
        <w:br/>
        <w:br/>
      </w:r>
    </w:p>
    <w:p>
      <w:r>
        <w:rPr>
          <w:b/>
        </w:rPr>
        <w:t>Present 3rd sg must end in -eth : kan</w:t>
      </w:r>
      <w:r>
        <w:br/>
        <w:t>Book of the Duchess 902 (data/riverside_cats/BD_riv.cat)</w:t>
        <w:br/>
      </w:r>
      <w:r>
        <w:t>I</w:t>
      </w:r>
      <w:r>
        <w:t xml:space="preserve"> </w:t>
      </w:r>
      <w:r>
        <w:t>have</w:t>
      </w:r>
      <w:r>
        <w:t xml:space="preserve"> </w:t>
      </w:r>
      <w:r>
        <w:t>no</w:t>
      </w:r>
      <w:r>
        <w:t xml:space="preserve"> </w:t>
      </w:r>
      <w:r>
        <w:t>wit</w:t>
      </w:r>
      <w:r>
        <w:t xml:space="preserve"> </w:t>
      </w:r>
      <w:r>
        <w:t>that</w:t>
      </w:r>
      <w:r>
        <w:t xml:space="preserve"> </w:t>
      </w:r>
      <w:r>
        <w:rPr>
          <w:i/>
        </w:rPr>
        <w:t>kan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Infinitive must end in -en or -e : sayn</w:t>
      </w:r>
      <w:r>
        <w:br/>
        <w:t>Book of the Duchess 904 (data/riverside_cats/BD_riv.cat)</w:t>
        <w:br/>
      </w:r>
      <w:r>
        <w:t>But</w:t>
      </w:r>
      <w:r>
        <w:t xml:space="preserve"> </w:t>
      </w:r>
      <w:r>
        <w:t>thus</w:t>
      </w:r>
      <w:r>
        <w:t xml:space="preserve"> </w:t>
      </w:r>
      <w:r>
        <w:t>moche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rPr>
          <w:i/>
        </w:rPr>
        <w:t>sayn</w:t>
      </w:r>
      <w:r>
        <w:t xml:space="preserve"> </w:t>
      </w:r>
      <w:r>
        <w:t>that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951 (data/riverside_cats/BD_riv.cat)</w:t>
        <w:br/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not</w:t>
      </w:r>
      <w:r>
        <w:t xml:space="preserve"> </w:t>
      </w:r>
      <w:r>
        <w:t>hir</w:t>
      </w:r>
      <w:r>
        <w:t xml:space="preserve"> </w:t>
      </w:r>
      <w:r>
        <w:t>name</w:t>
      </w:r>
      <w:r>
        <w:t xml:space="preserve"> </w:t>
      </w:r>
      <w:r>
        <w:t>wrong</w:t>
      </w:r>
      <w:r>
        <w:br/>
        <w:br/>
      </w:r>
    </w:p>
    <w:p>
      <w:r>
        <w:rPr>
          <w:b/>
        </w:rPr>
        <w:t>Present 3rd sg must end in -eth : may</w:t>
      </w:r>
      <w:r>
        <w:br/>
        <w:t>Book of the Duchess 964 (data/riverside_cats/BD_riv.cat)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take</w:t>
      </w:r>
      <w:r>
        <w:t xml:space="preserve"> </w:t>
      </w:r>
      <w:r>
        <w:t>of</w:t>
      </w:r>
      <w:r>
        <w:t xml:space="preserve"> </w:t>
      </w:r>
      <w:r>
        <w:t>lyght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Book of the Duchess 967 (data/riverside_cats/BD_riv.cat)</w:t>
        <w:br/>
      </w:r>
      <w:r>
        <w:t>Ryght</w:t>
      </w:r>
      <w:r>
        <w:t xml:space="preserve"> </w:t>
      </w:r>
      <w:r>
        <w:t>so</w:t>
      </w:r>
      <w:r>
        <w:t xml:space="preserve"> </w:t>
      </w:r>
      <w:r>
        <w:rPr>
          <w:i/>
        </w:rPr>
        <w:t>ferde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975 (data/riverside_cats/BD_riv.cat)</w:t>
        <w:br/>
      </w:r>
      <w:r>
        <w:t>Thogh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stonden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rowe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977 (data/riverside_cats/BD_riv.cat)</w:t>
        <w:br/>
      </w:r>
      <w:r>
        <w:t>For</w:t>
      </w:r>
      <w:r>
        <w:t xml:space="preserve"> </w:t>
      </w:r>
      <w:r>
        <w:t>wherso</w:t>
      </w:r>
      <w:r>
        <w:t xml:space="preserve"> </w:t>
      </w:r>
      <w:r>
        <w:t>men</w:t>
      </w:r>
      <w:r>
        <w:t xml:space="preserve"> </w:t>
      </w:r>
      <w:r>
        <w:rPr>
          <w:i/>
        </w:rPr>
        <w:t>had</w:t>
      </w:r>
      <w:r>
        <w:t xml:space="preserve"> </w:t>
      </w:r>
      <w:r>
        <w:t>pleyd</w:t>
      </w:r>
      <w:r>
        <w:t xml:space="preserve"> </w:t>
      </w:r>
      <w:r>
        <w:t>or</w:t>
      </w:r>
      <w:r>
        <w:t xml:space="preserve"> </w:t>
      </w:r>
      <w:r>
        <w:t>waked</w:t>
      </w:r>
      <w:r>
        <w:br/>
        <w:br/>
      </w:r>
    </w:p>
    <w:p>
      <w:r>
        <w:rPr>
          <w:b/>
        </w:rPr>
        <w:t>Strong participle must end in -en or -e : waked</w:t>
      </w:r>
      <w:r>
        <w:br/>
        <w:t>Book of the Duchess 977 (data/riverside_cats/BD_riv.cat)</w:t>
        <w:br/>
      </w:r>
      <w:r>
        <w:t>For</w:t>
      </w:r>
      <w:r>
        <w:t xml:space="preserve"> </w:t>
      </w:r>
      <w:r>
        <w:t>wherso</w:t>
      </w:r>
      <w:r>
        <w:t xml:space="preserve"> </w:t>
      </w:r>
      <w:r>
        <w:t>men</w:t>
      </w:r>
      <w:r>
        <w:t xml:space="preserve"> </w:t>
      </w:r>
      <w:r>
        <w:t>had</w:t>
      </w:r>
      <w:r>
        <w:t xml:space="preserve"> </w:t>
      </w:r>
      <w:r>
        <w:t>pleyd</w:t>
      </w:r>
      <w:r>
        <w:t xml:space="preserve"> </w:t>
      </w:r>
      <w:r>
        <w:t>or</w:t>
      </w:r>
      <w:r>
        <w:t xml:space="preserve"> </w:t>
      </w:r>
      <w:r>
        <w:rPr>
          <w:i/>
        </w:rPr>
        <w:t>waked</w:t>
      </w:r>
      <w:r>
        <w:br/>
        <w:br/>
      </w:r>
    </w:p>
    <w:p>
      <w:r>
        <w:rPr>
          <w:b/>
        </w:rPr>
        <w:t>Present 3rd sg must end in -eth : livyth</w:t>
      </w:r>
      <w:r>
        <w:br/>
        <w:t>Book of the Duchess 983 (data/riverside_cats/BD_riv.cat)</w:t>
        <w:br/>
      </w:r>
      <w:r>
        <w:t>For</w:t>
      </w:r>
      <w:r>
        <w:t xml:space="preserve"> </w:t>
      </w:r>
      <w:r>
        <w:t>ther</w:t>
      </w:r>
      <w:r>
        <w:t xml:space="preserve"> </w:t>
      </w:r>
      <w:r>
        <w:rPr>
          <w:i/>
        </w:rPr>
        <w:t>livyth</w:t>
      </w:r>
      <w:r>
        <w:t xml:space="preserve"> </w:t>
      </w:r>
      <w:r>
        <w:t>never</w:t>
      </w:r>
      <w:r>
        <w:t xml:space="preserve"> </w:t>
      </w:r>
      <w:r>
        <w:t>but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1006 (data/riverside_cats/BD_riv.cat)</w:t>
        <w:br/>
      </w:r>
      <w:r>
        <w:t>Therto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moste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1013 (data/riverside_cats/BD_riv.cat)</w:t>
        <w:br/>
      </w:r>
      <w:r>
        <w:t>She</w:t>
      </w:r>
      <w:r>
        <w:t xml:space="preserve"> </w:t>
      </w:r>
      <w:r>
        <w:t>used</w:t>
      </w:r>
      <w:r>
        <w:t xml:space="preserve"> </w:t>
      </w:r>
      <w:r>
        <w:t>gladly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wel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1016 (data/riverside_cats/BD_riv.cat)</w:t>
        <w:br/>
      </w:r>
      <w:r>
        <w:t>She</w:t>
      </w:r>
      <w:r>
        <w:t xml:space="preserve"> </w:t>
      </w:r>
      <w:r>
        <w:t>wrong</w:t>
      </w:r>
      <w:r>
        <w:t xml:space="preserve"> </w:t>
      </w:r>
      <w:r>
        <w:rPr>
          <w:i/>
        </w:rPr>
        <w:t>do</w:t>
      </w:r>
      <w:r>
        <w:t xml:space="preserve"> </w:t>
      </w:r>
      <w:r>
        <w:t>wolde</w:t>
      </w:r>
      <w:r>
        <w:t xml:space="preserve"> </w:t>
      </w:r>
      <w:r>
        <w:t>to</w:t>
      </w:r>
      <w:r>
        <w:t xml:space="preserve"> </w:t>
      </w:r>
      <w:r>
        <w:t>no</w:t>
      </w:r>
      <w:r>
        <w:t xml:space="preserve"> </w:t>
      </w:r>
      <w:r>
        <w:t>wyght</w:t>
      </w:r>
      <w:r>
        <w:br/>
        <w:br/>
      </w:r>
    </w:p>
    <w:p>
      <w:r>
        <w:rPr>
          <w:b/>
        </w:rPr>
        <w:t>Present 3rd sg must end in -eth : come</w:t>
      </w:r>
      <w:r>
        <w:br/>
        <w:t>Book of the Duchess 1029 (data/riverside_cats/BD_riv.cat)</w:t>
        <w:br/>
      </w:r>
      <w:r>
        <w:t>And</w:t>
      </w:r>
      <w:r>
        <w:t xml:space="preserve"> </w:t>
      </w:r>
      <w:r>
        <w:rPr>
          <w:i/>
        </w:rPr>
        <w:t>come</w:t>
      </w:r>
      <w:r>
        <w:t xml:space="preserve"> </w:t>
      </w:r>
      <w:r>
        <w:t>hom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Carrenar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1031 (data/riverside_cats/BD_riv.cat)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t>here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seyth</w:t>
      </w:r>
      <w:r>
        <w:br/>
        <w:t>Book of the Duchess 1070 (data/riverside_cats/BD_riv.cat)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rPr>
          <w:i/>
        </w:rPr>
        <w:t>seyth</w:t>
      </w:r>
      <w:r>
        <w:t xml:space="preserve"> </w:t>
      </w:r>
      <w:r>
        <w:t>Dares</w:t>
      </w:r>
      <w:r>
        <w:t xml:space="preserve"> </w:t>
      </w:r>
      <w:r>
        <w:t>Frygius</w:t>
      </w:r>
      <w:r>
        <w:br/>
        <w:br/>
      </w:r>
    </w:p>
    <w:p>
      <w:r>
        <w:rPr>
          <w:b/>
        </w:rPr>
        <w:t>Infinitive must end in -en or -e : say</w:t>
      </w:r>
      <w:r>
        <w:br/>
        <w:t>Book of the Duchess 1090 (data/riverside_cats/BD_riv.cat)</w:t>
        <w:br/>
      </w:r>
      <w:r>
        <w:t>I</w:t>
      </w:r>
      <w:r>
        <w:t xml:space="preserve"> </w:t>
      </w:r>
      <w:r>
        <w:t>was</w:t>
      </w:r>
      <w:r>
        <w:t xml:space="preserve"> </w:t>
      </w:r>
      <w:r>
        <w:t>ryght</w:t>
      </w:r>
      <w:r>
        <w:t xml:space="preserve"> </w:t>
      </w:r>
      <w:r>
        <w:t>yong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say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1091 (data/riverside_cats/BD_riv.cat)</w:t>
        <w:br/>
      </w:r>
      <w:r>
        <w:t>And</w:t>
      </w:r>
      <w:r>
        <w:t xml:space="preserve"> </w:t>
      </w:r>
      <w:r>
        <w:t>ful</w:t>
      </w:r>
      <w:r>
        <w:t xml:space="preserve"> </w:t>
      </w:r>
      <w:r>
        <w:t>gret</w:t>
      </w:r>
      <w:r>
        <w:t xml:space="preserve"> </w:t>
      </w:r>
      <w:r>
        <w:t>nede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to</w:t>
      </w:r>
      <w:r>
        <w:t xml:space="preserve"> </w:t>
      </w:r>
      <w:r>
        <w:t>lerne</w:t>
      </w:r>
      <w:r>
        <w:br/>
        <w:br/>
      </w:r>
    </w:p>
    <w:p>
      <w:r>
        <w:rPr>
          <w:b/>
        </w:rPr>
        <w:t>Present 3rd sg must end in -eth : syt</w:t>
      </w:r>
      <w:r>
        <w:br/>
        <w:t>Book of the Duchess 1108 (data/riverside_cats/BD_riv.cat)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she</w:t>
      </w:r>
      <w:r>
        <w:t xml:space="preserve"> </w:t>
      </w:r>
      <w:r>
        <w:rPr>
          <w:i/>
        </w:rPr>
        <w:t>syt</w:t>
      </w:r>
      <w:r>
        <w:t xml:space="preserve"> </w:t>
      </w:r>
      <w:r>
        <w:t>so</w:t>
      </w:r>
      <w:r>
        <w:t xml:space="preserve"> </w:t>
      </w:r>
      <w:r>
        <w:t>in</w:t>
      </w:r>
      <w:r>
        <w:t xml:space="preserve"> </w:t>
      </w:r>
      <w:r>
        <w:t>myn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Present plural must end in -en or -e : han</w:t>
      </w:r>
      <w:r>
        <w:br/>
        <w:t>Book of the Duchess 1127 (data/riverside_cats/BD_riv.cat)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told</w:t>
      </w:r>
      <w:r>
        <w:t xml:space="preserve"> </w:t>
      </w:r>
      <w:r>
        <w:t>me</w:t>
      </w:r>
      <w:r>
        <w:t xml:space="preserve"> </w:t>
      </w:r>
      <w:r>
        <w:t>herebefore</w:t>
      </w:r>
      <w:r>
        <w:br/>
        <w:br/>
      </w:r>
    </w:p>
    <w:p>
      <w:r>
        <w:rPr>
          <w:b/>
        </w:rPr>
        <w:t>Infinitive must end in -en or -e : tel</w:t>
      </w:r>
      <w:r>
        <w:br/>
        <w:t>Book of the Duchess 1130 (data/riverside_cats/BD_riv.cat)</w:t>
        <w:br/>
      </w:r>
      <w:r>
        <w:t>But</w:t>
      </w:r>
      <w:r>
        <w:t xml:space="preserve"> </w:t>
      </w:r>
      <w:r>
        <w:t>wolde</w:t>
      </w:r>
      <w:r>
        <w:t xml:space="preserve"> </w:t>
      </w:r>
      <w:r>
        <w:t>ye</w:t>
      </w:r>
      <w:r>
        <w:t xml:space="preserve"> </w:t>
      </w:r>
      <w:r>
        <w:rPr>
          <w:i/>
        </w:rPr>
        <w:t>tel</w:t>
      </w:r>
      <w:r>
        <w:t xml:space="preserve"> </w:t>
      </w:r>
      <w:r>
        <w:t>me</w:t>
      </w:r>
      <w:r>
        <w:t xml:space="preserve"> </w:t>
      </w:r>
      <w:r>
        <w:t>the</w:t>
      </w:r>
      <w:r>
        <w:t xml:space="preserve"> </w:t>
      </w:r>
      <w:r>
        <w:t>manere</w:t>
      </w:r>
      <w:r>
        <w:br/>
        <w:br/>
      </w:r>
    </w:p>
    <w:p>
      <w:r>
        <w:rPr>
          <w:b/>
        </w:rPr>
        <w:t>Strong pt sg must not end in -en or -e : knewe</w:t>
      </w:r>
      <w:r>
        <w:br/>
        <w:t>Book of the Duchess 1133 (data/riverside_cats/BD_riv.cat)</w:t>
        <w:br/>
      </w:r>
      <w:r>
        <w:t>And</w:t>
      </w:r>
      <w:r>
        <w:t xml:space="preserve"> </w:t>
      </w:r>
      <w:r>
        <w:t>how</w:t>
      </w:r>
      <w:r>
        <w:t xml:space="preserve"> </w:t>
      </w:r>
      <w:r>
        <w:t>she</w:t>
      </w:r>
      <w:r>
        <w:t xml:space="preserve"> </w:t>
      </w:r>
      <w:r>
        <w:rPr>
          <w:i/>
        </w:rPr>
        <w:t>knewe</w:t>
      </w:r>
      <w:r>
        <w:t xml:space="preserve"> </w:t>
      </w:r>
      <w:r>
        <w:t>first</w:t>
      </w:r>
      <w:r>
        <w:t xml:space="preserve"> </w:t>
      </w:r>
      <w:r>
        <w:t>your</w:t>
      </w:r>
      <w:r>
        <w:t xml:space="preserve"> </w:t>
      </w:r>
      <w:r>
        <w:t>thoght</w:t>
      </w:r>
      <w:r>
        <w:br/>
        <w:br/>
      </w:r>
    </w:p>
    <w:p>
      <w:r>
        <w:rPr>
          <w:b/>
        </w:rPr>
        <w:t>Weak pt sg must end in -ed, -d, or -t : herde</w:t>
      </w:r>
      <w:r>
        <w:br/>
        <w:t>Book of the Duchess 1136 (data/riverside_cats/BD_riv.cat)</w:t>
        <w:br/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yow</w:t>
      </w:r>
      <w:r>
        <w:t xml:space="preserve"> </w:t>
      </w:r>
      <w:r>
        <w:t>telle</w:t>
      </w:r>
      <w:r>
        <w:t xml:space="preserve"> </w:t>
      </w:r>
      <w:r>
        <w:t>herebefore</w:t>
      </w:r>
      <w:r>
        <w:br/>
        <w:br/>
      </w:r>
    </w:p>
    <w:p>
      <w:r>
        <w:rPr>
          <w:b/>
        </w:rPr>
        <w:t>Weak pt sg must end in -ed, -d, or -t : durste</w:t>
      </w:r>
      <w:r>
        <w:br/>
        <w:t>Book of the Duchess 1149 (data/riverside_cats/BD_riv.cat)</w:t>
        <w:br/>
      </w:r>
      <w:r>
        <w:t>For</w:t>
      </w:r>
      <w:r>
        <w:t xml:space="preserve"> </w:t>
      </w:r>
      <w:r>
        <w:t>be</w:t>
      </w:r>
      <w:r>
        <w:t xml:space="preserve"> </w:t>
      </w:r>
      <w:r>
        <w:t>ryght</w:t>
      </w:r>
      <w:r>
        <w:t xml:space="preserve"> </w:t>
      </w:r>
      <w:r>
        <w:t>siker</w:t>
      </w:r>
      <w:r>
        <w:t xml:space="preserve"> </w:t>
      </w:r>
      <w:r>
        <w:t>I</w:t>
      </w:r>
      <w:r>
        <w:t xml:space="preserve"> </w:t>
      </w:r>
      <w:r>
        <w:rPr>
          <w:i/>
        </w:rPr>
        <w:t>durste</w:t>
      </w:r>
      <w:r>
        <w:t xml:space="preserve"> </w:t>
      </w:r>
      <w:r>
        <w:t>noght</w:t>
      </w:r>
      <w:r>
        <w:br/>
        <w:br/>
      </w:r>
    </w:p>
    <w:p>
      <w:r>
        <w:rPr>
          <w:b/>
        </w:rPr>
        <w:t>Present 3rd sg must end in -eth : hath</w:t>
      </w:r>
      <w:r>
        <w:br/>
        <w:t>Book of the Duchess 1154 (data/riverside_cats/BD_riv.cat)</w:t>
        <w:br/>
      </w:r>
      <w:r>
        <w:t>And</w:t>
      </w:r>
      <w:r>
        <w:t xml:space="preserve"> </w:t>
      </w:r>
      <w:r>
        <w:t>who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asterte</w:t>
      </w:r>
      <w:r>
        <w:br/>
        <w:br/>
      </w:r>
    </w:p>
    <w:p>
      <w:r>
        <w:rPr>
          <w:b/>
        </w:rPr>
        <w:t>Present 3rd sg must end in -eth : may</w:t>
      </w:r>
      <w:r>
        <w:br/>
        <w:t>Book of the Duchess 1154 (data/riverside_cats/BD_riv.cat)</w:t>
        <w:br/>
      </w:r>
      <w:r>
        <w:t>And</w:t>
      </w:r>
      <w:r>
        <w:t xml:space="preserve"> </w:t>
      </w:r>
      <w:r>
        <w:t>who</w:t>
      </w:r>
      <w:r>
        <w:t xml:space="preserve"> </w:t>
      </w:r>
      <w:r>
        <w:t>hath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asterte</w:t>
      </w:r>
      <w:r>
        <w:br/>
        <w:br/>
      </w:r>
    </w:p>
    <w:p>
      <w:r>
        <w:rPr>
          <w:b/>
        </w:rPr>
        <w:t>Present plural must end in -en or -e : seyn</w:t>
      </w:r>
      <w:r>
        <w:br/>
        <w:t>Book of the Duchess 1167 (data/riverside_cats/BD_riv.cat)</w:t>
        <w:br/>
      </w:r>
      <w:r>
        <w:t>But</w:t>
      </w:r>
      <w:r>
        <w:t xml:space="preserve"> </w:t>
      </w:r>
      <w:r>
        <w:t>Grekes</w:t>
      </w:r>
      <w:r>
        <w:t xml:space="preserve"> </w:t>
      </w:r>
      <w:r>
        <w:rPr>
          <w:i/>
        </w:rPr>
        <w:t>seyn</w:t>
      </w:r>
      <w:r>
        <w:t xml:space="preserve"> </w:t>
      </w:r>
      <w:r>
        <w:t>Pictagoras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1177 (data/riverside_cats/BD_riv.cat)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semely</w:t>
      </w:r>
      <w:r>
        <w:t xml:space="preserve"> </w:t>
      </w:r>
      <w:r>
        <w:t>on</w:t>
      </w:r>
      <w:r>
        <w:t xml:space="preserve"> </w:t>
      </w:r>
      <w:r>
        <w:t>to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1180 (data/riverside_cats/BD_riv.cat)</w:t>
        <w:br/>
      </w:r>
      <w:r>
        <w:t>My</w:t>
      </w:r>
      <w:r>
        <w:t xml:space="preserve"> </w:t>
      </w:r>
      <w:r>
        <w:t>lady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fair</w:t>
      </w:r>
      <w:r>
        <w:t xml:space="preserve"> </w:t>
      </w:r>
      <w:r>
        <w:t>and</w:t>
      </w:r>
      <w:r>
        <w:t xml:space="preserve"> </w:t>
      </w:r>
      <w:r>
        <w:t>bryght</w:t>
      </w:r>
      <w:r>
        <w:br/>
        <w:br/>
      </w:r>
    </w:p>
    <w:p>
      <w:r>
        <w:rPr>
          <w:b/>
        </w:rPr>
        <w:t>Infinitive must end in -en or -e : say</w:t>
      </w:r>
      <w:r>
        <w:br/>
        <w:t>Book of the Duchess 1181 (data/riverside_cats/BD_riv.cat)</w:t>
        <w:br/>
      </w:r>
      <w:r>
        <w:t>Now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told</w:t>
      </w:r>
      <w:r>
        <w:t xml:space="preserve"> </w:t>
      </w:r>
      <w:r>
        <w:t>thee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say</w:t>
      </w:r>
      <w:r>
        <w:br/>
        <w:br/>
      </w:r>
    </w:p>
    <w:p>
      <w:r>
        <w:rPr>
          <w:b/>
        </w:rPr>
        <w:t>Weak pt sg must end in -ed, -d, or -t : bethoghte</w:t>
      </w:r>
      <w:r>
        <w:br/>
        <w:t>Book of the Duchess 1183 (data/riverside_cats/BD_riv.cat)</w:t>
        <w:br/>
      </w:r>
      <w:r>
        <w:t>I</w:t>
      </w:r>
      <w:r>
        <w:t xml:space="preserve"> </w:t>
      </w:r>
      <w:r>
        <w:rPr>
          <w:i/>
        </w:rPr>
        <w:t>bethoghte</w:t>
      </w:r>
      <w:r>
        <w:t xml:space="preserve"> </w:t>
      </w:r>
      <w:r>
        <w:t>me</w:t>
      </w:r>
      <w:r>
        <w:t xml:space="preserve"> </w:t>
      </w:r>
      <w:r>
        <w:t>what</w:t>
      </w:r>
      <w:r>
        <w:t xml:space="preserve"> </w:t>
      </w:r>
      <w:r>
        <w:t>woo</w:t>
      </w:r>
      <w:r>
        <w:br/>
        <w:br/>
      </w:r>
    </w:p>
    <w:p>
      <w:r>
        <w:rPr>
          <w:b/>
        </w:rPr>
        <w:t>Present 3rd sg must end in -eth : wol</w:t>
      </w:r>
      <w:r>
        <w:br/>
        <w:t>Book of the Duchess 1190 (data/riverside_cats/BD_riv.cat)</w:t>
        <w:br/>
      </w:r>
      <w:r>
        <w:t>I</w:t>
      </w:r>
      <w:r>
        <w:t xml:space="preserve"> </w:t>
      </w:r>
      <w:r>
        <w:t>am</w:t>
      </w:r>
      <w:r>
        <w:t xml:space="preserve"> </w:t>
      </w:r>
      <w:r>
        <w:t>adred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be</w:t>
      </w:r>
      <w:r>
        <w:t xml:space="preserve"> </w:t>
      </w:r>
      <w:r>
        <w:t>wroth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1191 (data/riverside_cats/BD_riv.cat)</w:t>
        <w:br/>
      </w:r>
      <w:r>
        <w:t>Allas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Weak pt sg must end in -ed, -d, or -t : tolde</w:t>
      </w:r>
      <w:r>
        <w:br/>
        <w:t>Book of the Duchess 1199 (data/riverside_cats/BD_riv.cat)</w:t>
        <w:br/>
      </w:r>
      <w:r>
        <w:t>In</w:t>
      </w:r>
      <w:r>
        <w:t xml:space="preserve"> </w:t>
      </w:r>
      <w:r>
        <w:t>hope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-eth : helpe</w:t>
      </w:r>
      <w:r>
        <w:br/>
        <w:t>Book of the Duchess 1205 (data/riverside_cats/BD_riv.cat)</w:t>
        <w:br/>
      </w:r>
      <w:r>
        <w:t>And</w:t>
      </w:r>
      <w:r>
        <w:t xml:space="preserve"> </w:t>
      </w:r>
      <w:r>
        <w:t>eke</w:t>
      </w:r>
      <w:r>
        <w:t xml:space="preserve"> </w:t>
      </w:r>
      <w:r>
        <w:t>as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withal</w:t>
      </w:r>
      <w:r>
        <w:br/>
        <w:br/>
      </w:r>
    </w:p>
    <w:p>
      <w:r>
        <w:rPr>
          <w:b/>
        </w:rPr>
        <w:t>Weak pt sg must end in -ed, -d, or -t : durste</w:t>
      </w:r>
      <w:r>
        <w:br/>
        <w:t>Book of the Duchess 1217 (data/riverside_cats/BD_riv.cat)</w:t>
        <w:br/>
      </w:r>
      <w:r>
        <w:t>I</w:t>
      </w:r>
      <w:r>
        <w:t xml:space="preserve"> </w:t>
      </w:r>
      <w:r>
        <w:rPr>
          <w:i/>
        </w:rPr>
        <w:t>durste</w:t>
      </w:r>
      <w:r>
        <w:t xml:space="preserve"> </w:t>
      </w:r>
      <w:r>
        <w:t>nat</w:t>
      </w:r>
      <w:r>
        <w:t xml:space="preserve"> </w:t>
      </w:r>
      <w:r>
        <w:t>ones</w:t>
      </w:r>
      <w:r>
        <w:t xml:space="preserve"> </w:t>
      </w:r>
      <w:r>
        <w:t>loke</w:t>
      </w:r>
      <w:r>
        <w:t xml:space="preserve"> </w:t>
      </w:r>
      <w:r>
        <w:t>hir</w:t>
      </w:r>
      <w:r>
        <w:t xml:space="preserve"> </w:t>
      </w:r>
      <w:r>
        <w:t>on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1221 (data/riverside_cats/BD_riv.cat)</w:t>
        <w:br/>
      </w:r>
      <w:r>
        <w:t>So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laste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1232 (data/riverside_cats/BD_riv.cat)</w:t>
        <w:br/>
      </w:r>
      <w:r>
        <w:t>For</w:t>
      </w:r>
      <w:r>
        <w:t xml:space="preserve"> </w:t>
      </w:r>
      <w:r>
        <w:t>youres</w:t>
      </w:r>
      <w:r>
        <w:t xml:space="preserve"> </w:t>
      </w:r>
      <w:r>
        <w:t>is</w:t>
      </w:r>
      <w:r>
        <w:t xml:space="preserve"> </w:t>
      </w:r>
      <w:r>
        <w:t>alle</w:t>
      </w:r>
      <w:r>
        <w:t xml:space="preserve"> </w:t>
      </w:r>
      <w:r>
        <w:t>that</w:t>
      </w:r>
      <w:r>
        <w:t xml:space="preserve"> </w:t>
      </w:r>
      <w:r>
        <w:t>ever</w:t>
      </w:r>
      <w:r>
        <w:t xml:space="preserve"> </w:t>
      </w:r>
      <w:r>
        <w:t>ther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-eth : helpe</w:t>
      </w:r>
      <w:r>
        <w:br/>
        <w:t>Book of the Duchess 1235 (data/riverside_cats/BD_riv.cat)</w:t>
        <w:br/>
      </w:r>
      <w:r>
        <w:t>I</w:t>
      </w:r>
      <w:r>
        <w:t xml:space="preserve"> </w:t>
      </w:r>
      <w:r>
        <w:t>nyl</w:t>
      </w:r>
      <w:r>
        <w:t xml:space="preserve"> </w:t>
      </w:r>
      <w:r>
        <w:t>as</w:t>
      </w:r>
      <w:r>
        <w:t xml:space="preserve"> </w:t>
      </w:r>
      <w:r>
        <w:t>wys</w:t>
      </w:r>
      <w:r>
        <w:t xml:space="preserve"> </w:t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soo</w:t>
      </w:r>
      <w:r>
        <w:br/>
        <w:br/>
      </w:r>
    </w:p>
    <w:p>
      <w:r>
        <w:rPr>
          <w:b/>
        </w:rPr>
        <w:t>Present 3rd sg must end in -eth : wot</w:t>
      </w:r>
      <w:r>
        <w:br/>
        <w:t>Book of the Duchess 1237 (data/riverside_cats/BD_riv.cat)</w:t>
        <w:br/>
      </w:r>
      <w:r>
        <w:t>God</w:t>
      </w:r>
      <w:r>
        <w:t xml:space="preserve"> </w:t>
      </w:r>
      <w:r>
        <w:rPr>
          <w:i/>
        </w:rPr>
        <w:t>wot</w:t>
      </w:r>
      <w:r>
        <w:t xml:space="preserve"> </w:t>
      </w:r>
      <w:r>
        <w:t>she</w:t>
      </w:r>
      <w:r>
        <w:t xml:space="preserve"> </w:t>
      </w:r>
      <w:r>
        <w:t>acounted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stree</w:t>
      </w:r>
      <w:r>
        <w:br/>
        <w:br/>
      </w:r>
    </w:p>
    <w:p>
      <w:r>
        <w:rPr>
          <w:b/>
        </w:rPr>
        <w:t>Weak pt sg must end in -ed, -d, or -t : durste</w:t>
      </w:r>
      <w:r>
        <w:br/>
        <w:t>Book of the Duchess 1250 (data/riverside_cats/BD_riv.cat)</w:t>
        <w:br/>
      </w:r>
      <w:r>
        <w:t>I</w:t>
      </w:r>
      <w:r>
        <w:t xml:space="preserve"> </w:t>
      </w:r>
      <w:r>
        <w:rPr>
          <w:i/>
        </w:rPr>
        <w:t>durste</w:t>
      </w:r>
      <w:r>
        <w:t xml:space="preserve"> </w:t>
      </w:r>
      <w:r>
        <w:t>no</w:t>
      </w:r>
      <w:r>
        <w:t xml:space="preserve"> </w:t>
      </w:r>
      <w:r>
        <w:t>more</w:t>
      </w:r>
      <w:r>
        <w:t xml:space="preserve"> </w:t>
      </w:r>
      <w:r>
        <w:t>say</w:t>
      </w:r>
      <w:r>
        <w:t xml:space="preserve"> </w:t>
      </w:r>
      <w:r>
        <w:t>thertoo</w:t>
      </w:r>
      <w:r>
        <w:br/>
        <w:br/>
      </w:r>
    </w:p>
    <w:p>
      <w:r>
        <w:rPr>
          <w:b/>
        </w:rPr>
        <w:t>Infinitive must end in -en or -e : say</w:t>
      </w:r>
      <w:r>
        <w:br/>
        <w:t>Book of the Duchess 1250 (data/riverside_cats/BD_riv.cat)</w:t>
        <w:br/>
      </w:r>
      <w:r>
        <w:t>I</w:t>
      </w:r>
      <w:r>
        <w:t xml:space="preserve"> </w:t>
      </w:r>
      <w:r>
        <w:t>durste</w:t>
      </w:r>
      <w:r>
        <w:t xml:space="preserve"> </w:t>
      </w:r>
      <w:r>
        <w:t>no</w:t>
      </w:r>
      <w:r>
        <w:t xml:space="preserve"> </w:t>
      </w:r>
      <w:r>
        <w:t>more</w:t>
      </w:r>
      <w:r>
        <w:t xml:space="preserve"> </w:t>
      </w:r>
      <w:r>
        <w:rPr>
          <w:i/>
        </w:rPr>
        <w:t>say</w:t>
      </w:r>
      <w:r>
        <w:t xml:space="preserve"> </w:t>
      </w:r>
      <w:r>
        <w:t>thertoo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1253 (data/riverside_cats/BD_riv.cat)</w:t>
        <w:br/>
      </w:r>
      <w:r>
        <w:t>That</w:t>
      </w:r>
      <w:r>
        <w:t xml:space="preserve"> </w:t>
      </w:r>
      <w:r>
        <w:t>trewely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no</w:t>
      </w:r>
      <w:r>
        <w:t xml:space="preserve"> </w:t>
      </w:r>
      <w:r>
        <w:t>ned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1276 (data/riverside_cats/BD_riv.cat)</w:t>
        <w:br/>
      </w:r>
      <w:r>
        <w:t>Glad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nede</w:t>
      </w:r>
      <w:r>
        <w:t xml:space="preserve"> </w:t>
      </w:r>
      <w:r>
        <w:t>to</w:t>
      </w:r>
      <w:r>
        <w:t xml:space="preserve"> </w:t>
      </w:r>
      <w:r>
        <w:t>axe</w:t>
      </w:r>
      <w:r>
        <w:br/>
        <w:br/>
      </w:r>
    </w:p>
    <w:p>
      <w:r>
        <w:rPr>
          <w:b/>
        </w:rPr>
        <w:t>Present 3rd sg must end in -eth : helpe</w:t>
      </w:r>
      <w:r>
        <w:br/>
        <w:t>Book of the Duchess 1277 (data/riverside_cats/BD_riv.cat)</w:t>
        <w:br/>
      </w:r>
      <w:r>
        <w:t>As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as</w:t>
      </w:r>
      <w:r>
        <w:t xml:space="preserve"> </w:t>
      </w:r>
      <w:r>
        <w:t>blyve</w:t>
      </w:r>
      <w:r>
        <w:br/>
        <w:br/>
      </w:r>
    </w:p>
    <w:p>
      <w:r>
        <w:rPr>
          <w:b/>
        </w:rPr>
        <w:t>Past plural must end in -en or -e : wern</w:t>
      </w:r>
      <w:r>
        <w:br/>
        <w:t>Book of the Duchess 1289 (data/riverside_cats/BD_riv.cat)</w:t>
        <w:br/>
      </w:r>
      <w:r>
        <w:t>Oure</w:t>
      </w:r>
      <w:r>
        <w:t xml:space="preserve"> </w:t>
      </w:r>
      <w:r>
        <w:t>hertes</w:t>
      </w:r>
      <w:r>
        <w:t xml:space="preserve"> </w:t>
      </w:r>
      <w:r>
        <w:rPr>
          <w:i/>
        </w:rPr>
        <w:t>wern</w:t>
      </w:r>
      <w:r>
        <w:t xml:space="preserve"> </w:t>
      </w:r>
      <w:r>
        <w:t>so</w:t>
      </w:r>
      <w:r>
        <w:t xml:space="preserve"> </w:t>
      </w:r>
      <w:r>
        <w:t>evene</w:t>
      </w:r>
      <w:r>
        <w:t xml:space="preserve"> </w:t>
      </w:r>
      <w:r>
        <w:t>a</w:t>
      </w:r>
      <w:r>
        <w:t xml:space="preserve"> </w:t>
      </w:r>
      <w:r>
        <w:t>payre</w:t>
      </w:r>
      <w:r>
        <w:br/>
        <w:br/>
      </w:r>
    </w:p>
    <w:p>
      <w:r>
        <w:rPr>
          <w:b/>
        </w:rPr>
        <w:t>Past plural must end in -en or -e : suffred</w:t>
      </w:r>
      <w:r>
        <w:br/>
        <w:t>Book of the Duchess 1292 (data/riverside_cats/BD_riv.cat)</w:t>
        <w:br/>
      </w:r>
      <w:r>
        <w:t>For</w:t>
      </w:r>
      <w:r>
        <w:t xml:space="preserve"> </w:t>
      </w:r>
      <w:r>
        <w:t>sothe</w:t>
      </w:r>
      <w:r>
        <w:t xml:space="preserve"> </w:t>
      </w:r>
      <w:r>
        <w:t>ylyche</w:t>
      </w:r>
      <w:r>
        <w:t xml:space="preserve"> </w:t>
      </w:r>
      <w:r>
        <w:t>they</w:t>
      </w:r>
      <w:r>
        <w:t xml:space="preserve"> </w:t>
      </w:r>
      <w:r>
        <w:rPr>
          <w:i/>
        </w:rPr>
        <w:t>suffred</w:t>
      </w:r>
      <w:r>
        <w:t xml:space="preserve"> </w:t>
      </w:r>
      <w:r>
        <w:t>thoo</w:t>
      </w:r>
      <w:r>
        <w:br/>
        <w:br/>
      </w:r>
    </w:p>
    <w:p>
      <w:r>
        <w:rPr>
          <w:b/>
        </w:rPr>
        <w:t>Past plural must end in -en or -e : lyved</w:t>
      </w:r>
      <w:r>
        <w:br/>
        <w:t>Book of the Duchess 1296 (data/riverside_cats/BD_riv.cat)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we</w:t>
      </w:r>
      <w:r>
        <w:t xml:space="preserve"> </w:t>
      </w:r>
      <w:r>
        <w:rPr>
          <w:i/>
        </w:rPr>
        <w:t>lyved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yere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1298 (data/riverside_cats/BD_riv.cat)</w:t>
        <w:br/>
      </w:r>
      <w:r>
        <w:t>Sir</w:t>
      </w:r>
      <w:r>
        <w:t xml:space="preserve"> </w:t>
      </w:r>
      <w:r>
        <w:t>quod</w:t>
      </w:r>
      <w:r>
        <w:t xml:space="preserve"> </w:t>
      </w:r>
      <w:r>
        <w:t>I</w:t>
      </w:r>
      <w:r>
        <w:t xml:space="preserve"> </w:t>
      </w:r>
      <w:r>
        <w:t>where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t xml:space="preserve"> </w:t>
      </w:r>
      <w:r>
        <w:t>now</w:t>
      </w:r>
      <w:r>
        <w:br/>
        <w:br/>
      </w:r>
    </w:p>
    <w:p>
      <w:r>
        <w:rPr>
          <w:b/>
        </w:rPr>
        <w:t>Weak pt sg must end in -ed, -d, or -t : tolde</w:t>
      </w:r>
      <w:r>
        <w:br/>
        <w:t>Book of the Duchess 1303 (data/riverside_cats/BD_riv.cat)</w:t>
        <w:br/>
      </w:r>
      <w:r>
        <w:t>I</w:t>
      </w:r>
      <w:r>
        <w:t xml:space="preserve"> </w:t>
      </w:r>
      <w:r>
        <w:rPr>
          <w:i/>
        </w:rPr>
        <w:t>tolde</w:t>
      </w:r>
      <w:r>
        <w:t xml:space="preserve"> </w:t>
      </w:r>
      <w:r>
        <w:t>the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hadde</w:t>
      </w:r>
      <w:r>
        <w:t xml:space="preserve"> </w:t>
      </w:r>
      <w:r>
        <w:t>lorn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1303 (data/riverside_cats/BD_riv.cat)</w:t>
        <w:br/>
      </w:r>
      <w:r>
        <w:t>I</w:t>
      </w:r>
      <w:r>
        <w:t xml:space="preserve"> </w:t>
      </w:r>
      <w:r>
        <w:t>tolde</w:t>
      </w:r>
      <w:r>
        <w:t xml:space="preserve"> </w:t>
      </w:r>
      <w:r>
        <w:t>the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lorn</w:t>
      </w:r>
      <w:r>
        <w:br/>
        <w:br/>
      </w:r>
    </w:p>
    <w:p>
      <w:r>
        <w:rPr>
          <w:b/>
        </w:rPr>
        <w:t>Present 3rd sg must end in -eth : may</w:t>
      </w:r>
      <w:r>
        <w:br/>
        <w:t>Book of the Duchess 1308 (data/riverside_cats/BD_riv.cat)</w:t>
        <w:br/>
      </w:r>
      <w:r>
        <w:t>Allas</w:t>
      </w:r>
      <w:r>
        <w:t xml:space="preserve"> </w:t>
      </w:r>
      <w:r>
        <w:t>sir</w:t>
      </w:r>
      <w:r>
        <w:t xml:space="preserve"> </w:t>
      </w:r>
      <w:r>
        <w:t>how</w:t>
      </w:r>
      <w:r>
        <w:t xml:space="preserve"> </w:t>
      </w:r>
      <w:r>
        <w:t>What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that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1309 (data/riverside_cats/BD_riv.cat)</w:t>
        <w:br/>
      </w:r>
      <w:r>
        <w:t>She</w:t>
      </w:r>
      <w:r>
        <w:t xml:space="preserve"> </w:t>
      </w:r>
      <w:r>
        <w:rPr>
          <w:i/>
        </w:rPr>
        <w:t>ys</w:t>
      </w:r>
      <w:r>
        <w:t xml:space="preserve"> </w:t>
      </w:r>
      <w:r>
        <w:t>ded</w:t>
      </w:r>
      <w:r>
        <w:t xml:space="preserve"> </w:t>
      </w:r>
      <w:r>
        <w:t>Nay</w:t>
      </w:r>
      <w:r>
        <w:t xml:space="preserve"> </w:t>
      </w:r>
      <w:r>
        <w:t>Yis</w:t>
      </w:r>
      <w:r>
        <w:t xml:space="preserve"> </w:t>
      </w:r>
      <w:r>
        <w:t>be</w:t>
      </w:r>
      <w:r>
        <w:t xml:space="preserve"> </w:t>
      </w:r>
      <w:r>
        <w:t>my</w:t>
      </w:r>
      <w:r>
        <w:t xml:space="preserve"> </w:t>
      </w:r>
      <w:r>
        <w:t>trouthe</w:t>
      </w:r>
      <w:r>
        <w:br/>
        <w:br/>
      </w:r>
    </w:p>
    <w:p>
      <w:r>
        <w:rPr>
          <w:b/>
        </w:rPr>
        <w:t>Past plural must end in -en or -e : gan</w:t>
      </w:r>
      <w:r>
        <w:br/>
        <w:t>Book of the Duchess 1312 (data/riverside_cats/BD_riv.cat)</w:t>
        <w:br/>
      </w:r>
      <w:r>
        <w:t>They</w:t>
      </w:r>
      <w:r>
        <w:t xml:space="preserve"> </w:t>
      </w:r>
      <w:r>
        <w:rPr>
          <w:i/>
        </w:rPr>
        <w:t>gan</w:t>
      </w:r>
      <w:r>
        <w:t xml:space="preserve"> </w:t>
      </w:r>
      <w:r>
        <w:t>to</w:t>
      </w:r>
      <w:r>
        <w:t xml:space="preserve"> </w:t>
      </w:r>
      <w:r>
        <w:t>strake</w:t>
      </w:r>
      <w:r>
        <w:t xml:space="preserve"> </w:t>
      </w:r>
      <w:r>
        <w:t>forth</w:t>
      </w:r>
      <w:r>
        <w:t xml:space="preserve"> </w:t>
      </w:r>
      <w:r>
        <w:t>al</w:t>
      </w:r>
      <w:r>
        <w:t xml:space="preserve"> </w:t>
      </w:r>
      <w:r>
        <w:t>was</w:t>
      </w:r>
      <w:r>
        <w:t xml:space="preserve"> </w:t>
      </w:r>
      <w:r>
        <w:t>doon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1326 (data/riverside_cats/BD_riv.cat)</w:t>
        <w:br/>
      </w:r>
      <w:r>
        <w:t>And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red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1330 (data/riverside_cats/BD_riv.cat)</w:t>
        <w:br/>
      </w:r>
      <w:r>
        <w:t>Thoghte</w:t>
      </w:r>
      <w:r>
        <w:t xml:space="preserve"> </w:t>
      </w:r>
      <w:r>
        <w:t>I</w:t>
      </w:r>
      <w:r>
        <w:t xml:space="preserve"> </w:t>
      </w:r>
      <w:r>
        <w:t>Thys</w:t>
      </w:r>
      <w:r>
        <w:t xml:space="preserve"> </w:t>
      </w:r>
      <w:r>
        <w:rPr>
          <w:i/>
        </w:rPr>
        <w:t>ys</w:t>
      </w:r>
      <w:r>
        <w:t xml:space="preserve"> </w:t>
      </w:r>
      <w:r>
        <w:t>so</w:t>
      </w:r>
      <w:r>
        <w:t xml:space="preserve"> </w:t>
      </w:r>
      <w:r>
        <w:t>queynt</w:t>
      </w:r>
      <w:r>
        <w:t xml:space="preserve"> </w:t>
      </w:r>
      <w:r>
        <w:t>a</w:t>
      </w:r>
      <w:r>
        <w:t xml:space="preserve"> </w:t>
      </w:r>
      <w:r>
        <w:t>sweven</w:t>
      </w:r>
      <w:r>
        <w:br/>
        <w:br/>
      </w:r>
    </w:p>
    <w:p>
      <w:r>
        <w:rPr>
          <w:b/>
        </w:rPr>
        <w:t>Infinitive must end in -en or -e : put</w:t>
      </w:r>
      <w:r>
        <w:br/>
        <w:t>Book of the Duchess 1332 (data/riverside_cats/BD_riv.cat)</w:t>
        <w:br/>
      </w:r>
      <w:r>
        <w:t>Fonde</w:t>
      </w:r>
      <w:r>
        <w:t xml:space="preserve"> </w:t>
      </w:r>
      <w:r>
        <w:t>to</w:t>
      </w:r>
      <w:r>
        <w:t xml:space="preserve"> </w:t>
      </w:r>
      <w:r>
        <w:rPr>
          <w:i/>
        </w:rPr>
        <w:t>put</w:t>
      </w:r>
      <w:r>
        <w:t xml:space="preserve"> </w:t>
      </w:r>
      <w:r>
        <w:t>this</w:t>
      </w:r>
      <w:r>
        <w:t xml:space="preserve"> </w:t>
      </w:r>
      <w:r>
        <w:t>sweven</w:t>
      </w:r>
      <w:r>
        <w:t xml:space="preserve"> </w:t>
      </w:r>
      <w:r>
        <w:t>in</w:t>
      </w:r>
      <w:r>
        <w:t xml:space="preserve"> </w:t>
      </w:r>
      <w:r>
        <w:t>ryme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19 (data/riverside_cats/TC1_riv.cat)</w:t>
        <w:br/>
      </w:r>
      <w:r>
        <w:t>But</w:t>
      </w:r>
      <w:r>
        <w:t xml:space="preserve"> </w:t>
      </w:r>
      <w:r>
        <w:t>natheles</w:t>
      </w:r>
      <w:r>
        <w:t xml:space="preserve"> </w:t>
      </w:r>
      <w:r>
        <w:t>if</w:t>
      </w:r>
      <w:r>
        <w:t xml:space="preserve"> </w:t>
      </w:r>
      <w:r>
        <w:t>this</w:t>
      </w:r>
      <w:r>
        <w:t xml:space="preserve"> </w:t>
      </w:r>
      <w:r>
        <w:rPr>
          <w:i/>
        </w:rPr>
        <w:t>may</w:t>
      </w:r>
      <w:r>
        <w:t xml:space="preserve"> </w:t>
      </w:r>
      <w:r>
        <w:t>don</w:t>
      </w:r>
      <w:r>
        <w:t xml:space="preserve"> </w:t>
      </w:r>
      <w:r>
        <w:t>gladnesse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 19 (data/riverside_cats/TC1_riv.cat)</w:t>
        <w:br/>
      </w:r>
      <w:r>
        <w:t>But</w:t>
      </w:r>
      <w:r>
        <w:t xml:space="preserve"> </w:t>
      </w:r>
      <w:r>
        <w:t>natheles</w:t>
      </w:r>
      <w:r>
        <w:t xml:space="preserve"> </w:t>
      </w:r>
      <w:r>
        <w:t>if</w:t>
      </w:r>
      <w:r>
        <w:t xml:space="preserve"> </w:t>
      </w:r>
      <w:r>
        <w:t>this</w:t>
      </w:r>
      <w:r>
        <w:t xml:space="preserve"> </w:t>
      </w:r>
      <w:r>
        <w:t>may</w:t>
      </w:r>
      <w:r>
        <w:t xml:space="preserve"> </w:t>
      </w:r>
      <w:r>
        <w:rPr>
          <w:i/>
        </w:rPr>
        <w:t>don</w:t>
      </w:r>
      <w:r>
        <w:t xml:space="preserve"> </w:t>
      </w:r>
      <w:r>
        <w:t>gladnesse</w:t>
      </w:r>
      <w:r>
        <w:br/>
        <w:br/>
      </w:r>
    </w:p>
    <w:p>
      <w:r>
        <w:rPr>
          <w:b/>
        </w:rPr>
        <w:t>Present 3rd sg must end in -eth : have</w:t>
      </w:r>
      <w:r>
        <w:br/>
        <w:t>Troilus and Criseyde; Book I 21 (data/riverside_cats/TC1_riv.cat)</w:t>
        <w:br/>
      </w:r>
      <w:r>
        <w:rPr>
          <w:i/>
        </w:rPr>
        <w:t>Have</w:t>
      </w:r>
      <w:r>
        <w:t xml:space="preserve"> </w:t>
      </w:r>
      <w:r>
        <w:t>he</w:t>
      </w:r>
      <w:r>
        <w:t xml:space="preserve"> </w:t>
      </w:r>
      <w:r>
        <w:t>my</w:t>
      </w:r>
      <w:r>
        <w:t xml:space="preserve"> </w:t>
      </w:r>
      <w:r>
        <w:t>thonk</w:t>
      </w:r>
      <w:r>
        <w:t xml:space="preserve"> </w:t>
      </w:r>
      <w:r>
        <w:t>and</w:t>
      </w:r>
      <w:r>
        <w:t xml:space="preserve"> </w:t>
      </w:r>
      <w:r>
        <w:t>myn</w:t>
      </w:r>
      <w:r>
        <w:t xml:space="preserve"> </w:t>
      </w:r>
      <w:r>
        <w:t>be</w:t>
      </w:r>
      <w:r>
        <w:t xml:space="preserve"> </w:t>
      </w:r>
      <w:r>
        <w:t>this</w:t>
      </w:r>
      <w:r>
        <w:t xml:space="preserve"> </w:t>
      </w:r>
      <w:r>
        <w:t>travaille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21 (data/riverside_cats/TC1_riv.cat)</w:t>
        <w:br/>
      </w:r>
      <w:r>
        <w:t>Have</w:t>
      </w:r>
      <w:r>
        <w:t xml:space="preserve"> </w:t>
      </w:r>
      <w:r>
        <w:t>he</w:t>
      </w:r>
      <w:r>
        <w:t xml:space="preserve"> </w:t>
      </w:r>
      <w:r>
        <w:t>my</w:t>
      </w:r>
      <w:r>
        <w:t xml:space="preserve"> </w:t>
      </w:r>
      <w:r>
        <w:t>thonk</w:t>
      </w:r>
      <w:r>
        <w:t xml:space="preserve"> </w:t>
      </w:r>
      <w:r>
        <w:t>and</w:t>
      </w:r>
      <w:r>
        <w:t xml:space="preserve"> </w:t>
      </w:r>
      <w:r>
        <w:t>myn</w:t>
      </w:r>
      <w:r>
        <w:t xml:space="preserve"> </w:t>
      </w:r>
      <w:r>
        <w:rPr>
          <w:i/>
        </w:rPr>
        <w:t>be</w:t>
      </w:r>
      <w:r>
        <w:t xml:space="preserve"> </w:t>
      </w:r>
      <w:r>
        <w:t>this</w:t>
      </w:r>
      <w:r>
        <w:t xml:space="preserve"> </w:t>
      </w:r>
      <w:r>
        <w:t>travaille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23 (data/riverside_cats/TC1_riv.cat)</w:t>
        <w:br/>
      </w:r>
      <w:r>
        <w:t>If</w:t>
      </w:r>
      <w:r>
        <w:t xml:space="preserve"> </w:t>
      </w:r>
      <w:r>
        <w:t>any</w:t>
      </w:r>
      <w:r>
        <w:t xml:space="preserve"> </w:t>
      </w:r>
      <w:r>
        <w:t>drope</w:t>
      </w:r>
      <w:r>
        <w:t xml:space="preserve"> </w:t>
      </w:r>
      <w:r>
        <w:t>of</w:t>
      </w:r>
      <w:r>
        <w:t xml:space="preserve"> </w:t>
      </w:r>
      <w:r>
        <w:t>pyte</w:t>
      </w:r>
      <w:r>
        <w:t xml:space="preserve"> </w:t>
      </w:r>
      <w:r>
        <w:t>in</w:t>
      </w:r>
      <w:r>
        <w:t xml:space="preserve"> </w:t>
      </w:r>
      <w:r>
        <w:t>yow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25 (data/riverside_cats/TC1_riv.cat)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felt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adversite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27 (data/riverside_cats/TC1_riv.cat)</w:t>
        <w:br/>
      </w:r>
      <w:r>
        <w:rPr>
          <w:i/>
        </w:rPr>
        <w:t>Han</w:t>
      </w:r>
      <w:r>
        <w:t xml:space="preserve"> </w:t>
      </w:r>
      <w:r>
        <w:t>felt</w:t>
      </w:r>
      <w:r>
        <w:t xml:space="preserve"> </w:t>
      </w:r>
      <w:r>
        <w:t>that</w:t>
      </w:r>
      <w:r>
        <w:t xml:space="preserve"> </w:t>
      </w:r>
      <w:r>
        <w:t>Love</w:t>
      </w:r>
      <w:r>
        <w:t xml:space="preserve"> </w:t>
      </w:r>
      <w:r>
        <w:t>dorste</w:t>
      </w:r>
      <w:r>
        <w:t xml:space="preserve"> </w:t>
      </w:r>
      <w:r>
        <w:t>yow</w:t>
      </w:r>
      <w:r>
        <w:t xml:space="preserve"> </w:t>
      </w:r>
      <w:r>
        <w:t>displese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28 (data/riverside_cats/TC1_riv.cat)</w:t>
        <w:br/>
      </w:r>
      <w:r>
        <w:t>Or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wonne</w:t>
      </w:r>
      <w:r>
        <w:t xml:space="preserve"> </w:t>
      </w:r>
      <w:r>
        <w:t>hym</w:t>
      </w:r>
      <w:r>
        <w:t xml:space="preserve"> </w:t>
      </w:r>
      <w:r>
        <w:t>with</w:t>
      </w:r>
      <w:r>
        <w:t xml:space="preserve"> </w:t>
      </w:r>
      <w:r>
        <w:t>to</w:t>
      </w:r>
      <w:r>
        <w:t xml:space="preserve"> </w:t>
      </w:r>
      <w:r>
        <w:t>gret</w:t>
      </w:r>
      <w:r>
        <w:t xml:space="preserve"> </w:t>
      </w:r>
      <w:r>
        <w:t>an</w:t>
      </w:r>
      <w:r>
        <w:t xml:space="preserve"> </w:t>
      </w:r>
      <w:r>
        <w:t>ese</w:t>
      </w:r>
      <w:r>
        <w:br/>
        <w:br/>
      </w:r>
    </w:p>
    <w:p>
      <w:r>
        <w:rPr>
          <w:b/>
        </w:rPr>
        <w:t>Present 3rd sg must end in -eth : sende</w:t>
      </w:r>
      <w:r>
        <w:br/>
        <w:t>Troilus and Criseyde; Book I 45 (data/riverside_cats/TC1_riv.cat)</w:t>
        <w:br/>
      </w:r>
      <w:r>
        <w:t>And</w:t>
      </w:r>
      <w:r>
        <w:t xml:space="preserve"> </w:t>
      </w:r>
      <w:r>
        <w:rPr>
          <w:i/>
        </w:rPr>
        <w:t>sende</w:t>
      </w:r>
      <w:r>
        <w:t xml:space="preserve"> </w:t>
      </w:r>
      <w:r>
        <w:t>hem</w:t>
      </w:r>
      <w:r>
        <w:t xml:space="preserve"> </w:t>
      </w:r>
      <w:r>
        <w:t>myght</w:t>
      </w:r>
      <w:r>
        <w:t xml:space="preserve"> </w:t>
      </w:r>
      <w:r>
        <w:t>hire</w:t>
      </w:r>
      <w:r>
        <w:t xml:space="preserve"> </w:t>
      </w:r>
      <w:r>
        <w:t>ladies</w:t>
      </w:r>
      <w:r>
        <w:t xml:space="preserve"> </w:t>
      </w:r>
      <w:r>
        <w:t>so</w:t>
      </w:r>
      <w:r>
        <w:t xml:space="preserve"> </w:t>
      </w:r>
      <w:r>
        <w:t>to</w:t>
      </w:r>
      <w:r>
        <w:t xml:space="preserve"> </w:t>
      </w:r>
      <w:r>
        <w:t>plese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46 (data/riverside_cats/TC1_riv.cat)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t>to</w:t>
      </w:r>
      <w:r>
        <w:t xml:space="preserve"> </w:t>
      </w:r>
      <w:r>
        <w:t>Love</w:t>
      </w:r>
      <w:r>
        <w:t xml:space="preserve"> </w:t>
      </w:r>
      <w:r>
        <w:rPr>
          <w:i/>
        </w:rPr>
        <w:t>be</w:t>
      </w:r>
      <w:r>
        <w:t xml:space="preserve"> </w:t>
      </w:r>
      <w:r>
        <w:t>worship</w:t>
      </w:r>
      <w:r>
        <w:t xml:space="preserve"> </w:t>
      </w:r>
      <w:r>
        <w:t>and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Infinitive must end in -en or -e : prey</w:t>
      </w:r>
      <w:r>
        <w:br/>
        <w:t>Troilus and Criseyde; Book I 48 (data/riverside_cats/TC1_riv.cat)</w:t>
        <w:br/>
      </w:r>
      <w:r>
        <w:t>To</w:t>
      </w:r>
      <w:r>
        <w:t xml:space="preserve"> </w:t>
      </w:r>
      <w:r>
        <w:rPr>
          <w:i/>
        </w:rPr>
        <w:t>prey</w:t>
      </w:r>
      <w:r>
        <w:t xml:space="preserve"> </w:t>
      </w:r>
      <w:r>
        <w:t>for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t>Loves</w:t>
      </w:r>
      <w:r>
        <w:t xml:space="preserve"> </w:t>
      </w:r>
      <w:r>
        <w:t>servauntz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 53 (data/riverside_cats/TC1_riv.cat)</w:t>
        <w:br/>
      </w:r>
      <w:r>
        <w:t>For</w:t>
      </w:r>
      <w:r>
        <w:t xml:space="preserve"> </w:t>
      </w:r>
      <w:r>
        <w:t>now</w:t>
      </w:r>
      <w:r>
        <w:t xml:space="preserve"> </w:t>
      </w:r>
      <w:r>
        <w:t>wil</w:t>
      </w:r>
      <w:r>
        <w:t xml:space="preserve"> </w:t>
      </w:r>
      <w:r>
        <w:t>I</w:t>
      </w:r>
      <w:r>
        <w:t xml:space="preserve"> </w:t>
      </w:r>
      <w:r>
        <w:rPr>
          <w:i/>
        </w:rPr>
        <w:t>gon</w:t>
      </w:r>
      <w:r>
        <w:t xml:space="preserve"> </w:t>
      </w:r>
      <w:r>
        <w:t>streght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matere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 54 (data/riverside_cats/TC1_riv.cat)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double</w:t>
      </w:r>
      <w:r>
        <w:t xml:space="preserve"> </w:t>
      </w:r>
      <w:r>
        <w:t>sorwes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Troilus and Criseyde; Book I 56 (data/riverside_cats/TC1_riv.cat)</w:t>
        <w:br/>
      </w:r>
      <w:r>
        <w:t>And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forsook</w:t>
      </w:r>
      <w:r>
        <w:t xml:space="preserve"> </w:t>
      </w:r>
      <w:r>
        <w:t>hym</w:t>
      </w:r>
      <w:r>
        <w:t xml:space="preserve"> </w:t>
      </w:r>
      <w:r>
        <w:t>er</w:t>
      </w:r>
      <w:r>
        <w:t xml:space="preserve"> </w:t>
      </w:r>
      <w:r>
        <w:t>she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57 (data/riverside_cats/TC1_riv.cat)</w:t>
        <w:br/>
      </w:r>
      <w:r>
        <w:t>Yt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wist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Grekes</w:t>
      </w:r>
      <w:r>
        <w:t xml:space="preserve"> </w:t>
      </w:r>
      <w:r>
        <w:t>stronge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 75 (data/riverside_cats/TC1_riv.cat)</w:t>
        <w:br/>
      </w:r>
      <w:r>
        <w:t>He</w:t>
      </w:r>
      <w:r>
        <w:t xml:space="preserve"> </w:t>
      </w:r>
      <w:r>
        <w:t>caste</w:t>
      </w:r>
      <w:r>
        <w:t xml:space="preserve"> </w:t>
      </w:r>
      <w:r>
        <w:t>anon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town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 83 (data/riverside_cats/TC1_riv.cat)</w:t>
        <w:br/>
      </w:r>
      <w:r>
        <w:t>In</w:t>
      </w:r>
      <w:r>
        <w:t xml:space="preserve"> </w:t>
      </w:r>
      <w:r>
        <w:t>trust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konnynge</w:t>
      </w:r>
      <w:r>
        <w:t xml:space="preserve"> </w:t>
      </w:r>
      <w:r>
        <w:t>hem</w:t>
      </w:r>
      <w:r>
        <w:t xml:space="preserve"> </w:t>
      </w:r>
      <w:r>
        <w:t>to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84 (data/riverside_cats/TC1_riv.cat)</w:t>
        <w:br/>
      </w:r>
      <w:r>
        <w:t>In</w:t>
      </w:r>
      <w:r>
        <w:t xml:space="preserve"> </w:t>
      </w:r>
      <w:r>
        <w:t>every</w:t>
      </w:r>
      <w:r>
        <w:t xml:space="preserve"> </w:t>
      </w:r>
      <w:r>
        <w:t>peril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 92 (data/riverside_cats/TC1_riv.cat)</w:t>
        <w:br/>
      </w:r>
      <w:r>
        <w:t>Now</w:t>
      </w:r>
      <w:r>
        <w:t xml:space="preserve"> </w:t>
      </w:r>
      <w:r>
        <w:rPr>
          <w:i/>
        </w:rPr>
        <w:t>hadde</w:t>
      </w:r>
      <w:r>
        <w:t xml:space="preserve"> </w:t>
      </w:r>
      <w:r>
        <w:t>Calkas</w:t>
      </w:r>
      <w:r>
        <w:t xml:space="preserve"> </w:t>
      </w:r>
      <w:r>
        <w:t>left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meschaunce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 117 (data/riverside_cats/TC1_riv.cat)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Lat</w:t>
      </w:r>
      <w:r>
        <w:t xml:space="preserve"> </w:t>
      </w:r>
      <w:r>
        <w:t>youre</w:t>
      </w:r>
      <w:r>
        <w:t xml:space="preserve"> </w:t>
      </w:r>
      <w:r>
        <w:t>fadres</w:t>
      </w:r>
      <w:r>
        <w:t xml:space="preserve"> </w:t>
      </w:r>
      <w:r>
        <w:t>treson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 125 (data/riverside_cats/TC1_riv.cat)</w:t>
        <w:br/>
      </w:r>
      <w:r>
        <w:t>And</w:t>
      </w:r>
      <w:r>
        <w:t xml:space="preserve"> </w:t>
      </w:r>
      <w:r>
        <w:t>ofter</w:t>
      </w:r>
      <w:r>
        <w:t xml:space="preserve"> </w:t>
      </w:r>
      <w:r>
        <w:t>wolde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ben</w:t>
      </w:r>
      <w:r>
        <w:t xml:space="preserve"> </w:t>
      </w:r>
      <w:r>
        <w:t>his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 131 (data/riverside_cats/TC1_riv.cat)</w:t>
        <w:br/>
      </w:r>
      <w:r>
        <w:t>Ful</w:t>
      </w:r>
      <w:r>
        <w:t xml:space="preserve"> </w:t>
      </w:r>
      <w:r>
        <w:t>wel</w:t>
      </w:r>
      <w:r>
        <w:t xml:space="preserve"> </w:t>
      </w:r>
      <w:r>
        <w:t>biloved</w:t>
      </w:r>
      <w:r>
        <w:t xml:space="preserve"> </w:t>
      </w:r>
      <w:r>
        <w:t>and</w:t>
      </w:r>
      <w:r>
        <w:t xml:space="preserve"> </w:t>
      </w:r>
      <w:r>
        <w:t>wel</w:t>
      </w:r>
      <w:r>
        <w:t xml:space="preserve"> </w:t>
      </w:r>
      <w:r>
        <w:t>men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 133 (data/riverside_cats/TC1_riv.cat)</w:t>
        <w:br/>
      </w:r>
      <w:r>
        <w:t>I</w:t>
      </w:r>
      <w:r>
        <w:t xml:space="preserve"> </w:t>
      </w:r>
      <w:r>
        <w:t>rede</w:t>
      </w:r>
      <w:r>
        <w:t xml:space="preserve"> </w:t>
      </w:r>
      <w:r>
        <w:t>it</w:t>
      </w:r>
      <w:r>
        <w:t xml:space="preserve"> </w:t>
      </w:r>
      <w:r>
        <w:t>naught</w:t>
      </w:r>
      <w:r>
        <w:t xml:space="preserve"> </w:t>
      </w:r>
      <w:r>
        <w:t>therfore</w:t>
      </w:r>
      <w:r>
        <w:t xml:space="preserve"> </w:t>
      </w:r>
      <w:r>
        <w:t>I</w:t>
      </w:r>
      <w:r>
        <w:t xml:space="preserve"> </w:t>
      </w:r>
      <w:r>
        <w:t>late</w:t>
      </w:r>
      <w:r>
        <w:t xml:space="preserve"> </w:t>
      </w:r>
      <w:r>
        <w:t>it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 147 (data/riverside_cats/TC1_riv.cat)</w:t>
        <w:br/>
      </w:r>
      <w:r>
        <w:t>Whoso</w:t>
      </w:r>
      <w:r>
        <w:t xml:space="preserve"> </w:t>
      </w:r>
      <w:r>
        <w:t>that</w:t>
      </w:r>
      <w:r>
        <w:t xml:space="preserve"> </w:t>
      </w:r>
      <w:r>
        <w:rPr>
          <w:i/>
        </w:rPr>
        <w:t>kan</w:t>
      </w:r>
      <w:r>
        <w:t xml:space="preserve"> </w:t>
      </w:r>
      <w:r>
        <w:t>may</w:t>
      </w:r>
      <w:r>
        <w:t xml:space="preserve"> </w:t>
      </w:r>
      <w:r>
        <w:t>rede</w:t>
      </w:r>
      <w:r>
        <w:t xml:space="preserve"> </w:t>
      </w:r>
      <w:r>
        <w:t>hem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write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147 (data/riverside_cats/TC1_riv.cat)</w:t>
        <w:br/>
      </w:r>
      <w:r>
        <w:t>Whoso</w:t>
      </w:r>
      <w:r>
        <w:t xml:space="preserve"> </w:t>
      </w:r>
      <w:r>
        <w:t>that</w:t>
      </w:r>
      <w:r>
        <w:t xml:space="preserve"> </w:t>
      </w:r>
      <w:r>
        <w:t>kan</w:t>
      </w:r>
      <w:r>
        <w:t xml:space="preserve"> </w:t>
      </w:r>
      <w:r>
        <w:rPr>
          <w:i/>
        </w:rPr>
        <w:t>may</w:t>
      </w:r>
      <w:r>
        <w:t xml:space="preserve"> </w:t>
      </w:r>
      <w:r>
        <w:t>rede</w:t>
      </w:r>
      <w:r>
        <w:t xml:space="preserve"> </w:t>
      </w:r>
      <w:r>
        <w:t>hem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write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156 (data/riverside_cats/TC1_riv.cat)</w:t>
        <w:br/>
      </w:r>
      <w:r>
        <w:t>Of</w:t>
      </w:r>
      <w:r>
        <w:t xml:space="preserve"> </w:t>
      </w:r>
      <w:r>
        <w:t>Aperil</w:t>
      </w:r>
      <w:r>
        <w:t xml:space="preserve"> </w:t>
      </w:r>
      <w:r>
        <w:t>whan</w:t>
      </w:r>
      <w:r>
        <w:t xml:space="preserve"> </w:t>
      </w:r>
      <w:r>
        <w:t>clothed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mede</w:t>
      </w:r>
      <w:r>
        <w:br/>
        <w:br/>
      </w:r>
    </w:p>
    <w:p>
      <w:r>
        <w:rPr>
          <w:b/>
        </w:rPr>
        <w:t>Present 3rd sg must end in -eth : rede</w:t>
      </w:r>
      <w:r>
        <w:br/>
        <w:t>Troilus and Criseyde; Book I 159 (data/riverside_cats/TC1_riv.cat)</w:t>
        <w:br/>
      </w:r>
      <w:r>
        <w:t>In</w:t>
      </w:r>
      <w:r>
        <w:t xml:space="preserve"> </w:t>
      </w:r>
      <w:r>
        <w:t>sondry</w:t>
      </w:r>
      <w:r>
        <w:t xml:space="preserve"> </w:t>
      </w:r>
      <w:r>
        <w:t>wises</w:t>
      </w:r>
      <w:r>
        <w:t xml:space="preserve"> </w:t>
      </w:r>
      <w:r>
        <w:t>shewed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rede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 163 (data/riverside_cats/TC1_riv.cat)</w:t>
        <w:br/>
      </w:r>
      <w:r>
        <w:t>In</w:t>
      </w:r>
      <w:r>
        <w:t xml:space="preserve"> </w:t>
      </w:r>
      <w:r>
        <w:t>general</w:t>
      </w:r>
      <w:r>
        <w:t xml:space="preserve"> </w:t>
      </w:r>
      <w:r>
        <w:t>ther</w:t>
      </w:r>
      <w:r>
        <w:t xml:space="preserve"> </w:t>
      </w:r>
      <w:r>
        <w:rPr>
          <w:i/>
        </w:rPr>
        <w:t>wente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wight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171 (data/riverside_cats/TC1_riv.cat)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oure</w:t>
      </w:r>
      <w:r>
        <w:t xml:space="preserve"> </w:t>
      </w:r>
      <w:r>
        <w:t>firste</w:t>
      </w:r>
      <w:r>
        <w:t xml:space="preserve"> </w:t>
      </w:r>
      <w:r>
        <w:t>lettre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an</w:t>
      </w:r>
      <w:r>
        <w:t xml:space="preserve"> </w:t>
      </w:r>
      <w:r>
        <w:t>A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 188 (data/riverside_cats/TC1_riv.cat)</w:t>
        <w:br/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to</w:t>
      </w:r>
      <w:r>
        <w:t xml:space="preserve"> </w:t>
      </w:r>
      <w:r>
        <w:t>non</w:t>
      </w:r>
      <w:r>
        <w:t xml:space="preserve"> </w:t>
      </w:r>
      <w:r>
        <w:t>to</w:t>
      </w:r>
      <w:r>
        <w:t xml:space="preserve"> </w:t>
      </w:r>
      <w:r>
        <w:t>reven</w:t>
      </w:r>
      <w:r>
        <w:t xml:space="preserve"> </w:t>
      </w:r>
      <w:r>
        <w:t>hym</w:t>
      </w:r>
      <w:r>
        <w:t xml:space="preserve"> </w:t>
      </w:r>
      <w:r>
        <w:t>his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 195 (data/riverside_cats/TC1_riv.cat)</w:t>
        <w:br/>
      </w:r>
      <w:r>
        <w:t>And</w:t>
      </w:r>
      <w:r>
        <w:t xml:space="preserve"> </w:t>
      </w:r>
      <w:r>
        <w:t>seye</w:t>
      </w:r>
      <w:r>
        <w:t xml:space="preserve"> </w:t>
      </w:r>
      <w:r>
        <w:t>hym</w:t>
      </w:r>
      <w:r>
        <w:t xml:space="preserve"> </w:t>
      </w:r>
      <w:r>
        <w:t>thus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she</w:t>
      </w:r>
      <w:r>
        <w:t xml:space="preserve"> </w:t>
      </w:r>
      <w:r>
        <w:t>slepeth</w:t>
      </w:r>
      <w:r>
        <w:t xml:space="preserve"> </w:t>
      </w:r>
      <w:r>
        <w:t>softe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201 (data/riverside_cats/TC1_riv.cat)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youre</w:t>
      </w:r>
      <w:r>
        <w:t xml:space="preserve"> </w:t>
      </w:r>
      <w:r>
        <w:t>prey</w:t>
      </w:r>
      <w:r>
        <w:t xml:space="preserve"> </w:t>
      </w:r>
      <w:r>
        <w:rPr>
          <w:i/>
        </w:rPr>
        <w:t>is</w:t>
      </w:r>
      <w:r>
        <w:t xml:space="preserve"> </w:t>
      </w:r>
      <w:r>
        <w:t>lost</w:t>
      </w:r>
      <w:r>
        <w:t xml:space="preserve"> </w:t>
      </w:r>
      <w:r>
        <w:t>woo</w:t>
      </w:r>
      <w:r>
        <w:t xml:space="preserve"> </w:t>
      </w:r>
      <w:r>
        <w:t>and</w:t>
      </w:r>
      <w:r>
        <w:t xml:space="preserve"> </w:t>
      </w:r>
      <w:r>
        <w:t>penaunces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 203 (data/riverside_cats/TC1_riv.cat)</w:t>
        <w:br/>
      </w:r>
      <w:r>
        <w:t>Ther</w:t>
      </w:r>
      <w:r>
        <w:t xml:space="preserve"> </w:t>
      </w:r>
      <w:r>
        <w:t>nys</w:t>
      </w:r>
      <w:r>
        <w:t xml:space="preserve"> </w:t>
      </w:r>
      <w:r>
        <w:t>nat</w:t>
      </w:r>
      <w:r>
        <w:t xml:space="preserve"> </w:t>
      </w:r>
      <w:r>
        <w:t>oon</w:t>
      </w:r>
      <w:r>
        <w:t xml:space="preserve"> </w:t>
      </w:r>
      <w:r>
        <w:rPr>
          <w:i/>
        </w:rPr>
        <w:t>kan</w:t>
      </w:r>
      <w:r>
        <w:t xml:space="preserve"> </w:t>
      </w:r>
      <w:r>
        <w:t>war</w:t>
      </w:r>
      <w:r>
        <w:t xml:space="preserve"> </w:t>
      </w:r>
      <w:r>
        <w:t>by</w:t>
      </w:r>
      <w:r>
        <w:t xml:space="preserve"> </w:t>
      </w:r>
      <w:r>
        <w:t>other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205 (data/riverside_cats/TC1_riv.cat)</w:t>
        <w:br/>
      </w:r>
      <w:r>
        <w:t>Ascaunces</w:t>
      </w:r>
      <w:r>
        <w:t xml:space="preserve"> </w:t>
      </w:r>
      <w:r>
        <w:t>Loo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naught</w:t>
      </w:r>
      <w:r>
        <w:t xml:space="preserve"> </w:t>
      </w:r>
      <w:r>
        <w:t>wisely</w:t>
      </w:r>
      <w:r>
        <w:t xml:space="preserve"> </w:t>
      </w:r>
      <w:r>
        <w:t>spoken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 210 (data/riverside_cats/TC1_riv.cat)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as</w:t>
      </w:r>
      <w:r>
        <w:t xml:space="preserve"> </w:t>
      </w:r>
      <w:r>
        <w:t>proud</w:t>
      </w:r>
      <w:r>
        <w:t xml:space="preserve"> </w:t>
      </w:r>
      <w:r>
        <w:t>a</w:t>
      </w:r>
      <w:r>
        <w:t xml:space="preserve"> </w:t>
      </w:r>
      <w:r>
        <w:t>pekok</w:t>
      </w:r>
      <w:r>
        <w:t xml:space="preserve"> </w:t>
      </w:r>
      <w:r>
        <w:rPr>
          <w:i/>
        </w:rPr>
        <w:t>kan</w:t>
      </w:r>
      <w:r>
        <w:t xml:space="preserve"> </w:t>
      </w:r>
      <w:r>
        <w:t>he</w:t>
      </w:r>
      <w:r>
        <w:t xml:space="preserve"> </w:t>
      </w:r>
      <w:r>
        <w:t>pulle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214 (data/riverside_cats/TC1_riv.cat)</w:t>
        <w:br/>
      </w:r>
      <w:r>
        <w:t>For</w:t>
      </w:r>
      <w:r>
        <w:t xml:space="preserve"> </w:t>
      </w:r>
      <w:r>
        <w:t>kaught</w:t>
      </w:r>
      <w:r>
        <w:t xml:space="preserve"> </w:t>
      </w:r>
      <w:r>
        <w:rPr>
          <w:i/>
        </w:rPr>
        <w:t>is</w:t>
      </w:r>
      <w:r>
        <w:t xml:space="preserve"> </w:t>
      </w:r>
      <w:r>
        <w:t>proud</w:t>
      </w:r>
      <w:r>
        <w:t xml:space="preserve"> </w:t>
      </w:r>
      <w:r>
        <w:t>and</w:t>
      </w:r>
      <w:r>
        <w:t xml:space="preserve"> </w:t>
      </w:r>
      <w:r>
        <w:t>kaught</w:t>
      </w:r>
      <w:r>
        <w:t xml:space="preserve"> </w:t>
      </w:r>
      <w:r>
        <w:rPr>
          <w:i/>
        </w:rPr>
        <w:t>is</w:t>
      </w:r>
      <w:r>
        <w:t xml:space="preserve"> </w:t>
      </w:r>
      <w:r>
        <w:t>debonaire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214 (data/riverside_cats/TC1_riv.cat)</w:t>
        <w:br/>
      </w:r>
      <w:r>
        <w:t>For</w:t>
      </w:r>
      <w:r>
        <w:t xml:space="preserve"> </w:t>
      </w:r>
      <w:r>
        <w:t>kaught</w:t>
      </w:r>
      <w:r>
        <w:t xml:space="preserve"> </w:t>
      </w:r>
      <w:r>
        <w:rPr>
          <w:i/>
        </w:rPr>
        <w:t>is</w:t>
      </w:r>
      <w:r>
        <w:t xml:space="preserve"> </w:t>
      </w:r>
      <w:r>
        <w:t>proud</w:t>
      </w:r>
      <w:r>
        <w:t xml:space="preserve"> </w:t>
      </w:r>
      <w:r>
        <w:t>and</w:t>
      </w:r>
      <w:r>
        <w:t xml:space="preserve"> </w:t>
      </w:r>
      <w:r>
        <w:t>kaught</w:t>
      </w:r>
      <w:r>
        <w:t xml:space="preserve"> </w:t>
      </w:r>
      <w:r>
        <w:rPr>
          <w:i/>
        </w:rPr>
        <w:t>is</w:t>
      </w:r>
      <w:r>
        <w:t xml:space="preserve"> </w:t>
      </w:r>
      <w:r>
        <w:t>debonaire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215 (data/riverside_cats/TC1_riv.cat)</w:t>
        <w:br/>
      </w:r>
      <w:r>
        <w:t>This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is</w:t>
      </w:r>
      <w:r>
        <w:t xml:space="preserve"> </w:t>
      </w:r>
      <w:r>
        <w:t>clomben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staire</w:t>
      </w:r>
      <w:r>
        <w:br/>
        <w:br/>
      </w:r>
    </w:p>
    <w:p>
      <w:r>
        <w:rPr>
          <w:b/>
        </w:rPr>
        <w:t>Present 3rd sg must end in -eth : moot</w:t>
      </w:r>
      <w:r>
        <w:br/>
        <w:t>Troilus and Criseyde; Book I 216 (data/riverside_cats/TC1_riv.cat)</w:t>
        <w:br/>
      </w:r>
      <w:r>
        <w:t>And</w:t>
      </w:r>
      <w:r>
        <w:t xml:space="preserve"> </w:t>
      </w:r>
      <w:r>
        <w:t>litel</w:t>
      </w:r>
      <w:r>
        <w:t xml:space="preserve"> </w:t>
      </w:r>
      <w:r>
        <w:t>weneth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descenden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 234 (data/riverside_cats/TC1_riv.cat)</w:t>
        <w:br/>
      </w:r>
      <w:r>
        <w:t>To</w:t>
      </w:r>
      <w:r>
        <w:t xml:space="preserve"> </w:t>
      </w:r>
      <w:r>
        <w:t>scornen</w:t>
      </w:r>
      <w:r>
        <w:t xml:space="preserve"> </w:t>
      </w:r>
      <w:r>
        <w:t>Love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soone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 236 (data/riverside_cats/TC1_riv.cat)</w:t>
        <w:br/>
      </w:r>
      <w:r>
        <w:t>For</w:t>
      </w:r>
      <w:r>
        <w:t xml:space="preserve"> </w:t>
      </w:r>
      <w:r>
        <w:t>evere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and</w:t>
      </w:r>
      <w:r>
        <w:t xml:space="preserve"> </w:t>
      </w:r>
      <w:r>
        <w:t>evere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byfalle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237 (data/riverside_cats/TC1_riv.cat)</w:t>
        <w:br/>
      </w:r>
      <w:r>
        <w:t>That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alle</w:t>
      </w:r>
      <w:r>
        <w:t xml:space="preserve"> </w:t>
      </w:r>
      <w:r>
        <w:t>thing</w:t>
      </w:r>
      <w:r>
        <w:t xml:space="preserve"> </w:t>
      </w:r>
      <w:r>
        <w:t>may</w:t>
      </w:r>
      <w:r>
        <w:t xml:space="preserve"> </w:t>
      </w:r>
      <w:r>
        <w:t>bynde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237 (data/riverside_cats/TC1_riv.cat)</w:t>
        <w:br/>
      </w:r>
      <w:r>
        <w:t>That</w:t>
      </w:r>
      <w:r>
        <w:t xml:space="preserve"> </w:t>
      </w:r>
      <w:r>
        <w:t>Love</w:t>
      </w:r>
      <w:r>
        <w:t xml:space="preserve"> </w:t>
      </w:r>
      <w:r>
        <w:t>is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alle</w:t>
      </w:r>
      <w:r>
        <w:t xml:space="preserve"> </w:t>
      </w:r>
      <w:r>
        <w:t>thing</w:t>
      </w:r>
      <w:r>
        <w:t xml:space="preserve"> </w:t>
      </w:r>
      <w:r>
        <w:rPr>
          <w:i/>
        </w:rPr>
        <w:t>may</w:t>
      </w:r>
      <w:r>
        <w:t xml:space="preserve"> </w:t>
      </w:r>
      <w:r>
        <w:t>bynde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239 (data/riverside_cats/TC1_riv.cat)</w:t>
        <w:br/>
      </w:r>
      <w:r>
        <w:t>That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</w:t>
      </w:r>
      <w:r>
        <w:t xml:space="preserve"> </w:t>
      </w:r>
      <w:r>
        <w:t>soth</w:t>
      </w:r>
      <w:r>
        <w:t xml:space="preserve"> </w:t>
      </w:r>
      <w:r>
        <w:t>hath</w:t>
      </w:r>
      <w:r>
        <w:t xml:space="preserve"> </w:t>
      </w:r>
      <w:r>
        <w:t>preved</w:t>
      </w:r>
      <w:r>
        <w:t xml:space="preserve"> </w:t>
      </w:r>
      <w:r>
        <w:t>and</w:t>
      </w:r>
      <w:r>
        <w:t xml:space="preserve"> </w:t>
      </w:r>
      <w:r>
        <w:t>doth</w:t>
      </w:r>
      <w:r>
        <w:t xml:space="preserve"> </w:t>
      </w:r>
      <w:r>
        <w:t>yit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 239 (data/riverside_cats/TC1_riv.cat)</w:t>
        <w:br/>
      </w:r>
      <w:r>
        <w:t>That</w:t>
      </w:r>
      <w:r>
        <w:t xml:space="preserve"> </w:t>
      </w:r>
      <w:r>
        <w:t>this</w:t>
      </w:r>
      <w:r>
        <w:t xml:space="preserve"> </w:t>
      </w:r>
      <w:r>
        <w:t>be</w:t>
      </w:r>
      <w:r>
        <w:t xml:space="preserve"> </w:t>
      </w:r>
      <w:r>
        <w:t>soth</w:t>
      </w:r>
      <w:r>
        <w:t xml:space="preserve"> </w:t>
      </w:r>
      <w:r>
        <w:rPr>
          <w:i/>
        </w:rPr>
        <w:t>hath</w:t>
      </w:r>
      <w:r>
        <w:t xml:space="preserve"> </w:t>
      </w:r>
      <w:r>
        <w:t>preved</w:t>
      </w:r>
      <w:r>
        <w:t xml:space="preserve"> </w:t>
      </w:r>
      <w:r>
        <w:t>and</w:t>
      </w:r>
      <w:r>
        <w:t xml:space="preserve"> </w:t>
      </w:r>
      <w:r>
        <w:t>doth</w:t>
      </w:r>
      <w:r>
        <w:t xml:space="preserve"> </w:t>
      </w:r>
      <w:r>
        <w:t>yit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 239 (data/riverside_cats/TC1_riv.cat)</w:t>
        <w:br/>
      </w:r>
      <w:r>
        <w:t>That</w:t>
      </w:r>
      <w:r>
        <w:t xml:space="preserve"> </w:t>
      </w:r>
      <w:r>
        <w:t>this</w:t>
      </w:r>
      <w:r>
        <w:t xml:space="preserve"> </w:t>
      </w:r>
      <w:r>
        <w:t>be</w:t>
      </w:r>
      <w:r>
        <w:t xml:space="preserve"> </w:t>
      </w:r>
      <w:r>
        <w:t>soth</w:t>
      </w:r>
      <w:r>
        <w:t xml:space="preserve"> </w:t>
      </w:r>
      <w:r>
        <w:t>hath</w:t>
      </w:r>
      <w:r>
        <w:t xml:space="preserve"> </w:t>
      </w:r>
      <w:r>
        <w:t>preved</w:t>
      </w:r>
      <w:r>
        <w:t xml:space="preserve"> </w:t>
      </w:r>
      <w:r>
        <w:t>and</w:t>
      </w:r>
      <w:r>
        <w:t xml:space="preserve"> </w:t>
      </w:r>
      <w:r>
        <w:rPr>
          <w:i/>
        </w:rPr>
        <w:t>doth</w:t>
      </w:r>
      <w:r>
        <w:t xml:space="preserve"> </w:t>
      </w:r>
      <w:r>
        <w:t>yit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241 (data/riverside_cats/TC1_riv.cat)</w:t>
        <w:br/>
      </w:r>
      <w:r>
        <w:t>Men</w:t>
      </w:r>
      <w:r>
        <w:t xml:space="preserve"> </w:t>
      </w:r>
      <w:r>
        <w:t>reden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han</w:t>
      </w:r>
      <w:r>
        <w:t xml:space="preserve"> </w:t>
      </w:r>
      <w:r>
        <w:t>gretter</w:t>
      </w:r>
      <w:r>
        <w:t xml:space="preserve"> </w:t>
      </w:r>
      <w:r>
        <w:t>wit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242 (data/riverside_cats/TC1_riv.cat)</w:t>
        <w:br/>
      </w:r>
      <w:r>
        <w:t>Than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</w:t>
      </w:r>
      <w:r>
        <w:t xml:space="preserve"> </w:t>
      </w:r>
      <w:r>
        <w:t>most</w:t>
      </w:r>
      <w:r>
        <w:t xml:space="preserve"> </w:t>
      </w:r>
      <w:r>
        <w:t>with</w:t>
      </w:r>
      <w:r>
        <w:t xml:space="preserve"> </w:t>
      </w:r>
      <w:r>
        <w:t>love</w:t>
      </w:r>
      <w:r>
        <w:t xml:space="preserve"> </w:t>
      </w:r>
      <w:r>
        <w:t>ynome</w:t>
      </w:r>
      <w:r>
        <w:br/>
        <w:br/>
      </w:r>
    </w:p>
    <w:p>
      <w:r>
        <w:rPr>
          <w:b/>
        </w:rPr>
        <w:t>Present 3rd sg must end in -eth : sit</w:t>
      </w:r>
      <w:r>
        <w:br/>
        <w:t>Troilus and Criseyde; Book I 246 (data/riverside_cats/TC1_riv.cat)</w:t>
        <w:br/>
      </w:r>
      <w:r>
        <w:t>And</w:t>
      </w:r>
      <w:r>
        <w:t xml:space="preserve"> </w:t>
      </w:r>
      <w:r>
        <w:t>trewelich</w:t>
      </w:r>
      <w:r>
        <w:t xml:space="preserve"> </w:t>
      </w:r>
      <w:r>
        <w:t>it</w:t>
      </w:r>
      <w:r>
        <w:t xml:space="preserve"> </w:t>
      </w:r>
      <w:r>
        <w:rPr>
          <w:i/>
        </w:rPr>
        <w:t>sit</w:t>
      </w:r>
      <w:r>
        <w:t xml:space="preserve"> </w:t>
      </w:r>
      <w:r>
        <w:t>wel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247 (data/riverside_cats/TC1_riv.cat)</w:t>
        <w:br/>
      </w:r>
      <w:r>
        <w:t>For</w:t>
      </w:r>
      <w:r>
        <w:t xml:space="preserve"> </w:t>
      </w:r>
      <w:r>
        <w:t>alderwisest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therwith</w:t>
      </w:r>
      <w:r>
        <w:t xml:space="preserve"> </w:t>
      </w:r>
      <w:r>
        <w:t>ben</w:t>
      </w:r>
      <w:r>
        <w:t xml:space="preserve"> </w:t>
      </w:r>
      <w:r>
        <w:t>plesed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248 (data/riverside_cats/TC1_riv.cat)</w:t>
        <w:br/>
      </w:r>
      <w:r>
        <w:t>And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aldermost</w:t>
      </w:r>
      <w:r>
        <w:t xml:space="preserve"> </w:t>
      </w:r>
      <w:r>
        <w:t>in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 250 (data/riverside_cats/TC1_riv.cat)</w:t>
        <w:br/>
      </w:r>
      <w:r>
        <w:t>And</w:t>
      </w:r>
      <w:r>
        <w:t xml:space="preserve"> </w:t>
      </w:r>
      <w:r>
        <w:t>ofte</w:t>
      </w:r>
      <w:r>
        <w:t xml:space="preserve"> </w:t>
      </w:r>
      <w:r>
        <w:t>it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cruel</w:t>
      </w:r>
      <w:r>
        <w:t xml:space="preserve"> </w:t>
      </w:r>
      <w:r>
        <w:t>herte</w:t>
      </w:r>
      <w:r>
        <w:t xml:space="preserve"> </w:t>
      </w:r>
      <w:r>
        <w:t>apesed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I 256 (data/riverside_cats/TC1_riv.cat)</w:t>
        <w:br/>
      </w:r>
      <w:r>
        <w:t>Syn</w:t>
      </w:r>
      <w:r>
        <w:t xml:space="preserve"> </w:t>
      </w:r>
      <w:r>
        <w:t>as</w:t>
      </w:r>
      <w:r>
        <w:t xml:space="preserve"> </w:t>
      </w:r>
      <w:r>
        <w:t>hymselven</w:t>
      </w:r>
      <w:r>
        <w:t xml:space="preserve"> </w:t>
      </w:r>
      <w:r>
        <w:rPr>
          <w:i/>
        </w:rPr>
        <w:t>liste</w:t>
      </w:r>
      <w:r>
        <w:t xml:space="preserve"> </w:t>
      </w:r>
      <w:r>
        <w:t>he</w:t>
      </w:r>
      <w:r>
        <w:t xml:space="preserve"> </w:t>
      </w:r>
      <w:r>
        <w:t>may</w:t>
      </w:r>
      <w:r>
        <w:t xml:space="preserve"> </w:t>
      </w:r>
      <w:r>
        <w:t>yow</w:t>
      </w:r>
      <w:r>
        <w:t xml:space="preserve"> </w:t>
      </w:r>
      <w:r>
        <w:t>bynde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256 (data/riverside_cats/TC1_riv.cat)</w:t>
        <w:br/>
      </w:r>
      <w:r>
        <w:t>Syn</w:t>
      </w:r>
      <w:r>
        <w:t xml:space="preserve"> </w:t>
      </w:r>
      <w:r>
        <w:t>as</w:t>
      </w:r>
      <w:r>
        <w:t xml:space="preserve"> </w:t>
      </w:r>
      <w:r>
        <w:t>hymselven</w:t>
      </w:r>
      <w:r>
        <w:t xml:space="preserve"> </w:t>
      </w:r>
      <w:r>
        <w:t>liste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yow</w:t>
      </w:r>
      <w:r>
        <w:t xml:space="preserve"> </w:t>
      </w:r>
      <w:r>
        <w:t>bynde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257 (data/riverside_cats/TC1_riv.cat)</w:t>
        <w:br/>
      </w:r>
      <w:r>
        <w:t>The</w:t>
      </w:r>
      <w:r>
        <w:t xml:space="preserve"> </w:t>
      </w:r>
      <w:r>
        <w:t>yerde</w:t>
      </w:r>
      <w:r>
        <w:t xml:space="preserve"> </w:t>
      </w:r>
      <w:r>
        <w:rPr>
          <w:i/>
        </w:rPr>
        <w:t>is</w:t>
      </w:r>
      <w:r>
        <w:t xml:space="preserve"> </w:t>
      </w:r>
      <w:r>
        <w:t>bet</w:t>
      </w:r>
      <w:r>
        <w:t xml:space="preserve"> </w:t>
      </w:r>
      <w:r>
        <w:t>that</w:t>
      </w:r>
      <w:r>
        <w:t xml:space="preserve"> </w:t>
      </w:r>
      <w:r>
        <w:t>bowen</w:t>
      </w:r>
      <w:r>
        <w:t xml:space="preserve"> </w:t>
      </w:r>
      <w:r>
        <w:t>wole</w:t>
      </w:r>
      <w:r>
        <w:t xml:space="preserve"> </w:t>
      </w:r>
      <w:r>
        <w:t>and</w:t>
      </w:r>
      <w:r>
        <w:t xml:space="preserve"> </w:t>
      </w:r>
      <w:r>
        <w:t>wynde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 272 (data/riverside_cats/TC1_riv.cat)</w:t>
        <w:br/>
      </w:r>
      <w:r>
        <w:t>His</w:t>
      </w:r>
      <w:r>
        <w:t xml:space="preserve"> </w:t>
      </w:r>
      <w:r>
        <w:t>eye</w:t>
      </w:r>
      <w:r>
        <w:t xml:space="preserve"> </w:t>
      </w:r>
      <w:r>
        <w:t>percede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depe</w:t>
      </w:r>
      <w:r>
        <w:t xml:space="preserve"> </w:t>
      </w:r>
      <w:r>
        <w:t>it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Troilus and Criseyde; Book I 273 (data/riverside_cats/TC1_riv.cat)</w:t>
        <w:br/>
      </w:r>
      <w:r>
        <w:t>Til</w:t>
      </w:r>
      <w:r>
        <w:t xml:space="preserve"> </w:t>
      </w:r>
      <w:r>
        <w:t>on</w:t>
      </w:r>
      <w:r>
        <w:t xml:space="preserve"> </w:t>
      </w:r>
      <w:r>
        <w:t>Criseyde</w:t>
      </w:r>
      <w:r>
        <w:t xml:space="preserve"> </w:t>
      </w:r>
      <w:r>
        <w:t>it</w:t>
      </w:r>
      <w:r>
        <w:t xml:space="preserve"> </w:t>
      </w:r>
      <w:r>
        <w:t>smot</w:t>
      </w:r>
      <w:r>
        <w:t xml:space="preserve"> </w:t>
      </w:r>
      <w:r>
        <w:t>and</w:t>
      </w:r>
      <w:r>
        <w:t xml:space="preserve"> </w:t>
      </w:r>
      <w:r>
        <w:t>ther</w:t>
      </w:r>
      <w:r>
        <w:t xml:space="preserve"> </w:t>
      </w:r>
      <w:r>
        <w:t>it</w:t>
      </w:r>
      <w:r>
        <w:t xml:space="preserve"> </w:t>
      </w:r>
      <w:r>
        <w:rPr>
          <w:i/>
        </w:rPr>
        <w:t>stente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 299 (data/riverside_cats/TC1_riv.cat)</w:t>
        <w:br/>
      </w:r>
      <w:r>
        <w:t>And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erst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poured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down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 312 (data/riverside_cats/TC1_riv.cat)</w:t>
        <w:br/>
      </w:r>
      <w:r>
        <w:t>He</w:t>
      </w:r>
      <w:r>
        <w:t xml:space="preserve"> </w:t>
      </w:r>
      <w:r>
        <w:t>neither</w:t>
      </w:r>
      <w:r>
        <w:t xml:space="preserve"> </w:t>
      </w:r>
      <w:r>
        <w:t>chere</w:t>
      </w:r>
      <w:r>
        <w:t xml:space="preserve"> </w:t>
      </w:r>
      <w:r>
        <w:t>made</w:t>
      </w:r>
      <w:r>
        <w:t xml:space="preserve"> </w:t>
      </w:r>
      <w:r>
        <w:t>ne</w:t>
      </w:r>
      <w:r>
        <w:t xml:space="preserve"> </w:t>
      </w:r>
      <w:r>
        <w:t>word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 317 (data/riverside_cats/TC1_riv.cat)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al</w:t>
      </w:r>
      <w:r>
        <w:t xml:space="preserve"> </w:t>
      </w:r>
      <w:r>
        <w:t>esilich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334 (data/riverside_cats/TC1_riv.cat)</w:t>
        <w:br/>
      </w:r>
      <w:r>
        <w:t>Youre</w:t>
      </w:r>
      <w:r>
        <w:t xml:space="preserve"> </w:t>
      </w:r>
      <w:r>
        <w:t>hire</w:t>
      </w:r>
      <w:r>
        <w:t xml:space="preserve"> </w:t>
      </w:r>
      <w:r>
        <w:rPr>
          <w:i/>
        </w:rPr>
        <w:t>is</w:t>
      </w:r>
      <w:r>
        <w:t xml:space="preserve"> </w:t>
      </w:r>
      <w:r>
        <w:t>quyt</w:t>
      </w:r>
      <w:r>
        <w:t xml:space="preserve"> </w:t>
      </w:r>
      <w:r>
        <w:t>ayeyn</w:t>
      </w:r>
      <w:r>
        <w:t xml:space="preserve"> </w:t>
      </w:r>
      <w:r>
        <w:t>ye</w:t>
      </w:r>
      <w:r>
        <w:t xml:space="preserve"> </w:t>
      </w:r>
      <w:r>
        <w:t>God</w:t>
      </w:r>
      <w:r>
        <w:t xml:space="preserve"> </w:t>
      </w:r>
      <w:r>
        <w:t>woot</w:t>
      </w:r>
      <w:r>
        <w:t xml:space="preserve"> </w:t>
      </w:r>
      <w:r>
        <w:t>how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 334 (data/riverside_cats/TC1_riv.cat)</w:t>
        <w:br/>
      </w:r>
      <w:r>
        <w:t>Youre</w:t>
      </w:r>
      <w:r>
        <w:t xml:space="preserve"> </w:t>
      </w:r>
      <w:r>
        <w:t>hire</w:t>
      </w:r>
      <w:r>
        <w:t xml:space="preserve"> </w:t>
      </w:r>
      <w:r>
        <w:t>is</w:t>
      </w:r>
      <w:r>
        <w:t xml:space="preserve"> </w:t>
      </w:r>
      <w:r>
        <w:t>quyt</w:t>
      </w:r>
      <w:r>
        <w:t xml:space="preserve"> </w:t>
      </w:r>
      <w:r>
        <w:t>ayeyn</w:t>
      </w:r>
      <w:r>
        <w:t xml:space="preserve"> </w:t>
      </w:r>
      <w:r>
        <w:t>ye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how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336 (data/riverside_cats/TC1_riv.cat)</w:t>
        <w:br/>
      </w:r>
      <w:r>
        <w:t>In</w:t>
      </w:r>
      <w:r>
        <w:t xml:space="preserve"> </w:t>
      </w:r>
      <w:r>
        <w:t>feith</w:t>
      </w:r>
      <w:r>
        <w:t xml:space="preserve"> </w:t>
      </w:r>
      <w:r>
        <w:t>youre</w:t>
      </w:r>
      <w:r>
        <w:t xml:space="preserve"> </w:t>
      </w:r>
      <w:r>
        <w:t>ordre</w:t>
      </w:r>
      <w:r>
        <w:t xml:space="preserve"> </w:t>
      </w:r>
      <w:r>
        <w:rPr>
          <w:i/>
        </w:rPr>
        <w:t>is</w:t>
      </w:r>
      <w:r>
        <w:t xml:space="preserve"> </w:t>
      </w:r>
      <w:r>
        <w:t>ruled</w:t>
      </w:r>
      <w:r>
        <w:t xml:space="preserve"> </w:t>
      </w:r>
      <w:r>
        <w:t>in</w:t>
      </w:r>
      <w:r>
        <w:t xml:space="preserve"> </w:t>
      </w:r>
      <w:r>
        <w:t>good</w:t>
      </w:r>
      <w:r>
        <w:t xml:space="preserve"> </w:t>
      </w:r>
      <w:r>
        <w:t>wise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 340 (data/riverside_cats/TC1_riv.cat)</w:t>
        <w:br/>
      </w:r>
      <w:r>
        <w:t>As</w:t>
      </w:r>
      <w:r>
        <w:t xml:space="preserve"> </w:t>
      </w:r>
      <w:r>
        <w:rPr>
          <w:i/>
        </w:rPr>
        <w:t>doth</w:t>
      </w:r>
      <w:r>
        <w:t xml:space="preserve"> </w:t>
      </w:r>
      <w:r>
        <w:t>youre</w:t>
      </w:r>
      <w:r>
        <w:t xml:space="preserve"> </w:t>
      </w:r>
      <w:r>
        <w:t>lay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knowe</w:t>
      </w:r>
      <w:r>
        <w:t xml:space="preserve"> </w:t>
      </w:r>
      <w:r>
        <w:t>alle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341 (data/riverside_cats/TC1_riv.cat)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the</w:t>
      </w:r>
      <w:r>
        <w:t xml:space="preserve"> </w:t>
      </w:r>
      <w:r>
        <w:t>worste</w:t>
      </w:r>
      <w:r>
        <w:t xml:space="preserve"> </w:t>
      </w:r>
      <w:r>
        <w:t>as</w:t>
      </w:r>
      <w:r>
        <w:t xml:space="preserve"> </w:t>
      </w:r>
      <w:r>
        <w:t>mote</w:t>
      </w:r>
      <w:r>
        <w:t xml:space="preserve"> </w:t>
      </w:r>
      <w:r>
        <w:t>I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 356 (data/riverside_cats/TC1_riv.cat)</w:t>
        <w:br/>
      </w:r>
      <w:r>
        <w:t>For</w:t>
      </w:r>
      <w:r>
        <w:t xml:space="preserve"> </w:t>
      </w:r>
      <w:r>
        <w:t>wo</w:t>
      </w:r>
      <w:r>
        <w:t xml:space="preserve"> </w:t>
      </w:r>
      <w:r>
        <w:t>was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what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</w:t>
      </w:r>
      <w:r>
        <w:t xml:space="preserve"> </w:t>
      </w:r>
      <w:r>
        <w:t>nyste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 357 (data/riverside_cats/TC1_riv.cat)</w:t>
        <w:br/>
      </w:r>
      <w:r>
        <w:t>But</w:t>
      </w:r>
      <w:r>
        <w:t xml:space="preserve"> </w:t>
      </w:r>
      <w:r>
        <w:t>bad</w:t>
      </w:r>
      <w:r>
        <w:t xml:space="preserve"> </w:t>
      </w:r>
      <w:r>
        <w:t>his</w:t>
      </w:r>
      <w:r>
        <w:t xml:space="preserve"> </w:t>
      </w:r>
      <w:r>
        <w:t>folk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t xml:space="preserve"> </w:t>
      </w:r>
      <w:r>
        <w:t>wher</w:t>
      </w:r>
      <w:r>
        <w:t xml:space="preserve"> </w:t>
      </w:r>
      <w:r>
        <w:t>that</w:t>
      </w:r>
      <w:r>
        <w:t xml:space="preserve"> </w:t>
      </w:r>
      <w:r>
        <w:t>hem</w:t>
      </w:r>
      <w:r>
        <w:t xml:space="preserve"> </w:t>
      </w:r>
      <w:r>
        <w:t>liste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I 357 (data/riverside_cats/TC1_riv.cat)</w:t>
        <w:br/>
      </w:r>
      <w:r>
        <w:t>But</w:t>
      </w:r>
      <w:r>
        <w:t xml:space="preserve"> </w:t>
      </w:r>
      <w:r>
        <w:t>bad</w:t>
      </w:r>
      <w:r>
        <w:t xml:space="preserve"> </w:t>
      </w:r>
      <w:r>
        <w:t>his</w:t>
      </w:r>
      <w:r>
        <w:t xml:space="preserve"> </w:t>
      </w:r>
      <w:r>
        <w:t>folk</w:t>
      </w:r>
      <w:r>
        <w:t xml:space="preserve"> </w:t>
      </w:r>
      <w:r>
        <w:t>to</w:t>
      </w:r>
      <w:r>
        <w:t xml:space="preserve"> </w:t>
      </w:r>
      <w:r>
        <w:t>gon</w:t>
      </w:r>
      <w:r>
        <w:t xml:space="preserve"> </w:t>
      </w:r>
      <w:r>
        <w:t>wher</w:t>
      </w:r>
      <w:r>
        <w:t xml:space="preserve"> </w:t>
      </w:r>
      <w:r>
        <w:t>that</w:t>
      </w:r>
      <w:r>
        <w:t xml:space="preserve"> </w:t>
      </w:r>
      <w:r>
        <w:t>hem</w:t>
      </w:r>
      <w:r>
        <w:t xml:space="preserve"> </w:t>
      </w:r>
      <w:r>
        <w:rPr>
          <w:i/>
        </w:rPr>
        <w:t>liste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 359 (data/riverside_cats/TC1_riv.cat)</w:t>
        <w:br/>
      </w:r>
      <w:r>
        <w:t>He</w:t>
      </w:r>
      <w:r>
        <w:t xml:space="preserve"> </w:t>
      </w:r>
      <w:r>
        <w:t>doun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beddes</w:t>
      </w:r>
      <w:r>
        <w:t xml:space="preserve"> </w:t>
      </w:r>
      <w:r>
        <w:t>feet</w:t>
      </w:r>
      <w:r>
        <w:t xml:space="preserve"> </w:t>
      </w:r>
      <w:r>
        <w:t>hym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Present 3rd sg must end in -eth : yelt</w:t>
      </w:r>
      <w:r>
        <w:br/>
        <w:t>Troilus and Criseyde; Book I 385 (data/riverside_cats/TC1_riv.cat)</w:t>
        <w:br/>
      </w:r>
      <w:r>
        <w:rPr>
          <w:i/>
        </w:rPr>
        <w:t>Yelt</w:t>
      </w:r>
      <w:r>
        <w:t xml:space="preserve"> </w:t>
      </w:r>
      <w:r>
        <w:t>bittre</w:t>
      </w:r>
      <w:r>
        <w:t xml:space="preserve"> </w:t>
      </w:r>
      <w:r>
        <w:t>fruyt</w:t>
      </w:r>
      <w:r>
        <w:t xml:space="preserve"> </w:t>
      </w:r>
      <w:r>
        <w:t>though</w:t>
      </w:r>
      <w:r>
        <w:t xml:space="preserve"> </w:t>
      </w:r>
      <w:r>
        <w:t>swete</w:t>
      </w:r>
      <w:r>
        <w:t xml:space="preserve"> </w:t>
      </w:r>
      <w:r>
        <w:t>seed</w:t>
      </w:r>
      <w:r>
        <w:t xml:space="preserve"> </w:t>
      </w:r>
      <w:r>
        <w:t>be</w:t>
      </w:r>
      <w:r>
        <w:t xml:space="preserve"> </w:t>
      </w:r>
      <w:r>
        <w:t>sowe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385 (data/riverside_cats/TC1_riv.cat)</w:t>
        <w:br/>
      </w:r>
      <w:r>
        <w:t>Yelt</w:t>
      </w:r>
      <w:r>
        <w:t xml:space="preserve"> </w:t>
      </w:r>
      <w:r>
        <w:t>bittre</w:t>
      </w:r>
      <w:r>
        <w:t xml:space="preserve"> </w:t>
      </w:r>
      <w:r>
        <w:t>fruyt</w:t>
      </w:r>
      <w:r>
        <w:t xml:space="preserve"> </w:t>
      </w:r>
      <w:r>
        <w:t>though</w:t>
      </w:r>
      <w:r>
        <w:t xml:space="preserve"> </w:t>
      </w:r>
      <w:r>
        <w:t>swete</w:t>
      </w:r>
      <w:r>
        <w:t xml:space="preserve"> </w:t>
      </w:r>
      <w:r>
        <w:t>seed</w:t>
      </w:r>
      <w:r>
        <w:t xml:space="preserve"> </w:t>
      </w:r>
      <w:r>
        <w:rPr>
          <w:i/>
        </w:rPr>
        <w:t>be</w:t>
      </w:r>
      <w:r>
        <w:t xml:space="preserve"> </w:t>
      </w:r>
      <w:r>
        <w:t>sowe</w:t>
      </w:r>
      <w:r>
        <w:br/>
        <w:br/>
      </w:r>
    </w:p>
    <w:p>
      <w:r>
        <w:rPr>
          <w:b/>
        </w:rPr>
        <w:t>Weak pt sg must end in -ed, -d, or -t : soughte</w:t>
      </w:r>
      <w:r>
        <w:br/>
        <w:t>Troilus and Criseyde; Book I 388 (data/riverside_cats/TC1_riv.cat)</w:t>
        <w:br/>
      </w:r>
      <w:r>
        <w:t>And</w:t>
      </w:r>
      <w:r>
        <w:t xml:space="preserve"> </w:t>
      </w:r>
      <w:r>
        <w:t>what</w:t>
      </w:r>
      <w:r>
        <w:t xml:space="preserve"> </w:t>
      </w:r>
      <w:r>
        <w:t>to</w:t>
      </w:r>
      <w:r>
        <w:t xml:space="preserve"> </w:t>
      </w:r>
      <w:r>
        <w:t>arten</w:t>
      </w:r>
      <w:r>
        <w:t xml:space="preserve"> </w:t>
      </w:r>
      <w:r>
        <w:t>hire</w:t>
      </w:r>
      <w:r>
        <w:t xml:space="preserve"> </w:t>
      </w:r>
      <w:r>
        <w:t>to</w:t>
      </w:r>
      <w:r>
        <w:t xml:space="preserve"> </w:t>
      </w:r>
      <w:r>
        <w:t>love</w:t>
      </w:r>
      <w:r>
        <w:t xml:space="preserve"> </w:t>
      </w:r>
      <w:r>
        <w:t>he</w:t>
      </w:r>
      <w:r>
        <w:t xml:space="preserve"> </w:t>
      </w:r>
      <w:r>
        <w:rPr>
          <w:i/>
        </w:rPr>
        <w:t>soughte</w:t>
      </w:r>
      <w:r>
        <w:br/>
        <w:br/>
      </w:r>
    </w:p>
    <w:p>
      <w:r>
        <w:rPr>
          <w:b/>
        </w:rPr>
        <w:t>Present 3rd sg must end in -eth : dar</w:t>
      </w:r>
      <w:r>
        <w:br/>
        <w:t>Troilus and Criseyde; Book I 396 (data/riverside_cats/TC1_riv.cat)</w:t>
        <w:br/>
      </w:r>
      <w:r>
        <w:t>I</w:t>
      </w:r>
      <w:r>
        <w:t xml:space="preserve"> </w:t>
      </w:r>
      <w:r>
        <w:rPr>
          <w:i/>
        </w:rPr>
        <w:t>dar</w:t>
      </w:r>
      <w:r>
        <w:t xml:space="preserve"> </w:t>
      </w:r>
      <w:r>
        <w:t>wel</w:t>
      </w:r>
      <w:r>
        <w:t xml:space="preserve"> </w:t>
      </w:r>
      <w:r>
        <w:t>seyn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 398 (data/riverside_cats/TC1_riv.cat)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shal</w:t>
      </w:r>
      <w:r>
        <w:t xml:space="preserve"> </w:t>
      </w:r>
      <w:r>
        <w:t>seyn</w:t>
      </w:r>
      <w:r>
        <w:t xml:space="preserve"> </w:t>
      </w:r>
      <w:r>
        <w:t>and</w:t>
      </w:r>
      <w:r>
        <w:t xml:space="preserve"> </w:t>
      </w:r>
      <w:r>
        <w:t>whoso</w:t>
      </w:r>
      <w:r>
        <w:t xml:space="preserve"> </w:t>
      </w:r>
      <w:r>
        <w:t>list</w:t>
      </w:r>
      <w:r>
        <w:t xml:space="preserve"> </w:t>
      </w:r>
      <w:r>
        <w:t>it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401 (data/riverside_cats/TC1_riv.cat)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what</w:t>
      </w:r>
      <w:r>
        <w:t xml:space="preserve"> </w:t>
      </w:r>
      <w:r>
        <w:t>thing</w:t>
      </w:r>
      <w:r>
        <w:t xml:space="preserve"> </w:t>
      </w:r>
      <w:r>
        <w:t>and</w:t>
      </w:r>
      <w:r>
        <w:t xml:space="preserve"> </w:t>
      </w:r>
      <w:r>
        <w:t>which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401 (data/riverside_cats/TC1_riv.cat)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what</w:t>
      </w:r>
      <w:r>
        <w:t xml:space="preserve"> </w:t>
      </w:r>
      <w:r>
        <w:t>thing</w:t>
      </w:r>
      <w:r>
        <w:t xml:space="preserve"> </w:t>
      </w:r>
      <w:r>
        <w:t>and</w:t>
      </w:r>
      <w:r>
        <w:t xml:space="preserve"> </w:t>
      </w:r>
      <w:r>
        <w:t>which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402 (data/riverside_cats/TC1_riv.cat)</w:t>
        <w:br/>
      </w:r>
      <w:r>
        <w:t>If</w:t>
      </w:r>
      <w:r>
        <w:t xml:space="preserve"> </w:t>
      </w:r>
      <w:r>
        <w:t>love</w:t>
      </w:r>
      <w:r>
        <w:t xml:space="preserve"> </w:t>
      </w:r>
      <w:r>
        <w:rPr>
          <w:i/>
        </w:rPr>
        <w:t>be</w:t>
      </w:r>
      <w:r>
        <w:t xml:space="preserve"> </w:t>
      </w:r>
      <w:r>
        <w:t>good</w:t>
      </w:r>
      <w:r>
        <w:t xml:space="preserve"> </w:t>
      </w:r>
      <w:r>
        <w:t>from</w:t>
      </w:r>
      <w:r>
        <w:t xml:space="preserve"> </w:t>
      </w:r>
      <w:r>
        <w:t>whennes</w:t>
      </w:r>
      <w:r>
        <w:t xml:space="preserve"> </w:t>
      </w:r>
      <w:r>
        <w:t>cometh</w:t>
      </w:r>
      <w:r>
        <w:t xml:space="preserve"> </w:t>
      </w:r>
      <w:r>
        <w:t>my</w:t>
      </w:r>
      <w:r>
        <w:t xml:space="preserve"> </w:t>
      </w:r>
      <w:r>
        <w:t>woo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403 (data/riverside_cats/TC1_riv.cat)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wikke</w:t>
      </w:r>
      <w:r>
        <w:t xml:space="preserve"> </w:t>
      </w:r>
      <w:r>
        <w:t>a</w:t>
      </w:r>
      <w:r>
        <w:t xml:space="preserve"> </w:t>
      </w:r>
      <w:r>
        <w:t>wonder</w:t>
      </w:r>
      <w:r>
        <w:t xml:space="preserve"> </w:t>
      </w:r>
      <w:r>
        <w:t>thynketh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405 (data/riverside_cats/TC1_riv.cat)</w:t>
        <w:br/>
      </w:r>
      <w:r>
        <w:t>That</w:t>
      </w:r>
      <w:r>
        <w:t xml:space="preserve"> </w:t>
      </w:r>
      <w:r>
        <w:t>cometh</w:t>
      </w:r>
      <w:r>
        <w:t xml:space="preserve"> </w:t>
      </w:r>
      <w:r>
        <w:t>of</w:t>
      </w:r>
      <w:r>
        <w:t xml:space="preserve"> </w:t>
      </w:r>
      <w:r>
        <w:t>hym</w:t>
      </w:r>
      <w:r>
        <w:t xml:space="preserve"> </w:t>
      </w:r>
      <w:r>
        <w:rPr>
          <w:i/>
        </w:rPr>
        <w:t>may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savory</w:t>
      </w:r>
      <w:r>
        <w:t xml:space="preserve"> </w:t>
      </w:r>
      <w:r>
        <w:t>thinke</w:t>
      </w:r>
      <w:r>
        <w:br/>
        <w:br/>
      </w:r>
    </w:p>
    <w:p>
      <w:r>
        <w:rPr>
          <w:b/>
        </w:rPr>
        <w:t>Present 3rd sg must end in -eth : agree</w:t>
      </w:r>
      <w:r>
        <w:br/>
        <w:t>Troilus and Criseyde; Book I 409 (data/riverside_cats/TC1_riv.cat)</w:t>
        <w:br/>
      </w:r>
      <w:r>
        <w:t>If</w:t>
      </w:r>
      <w:r>
        <w:t xml:space="preserve"> </w:t>
      </w:r>
      <w:r>
        <w:t>harm</w:t>
      </w:r>
      <w:r>
        <w:t xml:space="preserve"> </w:t>
      </w:r>
      <w:r>
        <w:rPr>
          <w:i/>
        </w:rPr>
        <w:t>agree</w:t>
      </w:r>
      <w:r>
        <w:t xml:space="preserve"> </w:t>
      </w:r>
      <w:r>
        <w:t>me</w:t>
      </w:r>
      <w:r>
        <w:t xml:space="preserve"> </w:t>
      </w:r>
      <w:r>
        <w:t>wherto</w:t>
      </w:r>
      <w:r>
        <w:t xml:space="preserve"> </w:t>
      </w:r>
      <w:r>
        <w:t>pleyne</w:t>
      </w:r>
      <w:r>
        <w:t xml:space="preserve"> </w:t>
      </w:r>
      <w:r>
        <w:t>I</w:t>
      </w:r>
      <w:r>
        <w:t xml:space="preserve"> </w:t>
      </w:r>
      <w:r>
        <w:t>thenne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413 (data/riverside_cats/TC1_riv.cat)</w:t>
        <w:br/>
      </w:r>
      <w:r>
        <w:t>But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consente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419 (data/riverside_cats/TC1_riv.cat)</w:t>
        <w:br/>
      </w:r>
      <w:r>
        <w:t>Allas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wondre</w:t>
      </w:r>
      <w:r>
        <w:t xml:space="preserve"> </w:t>
      </w:r>
      <w:r>
        <w:t>maladie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422 (data/riverside_cats/TC1_riv.cat)</w:t>
        <w:br/>
      </w:r>
      <w:r>
        <w:t>With</w:t>
      </w:r>
      <w:r>
        <w:t xml:space="preserve"> </w:t>
      </w:r>
      <w:r>
        <w:t>pitous</w:t>
      </w:r>
      <w:r>
        <w:t xml:space="preserve"> </w:t>
      </w:r>
      <w:r>
        <w:t>vois</w:t>
      </w:r>
      <w:r>
        <w:t xml:space="preserve"> </w:t>
      </w:r>
      <w:r>
        <w:t>O</w:t>
      </w:r>
      <w:r>
        <w:t xml:space="preserve"> </w:t>
      </w:r>
      <w:r>
        <w:t>lord</w:t>
      </w:r>
      <w:r>
        <w:t xml:space="preserve"> </w:t>
      </w:r>
      <w:r>
        <w:t>now</w:t>
      </w:r>
      <w:r>
        <w:t xml:space="preserve"> </w:t>
      </w:r>
      <w:r>
        <w:t>youres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424 (data/riverside_cats/TC1_riv.cat)</w:t>
        <w:br/>
      </w:r>
      <w:r>
        <w:t>Yow</w:t>
      </w:r>
      <w:r>
        <w:t xml:space="preserve"> </w:t>
      </w:r>
      <w:r>
        <w:t>thanke</w:t>
      </w:r>
      <w:r>
        <w:t xml:space="preserve"> </w:t>
      </w:r>
      <w:r>
        <w:t>I</w:t>
      </w:r>
      <w:r>
        <w:t xml:space="preserve"> </w:t>
      </w:r>
      <w:r>
        <w:t>lord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brought</w:t>
      </w:r>
      <w:r>
        <w:t xml:space="preserve"> </w:t>
      </w:r>
      <w:r>
        <w:t>to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 426 (data/riverside_cats/TC1_riv.cat)</w:t>
        <w:br/>
      </w:r>
      <w:r>
        <w:t>She</w:t>
      </w:r>
      <w:r>
        <w:t xml:space="preserve"> </w:t>
      </w:r>
      <w:r>
        <w:t>be</w:t>
      </w:r>
      <w:r>
        <w:t xml:space="preserve"> </w:t>
      </w:r>
      <w:r>
        <w:t>I</w:t>
      </w:r>
      <w:r>
        <w:t xml:space="preserve"> </w:t>
      </w:r>
      <w:r>
        <w:t>not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serve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Troilus and Criseyde; Book I 448 (data/riverside_cats/TC1_riv.cat)</w:t>
        <w:br/>
      </w:r>
      <w:r>
        <w:t>And</w:t>
      </w:r>
      <w:r>
        <w:t xml:space="preserve"> </w:t>
      </w:r>
      <w:r>
        <w:t>ay</w:t>
      </w:r>
      <w:r>
        <w:t xml:space="preserve"> </w:t>
      </w:r>
      <w:r>
        <w:t>the</w:t>
      </w:r>
      <w:r>
        <w:t xml:space="preserve"> </w:t>
      </w:r>
      <w:r>
        <w:t>ner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the</w:t>
      </w:r>
      <w:r>
        <w:t xml:space="preserve"> </w:t>
      </w:r>
      <w:r>
        <w:t>more</w:t>
      </w:r>
      <w:r>
        <w:t xml:space="preserve"> </w:t>
      </w:r>
      <w:r>
        <w:t>he</w:t>
      </w:r>
      <w:r>
        <w:t xml:space="preserve"> </w:t>
      </w:r>
      <w:r>
        <w:rPr>
          <w:i/>
        </w:rPr>
        <w:t>brende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449 (data/riverside_cats/TC1_riv.cat)</w:t>
        <w:br/>
      </w:r>
      <w:r>
        <w:t>For</w:t>
      </w:r>
      <w:r>
        <w:t xml:space="preserve"> </w:t>
      </w:r>
      <w:r>
        <w:t>ay</w:t>
      </w:r>
      <w:r>
        <w:t xml:space="preserve"> </w:t>
      </w:r>
      <w:r>
        <w:t>the</w:t>
      </w:r>
      <w:r>
        <w:t xml:space="preserve"> </w:t>
      </w:r>
      <w:r>
        <w:t>ner</w:t>
      </w:r>
      <w:r>
        <w:t xml:space="preserve"> </w:t>
      </w:r>
      <w:r>
        <w:t>the</w:t>
      </w:r>
      <w:r>
        <w:t xml:space="preserve"> </w:t>
      </w:r>
      <w:r>
        <w:t>fir</w:t>
      </w:r>
      <w:r>
        <w:t xml:space="preserve"> </w:t>
      </w:r>
      <w:r>
        <w:t>the</w:t>
      </w:r>
      <w:r>
        <w:t xml:space="preserve"> </w:t>
      </w:r>
      <w:r>
        <w:t>hotter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Infinitive must end in -en or -e : sey</w:t>
      </w:r>
      <w:r>
        <w:br/>
        <w:t>Troilus and Criseyde; Book I 451 (data/riverside_cats/TC1_riv.cat)</w:t>
        <w:br/>
      </w:r>
      <w:r>
        <w:t>But</w:t>
      </w:r>
      <w:r>
        <w:t xml:space="preserve"> </w:t>
      </w:r>
      <w:r>
        <w:t>were</w:t>
      </w:r>
      <w:r>
        <w:t xml:space="preserve"> </w:t>
      </w:r>
      <w:r>
        <w:t>he</w:t>
      </w:r>
      <w:r>
        <w:t xml:space="preserve"> </w:t>
      </w:r>
      <w:r>
        <w:t>fer</w:t>
      </w:r>
      <w:r>
        <w:t xml:space="preserve"> </w:t>
      </w:r>
      <w:r>
        <w:t>or</w:t>
      </w:r>
      <w:r>
        <w:t xml:space="preserve"> </w:t>
      </w:r>
      <w:r>
        <w:t>ner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rPr>
          <w:i/>
        </w:rPr>
        <w:t>sey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462 (data/riverside_cats/TC1_riv.cat)</w:t>
        <w:br/>
      </w:r>
      <w:r>
        <w:t>And</w:t>
      </w:r>
      <w:r>
        <w:t xml:space="preserve"> </w:t>
      </w:r>
      <w:r>
        <w:t>lif</w:t>
      </w:r>
      <w:r>
        <w:t xml:space="preserve"> </w:t>
      </w:r>
      <w:r>
        <w:rPr>
          <w:i/>
        </w:rPr>
        <w:t>is</w:t>
      </w:r>
      <w:r>
        <w:t xml:space="preserve"> </w:t>
      </w:r>
      <w:r>
        <w:t>lost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t>on</w:t>
      </w:r>
      <w:r>
        <w:t xml:space="preserve"> </w:t>
      </w:r>
      <w:r>
        <w:t>me</w:t>
      </w:r>
      <w:r>
        <w:t xml:space="preserve"> </w:t>
      </w:r>
      <w:r>
        <w:t>rewe</w:t>
      </w:r>
      <w:r>
        <w:br/>
        <w:br/>
      </w:r>
    </w:p>
    <w:p>
      <w:r>
        <w:rPr>
          <w:b/>
        </w:rPr>
        <w:t>Weak pt sg must end in -ed, -d, or -t : spedde</w:t>
      </w:r>
      <w:r>
        <w:br/>
        <w:t>Troilus and Criseyde; Book I 482 (data/riverside_cats/TC1_riv.cat)</w:t>
        <w:br/>
      </w:r>
      <w:r>
        <w:t>Fro</w:t>
      </w:r>
      <w:r>
        <w:t xml:space="preserve"> </w:t>
      </w:r>
      <w:r>
        <w:t>day</w:t>
      </w:r>
      <w:r>
        <w:t xml:space="preserve"> </w:t>
      </w:r>
      <w:r>
        <w:t>to</w:t>
      </w:r>
      <w:r>
        <w:t xml:space="preserve"> </w:t>
      </w:r>
      <w:r>
        <w:t>day</w:t>
      </w:r>
      <w:r>
        <w:t xml:space="preserve"> </w:t>
      </w:r>
      <w:r>
        <w:t>in</w:t>
      </w:r>
      <w:r>
        <w:t xml:space="preserve"> </w:t>
      </w:r>
      <w:r>
        <w:t>armes</w:t>
      </w:r>
      <w:r>
        <w:t xml:space="preserve"> </w:t>
      </w:r>
      <w:r>
        <w:t>so</w:t>
      </w:r>
      <w:r>
        <w:t xml:space="preserve"> </w:t>
      </w:r>
      <w:r>
        <w:t>he</w:t>
      </w:r>
      <w:r>
        <w:t xml:space="preserve"> </w:t>
      </w:r>
      <w:r>
        <w:rPr>
          <w:i/>
        </w:rPr>
        <w:t>spedde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Troilus and Criseyde; Book I 490 (data/riverside_cats/TC1_riv.cat)</w:t>
        <w:br/>
      </w:r>
      <w:r>
        <w:t>That</w:t>
      </w:r>
      <w:r>
        <w:t xml:space="preserve"> </w:t>
      </w:r>
      <w:r>
        <w:t>the</w:t>
      </w:r>
      <w:r>
        <w:t xml:space="preserve"> </w:t>
      </w:r>
      <w:r>
        <w:t>hote</w:t>
      </w:r>
      <w:r>
        <w:t xml:space="preserve"> </w:t>
      </w:r>
      <w:r>
        <w:t>fir</w:t>
      </w:r>
      <w:r>
        <w:t xml:space="preserve"> </w:t>
      </w:r>
      <w:r>
        <w:t>of</w:t>
      </w:r>
      <w:r>
        <w:t xml:space="preserve"> </w:t>
      </w:r>
      <w:r>
        <w:t>love</w:t>
      </w:r>
      <w:r>
        <w:t xml:space="preserve"> </w:t>
      </w:r>
      <w:r>
        <w:t>hym</w:t>
      </w:r>
      <w:r>
        <w:t xml:space="preserve"> </w:t>
      </w:r>
      <w:r>
        <w:rPr>
          <w:i/>
        </w:rPr>
        <w:t>brende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 500 (data/riverside_cats/TC1_riv.cat)</w:t>
        <w:br/>
      </w:r>
      <w:r>
        <w:t>Was</w:t>
      </w:r>
      <w:r>
        <w:t xml:space="preserve"> </w:t>
      </w:r>
      <w:r>
        <w:t>this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som</w:t>
      </w:r>
      <w:r>
        <w:t xml:space="preserve"> </w:t>
      </w:r>
      <w:r>
        <w:t>wight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loved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Troilus and Criseyde; Book I 503 (data/riverside_cats/TC1_riv.cat)</w:t>
        <w:br/>
      </w:r>
      <w:r>
        <w:t>Ne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wo</w:t>
      </w:r>
      <w:r>
        <w:t xml:space="preserve"> </w:t>
      </w:r>
      <w:r>
        <w:t>ne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he</w:t>
      </w:r>
      <w:r>
        <w:t xml:space="preserve"> </w:t>
      </w:r>
      <w:r>
        <w:t>nat</w:t>
      </w:r>
      <w:r>
        <w:t xml:space="preserve"> </w:t>
      </w:r>
      <w:r>
        <w:t>bygynne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 512 (data/riverside_cats/TC1_riv.cat)</w:t>
        <w:br/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now</w:t>
      </w:r>
      <w:r>
        <w:t xml:space="preserve"> </w:t>
      </w:r>
      <w:r>
        <w:t>every</w:t>
      </w:r>
      <w:r>
        <w:t xml:space="preserve"> </w:t>
      </w:r>
      <w:r>
        <w:t>lovere</w:t>
      </w:r>
      <w:r>
        <w:t xml:space="preserve"> </w:t>
      </w:r>
      <w:r>
        <w:t>seyn</w:t>
      </w:r>
      <w:r>
        <w:t xml:space="preserve"> </w:t>
      </w:r>
      <w:r>
        <w:t>of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513 (data/riverside_cats/TC1_riv.cat)</w:t>
        <w:br/>
      </w:r>
      <w:r>
        <w:t>If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</w:t>
      </w:r>
      <w:r>
        <w:t xml:space="preserve"> </w:t>
      </w:r>
      <w:r>
        <w:t>wist</w:t>
      </w:r>
      <w:r>
        <w:t xml:space="preserve"> </w:t>
      </w:r>
      <w:r>
        <w:t>but</w:t>
      </w:r>
      <w:r>
        <w:t xml:space="preserve"> </w:t>
      </w:r>
      <w:r>
        <w:t>evere</w:t>
      </w:r>
      <w:r>
        <w:t xml:space="preserve"> </w:t>
      </w:r>
      <w:r>
        <w:t>in</w:t>
      </w:r>
      <w:r>
        <w:t xml:space="preserve"> </w:t>
      </w:r>
      <w:r>
        <w:t>thin</w:t>
      </w:r>
      <w:r>
        <w:t xml:space="preserve"> </w:t>
      </w:r>
      <w:r>
        <w:t>absence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 514 (data/riverside_cats/TC1_riv.cat)</w:t>
        <w:br/>
      </w:r>
      <w:r>
        <w:t>Laughen</w:t>
      </w:r>
      <w:r>
        <w:t xml:space="preserve"> </w:t>
      </w:r>
      <w:r>
        <w:t>in</w:t>
      </w:r>
      <w:r>
        <w:t xml:space="preserve"> </w:t>
      </w:r>
      <w:r>
        <w:t>scorn</w:t>
      </w:r>
      <w:r>
        <w:t xml:space="preserve"> </w:t>
      </w:r>
      <w:r>
        <w:t>and</w:t>
      </w:r>
      <w:r>
        <w:t xml:space="preserve"> </w:t>
      </w:r>
      <w:r>
        <w:rPr>
          <w:i/>
        </w:rPr>
        <w:t>seyn</w:t>
      </w:r>
      <w:r>
        <w:t xml:space="preserve"> </w:t>
      </w:r>
      <w:r>
        <w:t>Loo</w:t>
      </w:r>
      <w:r>
        <w:t xml:space="preserve"> </w:t>
      </w:r>
      <w:r>
        <w:t>ther</w:t>
      </w:r>
      <w:r>
        <w:t xml:space="preserve"> </w:t>
      </w:r>
      <w:r>
        <w:t>goth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goth</w:t>
      </w:r>
      <w:r>
        <w:br/>
        <w:t>Troilus and Criseyde; Book I 514 (data/riverside_cats/TC1_riv.cat)</w:t>
        <w:br/>
      </w:r>
      <w:r>
        <w:t>Laughen</w:t>
      </w:r>
      <w:r>
        <w:t xml:space="preserve"> </w:t>
      </w:r>
      <w:r>
        <w:t>in</w:t>
      </w:r>
      <w:r>
        <w:t xml:space="preserve"> </w:t>
      </w:r>
      <w:r>
        <w:t>scorn</w:t>
      </w:r>
      <w:r>
        <w:t xml:space="preserve"> </w:t>
      </w:r>
      <w:r>
        <w:t>and</w:t>
      </w:r>
      <w:r>
        <w:t xml:space="preserve"> </w:t>
      </w:r>
      <w:r>
        <w:t>seyn</w:t>
      </w:r>
      <w:r>
        <w:t xml:space="preserve"> </w:t>
      </w:r>
      <w:r>
        <w:t>Loo</w:t>
      </w:r>
      <w:r>
        <w:t xml:space="preserve"> </w:t>
      </w:r>
      <w:r>
        <w:t>ther</w:t>
      </w:r>
      <w:r>
        <w:t xml:space="preserve"> </w:t>
      </w:r>
      <w:r>
        <w:rPr>
          <w:i/>
        </w:rPr>
        <w:t>goth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515 (data/riverside_cats/TC1_riv.cat)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man</w:t>
      </w:r>
      <w:r>
        <w:t xml:space="preserve"> </w:t>
      </w:r>
      <w:r>
        <w:t>of</w:t>
      </w:r>
      <w:r>
        <w:t xml:space="preserve"> </w:t>
      </w:r>
      <w:r>
        <w:t>so</w:t>
      </w:r>
      <w:r>
        <w:t xml:space="preserve"> </w:t>
      </w:r>
      <w:r>
        <w:t>gret</w:t>
      </w:r>
      <w:r>
        <w:t xml:space="preserve"> </w:t>
      </w:r>
      <w:r>
        <w:t>sapience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 518 (data/riverside_cats/TC1_riv.cat)</w:t>
        <w:br/>
      </w:r>
      <w:r>
        <w:t>Of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t>Love</w:t>
      </w:r>
      <w:r>
        <w:t xml:space="preserve"> </w:t>
      </w:r>
      <w:r>
        <w:rPr>
          <w:i/>
        </w:rPr>
        <w:t>list</w:t>
      </w:r>
      <w:r>
        <w:t xml:space="preserve"> </w:t>
      </w:r>
      <w:r>
        <w:t>febly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avaunce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525 (data/riverside_cats/TC1_riv.cat)</w:t>
        <w:br/>
      </w:r>
      <w:r>
        <w:t>And</w:t>
      </w:r>
      <w:r>
        <w:t xml:space="preserve"> </w:t>
      </w:r>
      <w:r>
        <w:t>thow</w:t>
      </w:r>
      <w:r>
        <w:t xml:space="preserve"> </w:t>
      </w:r>
      <w:r>
        <w:t>fordon</w:t>
      </w:r>
      <w:r>
        <w:t xml:space="preserve"> </w:t>
      </w:r>
      <w:r>
        <w:t>as</w:t>
      </w:r>
      <w:r>
        <w:t xml:space="preserve"> </w:t>
      </w:r>
      <w:r>
        <w:t>snow</w:t>
      </w:r>
      <w:r>
        <w:t xml:space="preserve"> </w:t>
      </w:r>
      <w:r>
        <w:t>in</w:t>
      </w:r>
      <w:r>
        <w:t xml:space="preserve"> </w:t>
      </w:r>
      <w:r>
        <w:t>fire</w:t>
      </w:r>
      <w:r>
        <w:t xml:space="preserve"> </w:t>
      </w:r>
      <w:r>
        <w:rPr>
          <w:i/>
        </w:rPr>
        <w:t>is</w:t>
      </w:r>
      <w:r>
        <w:t xml:space="preserve"> </w:t>
      </w:r>
      <w:r>
        <w:t>soone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 527 (data/riverside_cats/TC1_riv.cat)</w:t>
        <w:br/>
      </w:r>
      <w:r>
        <w:t>Of</w:t>
      </w:r>
      <w:r>
        <w:t xml:space="preserve"> </w:t>
      </w:r>
      <w:r>
        <w:t>deth</w:t>
      </w:r>
      <w:r>
        <w:t xml:space="preserve"> </w:t>
      </w:r>
      <w:r>
        <w:t>to</w:t>
      </w:r>
      <w:r>
        <w:t xml:space="preserve"> </w:t>
      </w:r>
      <w:r>
        <w:t>which</w:t>
      </w:r>
      <w:r>
        <w:t xml:space="preserve"> </w:t>
      </w:r>
      <w:r>
        <w:t>my</w:t>
      </w:r>
      <w:r>
        <w:t xml:space="preserve"> </w:t>
      </w:r>
      <w:r>
        <w:t>sorwe</w:t>
      </w:r>
      <w:r>
        <w:t xml:space="preserve"> </w:t>
      </w:r>
      <w:r>
        <w:rPr>
          <w:i/>
        </w:rPr>
        <w:t>wol</w:t>
      </w:r>
      <w:r>
        <w:t xml:space="preserve"> </w:t>
      </w:r>
      <w:r>
        <w:t>me</w:t>
      </w:r>
      <w:r>
        <w:t xml:space="preserve"> </w:t>
      </w:r>
      <w:r>
        <w:t>lede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530 (data/riverside_cats/TC1_riv.cat)</w:t>
        <w:br/>
      </w:r>
      <w:r>
        <w:t>For</w:t>
      </w:r>
      <w:r>
        <w:t xml:space="preserve"> </w:t>
      </w:r>
      <w:r>
        <w:rPr>
          <w:i/>
        </w:rPr>
        <w:t>be</w:t>
      </w:r>
      <w:r>
        <w:t xml:space="preserve"> </w:t>
      </w:r>
      <w:r>
        <w:t>myn</w:t>
      </w:r>
      <w:r>
        <w:t xml:space="preserve"> </w:t>
      </w:r>
      <w:r>
        <w:t>hidde</w:t>
      </w:r>
      <w:r>
        <w:t xml:space="preserve"> </w:t>
      </w:r>
      <w:r>
        <w:t>sorwe</w:t>
      </w:r>
      <w:r>
        <w:t xml:space="preserve"> </w:t>
      </w:r>
      <w:r>
        <w:t>iblowe</w:t>
      </w:r>
      <w:r>
        <w:t xml:space="preserve"> </w:t>
      </w:r>
      <w:r>
        <w:t>on</w:t>
      </w:r>
      <w:r>
        <w:t xml:space="preserve"> </w:t>
      </w:r>
      <w:r>
        <w:t>brede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536 (data/riverside_cats/TC1_riv.cat)</w:t>
        <w:br/>
      </w:r>
      <w:r>
        <w:t>The</w:t>
      </w:r>
      <w:r>
        <w:t xml:space="preserve"> </w:t>
      </w:r>
      <w:r>
        <w:t>deth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lyf</w:t>
      </w:r>
      <w:r>
        <w:t xml:space="preserve"> </w:t>
      </w:r>
      <w:r>
        <w:rPr>
          <w:i/>
        </w:rPr>
        <w:t>may</w:t>
      </w:r>
      <w:r>
        <w:t xml:space="preserve"> </w:t>
      </w:r>
      <w:r>
        <w:t>laste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 537 (data/riverside_cats/TC1_riv.cat)</w:t>
        <w:br/>
      </w:r>
      <w:r>
        <w:t>More</w:t>
      </w:r>
      <w:r>
        <w:t xml:space="preserve"> </w:t>
      </w:r>
      <w:r>
        <w:t>than</w:t>
      </w:r>
      <w:r>
        <w:t xml:space="preserve"> </w:t>
      </w:r>
      <w:r>
        <w:t>myself</w:t>
      </w:r>
      <w:r>
        <w:t xml:space="preserve"> </w:t>
      </w:r>
      <w:r>
        <w:rPr>
          <w:i/>
        </w:rPr>
        <w:t>wol</w:t>
      </w:r>
      <w:r>
        <w:t xml:space="preserve"> </w:t>
      </w:r>
      <w:r>
        <w:t>love</w:t>
      </w:r>
      <w:r>
        <w:t xml:space="preserve"> </w:t>
      </w:r>
      <w:r>
        <w:t>yow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laste</w:t>
      </w:r>
      <w:r>
        <w:br/>
        <w:br/>
      </w:r>
    </w:p>
    <w:p>
      <w:r>
        <w:rPr>
          <w:b/>
        </w:rPr>
        <w:t>Weak pt sg must end in -ed, -d, or -t : dreynte</w:t>
      </w:r>
      <w:r>
        <w:br/>
        <w:t>Troilus and Criseyde; Book I 543 (data/riverside_cats/TC1_riv.cat)</w:t>
        <w:br/>
      </w:r>
      <w:r>
        <w:t>Til</w:t>
      </w:r>
      <w:r>
        <w:t xml:space="preserve"> </w:t>
      </w:r>
      <w:r>
        <w:t>neigh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salte</w:t>
      </w:r>
      <w:r>
        <w:t xml:space="preserve"> </w:t>
      </w:r>
      <w:r>
        <w:t>teres</w:t>
      </w:r>
      <w:r>
        <w:t xml:space="preserve"> </w:t>
      </w:r>
      <w:r>
        <w:rPr>
          <w:i/>
        </w:rPr>
        <w:t>dreynte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552 (data/riverside_cats/TC1_riv.cat)</w:t>
        <w:br/>
      </w:r>
      <w:r>
        <w:t>O</w:t>
      </w:r>
      <w:r>
        <w:t xml:space="preserve"> </w:t>
      </w:r>
      <w:r>
        <w:t>mercy</w:t>
      </w:r>
      <w:r>
        <w:t xml:space="preserve"> </w:t>
      </w:r>
      <w:r>
        <w:t>God</w:t>
      </w:r>
      <w:r>
        <w:t xml:space="preserve"> </w:t>
      </w:r>
      <w:r>
        <w:t>What</w:t>
      </w:r>
      <w:r>
        <w:t xml:space="preserve"> </w:t>
      </w:r>
      <w:r>
        <w:t>unhap</w:t>
      </w:r>
      <w:r>
        <w:t xml:space="preserve"> </w:t>
      </w:r>
      <w:r>
        <w:rPr>
          <w:i/>
        </w:rPr>
        <w:t>may</w:t>
      </w:r>
      <w:r>
        <w:t xml:space="preserve"> </w:t>
      </w:r>
      <w:r>
        <w:t>this</w:t>
      </w:r>
      <w:r>
        <w:t xml:space="preserve"> </w:t>
      </w:r>
      <w:r>
        <w:t>meene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553 (data/riverside_cats/TC1_riv.cat)</w:t>
        <w:br/>
      </w:r>
      <w:r>
        <w:rPr>
          <w:i/>
        </w:rPr>
        <w:t>Han</w:t>
      </w:r>
      <w:r>
        <w:t xml:space="preserve"> </w:t>
      </w:r>
      <w:r>
        <w:t>now</w:t>
      </w:r>
      <w:r>
        <w:t xml:space="preserve"> </w:t>
      </w:r>
      <w:r>
        <w:t>thus</w:t>
      </w:r>
      <w:r>
        <w:t xml:space="preserve"> </w:t>
      </w:r>
      <w:r>
        <w:t>soone</w:t>
      </w:r>
      <w:r>
        <w:t xml:space="preserve"> </w:t>
      </w:r>
      <w:r>
        <w:t>Grekes</w:t>
      </w:r>
      <w:r>
        <w:t xml:space="preserve"> </w:t>
      </w:r>
      <w:r>
        <w:t>maad</w:t>
      </w:r>
      <w:r>
        <w:t xml:space="preserve"> </w:t>
      </w:r>
      <w:r>
        <w:t>yow</w:t>
      </w:r>
      <w:r>
        <w:t xml:space="preserve"> </w:t>
      </w:r>
      <w:r>
        <w:t>leene</w:t>
      </w:r>
      <w:r>
        <w:br/>
        <w:br/>
      </w:r>
    </w:p>
    <w:p>
      <w:r>
        <w:rPr>
          <w:b/>
        </w:rPr>
        <w:t>Present 3rd sg must end in -eth : save</w:t>
      </w:r>
      <w:r>
        <w:br/>
        <w:t>Troilus and Criseyde; Book I 558 (data/riverside_cats/TC1_riv.cat)</w:t>
        <w:br/>
      </w:r>
      <w:r>
        <w:t>God</w:t>
      </w:r>
      <w:r>
        <w:t xml:space="preserve"> </w:t>
      </w:r>
      <w:r>
        <w:rPr>
          <w:i/>
        </w:rPr>
        <w:t>save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t>biseged</w:t>
      </w:r>
      <w:r>
        <w:t xml:space="preserve"> </w:t>
      </w:r>
      <w:r>
        <w:t>han</w:t>
      </w:r>
      <w:r>
        <w:t xml:space="preserve"> </w:t>
      </w:r>
      <w:r>
        <w:t>oure</w:t>
      </w:r>
      <w:r>
        <w:t xml:space="preserve"> </w:t>
      </w:r>
      <w:r>
        <w:t>town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 573 (data/riverside_cats/TC1_riv.cat)</w:t>
        <w:br/>
      </w:r>
      <w:r>
        <w:rPr>
          <w:i/>
        </w:rPr>
        <w:t>Wol</w:t>
      </w:r>
      <w:r>
        <w:t xml:space="preserve"> </w:t>
      </w:r>
      <w:r>
        <w:t>the</w:t>
      </w:r>
      <w:r>
        <w:t xml:space="preserve"> </w:t>
      </w:r>
      <w:r>
        <w:t>disese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t>mot</w:t>
      </w:r>
      <w:r>
        <w:t xml:space="preserve"> </w:t>
      </w:r>
      <w:r>
        <w:t>nedes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574 (data/riverside_cats/TC1_riv.cat)</w:t>
        <w:br/>
      </w:r>
      <w:r>
        <w:t>Therfore</w:t>
      </w:r>
      <w:r>
        <w:t xml:space="preserve"> </w:t>
      </w:r>
      <w:r>
        <w:t>go</w:t>
      </w:r>
      <w:r>
        <w:t xml:space="preserve"> </w:t>
      </w:r>
      <w:r>
        <w:t>wey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</w:t>
      </w:r>
      <w:r>
        <w:t xml:space="preserve"> </w:t>
      </w:r>
      <w:r>
        <w:t>more</w:t>
      </w:r>
      <w:r>
        <w:t xml:space="preserve"> </w:t>
      </w:r>
      <w:r>
        <w:t>to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 585 (data/riverside_cats/TC1_riv.cat)</w:t>
        <w:br/>
      </w:r>
      <w:r>
        <w:rPr>
          <w:i/>
        </w:rPr>
        <w:t>Hath</w:t>
      </w:r>
      <w:r>
        <w:t xml:space="preserve"> </w:t>
      </w:r>
      <w:r>
        <w:t>ben</w:t>
      </w:r>
      <w:r>
        <w:t xml:space="preserve"> </w:t>
      </w:r>
      <w:r>
        <w:t>or</w:t>
      </w:r>
      <w:r>
        <w:t xml:space="preserve"> </w:t>
      </w:r>
      <w:r>
        <w:t>is</w:t>
      </w:r>
      <w:r>
        <w:t xml:space="preserve"> </w:t>
      </w:r>
      <w:r>
        <w:t>bitwixen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585 (data/riverside_cats/TC1_riv.cat)</w:t>
        <w:br/>
      </w:r>
      <w:r>
        <w:t>Hath</w:t>
      </w:r>
      <w:r>
        <w:t xml:space="preserve"> </w:t>
      </w:r>
      <w:r>
        <w:t>ben</w:t>
      </w:r>
      <w:r>
        <w:t xml:space="preserve"> </w:t>
      </w:r>
      <w:r>
        <w:t>or</w:t>
      </w:r>
      <w:r>
        <w:t xml:space="preserve"> </w:t>
      </w:r>
      <w:r>
        <w:rPr>
          <w:i/>
        </w:rPr>
        <w:t>is</w:t>
      </w:r>
      <w:r>
        <w:t xml:space="preserve"> </w:t>
      </w:r>
      <w:r>
        <w:t>bitwixen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590 (data/riverside_cats/TC1_riv.cat)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so</w:t>
      </w:r>
      <w:r>
        <w:t xml:space="preserve"> </w:t>
      </w:r>
      <w:r>
        <w:t>I</w:t>
      </w:r>
      <w:r>
        <w:t xml:space="preserve"> </w:t>
      </w:r>
      <w:r>
        <w:t>do</w:t>
      </w:r>
      <w:r>
        <w:t xml:space="preserve"> </w:t>
      </w:r>
      <w:r>
        <w:t>the</w:t>
      </w:r>
      <w:r>
        <w:t xml:space="preserve"> </w:t>
      </w:r>
      <w:r>
        <w:t>no</w:t>
      </w:r>
      <w:r>
        <w:t xml:space="preserve"> </w:t>
      </w:r>
      <w:r>
        <w:t>comfort</w:t>
      </w:r>
      <w:r>
        <w:br/>
        <w:br/>
      </w:r>
    </w:p>
    <w:p>
      <w:r>
        <w:rPr>
          <w:b/>
        </w:rPr>
        <w:t>Present 3rd sg must end in -eth : do</w:t>
      </w:r>
      <w:r>
        <w:br/>
        <w:t>Troilus and Criseyde; Book I 590 (data/riverside_cats/TC1_riv.cat)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so</w:t>
      </w:r>
      <w:r>
        <w:t xml:space="preserve"> </w:t>
      </w:r>
      <w:r>
        <w:t>I</w:t>
      </w:r>
      <w:r>
        <w:t xml:space="preserve"> </w:t>
      </w:r>
      <w:r>
        <w:rPr>
          <w:i/>
        </w:rPr>
        <w:t>do</w:t>
      </w:r>
      <w:r>
        <w:t xml:space="preserve"> </w:t>
      </w:r>
      <w:r>
        <w:t>the</w:t>
      </w:r>
      <w:r>
        <w:t xml:space="preserve"> </w:t>
      </w:r>
      <w:r>
        <w:t>no</w:t>
      </w:r>
      <w:r>
        <w:t xml:space="preserve"> </w:t>
      </w:r>
      <w:r>
        <w:t>comfort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591 (data/riverside_cats/TC1_riv.cat)</w:t>
        <w:br/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frendes</w:t>
      </w:r>
      <w:r>
        <w:t xml:space="preserve"> </w:t>
      </w:r>
      <w:r>
        <w:t>right</w:t>
      </w:r>
      <w:r>
        <w:t xml:space="preserve"> </w:t>
      </w:r>
      <w:r>
        <w:t>soth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seyne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597 (data/riverside_cats/TC1_riv.cat)</w:t>
        <w:br/>
      </w:r>
      <w:r>
        <w:t>And</w:t>
      </w:r>
      <w:r>
        <w:t xml:space="preserve"> </w:t>
      </w:r>
      <w:r>
        <w:t>seide</w:t>
      </w:r>
      <w:r>
        <w:t xml:space="preserve"> </w:t>
      </w:r>
      <w:r>
        <w:t>hym</w:t>
      </w:r>
      <w:r>
        <w:t xml:space="preserve"> </w:t>
      </w:r>
      <w:r>
        <w:t>thus</w:t>
      </w:r>
      <w:r>
        <w:t xml:space="preserve"> </w:t>
      </w:r>
      <w:r>
        <w:t>God</w:t>
      </w:r>
      <w:r>
        <w:t xml:space="preserve"> </w:t>
      </w:r>
      <w:r>
        <w:t>leve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598 (data/riverside_cats/TC1_riv.cat)</w:t>
        <w:br/>
      </w:r>
      <w:r>
        <w:t>To</w:t>
      </w:r>
      <w:r>
        <w:t xml:space="preserve"> </w:t>
      </w:r>
      <w:r>
        <w:t>telle</w:t>
      </w:r>
      <w:r>
        <w:t xml:space="preserve"> </w:t>
      </w:r>
      <w:r>
        <w:t>it</w:t>
      </w:r>
      <w:r>
        <w:t xml:space="preserve"> </w:t>
      </w:r>
      <w:r>
        <w:t>the</w:t>
      </w:r>
      <w:r>
        <w:t xml:space="preserve"> </w:t>
      </w:r>
      <w:r>
        <w:t>for</w:t>
      </w:r>
      <w:r>
        <w:t xml:space="preserve"> </w:t>
      </w:r>
      <w:r>
        <w:t>sith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like</w:t>
      </w:r>
      <w:r>
        <w:br/>
        <w:br/>
      </w:r>
    </w:p>
    <w:p>
      <w:r>
        <w:rPr>
          <w:b/>
        </w:rPr>
        <w:t>Present 3rd sg must end in -eth : breste</w:t>
      </w:r>
      <w:r>
        <w:br/>
        <w:t>Troilus and Criseyde; Book I 599 (data/riverside_cats/TC1_riv.cat)</w:t>
        <w:br/>
      </w:r>
      <w:r>
        <w:t>Yet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telle</w:t>
      </w:r>
      <w:r>
        <w:t xml:space="preserve"> </w:t>
      </w:r>
      <w:r>
        <w:t>it</w:t>
      </w:r>
      <w:r>
        <w:t xml:space="preserve"> </w:t>
      </w:r>
      <w:r>
        <w:t>though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breste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 600 (data/riverside_cats/TC1_riv.cat)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woot</w:t>
      </w:r>
      <w:r>
        <w:t xml:space="preserve"> </w:t>
      </w:r>
      <w:r>
        <w:t>I</w:t>
      </w:r>
      <w:r>
        <w:t xml:space="preserve"> </w:t>
      </w:r>
      <w:r>
        <w:t>thow</w:t>
      </w:r>
      <w:r>
        <w:t xml:space="preserve"> </w:t>
      </w:r>
      <w:r>
        <w:t>mayst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620 (data/riverside_cats/TC1_riv.cat)</w:t>
        <w:br/>
      </w:r>
      <w:r>
        <w:t>That</w:t>
      </w:r>
      <w:r>
        <w:t xml:space="preserve"> </w:t>
      </w:r>
      <w:r>
        <w:t>myn</w:t>
      </w:r>
      <w:r>
        <w:t xml:space="preserve"> </w:t>
      </w:r>
      <w:r>
        <w:t>avys</w:t>
      </w:r>
      <w:r>
        <w:t xml:space="preserve"> </w:t>
      </w:r>
      <w:r>
        <w:t>anoon</w:t>
      </w:r>
      <w:r>
        <w:t xml:space="preserve"> </w:t>
      </w:r>
      <w:r>
        <w:rPr>
          <w:i/>
        </w:rPr>
        <w:t>may</w:t>
      </w:r>
      <w:r>
        <w:t xml:space="preserve"> </w:t>
      </w:r>
      <w:r>
        <w:t>helpen</w:t>
      </w:r>
      <w:r>
        <w:t xml:space="preserve"> </w:t>
      </w:r>
      <w:r>
        <w:t>us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 626 (data/riverside_cats/TC1_riv.cat)</w:t>
        <w:br/>
      </w:r>
      <w:r>
        <w:t>That</w:t>
      </w:r>
      <w:r>
        <w:t xml:space="preserve"> </w:t>
      </w:r>
      <w:r>
        <w:t>oon</w:t>
      </w:r>
      <w:r>
        <w:t xml:space="preserve"> </w:t>
      </w:r>
      <w:r>
        <w:t>that</w:t>
      </w:r>
      <w:r>
        <w:t xml:space="preserve"> </w:t>
      </w:r>
      <w:r>
        <w:t>excesse</w:t>
      </w:r>
      <w:r>
        <w:t xml:space="preserve"> </w:t>
      </w:r>
      <w:r>
        <w:rPr>
          <w:i/>
        </w:rPr>
        <w:t>doth</w:t>
      </w:r>
      <w:r>
        <w:t xml:space="preserve"> </w:t>
      </w:r>
      <w:r>
        <w:t>ful</w:t>
      </w:r>
      <w:r>
        <w:t xml:space="preserve"> </w:t>
      </w:r>
      <w:r>
        <w:t>yvele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 627 (data/riverside_cats/TC1_riv.cat)</w:t>
        <w:br/>
      </w:r>
      <w:r>
        <w:t>By</w:t>
      </w:r>
      <w:r>
        <w:t xml:space="preserve"> </w:t>
      </w:r>
      <w:r>
        <w:t>good</w:t>
      </w:r>
      <w:r>
        <w:t xml:space="preserve"> </w:t>
      </w:r>
      <w:r>
        <w:t>counseil</w:t>
      </w:r>
      <w:r>
        <w:t xml:space="preserve"> </w:t>
      </w:r>
      <w:r>
        <w:rPr>
          <w:i/>
        </w:rPr>
        <w:t>kan</w:t>
      </w:r>
      <w:r>
        <w:t xml:space="preserve"> </w:t>
      </w:r>
      <w:r>
        <w:t>kepe</w:t>
      </w:r>
      <w:r>
        <w:t xml:space="preserve"> </w:t>
      </w:r>
      <w:r>
        <w:t>his</w:t>
      </w:r>
      <w:r>
        <w:t xml:space="preserve"> </w:t>
      </w:r>
      <w:r>
        <w:t>frend</w:t>
      </w:r>
      <w:r>
        <w:t xml:space="preserve"> </w:t>
      </w:r>
      <w:r>
        <w:t>therfro</w:t>
      </w:r>
      <w:r>
        <w:br/>
        <w:br/>
      </w:r>
    </w:p>
    <w:p>
      <w:r>
        <w:rPr>
          <w:b/>
        </w:rPr>
        <w:t>Infinitive must end in -en or -e : goo</w:t>
      </w:r>
      <w:r>
        <w:br/>
        <w:t>Troilus and Criseyde; Book I 628 (data/riverside_cats/TC1_riv.cat)</w:t>
        <w:br/>
      </w:r>
      <w:r>
        <w:t>I</w:t>
      </w:r>
      <w:r>
        <w:t xml:space="preserve"> </w:t>
      </w:r>
      <w:r>
        <w:t>have</w:t>
      </w:r>
      <w:r>
        <w:t xml:space="preserve"> </w:t>
      </w:r>
      <w:r>
        <w:t>myself</w:t>
      </w:r>
      <w:r>
        <w:t xml:space="preserve"> </w:t>
      </w:r>
      <w:r>
        <w:t>ek</w:t>
      </w:r>
      <w:r>
        <w:t xml:space="preserve"> </w:t>
      </w:r>
      <w:r>
        <w:t>seyn</w:t>
      </w:r>
      <w:r>
        <w:t xml:space="preserve"> </w:t>
      </w:r>
      <w:r>
        <w:t>a</w:t>
      </w:r>
      <w:r>
        <w:t xml:space="preserve"> </w:t>
      </w:r>
      <w:r>
        <w:t>blynd</w:t>
      </w:r>
      <w:r>
        <w:t xml:space="preserve"> </w:t>
      </w:r>
      <w:r>
        <w:t>man</w:t>
      </w:r>
      <w:r>
        <w:t xml:space="preserve"> </w:t>
      </w:r>
      <w:r>
        <w:rPr>
          <w:i/>
        </w:rPr>
        <w:t>goo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636 (data/riverside_cats/TC1_riv.cat)</w:t>
        <w:br/>
      </w:r>
      <w:r>
        <w:t>If</w:t>
      </w:r>
      <w:r>
        <w:t xml:space="preserve"> </w:t>
      </w:r>
      <w:r>
        <w:t>thow</w:t>
      </w:r>
      <w:r>
        <w:t xml:space="preserve"> </w:t>
      </w:r>
      <w:r>
        <w:t>do</w:t>
      </w:r>
      <w:r>
        <w:t xml:space="preserve"> </w:t>
      </w:r>
      <w:r>
        <w:t>so</w:t>
      </w:r>
      <w:r>
        <w:t xml:space="preserve"> </w:t>
      </w:r>
      <w:r>
        <w:t>thi</w:t>
      </w:r>
      <w:r>
        <w:t xml:space="preserve"> </w:t>
      </w:r>
      <w:r>
        <w:t>wit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bewared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640 (data/riverside_cats/TC1_riv.cat)</w:t>
        <w:br/>
      </w:r>
      <w:r>
        <w:t>Ne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ben</w:t>
      </w:r>
      <w:r>
        <w:t xml:space="preserve"> </w:t>
      </w:r>
      <w:r>
        <w:t>inly</w:t>
      </w:r>
      <w:r>
        <w:t xml:space="preserve"> </w:t>
      </w:r>
      <w:r>
        <w:t>glad</w:t>
      </w:r>
      <w:r>
        <w:t xml:space="preserve"> </w:t>
      </w:r>
      <w:r>
        <w:t>I</w:t>
      </w:r>
      <w:r>
        <w:t xml:space="preserve"> </w:t>
      </w:r>
      <w:r>
        <w:t>trowe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 644 (data/riverside_cats/TC1_riv.cat)</w:t>
        <w:br/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the</w:t>
      </w:r>
      <w:r>
        <w:t xml:space="preserve"> </w:t>
      </w:r>
      <w:r>
        <w:t>wyse</w:t>
      </w:r>
      <w:r>
        <w:t xml:space="preserve"> </w:t>
      </w:r>
      <w:r>
        <w:t>it</w:t>
      </w:r>
      <w:r>
        <w:t xml:space="preserve"> </w:t>
      </w:r>
      <w:r>
        <w:t>demeth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 651 (data/riverside_cats/TC1_riv.cat)</w:t>
        <w:br/>
      </w:r>
      <w:r>
        <w:t>Thyn</w:t>
      </w:r>
      <w:r>
        <w:t xml:space="preserve"> </w:t>
      </w:r>
      <w:r>
        <w:t>hevy</w:t>
      </w:r>
      <w:r>
        <w:t xml:space="preserve"> </w:t>
      </w:r>
      <w:r>
        <w:t>charge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lasse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Past plural must end in -en or -e : say</w:t>
      </w:r>
      <w:r>
        <w:br/>
        <w:t>Troilus and Criseyde; Book I 656 (data/riverside_cats/TC1_riv.cat)</w:t>
        <w:br/>
      </w:r>
      <w:r>
        <w:t>Yee</w:t>
      </w:r>
      <w:r>
        <w:t xml:space="preserve"> </w:t>
      </w:r>
      <w:r>
        <w:rPr>
          <w:i/>
        </w:rPr>
        <w:t>say</w:t>
      </w:r>
      <w:r>
        <w:t xml:space="preserve"> </w:t>
      </w:r>
      <w:r>
        <w:t>the</w:t>
      </w:r>
      <w:r>
        <w:t xml:space="preserve"> </w:t>
      </w:r>
      <w:r>
        <w:t>lettre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wrot</w:t>
      </w:r>
      <w:r>
        <w:t xml:space="preserve"> </w:t>
      </w:r>
      <w:r>
        <w:t>I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679 (data/riverside_cats/TC1_riv.cat)</w:t>
        <w:br/>
      </w:r>
      <w:r>
        <w:rPr>
          <w:i/>
        </w:rPr>
        <w:t>Be</w:t>
      </w:r>
      <w:r>
        <w:t xml:space="preserve"> </w:t>
      </w:r>
      <w:r>
        <w:t>what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and</w:t>
      </w:r>
      <w:r>
        <w:t xml:space="preserve"> </w:t>
      </w:r>
      <w:r>
        <w:t>love</w:t>
      </w:r>
      <w:r>
        <w:t xml:space="preserve"> </w:t>
      </w:r>
      <w:r>
        <w:t>hire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liste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I 679 (data/riverside_cats/TC1_riv.cat)</w:t>
        <w:br/>
      </w:r>
      <w:r>
        <w:t>Be</w:t>
      </w:r>
      <w:r>
        <w:t xml:space="preserve"> </w:t>
      </w:r>
      <w:r>
        <w:t>what</w:t>
      </w:r>
      <w:r>
        <w:t xml:space="preserve"> </w:t>
      </w:r>
      <w:r>
        <w:t>she</w:t>
      </w:r>
      <w:r>
        <w:t xml:space="preserve"> </w:t>
      </w:r>
      <w:r>
        <w:t>be</w:t>
      </w:r>
      <w:r>
        <w:t xml:space="preserve"> </w:t>
      </w:r>
      <w:r>
        <w:t>and</w:t>
      </w:r>
      <w:r>
        <w:t xml:space="preserve"> </w:t>
      </w:r>
      <w:r>
        <w:t>love</w:t>
      </w:r>
      <w:r>
        <w:t xml:space="preserve"> </w:t>
      </w:r>
      <w:r>
        <w:t>hire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rPr>
          <w:i/>
        </w:rPr>
        <w:t>liste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685 (data/riverside_cats/TC1_riv.cat)</w:t>
        <w:br/>
      </w:r>
      <w:r>
        <w:t>To</w:t>
      </w:r>
      <w:r>
        <w:t xml:space="preserve"> </w:t>
      </w:r>
      <w:r>
        <w:t>speke</w:t>
      </w:r>
      <w:r>
        <w:t xml:space="preserve"> </w:t>
      </w:r>
      <w:r>
        <w:t>as</w:t>
      </w:r>
      <w:r>
        <w:t xml:space="preserve"> </w:t>
      </w:r>
      <w:r>
        <w:t>now</w:t>
      </w:r>
      <w:r>
        <w:t xml:space="preserve"> </w:t>
      </w:r>
      <w:r>
        <w:t>for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may</w:t>
      </w:r>
      <w:r>
        <w:t xml:space="preserve"> </w:t>
      </w:r>
      <w:r>
        <w:t>byreve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 686 (data/riverside_cats/TC1_riv.cat)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t>to</w:t>
      </w:r>
      <w:r>
        <w:t xml:space="preserve"> </w:t>
      </w:r>
      <w:r>
        <w:t>love</w:t>
      </w:r>
      <w:r>
        <w:t xml:space="preserve"> </w:t>
      </w:r>
      <w:r>
        <w:t>tyl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leve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689 (data/riverside_cats/TC1_riv.cat)</w:t>
        <w:br/>
      </w:r>
      <w:r>
        <w:t>But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</w:t>
      </w:r>
      <w:r>
        <w:t xml:space="preserve"> </w:t>
      </w:r>
      <w:r>
        <w:t>the</w:t>
      </w:r>
      <w:r>
        <w:t xml:space="preserve"> </w:t>
      </w:r>
      <w:r>
        <w:t>mene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no</w:t>
      </w:r>
      <w:r>
        <w:t xml:space="preserve"> </w:t>
      </w:r>
      <w:r>
        <w:t>vice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I 693 (data/riverside_cats/TC1_riv.cat)</w:t>
        <w:br/>
      </w:r>
      <w:r>
        <w:t>Thi</w:t>
      </w:r>
      <w:r>
        <w:t xml:space="preserve"> </w:t>
      </w:r>
      <w:r>
        <w:t>wo</w:t>
      </w:r>
      <w:r>
        <w:t xml:space="preserve"> </w:t>
      </w:r>
      <w:r>
        <w:t>to</w:t>
      </w:r>
      <w:r>
        <w:t xml:space="preserve"> </w:t>
      </w:r>
      <w:r>
        <w:t>telle</w:t>
      </w:r>
      <w:r>
        <w:t xml:space="preserve"> </w:t>
      </w:r>
      <w:r>
        <w:t>and</w:t>
      </w:r>
      <w:r>
        <w:t xml:space="preserve"> </w:t>
      </w:r>
      <w:r>
        <w:t>tel</w:t>
      </w:r>
      <w:r>
        <w:t xml:space="preserve"> </w:t>
      </w:r>
      <w:r>
        <w:t>me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rPr>
          <w:i/>
        </w:rPr>
        <w:t>liste</w:t>
      </w:r>
      <w:r>
        <w:br/>
        <w:br/>
      </w:r>
    </w:p>
    <w:p>
      <w:r>
        <w:rPr>
          <w:b/>
        </w:rPr>
        <w:t>Present 3rd sg must end in -eth : seith</w:t>
      </w:r>
      <w:r>
        <w:br/>
        <w:t>Troilus and Criseyde; Book I 694 (data/riverside_cats/TC1_riv.cat)</w:t>
        <w:br/>
      </w:r>
      <w:r>
        <w:t>The</w:t>
      </w:r>
      <w:r>
        <w:t xml:space="preserve"> </w:t>
      </w:r>
      <w:r>
        <w:t>wise</w:t>
      </w:r>
      <w:r>
        <w:t xml:space="preserve"> </w:t>
      </w:r>
      <w:r>
        <w:rPr>
          <w:i/>
        </w:rPr>
        <w:t>seith</w:t>
      </w:r>
      <w:r>
        <w:t xml:space="preserve"> </w:t>
      </w:r>
      <w:r>
        <w:t>Wo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allone</w:t>
      </w:r>
      <w:r>
        <w:br/>
        <w:br/>
      </w:r>
    </w:p>
    <w:p>
      <w:r>
        <w:rPr>
          <w:b/>
        </w:rPr>
        <w:t>Present 3rd sg must end in -eth : falle</w:t>
      </w:r>
      <w:r>
        <w:br/>
        <w:t>Troilus and Criseyde; Book I 695 (data/riverside_cats/TC1_riv.cat)</w:t>
        <w:br/>
      </w:r>
      <w:r>
        <w:t>For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falle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t>non</w:t>
      </w:r>
      <w:r>
        <w:t xml:space="preserve"> </w:t>
      </w:r>
      <w:r>
        <w:t>helpe</w:t>
      </w:r>
      <w:r>
        <w:t xml:space="preserve"> </w:t>
      </w:r>
      <w:r>
        <w:t>to</w:t>
      </w:r>
      <w:r>
        <w:t xml:space="preserve"> </w:t>
      </w:r>
      <w:r>
        <w:t>ryse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 695 (data/riverside_cats/TC1_riv.cat)</w:t>
        <w:br/>
      </w:r>
      <w:r>
        <w:t>For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t>falle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non</w:t>
      </w:r>
      <w:r>
        <w:t xml:space="preserve"> </w:t>
      </w:r>
      <w:r>
        <w:t>helpe</w:t>
      </w:r>
      <w:r>
        <w:t xml:space="preserve"> </w:t>
      </w:r>
      <w:r>
        <w:t>to</w:t>
      </w:r>
      <w:r>
        <w:t xml:space="preserve"> </w:t>
      </w:r>
      <w:r>
        <w:t>ryse</w:t>
      </w:r>
      <w:r>
        <w:br/>
        <w:br/>
      </w:r>
    </w:p>
    <w:p>
      <w:r>
        <w:rPr>
          <w:b/>
        </w:rPr>
        <w:t>Present plural must end in -en or -e : us</w:t>
      </w:r>
      <w:r>
        <w:br/>
        <w:t>Troilus and Criseyde; Book I 698 (data/riverside_cats/TC1_riv.cat)</w:t>
        <w:br/>
      </w:r>
      <w:r>
        <w:t>To</w:t>
      </w:r>
      <w:r>
        <w:t xml:space="preserve"> </w:t>
      </w:r>
      <w:r>
        <w:t>wynnen</w:t>
      </w:r>
      <w:r>
        <w:t xml:space="preserve"> </w:t>
      </w:r>
      <w:r>
        <w:t>love</w:t>
      </w:r>
      <w:r>
        <w:t xml:space="preserve"> </w:t>
      </w:r>
      <w:r>
        <w:t>as</w:t>
      </w:r>
      <w:r>
        <w:t xml:space="preserve"> </w:t>
      </w:r>
      <w:r>
        <w:t>techen</w:t>
      </w:r>
      <w:r>
        <w:t xml:space="preserve"> </w:t>
      </w:r>
      <w:r>
        <w:rPr>
          <w:i/>
        </w:rPr>
        <w:t>us</w:t>
      </w:r>
      <w:r>
        <w:t xml:space="preserve"> </w:t>
      </w:r>
      <w:r>
        <w:t>the</w:t>
      </w:r>
      <w:r>
        <w:t xml:space="preserve"> </w:t>
      </w:r>
      <w:r>
        <w:t>wyse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703 (data/riverside_cats/TC1_riv.cat)</w:t>
        <w:br/>
      </w:r>
      <w:r>
        <w:t>So</w:t>
      </w:r>
      <w:r>
        <w:t xml:space="preserve"> </w:t>
      </w:r>
      <w:r>
        <w:rPr>
          <w:i/>
        </w:rPr>
        <w:t>may</w:t>
      </w:r>
      <w:r>
        <w:t xml:space="preserve"> </w:t>
      </w:r>
      <w:r>
        <w:t>thy</w:t>
      </w:r>
      <w:r>
        <w:t xml:space="preserve"> </w:t>
      </w:r>
      <w:r>
        <w:t>woful</w:t>
      </w:r>
      <w:r>
        <w:t xml:space="preserve"> </w:t>
      </w:r>
      <w:r>
        <w:t>tyme</w:t>
      </w:r>
      <w:r>
        <w:t xml:space="preserve"> </w:t>
      </w:r>
      <w:r>
        <w:t>seme</w:t>
      </w:r>
      <w:r>
        <w:t xml:space="preserve"> </w:t>
      </w:r>
      <w:r>
        <w:t>lesse</w:t>
      </w:r>
      <w:r>
        <w:br/>
        <w:br/>
      </w:r>
    </w:p>
    <w:p>
      <w:r>
        <w:rPr>
          <w:b/>
        </w:rPr>
        <w:t>Present plural must end in -en or -e : don</w:t>
      </w:r>
      <w:r>
        <w:br/>
        <w:t>Troilus and Criseyde; Book I 705 (data/riverside_cats/TC1_riv.cat)</w:t>
        <w:br/>
      </w:r>
      <w:r>
        <w:t>As</w:t>
      </w:r>
      <w:r>
        <w:t xml:space="preserve"> </w:t>
      </w:r>
      <w:r>
        <w:rPr>
          <w:i/>
        </w:rPr>
        <w:t>don</w:t>
      </w:r>
      <w:r>
        <w:t xml:space="preserve"> </w:t>
      </w:r>
      <w:r>
        <w:t>thise</w:t>
      </w:r>
      <w:r>
        <w:t xml:space="preserve"> </w:t>
      </w:r>
      <w:r>
        <w:t>foles</w:t>
      </w:r>
      <w:r>
        <w:t xml:space="preserve"> </w:t>
      </w:r>
      <w:r>
        <w:t>that</w:t>
      </w:r>
      <w:r>
        <w:t xml:space="preserve"> </w:t>
      </w:r>
      <w:r>
        <w:t>hire</w:t>
      </w:r>
      <w:r>
        <w:t xml:space="preserve"> </w:t>
      </w:r>
      <w:r>
        <w:t>sorwes</w:t>
      </w:r>
      <w:r>
        <w:t xml:space="preserve"> </w:t>
      </w:r>
      <w:r>
        <w:t>eche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706 (data/riverside_cats/TC1_riv.cat)</w:t>
        <w:br/>
      </w:r>
      <w:r>
        <w:t>With</w:t>
      </w:r>
      <w:r>
        <w:t xml:space="preserve"> </w:t>
      </w:r>
      <w:r>
        <w:t>sorwe</w:t>
      </w:r>
      <w:r>
        <w:t xml:space="preserve"> </w:t>
      </w:r>
      <w:r>
        <w:t>whan</w:t>
      </w:r>
      <w:r>
        <w:t xml:space="preserve"> </w:t>
      </w:r>
      <w:r>
        <w:t>thei</w:t>
      </w:r>
      <w:r>
        <w:t xml:space="preserve"> </w:t>
      </w:r>
      <w:r>
        <w:rPr>
          <w:i/>
        </w:rPr>
        <w:t>han</w:t>
      </w:r>
      <w:r>
        <w:t xml:space="preserve"> </w:t>
      </w:r>
      <w:r>
        <w:t>mysaventure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 708 (data/riverside_cats/TC1_riv.cat)</w:t>
        <w:br/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to</w:t>
      </w:r>
      <w:r>
        <w:t xml:space="preserve"> </w:t>
      </w:r>
      <w:r>
        <w:t>wrecche</w:t>
      </w:r>
      <w:r>
        <w:t xml:space="preserve"> </w:t>
      </w:r>
      <w:r>
        <w:t>is</w:t>
      </w:r>
      <w:r>
        <w:t xml:space="preserve"> </w:t>
      </w:r>
      <w:r>
        <w:t>consolacioun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708 (data/riverside_cats/TC1_riv.cat)</w:t>
        <w:br/>
      </w:r>
      <w:r>
        <w:t>Men</w:t>
      </w:r>
      <w:r>
        <w:t xml:space="preserve"> </w:t>
      </w:r>
      <w:r>
        <w:t>seyn</w:t>
      </w:r>
      <w:r>
        <w:t xml:space="preserve"> </w:t>
      </w:r>
      <w:r>
        <w:t>to</w:t>
      </w:r>
      <w:r>
        <w:t xml:space="preserve"> </w:t>
      </w:r>
      <w:r>
        <w:t>wrecche</w:t>
      </w:r>
      <w:r>
        <w:t xml:space="preserve"> </w:t>
      </w:r>
      <w:r>
        <w:rPr>
          <w:i/>
        </w:rPr>
        <w:t>is</w:t>
      </w:r>
      <w:r>
        <w:t xml:space="preserve"> </w:t>
      </w:r>
      <w:r>
        <w:t>consolacioun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714 (data/riverside_cats/TC1_riv.cat)</w:t>
        <w:br/>
      </w:r>
      <w:r>
        <w:rPr>
          <w:i/>
        </w:rPr>
        <w:t>May</w:t>
      </w:r>
      <w:r>
        <w:t xml:space="preserve"> </w:t>
      </w:r>
      <w:r>
        <w:t>sitte</w:t>
      </w:r>
      <w:r>
        <w:t xml:space="preserve"> </w:t>
      </w:r>
      <w:r>
        <w:t>on</w:t>
      </w:r>
      <w:r>
        <w:t xml:space="preserve"> </w:t>
      </w:r>
      <w:r>
        <w:t>me</w:t>
      </w:r>
      <w:r>
        <w:t xml:space="preserve"> </w:t>
      </w:r>
      <w:r>
        <w:t>forwhy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714 (data/riverside_cats/TC1_riv.cat)</w:t>
        <w:br/>
      </w:r>
      <w:r>
        <w:t>May</w:t>
      </w:r>
      <w:r>
        <w:t xml:space="preserve"> </w:t>
      </w:r>
      <w:r>
        <w:t>sitte</w:t>
      </w:r>
      <w:r>
        <w:t xml:space="preserve"> </w:t>
      </w:r>
      <w:r>
        <w:t>on</w:t>
      </w:r>
      <w:r>
        <w:t xml:space="preserve"> </w:t>
      </w:r>
      <w:r>
        <w:t>me</w:t>
      </w:r>
      <w:r>
        <w:t xml:space="preserve"> </w:t>
      </w:r>
      <w:r>
        <w:t>forwhy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 715 (data/riverside_cats/TC1_riv.cat)</w:t>
        <w:br/>
      </w:r>
      <w:r>
        <w:t>If</w:t>
      </w:r>
      <w:r>
        <w:t xml:space="preserve"> </w:t>
      </w:r>
      <w:r>
        <w:t>God</w:t>
      </w:r>
      <w:r>
        <w:t xml:space="preserve"> </w:t>
      </w:r>
      <w:r>
        <w:rPr>
          <w:i/>
        </w:rPr>
        <w:t>wol</w:t>
      </w:r>
      <w:r>
        <w:t xml:space="preserve"> </w:t>
      </w:r>
      <w:r>
        <w:t>thow</w:t>
      </w:r>
      <w:r>
        <w:t xml:space="preserve"> </w:t>
      </w:r>
      <w:r>
        <w:t>art</w:t>
      </w:r>
      <w:r>
        <w:t xml:space="preserve"> </w:t>
      </w:r>
      <w:r>
        <w:t>nat</w:t>
      </w:r>
      <w:r>
        <w:t xml:space="preserve"> </w:t>
      </w:r>
      <w:r>
        <w:t>agast</w:t>
      </w:r>
      <w:r>
        <w:t xml:space="preserve"> </w:t>
      </w:r>
      <w:r>
        <w:t>of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Troilus and Criseyde; Book I 736 (data/riverside_cats/TC1_riv.cat)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Pandare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stente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Troilus and Criseyde; Book I 739 (data/riverside_cats/TC1_riv.cat)</w:t>
        <w:br/>
      </w:r>
      <w:r>
        <w:t>To</w:t>
      </w:r>
      <w:r>
        <w:t xml:space="preserve"> </w:t>
      </w:r>
      <w:r>
        <w:t>nevere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for</w:t>
      </w:r>
      <w:r>
        <w:t xml:space="preserve"> </w:t>
      </w:r>
      <w:r>
        <w:t>whom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so</w:t>
      </w:r>
      <w:r>
        <w:t xml:space="preserve"> </w:t>
      </w:r>
      <w:r>
        <w:rPr>
          <w:i/>
        </w:rPr>
        <w:t>ferde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740 (data/riverside_cats/TC1_riv.cat)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seyd</w:t>
      </w:r>
      <w:r>
        <w:t xml:space="preserve"> </w:t>
      </w:r>
      <w:r>
        <w:t>Men</w:t>
      </w:r>
      <w:r>
        <w:t xml:space="preserve"> </w:t>
      </w:r>
      <w:r>
        <w:t>maketh</w:t>
      </w:r>
      <w:r>
        <w:t xml:space="preserve"> </w:t>
      </w:r>
      <w:r>
        <w:t>ofte</w:t>
      </w:r>
      <w:r>
        <w:t xml:space="preserve"> </w:t>
      </w:r>
      <w:r>
        <w:t>a</w:t>
      </w:r>
      <w:r>
        <w:t xml:space="preserve"> </w:t>
      </w:r>
      <w:r>
        <w:t>yerde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741 (data/riverside_cats/TC1_riv.cat)</w:t>
        <w:br/>
      </w:r>
      <w:r>
        <w:t>With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maker</w:t>
      </w:r>
      <w:r>
        <w:t xml:space="preserve"> </w:t>
      </w:r>
      <w:r>
        <w:rPr>
          <w:i/>
        </w:rPr>
        <w:t>is</w:t>
      </w:r>
      <w:r>
        <w:t xml:space="preserve"> </w:t>
      </w:r>
      <w:r>
        <w:t>hymself</w:t>
      </w:r>
      <w:r>
        <w:t xml:space="preserve"> </w:t>
      </w:r>
      <w:r>
        <w:t>ybeten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746 (data/riverside_cats/TC1_riv.cat)</w:t>
        <w:br/>
      </w:r>
      <w:r>
        <w:t>But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the</w:t>
      </w:r>
      <w:r>
        <w:t xml:space="preserve"> </w:t>
      </w:r>
      <w:r>
        <w:t>bet</w:t>
      </w:r>
      <w:r>
        <w:t xml:space="preserve"> </w:t>
      </w:r>
      <w:r>
        <w:t>governed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 750 (data/riverside_cats/TC1_riv.cat)</w:t>
        <w:br/>
      </w:r>
      <w:r>
        <w:t>But</w:t>
      </w:r>
      <w:r>
        <w:t xml:space="preserve"> </w:t>
      </w:r>
      <w:r>
        <w:t>natheles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hym</w:t>
      </w:r>
      <w:r>
        <w:t xml:space="preserve"> </w:t>
      </w:r>
      <w:r>
        <w:t>crye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 756 (data/riverside_cats/TC1_riv.cat)</w:t>
        <w:br/>
      </w:r>
      <w:r>
        <w:t>For</w:t>
      </w:r>
      <w:r>
        <w:t xml:space="preserve"> </w:t>
      </w:r>
      <w:r>
        <w:t>thy</w:t>
      </w:r>
      <w:r>
        <w:t xml:space="preserve"> </w:t>
      </w:r>
      <w:r>
        <w:t>proverbes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naught</w:t>
      </w:r>
      <w:r>
        <w:t xml:space="preserve"> </w:t>
      </w:r>
      <w:r>
        <w:t>availle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762 (data/riverside_cats/TC1_riv.cat)</w:t>
        <w:br/>
      </w:r>
      <w:r>
        <w:t>Swych</w:t>
      </w:r>
      <w:r>
        <w:t xml:space="preserve"> </w:t>
      </w:r>
      <w:r>
        <w:rPr>
          <w:i/>
        </w:rPr>
        <w:t>is</w:t>
      </w:r>
      <w:r>
        <w:t xml:space="preserve"> </w:t>
      </w:r>
      <w:r>
        <w:t>delit</w:t>
      </w:r>
      <w:r>
        <w:t xml:space="preserve"> </w:t>
      </w:r>
      <w:r>
        <w:t>of</w:t>
      </w:r>
      <w:r>
        <w:t xml:space="preserve"> </w:t>
      </w:r>
      <w:r>
        <w:t>foles</w:t>
      </w:r>
      <w:r>
        <w:t xml:space="preserve"> </w:t>
      </w:r>
      <w:r>
        <w:t>to</w:t>
      </w:r>
      <w:r>
        <w:t xml:space="preserve"> </w:t>
      </w:r>
      <w:r>
        <w:t>bywepe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 769 (data/riverside_cats/TC1_riv.cat)</w:t>
        <w:br/>
      </w:r>
      <w:r>
        <w:t>And</w:t>
      </w:r>
      <w:r>
        <w:t xml:space="preserve"> </w:t>
      </w:r>
      <w:r>
        <w:t>hire</w:t>
      </w:r>
      <w:r>
        <w:t xml:space="preserve"> </w:t>
      </w:r>
      <w:r>
        <w:t>bysoughte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</w:t>
      </w:r>
      <w:r>
        <w:t xml:space="preserve"> </w:t>
      </w:r>
      <w:r>
        <w:t>routhe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778 (data/riverside_cats/TC1_riv.cat)</w:t>
        <w:br/>
      </w:r>
      <w:r>
        <w:t>Quod</w:t>
      </w:r>
      <w:r>
        <w:t xml:space="preserve"> </w:t>
      </w:r>
      <w:r>
        <w:t>Pandarus</w:t>
      </w:r>
      <w:r>
        <w:t xml:space="preserve"> </w:t>
      </w:r>
      <w:r>
        <w:t>Allas</w:t>
      </w:r>
      <w:r>
        <w:t xml:space="preserve"> </w:t>
      </w:r>
      <w:r>
        <w:t>What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this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782 (data/riverside_cats/TC1_riv.cat)</w:t>
        <w:br/>
      </w:r>
      <w:r>
        <w:t>Swich</w:t>
      </w:r>
      <w:r>
        <w:t xml:space="preserve"> </w:t>
      </w:r>
      <w:r>
        <w:t>yvel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alwey</w:t>
      </w:r>
      <w:r>
        <w:t xml:space="preserve"> </w:t>
      </w:r>
      <w:r>
        <w:t>booteles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 786 (data/riverside_cats/TC1_riv.cat)</w:t>
        <w:br/>
      </w:r>
      <w:r>
        <w:t>As</w:t>
      </w:r>
      <w:r>
        <w:t xml:space="preserve"> </w:t>
      </w:r>
      <w:r>
        <w:t>sharp</w:t>
      </w:r>
      <w:r>
        <w:t xml:space="preserve"> </w:t>
      </w:r>
      <w:r>
        <w:t>as</w:t>
      </w:r>
      <w:r>
        <w:t xml:space="preserve"> </w:t>
      </w:r>
      <w:r>
        <w:rPr>
          <w:i/>
        </w:rPr>
        <w:t>doth</w:t>
      </w:r>
      <w:r>
        <w:t xml:space="preserve"> </w:t>
      </w:r>
      <w:r>
        <w:t>he</w:t>
      </w:r>
      <w:r>
        <w:t xml:space="preserve"> </w:t>
      </w:r>
      <w:r>
        <w:t>Ticius</w:t>
      </w:r>
      <w:r>
        <w:t xml:space="preserve"> </w:t>
      </w:r>
      <w:r>
        <w:t>in</w:t>
      </w:r>
      <w:r>
        <w:t xml:space="preserve"> </w:t>
      </w:r>
      <w:r>
        <w:t>helle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791 (data/riverside_cats/TC1_riv.cat)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thi</w:t>
      </w:r>
      <w:r>
        <w:t xml:space="preserve"> </w:t>
      </w:r>
      <w:r>
        <w:t>wo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curacioun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799 (data/riverside_cats/TC1_riv.cat)</w:t>
        <w:br/>
      </w:r>
      <w:r>
        <w:t>What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she</w:t>
      </w:r>
      <w:r>
        <w:t xml:space="preserve"> </w:t>
      </w:r>
      <w:r>
        <w:t>demen</w:t>
      </w:r>
      <w:r>
        <w:t xml:space="preserve"> </w:t>
      </w:r>
      <w:r>
        <w:t>oother</w:t>
      </w:r>
      <w:r>
        <w:t xml:space="preserve"> </w:t>
      </w:r>
      <w:r>
        <w:t>of</w:t>
      </w:r>
      <w:r>
        <w:t xml:space="preserve"> </w:t>
      </w:r>
      <w:r>
        <w:t>thy</w:t>
      </w:r>
      <w:r>
        <w:t xml:space="preserve"> </w:t>
      </w:r>
      <w:r>
        <w:t>deeth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800 (data/riverside_cats/TC1_riv.cat)</w:t>
        <w:br/>
      </w:r>
      <w:r>
        <w:t>If</w:t>
      </w:r>
      <w:r>
        <w:t xml:space="preserve"> </w:t>
      </w:r>
      <w:r>
        <w:t>thow</w:t>
      </w:r>
      <w:r>
        <w:t xml:space="preserve"> </w:t>
      </w:r>
      <w:r>
        <w:t>thus</w:t>
      </w:r>
      <w:r>
        <w:t xml:space="preserve"> </w:t>
      </w:r>
      <w:r>
        <w:t>deye</w:t>
      </w:r>
      <w:r>
        <w:t xml:space="preserve"> </w:t>
      </w:r>
      <w:r>
        <w:t>and</w:t>
      </w:r>
      <w:r>
        <w:t xml:space="preserve"> </w:t>
      </w:r>
      <w:r>
        <w:t>she</w:t>
      </w:r>
      <w:r>
        <w:t xml:space="preserve"> </w:t>
      </w:r>
      <w:r>
        <w:t>not</w:t>
      </w:r>
      <w:r>
        <w:t xml:space="preserve"> </w:t>
      </w:r>
      <w:r>
        <w:t>why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801 (data/riverside_cats/TC1_riv.cat)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feere</w:t>
      </w:r>
      <w:r>
        <w:t xml:space="preserve"> </w:t>
      </w:r>
      <w:r>
        <w:rPr>
          <w:i/>
        </w:rPr>
        <w:t>is</w:t>
      </w:r>
      <w:r>
        <w:t xml:space="preserve"> </w:t>
      </w:r>
      <w:r>
        <w:t>yolden</w:t>
      </w:r>
      <w:r>
        <w:t xml:space="preserve"> </w:t>
      </w:r>
      <w:r>
        <w:t>up</w:t>
      </w:r>
      <w:r>
        <w:t xml:space="preserve"> </w:t>
      </w:r>
      <w:r>
        <w:t>thy</w:t>
      </w:r>
      <w:r>
        <w:t xml:space="preserve"> </w:t>
      </w:r>
      <w:r>
        <w:t>breth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802 (data/riverside_cats/TC1_riv.cat)</w:t>
        <w:br/>
      </w:r>
      <w:r>
        <w:t>For</w:t>
      </w:r>
      <w:r>
        <w:t xml:space="preserve"> </w:t>
      </w:r>
      <w:r>
        <w:t>Grekes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biseged</w:t>
      </w:r>
      <w:r>
        <w:t xml:space="preserve"> </w:t>
      </w:r>
      <w:r>
        <w:t>us</w:t>
      </w:r>
      <w:r>
        <w:t xml:space="preserve"> </w:t>
      </w:r>
      <w:r>
        <w:t>iwys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805 (data/riverside_cats/TC1_riv.cat)</w:t>
        <w:br/>
      </w:r>
      <w:r>
        <w:t>The</w:t>
      </w:r>
      <w:r>
        <w:t xml:space="preserve"> </w:t>
      </w:r>
      <w:r>
        <w:t>wrecche</w:t>
      </w:r>
      <w:r>
        <w:t xml:space="preserve"> </w:t>
      </w:r>
      <w:r>
        <w:rPr>
          <w:i/>
        </w:rPr>
        <w:t>is</w:t>
      </w:r>
      <w:r>
        <w:t xml:space="preserve"> </w:t>
      </w:r>
      <w:r>
        <w:t>ded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t>have</w:t>
      </w:r>
      <w:r>
        <w:t xml:space="preserve"> </w:t>
      </w:r>
      <w:r>
        <w:t>his</w:t>
      </w:r>
      <w:r>
        <w:t xml:space="preserve"> </w:t>
      </w:r>
      <w:r>
        <w:t>bones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 810 (data/riverside_cats/TC1_riv.cat)</w:t>
        <w:br/>
      </w:r>
      <w:r>
        <w:t>What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hath</w:t>
      </w:r>
      <w:r>
        <w:t xml:space="preserve"> </w:t>
      </w:r>
      <w:r>
        <w:t>love</w:t>
      </w:r>
      <w:r>
        <w:t xml:space="preserve"> </w:t>
      </w:r>
      <w:r>
        <w:t>ful</w:t>
      </w:r>
      <w:r>
        <w:t xml:space="preserve"> </w:t>
      </w:r>
      <w:r>
        <w:t>deere</w:t>
      </w:r>
      <w:r>
        <w:t xml:space="preserve"> </w:t>
      </w:r>
      <w:r>
        <w:t>ybought</w:t>
      </w:r>
      <w:r>
        <w:br/>
        <w:br/>
      </w:r>
    </w:p>
    <w:p>
      <w:r>
        <w:rPr>
          <w:b/>
        </w:rPr>
        <w:t>Weak pt sg must end in -ed, -d, or -t : kiste</w:t>
      </w:r>
      <w:r>
        <w:br/>
        <w:t>Troilus and Criseyde; Book I 812 (data/riverside_cats/TC1_riv.cat)</w:t>
        <w:br/>
      </w:r>
      <w:r>
        <w:t>That</w:t>
      </w:r>
      <w:r>
        <w:t xml:space="preserve"> </w:t>
      </w:r>
      <w:r>
        <w:t>nevere</w:t>
      </w:r>
      <w:r>
        <w:t xml:space="preserve"> </w:t>
      </w:r>
      <w:r>
        <w:t>yet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t>mouth</w:t>
      </w:r>
      <w:r>
        <w:t xml:space="preserve"> </w:t>
      </w:r>
      <w:r>
        <w:t>he</w:t>
      </w:r>
      <w:r>
        <w:t xml:space="preserve"> </w:t>
      </w:r>
      <w:r>
        <w:rPr>
          <w:i/>
        </w:rPr>
        <w:t>kiste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816 (data/riverside_cats/TC1_riv.cat)</w:t>
        <w:br/>
      </w:r>
      <w:r>
        <w:t>Nay</w:t>
      </w:r>
      <w:r>
        <w:t xml:space="preserve"> </w:t>
      </w:r>
      <w:r>
        <w:t>nay</w:t>
      </w:r>
      <w:r>
        <w:t xml:space="preserve"> </w:t>
      </w:r>
      <w:r>
        <w:t>but</w:t>
      </w:r>
      <w:r>
        <w:t xml:space="preserve"> </w:t>
      </w:r>
      <w:r>
        <w:t>evere</w:t>
      </w:r>
      <w:r>
        <w:t xml:space="preserve"> </w:t>
      </w:r>
      <w:r>
        <w:t>in</w:t>
      </w:r>
      <w:r>
        <w:t xml:space="preserve"> </w:t>
      </w:r>
      <w:r>
        <w:t>oon</w:t>
      </w:r>
      <w:r>
        <w:t xml:space="preserve"> </w:t>
      </w:r>
      <w:r>
        <w:rPr>
          <w:i/>
        </w:rPr>
        <w:t>be</w:t>
      </w:r>
      <w:r>
        <w:t xml:space="preserve"> </w:t>
      </w:r>
      <w:r>
        <w:t>fressh</w:t>
      </w:r>
      <w:r>
        <w:t xml:space="preserve"> </w:t>
      </w:r>
      <w:r>
        <w:t>and</w:t>
      </w:r>
      <w:r>
        <w:t xml:space="preserve"> </w:t>
      </w:r>
      <w:r>
        <w:t>grene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 826 (data/riverside_cats/TC1_riv.cat)</w:t>
        <w:br/>
      </w:r>
      <w:r>
        <w:t>For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wo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she</w:t>
      </w:r>
      <w:r>
        <w:t xml:space="preserve"> </w:t>
      </w:r>
      <w:r>
        <w:t>knew</w:t>
      </w:r>
      <w:r>
        <w:t xml:space="preserve"> </w:t>
      </w:r>
      <w:r>
        <w:t>ful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828 (data/riverside_cats/TC1_riv.cat)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Allas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me</w:t>
      </w:r>
      <w:r>
        <w:t xml:space="preserve"> </w:t>
      </w:r>
      <w:r>
        <w:t>best</w:t>
      </w:r>
      <w:r>
        <w:t xml:space="preserve"> </w:t>
      </w:r>
      <w:r>
        <w:t>to</w:t>
      </w:r>
      <w:r>
        <w:t xml:space="preserve"> </w:t>
      </w:r>
      <w:r>
        <w:t>do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 828 (data/riverside_cats/TC1_riv.cat)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Allas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me</w:t>
      </w:r>
      <w:r>
        <w:t xml:space="preserve"> </w:t>
      </w:r>
      <w:r>
        <w:t>best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-eth : like</w:t>
      </w:r>
      <w:r>
        <w:br/>
        <w:t>Troilus and Criseyde; Book I 829 (data/riverside_cats/TC1_riv.cat)</w:t>
        <w:br/>
      </w:r>
      <w:r>
        <w:t>To</w:t>
      </w:r>
      <w:r>
        <w:t xml:space="preserve"> </w:t>
      </w:r>
      <w:r>
        <w:t>whom</w:t>
      </w:r>
      <w:r>
        <w:t xml:space="preserve"> </w:t>
      </w:r>
      <w:r>
        <w:t>Pandare</w:t>
      </w:r>
      <w:r>
        <w:t xml:space="preserve"> </w:t>
      </w:r>
      <w:r>
        <w:t>answered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rPr>
          <w:i/>
        </w:rPr>
        <w:t>like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832 (data/riverside_cats/TC1_riv.cat)</w:t>
        <w:br/>
      </w:r>
      <w:r>
        <w:t>I</w:t>
      </w:r>
      <w:r>
        <w:t xml:space="preserve"> </w:t>
      </w:r>
      <w:r>
        <w:rPr>
          <w:i/>
        </w:rPr>
        <w:t>be</w:t>
      </w:r>
      <w:r>
        <w:t xml:space="preserve"> </w:t>
      </w:r>
      <w:r>
        <w:t>thi</w:t>
      </w:r>
      <w:r>
        <w:t xml:space="preserve"> </w:t>
      </w:r>
      <w:r>
        <w:t>boote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ful</w:t>
      </w:r>
      <w:r>
        <w:t xml:space="preserve"> </w:t>
      </w:r>
      <w:r>
        <w:t>longe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837 (data/riverside_cats/TC1_riv.cat)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fynde</w:t>
      </w:r>
      <w:r>
        <w:t xml:space="preserve"> </w:t>
      </w:r>
      <w:r>
        <w:t>I</w:t>
      </w:r>
      <w:r>
        <w:t xml:space="preserve"> </w:t>
      </w:r>
      <w:r>
        <w:t>that</w:t>
      </w:r>
      <w:r>
        <w:t xml:space="preserve"> </w:t>
      </w:r>
      <w:r>
        <w:t>Fortune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fo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 838 (data/riverside_cats/TC1_riv.cat)</w:t>
        <w:br/>
      </w:r>
      <w:r>
        <w:t>Ne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men</w:t>
      </w:r>
      <w:r>
        <w:t xml:space="preserve"> </w:t>
      </w:r>
      <w:r>
        <w:t>that</w:t>
      </w:r>
      <w:r>
        <w:t xml:space="preserve"> </w:t>
      </w:r>
      <w:r>
        <w:t>riden</w:t>
      </w:r>
      <w:r>
        <w:t xml:space="preserve"> </w:t>
      </w:r>
      <w:r>
        <w:t>konne</w:t>
      </w:r>
      <w:r>
        <w:t xml:space="preserve"> </w:t>
      </w:r>
      <w:r>
        <w:t>or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 840 (data/riverside_cats/TC1_riv.cat)</w:t>
        <w:br/>
      </w:r>
      <w:r>
        <w:t>For</w:t>
      </w:r>
      <w:r>
        <w:t xml:space="preserve"> </w:t>
      </w:r>
      <w:r>
        <w:t>as</w:t>
      </w:r>
      <w:r>
        <w:t xml:space="preserve"> </w:t>
      </w:r>
      <w:r>
        <w:t>hire</w:t>
      </w:r>
      <w:r>
        <w:t xml:space="preserve"> </w:t>
      </w:r>
      <w:r>
        <w:rPr>
          <w:i/>
        </w:rPr>
        <w:t>list</w:t>
      </w:r>
      <w:r>
        <w:t xml:space="preserve"> </w:t>
      </w:r>
      <w:r>
        <w:t>she</w:t>
      </w:r>
      <w:r>
        <w:t xml:space="preserve"> </w:t>
      </w:r>
      <w:r>
        <w:t>pleyeth</w:t>
      </w:r>
      <w:r>
        <w:t xml:space="preserve"> </w:t>
      </w:r>
      <w:r>
        <w:t>with</w:t>
      </w:r>
      <w:r>
        <w:t xml:space="preserve"> </w:t>
      </w:r>
      <w:r>
        <w:t>free</w:t>
      </w:r>
      <w:r>
        <w:t xml:space="preserve"> </w:t>
      </w:r>
      <w:r>
        <w:t>and</w:t>
      </w:r>
      <w:r>
        <w:t xml:space="preserve"> </w:t>
      </w:r>
      <w:r>
        <w:t>bonde</w:t>
      </w:r>
      <w:r>
        <w:br/>
        <w:br/>
      </w:r>
    </w:p>
    <w:p>
      <w:r>
        <w:rPr>
          <w:b/>
        </w:rPr>
        <w:t>Infinitive must end in -en or -e : overgon</w:t>
      </w:r>
      <w:r>
        <w:br/>
        <w:t>Troilus and Criseyde; Book I 846 (data/riverside_cats/TC1_riv.cat)</w:t>
        <w:br/>
      </w:r>
      <w:r>
        <w:t>That</w:t>
      </w:r>
      <w:r>
        <w:t xml:space="preserve"> </w:t>
      </w:r>
      <w:r>
        <w:t>as</w:t>
      </w:r>
      <w:r>
        <w:t xml:space="preserve"> </w:t>
      </w:r>
      <w:r>
        <w:t>hire</w:t>
      </w:r>
      <w:r>
        <w:t xml:space="preserve"> </w:t>
      </w:r>
      <w:r>
        <w:t>joies</w:t>
      </w:r>
      <w:r>
        <w:t xml:space="preserve"> </w:t>
      </w:r>
      <w:r>
        <w:t>moten</w:t>
      </w:r>
      <w:r>
        <w:t xml:space="preserve"> </w:t>
      </w:r>
      <w:r>
        <w:rPr>
          <w:i/>
        </w:rPr>
        <w:t>overgon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850 (data/riverside_cats/TC1_riv.cat)</w:t>
        <w:br/>
      </w:r>
      <w:r>
        <w:t>Now</w:t>
      </w:r>
      <w:r>
        <w:t xml:space="preserve"> </w:t>
      </w:r>
      <w:r>
        <w:t>sith</w:t>
      </w:r>
      <w:r>
        <w:t xml:space="preserve"> </w:t>
      </w:r>
      <w:r>
        <w:t>hire</w:t>
      </w:r>
      <w:r>
        <w:t xml:space="preserve"> </w:t>
      </w:r>
      <w:r>
        <w:t>whiel</w:t>
      </w:r>
      <w:r>
        <w:t xml:space="preserve"> </w:t>
      </w:r>
      <w:r>
        <w:t>by</w:t>
      </w:r>
      <w:r>
        <w:t xml:space="preserve"> </w:t>
      </w:r>
      <w:r>
        <w:t>no</w:t>
      </w:r>
      <w:r>
        <w:t xml:space="preserve"> </w:t>
      </w:r>
      <w:r>
        <w:t>way</w:t>
      </w:r>
      <w:r>
        <w:t xml:space="preserve"> </w:t>
      </w:r>
      <w:r>
        <w:rPr>
          <w:i/>
        </w:rPr>
        <w:t>may</w:t>
      </w:r>
      <w:r>
        <w:t xml:space="preserve"> </w:t>
      </w:r>
      <w:r>
        <w:t>sojourne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 852 (data/riverside_cats/TC1_riv.cat)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thyselven</w:t>
      </w:r>
      <w:r>
        <w:t xml:space="preserve"> </w:t>
      </w:r>
      <w:r>
        <w:rPr>
          <w:i/>
        </w:rPr>
        <w:t>list</w:t>
      </w:r>
      <w:r>
        <w:t xml:space="preserve"> </w:t>
      </w:r>
      <w:r>
        <w:t>wol</w:t>
      </w:r>
      <w:r>
        <w:t xml:space="preserve"> </w:t>
      </w:r>
      <w:r>
        <w:t>don</w:t>
      </w:r>
      <w:r>
        <w:t xml:space="preserve"> </w:t>
      </w:r>
      <w:r>
        <w:t>by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 852 (data/riverside_cats/TC1_riv.cat)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thyselven</w:t>
      </w:r>
      <w:r>
        <w:t xml:space="preserve"> </w:t>
      </w:r>
      <w:r>
        <w:t>list</w:t>
      </w:r>
      <w:r>
        <w:t xml:space="preserve"> </w:t>
      </w:r>
      <w:r>
        <w:rPr>
          <w:i/>
        </w:rPr>
        <w:t>wol</w:t>
      </w:r>
      <w:r>
        <w:t xml:space="preserve"> </w:t>
      </w:r>
      <w:r>
        <w:t>don</w:t>
      </w:r>
      <w:r>
        <w:t xml:space="preserve"> </w:t>
      </w:r>
      <w:r>
        <w:t>by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 852 (data/riverside_cats/TC1_riv.cat)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thyselven</w:t>
      </w:r>
      <w:r>
        <w:t xml:space="preserve"> </w:t>
      </w:r>
      <w:r>
        <w:t>list</w:t>
      </w:r>
      <w:r>
        <w:t xml:space="preserve"> </w:t>
      </w:r>
      <w:r>
        <w:t>wol</w:t>
      </w:r>
      <w:r>
        <w:t xml:space="preserve"> </w:t>
      </w:r>
      <w:r>
        <w:rPr>
          <w:i/>
        </w:rPr>
        <w:t>don</w:t>
      </w:r>
      <w:r>
        <w:t xml:space="preserve"> </w:t>
      </w:r>
      <w:r>
        <w:t>by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861 (data/riverside_cats/TC1_riv.cat)</w:t>
        <w:br/>
      </w:r>
      <w:r>
        <w:t>By</w:t>
      </w:r>
      <w:r>
        <w:t xml:space="preserve"> </w:t>
      </w:r>
      <w:r>
        <w:t>my</w:t>
      </w:r>
      <w:r>
        <w:t xml:space="preserve"> </w:t>
      </w:r>
      <w:r>
        <w:t>wil</w:t>
      </w:r>
      <w:r>
        <w:t xml:space="preserve"> </w:t>
      </w:r>
      <w:r>
        <w:t>she</w:t>
      </w:r>
      <w:r>
        <w:t xml:space="preserve"> </w:t>
      </w:r>
      <w:r>
        <w:t>sholde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thyn</w:t>
      </w:r>
      <w:r>
        <w:t xml:space="preserve"> </w:t>
      </w:r>
      <w:r>
        <w:t>tomorwe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862 (data/riverside_cats/TC1_riv.cat)</w:t>
        <w:br/>
      </w:r>
      <w:r>
        <w:t>Look</w:t>
      </w:r>
      <w:r>
        <w:t xml:space="preserve"> </w:t>
      </w:r>
      <w:r>
        <w:t>up</w:t>
      </w:r>
      <w:r>
        <w:t xml:space="preserve"> </w:t>
      </w:r>
      <w:r>
        <w:t>I</w:t>
      </w:r>
      <w:r>
        <w:t xml:space="preserve"> </w:t>
      </w:r>
      <w:r>
        <w:t>seye</w:t>
      </w:r>
      <w:r>
        <w:t xml:space="preserve"> </w:t>
      </w:r>
      <w:r>
        <w:t>and</w:t>
      </w:r>
      <w:r>
        <w:t xml:space="preserve"> </w:t>
      </w:r>
      <w:r>
        <w:t>telle</w:t>
      </w:r>
      <w:r>
        <w:t xml:space="preserve"> </w:t>
      </w:r>
      <w:r>
        <w:t>me</w:t>
      </w:r>
      <w:r>
        <w:t xml:space="preserve"> </w:t>
      </w:r>
      <w:r>
        <w:t>what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 872 (data/riverside_cats/TC1_riv.cat)</w:t>
        <w:br/>
      </w:r>
      <w:r>
        <w:t>As</w:t>
      </w:r>
      <w:r>
        <w:t xml:space="preserve"> </w:t>
      </w:r>
      <w:r>
        <w:t>though</w:t>
      </w:r>
      <w:r>
        <w:t xml:space="preserve"> </w:t>
      </w:r>
      <w:r>
        <w:t>men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led</w:t>
      </w:r>
      <w:r>
        <w:t xml:space="preserve"> </w:t>
      </w:r>
      <w:r>
        <w:t>hym</w:t>
      </w:r>
      <w:r>
        <w:t xml:space="preserve"> </w:t>
      </w:r>
      <w:r>
        <w:t>into</w:t>
      </w:r>
      <w:r>
        <w:t xml:space="preserve"> </w:t>
      </w:r>
      <w:r>
        <w:t>helle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874 (data/riverside_cats/TC1_riv.cat)</w:t>
        <w:br/>
      </w:r>
      <w:r>
        <w:t>Thanne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swete</w:t>
      </w:r>
      <w:r>
        <w:t xml:space="preserve"> </w:t>
      </w:r>
      <w:r>
        <w:t>fo</w:t>
      </w:r>
      <w:r>
        <w:t xml:space="preserve"> </w:t>
      </w:r>
      <w:r>
        <w:t>called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Troilus and Criseyde; Book I 875 (data/riverside_cats/TC1_riv.cat)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neigh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for</w:t>
      </w:r>
      <w:r>
        <w:t xml:space="preserve"> </w:t>
      </w:r>
      <w:r>
        <w:t>feere</w:t>
      </w:r>
      <w:r>
        <w:t xml:space="preserve"> </w:t>
      </w:r>
      <w:r>
        <w:t>he</w:t>
      </w:r>
      <w:r>
        <w:t xml:space="preserve"> </w:t>
      </w:r>
      <w:r>
        <w:rPr>
          <w:i/>
        </w:rPr>
        <w:t>deide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 879 (data/riverside_cats/TC1_riv.cat)</w:t>
        <w:br/>
      </w:r>
      <w:r>
        <w:t>Love</w:t>
      </w:r>
      <w:r>
        <w:t xml:space="preserve"> </w:t>
      </w:r>
      <w:r>
        <w:rPr>
          <w:i/>
        </w:rPr>
        <w:t>hath</w:t>
      </w:r>
      <w:r>
        <w:t xml:space="preserve"> </w:t>
      </w:r>
      <w:r>
        <w:t>byset</w:t>
      </w:r>
      <w:r>
        <w:t xml:space="preserve"> </w:t>
      </w:r>
      <w:r>
        <w:t>the</w:t>
      </w:r>
      <w:r>
        <w:t xml:space="preserve"> </w:t>
      </w:r>
      <w:r>
        <w:t>wel</w:t>
      </w:r>
      <w:r>
        <w:t xml:space="preserve"> </w:t>
      </w:r>
      <w:r>
        <w:t>be</w:t>
      </w:r>
      <w:r>
        <w:t xml:space="preserve"> </w:t>
      </w:r>
      <w:r>
        <w:t>of</w:t>
      </w:r>
      <w:r>
        <w:t xml:space="preserve"> </w:t>
      </w:r>
      <w:r>
        <w:t>good</w:t>
      </w:r>
      <w:r>
        <w:t xml:space="preserve"> </w:t>
      </w:r>
      <w:r>
        <w:t>cheere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 881 (data/riverside_cats/TC1_riv.cat)</w:t>
        <w:br/>
      </w:r>
      <w:r>
        <w:t>She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ynough</w:t>
      </w:r>
      <w:r>
        <w:t xml:space="preserve"> </w:t>
      </w:r>
      <w:r>
        <w:t>and</w:t>
      </w:r>
      <w:r>
        <w:t xml:space="preserve"> </w:t>
      </w:r>
      <w:r>
        <w:t>ek</w:t>
      </w:r>
      <w:r>
        <w:t xml:space="preserve"> </w:t>
      </w:r>
      <w:r>
        <w:t>of</w:t>
      </w:r>
      <w:r>
        <w:t xml:space="preserve"> </w:t>
      </w:r>
      <w:r>
        <w:t>gentilesse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882 (data/riverside_cats/TC1_riv.cat)</w:t>
        <w:br/>
      </w:r>
      <w:r>
        <w:t>If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fayr</w:t>
      </w:r>
      <w:r>
        <w:t xml:space="preserve"> </w:t>
      </w:r>
      <w:r>
        <w:t>thow</w:t>
      </w:r>
      <w:r>
        <w:t xml:space="preserve"> </w:t>
      </w:r>
      <w:r>
        <w:t>woost</w:t>
      </w:r>
      <w:r>
        <w:t xml:space="preserve"> </w:t>
      </w:r>
      <w:r>
        <w:t>thyself</w:t>
      </w:r>
      <w:r>
        <w:t xml:space="preserve"> </w:t>
      </w:r>
      <w:r>
        <w:t>I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888 (data/riverside_cats/TC1_riv.cat)</w:t>
        <w:br/>
      </w:r>
      <w:r>
        <w:t>In</w:t>
      </w:r>
      <w:r>
        <w:t xml:space="preserve"> </w:t>
      </w:r>
      <w:r>
        <w:t>honour</w:t>
      </w:r>
      <w:r>
        <w:t xml:space="preserve"> </w:t>
      </w:r>
      <w:r>
        <w:t>to</w:t>
      </w:r>
      <w:r>
        <w:t xml:space="preserve"> </w:t>
      </w:r>
      <w:r>
        <w:t>as</w:t>
      </w:r>
      <w:r>
        <w:t xml:space="preserve"> </w:t>
      </w:r>
      <w:r>
        <w:t>fer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strecche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891 (data/riverside_cats/TC1_riv.cat)</w:t>
        <w:br/>
      </w:r>
      <w:r>
        <w:t>For</w:t>
      </w:r>
      <w:r>
        <w:t xml:space="preserve"> </w:t>
      </w:r>
      <w:r>
        <w:t>certeinly</w:t>
      </w:r>
      <w:r>
        <w:t xml:space="preserve"> </w:t>
      </w:r>
      <w:r>
        <w:t>the</w:t>
      </w:r>
      <w:r>
        <w:t xml:space="preserve"> </w:t>
      </w:r>
      <w:r>
        <w:t>ferste</w:t>
      </w:r>
      <w:r>
        <w:t xml:space="preserve"> </w:t>
      </w:r>
      <w:r>
        <w:t>poynt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Troilus and Criseyde; Book I 906 (data/riverside_cats/TC1_riv.cat)</w:t>
        <w:br/>
      </w:r>
      <w:r>
        <w:t>For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trouthe</w:t>
      </w:r>
      <w:r>
        <w:t xml:space="preserve"> </w:t>
      </w:r>
      <w:r>
        <w:t>in</w:t>
      </w:r>
      <w:r>
        <w:t xml:space="preserve"> </w:t>
      </w:r>
      <w:r>
        <w:t>love</w:t>
      </w:r>
      <w:r>
        <w:t xml:space="preserve"> </w:t>
      </w:r>
      <w:r>
        <w:t>I</w:t>
      </w:r>
      <w:r>
        <w:t xml:space="preserve"> </w:t>
      </w:r>
      <w:r>
        <w:t>dorste</w:t>
      </w:r>
      <w:r>
        <w:t xml:space="preserve"> </w:t>
      </w:r>
      <w:r>
        <w:t>have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 907 (data/riverside_cats/TC1_riv.cat)</w:t>
        <w:br/>
      </w:r>
      <w:r>
        <w:t>The</w:t>
      </w:r>
      <w:r>
        <w:t xml:space="preserve"> </w:t>
      </w:r>
      <w:r>
        <w:t>sholde</w:t>
      </w:r>
      <w:r>
        <w:t xml:space="preserve"> </w:t>
      </w:r>
      <w:r>
        <w:t>nevere</w:t>
      </w:r>
      <w:r>
        <w:t xml:space="preserve"> </w:t>
      </w:r>
      <w:r>
        <w:rPr>
          <w:i/>
        </w:rPr>
        <w:t>han</w:t>
      </w:r>
      <w:r>
        <w:t xml:space="preserve"> </w:t>
      </w:r>
      <w:r>
        <w:t>tid</w:t>
      </w:r>
      <w:r>
        <w:t xml:space="preserve"> </w:t>
      </w:r>
      <w:r>
        <w:t>thus</w:t>
      </w:r>
      <w:r>
        <w:t xml:space="preserve"> </w:t>
      </w:r>
      <w:r>
        <w:t>fayr</w:t>
      </w:r>
      <w:r>
        <w:t xml:space="preserve"> </w:t>
      </w:r>
      <w:r>
        <w:t>a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920 (data/riverside_cats/TC1_riv.cat)</w:t>
        <w:br/>
      </w:r>
      <w:r>
        <w:t>And</w:t>
      </w:r>
      <w:r>
        <w:t xml:space="preserve"> </w:t>
      </w:r>
      <w:r>
        <w:t>som</w:t>
      </w:r>
      <w:r>
        <w:t xml:space="preserve"> </w:t>
      </w:r>
      <w:r>
        <w:rPr>
          <w:i/>
        </w:rPr>
        <w:t>han</w:t>
      </w:r>
      <w:r>
        <w:t xml:space="preserve"> </w:t>
      </w:r>
      <w:r>
        <w:t>feyned</w:t>
      </w:r>
      <w:r>
        <w:t xml:space="preserve"> </w:t>
      </w:r>
      <w:r>
        <w:t>ofte</w:t>
      </w:r>
      <w:r>
        <w:t xml:space="preserve"> </w:t>
      </w:r>
      <w:r>
        <w:t>tyme</w:t>
      </w:r>
      <w:r>
        <w:t xml:space="preserve"> </w:t>
      </w:r>
      <w:r>
        <w:t>and</w:t>
      </w:r>
      <w:r>
        <w:t xml:space="preserve"> </w:t>
      </w:r>
      <w:r>
        <w:t>told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 922 (data/riverside_cats/TC1_riv.cat)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they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brought</w:t>
      </w:r>
      <w:r>
        <w:t xml:space="preserve"> </w:t>
      </w:r>
      <w:r>
        <w:t>hemself</w:t>
      </w:r>
      <w:r>
        <w:t xml:space="preserve"> </w:t>
      </w:r>
      <w:r>
        <w:t>alofte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Troilus and Criseyde; Book I 931 (data/riverside_cats/TC1_riv.cat)</w:t>
        <w:br/>
      </w:r>
      <w:r>
        <w:t>That</w:t>
      </w:r>
      <w:r>
        <w:t xml:space="preserve"> </w:t>
      </w:r>
      <w:r>
        <w:t>thow</w:t>
      </w:r>
      <w:r>
        <w:t xml:space="preserve"> </w:t>
      </w:r>
      <w:r>
        <w:t>art</w:t>
      </w:r>
      <w:r>
        <w:t xml:space="preserve"> </w:t>
      </w:r>
      <w:r>
        <w:t>non</w:t>
      </w:r>
      <w:r>
        <w:t xml:space="preserve"> </w:t>
      </w:r>
      <w:r>
        <w:t>of</w:t>
      </w:r>
      <w:r>
        <w:t xml:space="preserve"> </w:t>
      </w:r>
      <w:r>
        <w:t>tho</w:t>
      </w:r>
      <w:r>
        <w:t xml:space="preserve"> </w:t>
      </w:r>
      <w:r>
        <w:t>I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saye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942 (data/riverside_cats/TC1_riv.cat)</w:t>
        <w:br/>
      </w:r>
      <w:r>
        <w:t>And</w:t>
      </w:r>
      <w:r>
        <w:t xml:space="preserve"> </w:t>
      </w:r>
      <w:r>
        <w:t>seyd</w:t>
      </w:r>
      <w:r>
        <w:t xml:space="preserve"> </w:t>
      </w:r>
      <w:r>
        <w:t>swych</w:t>
      </w:r>
      <w:r>
        <w:t xml:space="preserve"> </w:t>
      </w:r>
      <w:r>
        <w:t>thyng</w:t>
      </w:r>
      <w:r>
        <w:t xml:space="preserve"> </w:t>
      </w:r>
      <w:r>
        <w:t>wherwith</w:t>
      </w:r>
      <w:r>
        <w:t xml:space="preserve"> </w:t>
      </w:r>
      <w:r>
        <w:t>thi</w:t>
      </w:r>
      <w:r>
        <w:t xml:space="preserve"> </w:t>
      </w:r>
      <w:r>
        <w:t>god</w:t>
      </w:r>
      <w:r>
        <w:t xml:space="preserve"> </w:t>
      </w:r>
      <w:r>
        <w:rPr>
          <w:i/>
        </w:rPr>
        <w:t>is</w:t>
      </w:r>
      <w:r>
        <w:t xml:space="preserve"> </w:t>
      </w:r>
      <w:r>
        <w:t>plesed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950 (data/riverside_cats/TC1_riv.cat)</w:t>
        <w:br/>
      </w:r>
      <w:r>
        <w:t>And</w:t>
      </w:r>
      <w:r>
        <w:t xml:space="preserve"> </w:t>
      </w:r>
      <w:r>
        <w:t>next</w:t>
      </w:r>
      <w:r>
        <w:t xml:space="preserve"> </w:t>
      </w:r>
      <w:r>
        <w:t>the</w:t>
      </w:r>
      <w:r>
        <w:t xml:space="preserve"> </w:t>
      </w:r>
      <w:r>
        <w:t>valeye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hil</w:t>
      </w:r>
      <w:r>
        <w:t xml:space="preserve"> </w:t>
      </w:r>
      <w:r>
        <w:t>olofte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952 (data/riverside_cats/TC1_riv.cat)</w:t>
        <w:br/>
      </w:r>
      <w:r>
        <w:t>And</w:t>
      </w:r>
      <w:r>
        <w:t xml:space="preserve"> </w:t>
      </w:r>
      <w:r>
        <w:t>also</w:t>
      </w:r>
      <w:r>
        <w:t xml:space="preserve"> </w:t>
      </w:r>
      <w:r>
        <w:t>joie</w:t>
      </w:r>
      <w:r>
        <w:t xml:space="preserve"> </w:t>
      </w:r>
      <w:r>
        <w:rPr>
          <w:i/>
        </w:rPr>
        <w:t>is</w:t>
      </w:r>
      <w:r>
        <w:t xml:space="preserve"> </w:t>
      </w:r>
      <w:r>
        <w:t>next</w:t>
      </w:r>
      <w:r>
        <w:t xml:space="preserve"> </w:t>
      </w:r>
      <w:r>
        <w:t>the</w:t>
      </w:r>
      <w:r>
        <w:t xml:space="preserve"> </w:t>
      </w:r>
      <w:r>
        <w:t>fyn</w:t>
      </w:r>
      <w:r>
        <w:t xml:space="preserve"> </w:t>
      </w:r>
      <w:r>
        <w:t>of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953 (data/riverside_cats/TC1_riv.cat)</w:t>
        <w:br/>
      </w:r>
      <w:r>
        <w:t>Now</w:t>
      </w:r>
      <w:r>
        <w:t xml:space="preserve"> </w:t>
      </w:r>
      <w:r>
        <w:t>loke</w:t>
      </w:r>
      <w:r>
        <w:t xml:space="preserve"> </w:t>
      </w:r>
      <w:r>
        <w:t>that</w:t>
      </w:r>
      <w:r>
        <w:t xml:space="preserve"> </w:t>
      </w:r>
      <w:r>
        <w:t>atempre</w:t>
      </w:r>
      <w:r>
        <w:t xml:space="preserve"> </w:t>
      </w:r>
      <w:r>
        <w:rPr>
          <w:i/>
        </w:rPr>
        <w:t>be</w:t>
      </w:r>
      <w:r>
        <w:t xml:space="preserve"> </w:t>
      </w:r>
      <w:r>
        <w:t>thi</w:t>
      </w:r>
      <w:r>
        <w:t xml:space="preserve"> </w:t>
      </w:r>
      <w:r>
        <w:t>bridel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959 (data/riverside_cats/TC1_riv.cat)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if</w:t>
      </w:r>
      <w:r>
        <w:t xml:space="preserve"> </w:t>
      </w:r>
      <w:r>
        <w:t>thow</w:t>
      </w:r>
      <w:r>
        <w:t xml:space="preserve"> </w:t>
      </w:r>
      <w:r>
        <w:t>werke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wyse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961 (data/riverside_cats/TC1_riv.cat)</w:t>
        <w:br/>
      </w:r>
      <w:r>
        <w:rPr>
          <w:i/>
        </w:rPr>
        <w:t>Is</w:t>
      </w:r>
      <w:r>
        <w:t xml:space="preserve"> </w:t>
      </w:r>
      <w:r>
        <w:t>nowher</w:t>
      </w:r>
      <w:r>
        <w:t xml:space="preserve"> </w:t>
      </w:r>
      <w:r>
        <w:t>hol</w:t>
      </w:r>
      <w:r>
        <w:t xml:space="preserve"> </w:t>
      </w:r>
      <w:r>
        <w:t>as</w:t>
      </w:r>
      <w:r>
        <w:t xml:space="preserve"> </w:t>
      </w:r>
      <w:r>
        <w:t>writen</w:t>
      </w:r>
      <w:r>
        <w:t xml:space="preserve"> </w:t>
      </w:r>
      <w:r>
        <w:t>clerkes</w:t>
      </w:r>
      <w:r>
        <w:t xml:space="preserve"> </w:t>
      </w:r>
      <w:r>
        <w:t>wyse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962 (data/riverside_cats/TC1_riv.cat)</w:t>
        <w:br/>
      </w:r>
      <w:r>
        <w:t>What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though</w:t>
      </w:r>
      <w:r>
        <w:t xml:space="preserve"> </w:t>
      </w:r>
      <w:r>
        <w:t>swich</w:t>
      </w:r>
      <w:r>
        <w:t xml:space="preserve"> </w:t>
      </w:r>
      <w:r>
        <w:t>oon</w:t>
      </w:r>
      <w:r>
        <w:t xml:space="preserve"> </w:t>
      </w:r>
      <w:r>
        <w:t>have</w:t>
      </w:r>
      <w:r>
        <w:t xml:space="preserve"> </w:t>
      </w:r>
      <w:r>
        <w:t>no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-eth : have</w:t>
      </w:r>
      <w:r>
        <w:br/>
        <w:t>Troilus and Criseyde; Book I 962 (data/riverside_cats/TC1_riv.cat)</w:t>
        <w:br/>
      </w:r>
      <w:r>
        <w:t>What</w:t>
      </w:r>
      <w:r>
        <w:t xml:space="preserve"> </w:t>
      </w:r>
      <w:r>
        <w:t>wonder</w:t>
      </w:r>
      <w:r>
        <w:t xml:space="preserve"> </w:t>
      </w:r>
      <w:r>
        <w:t>is</w:t>
      </w:r>
      <w:r>
        <w:t xml:space="preserve"> </w:t>
      </w:r>
      <w:r>
        <w:t>though</w:t>
      </w:r>
      <w:r>
        <w:t xml:space="preserve"> </w:t>
      </w:r>
      <w:r>
        <w:t>swich</w:t>
      </w:r>
      <w:r>
        <w:t xml:space="preserve"> </w:t>
      </w:r>
      <w:r>
        <w:t>oon</w:t>
      </w:r>
      <w:r>
        <w:t xml:space="preserve"> </w:t>
      </w:r>
      <w:r>
        <w:rPr>
          <w:i/>
        </w:rPr>
        <w:t>have</w:t>
      </w:r>
      <w:r>
        <w:t xml:space="preserve"> </w:t>
      </w:r>
      <w:r>
        <w:t>no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966 (data/riverside_cats/TC1_riv.cat)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though</w:t>
      </w:r>
      <w:r>
        <w:t xml:space="preserve"> </w:t>
      </w:r>
      <w:r>
        <w:t>it</w:t>
      </w:r>
      <w:r>
        <w:t xml:space="preserve"> </w:t>
      </w:r>
      <w:r>
        <w:t>may</w:t>
      </w:r>
      <w:r>
        <w:t xml:space="preserve"> </w:t>
      </w:r>
      <w:r>
        <w:t>nevere</w:t>
      </w:r>
      <w:r>
        <w:t xml:space="preserve"> </w:t>
      </w:r>
      <w:r>
        <w:t>thryve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966 (data/riverside_cats/TC1_riv.cat)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t>is</w:t>
      </w:r>
      <w:r>
        <w:t xml:space="preserve"> </w:t>
      </w:r>
      <w:r>
        <w:t>though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nevere</w:t>
      </w:r>
      <w:r>
        <w:t xml:space="preserve"> </w:t>
      </w:r>
      <w:r>
        <w:t>thryve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 967 (data/riverside_cats/TC1_riv.cat)</w:t>
        <w:br/>
      </w:r>
      <w:r>
        <w:t>And</w:t>
      </w:r>
      <w:r>
        <w:t xml:space="preserve"> </w:t>
      </w:r>
      <w:r>
        <w:t>sith</w:t>
      </w:r>
      <w:r>
        <w:t xml:space="preserve"> </w:t>
      </w:r>
      <w:r>
        <w:t>that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Love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bistowed</w:t>
      </w:r>
      <w:r>
        <w:br/>
        <w:br/>
      </w:r>
    </w:p>
    <w:p>
      <w:r>
        <w:rPr>
          <w:b/>
        </w:rPr>
        <w:t>Present 3rd sg must end in -eth : shende</w:t>
      </w:r>
      <w:r>
        <w:br/>
        <w:t>Troilus and Criseyde; Book I 972 (data/riverside_cats/TC1_riv.cat)</w:t>
        <w:br/>
      </w:r>
      <w:r>
        <w:t>Or</w:t>
      </w:r>
      <w:r>
        <w:t xml:space="preserve"> </w:t>
      </w:r>
      <w:r>
        <w:t>overhaste</w:t>
      </w:r>
      <w:r>
        <w:t xml:space="preserve"> </w:t>
      </w:r>
      <w:r>
        <w:t>oure</w:t>
      </w:r>
      <w:r>
        <w:t xml:space="preserve"> </w:t>
      </w:r>
      <w:r>
        <w:t>bothe</w:t>
      </w:r>
      <w:r>
        <w:t xml:space="preserve"> </w:t>
      </w:r>
      <w:r>
        <w:t>labour</w:t>
      </w:r>
      <w:r>
        <w:t xml:space="preserve"> </w:t>
      </w:r>
      <w:r>
        <w:rPr>
          <w:i/>
        </w:rPr>
        <w:t>shende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I 984 (data/riverside_cats/TC1_riv.cat)</w:t>
        <w:br/>
      </w:r>
      <w:r>
        <w:t>As</w:t>
      </w:r>
      <w:r>
        <w:t xml:space="preserve"> </w:t>
      </w:r>
      <w:r>
        <w:t>yet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hire</w:t>
      </w:r>
      <w:r>
        <w:t xml:space="preserve"> </w:t>
      </w:r>
      <w:r>
        <w:rPr>
          <w:i/>
        </w:rPr>
        <w:t>liste</w:t>
      </w:r>
      <w:r>
        <w:t xml:space="preserve"> </w:t>
      </w:r>
      <w:r>
        <w:t>bothe</w:t>
      </w:r>
      <w:r>
        <w:t xml:space="preserve"> </w:t>
      </w:r>
      <w:r>
        <w:t>and</w:t>
      </w:r>
      <w:r>
        <w:t xml:space="preserve"> </w:t>
      </w:r>
      <w:r>
        <w:t>kowthe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 989 (data/riverside_cats/TC1_riv.cat)</w:t>
        <w:br/>
      </w:r>
      <w:r>
        <w:t>To</w:t>
      </w:r>
      <w:r>
        <w:t xml:space="preserve"> </w:t>
      </w:r>
      <w:r>
        <w:t>peyne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this</w:t>
      </w:r>
      <w:r>
        <w:t xml:space="preserve"> </w:t>
      </w:r>
      <w:r>
        <w:t>servyse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 993 (data/riverside_cats/TC1_riv.cat)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wiser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 999 (data/riverside_cats/TC1_riv.cat)</w:t>
        <w:br/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converted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wikkednesse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 1005 (data/riverside_cats/TC1_riv.cat)</w:t>
        <w:br/>
      </w:r>
      <w:r>
        <w:t>Thorugh</w:t>
      </w:r>
      <w:r>
        <w:t xml:space="preserve"> </w:t>
      </w:r>
      <w:r>
        <w:t>grace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rPr>
          <w:i/>
        </w:rPr>
        <w:t>list</w:t>
      </w:r>
      <w:r>
        <w:t xml:space="preserve"> </w:t>
      </w:r>
      <w:r>
        <w:t>hem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drawe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 1009 (data/riverside_cats/TC1_riv.cat)</w:t>
        <w:br/>
      </w:r>
      <w:r>
        <w:t>Whan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Pandare</w:t>
      </w:r>
      <w:r>
        <w:t xml:space="preserve"> </w:t>
      </w:r>
      <w:r>
        <w:t>assented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1017 (data/riverside_cats/TC1_riv.cat)</w:t>
        <w:br/>
      </w:r>
      <w:r>
        <w:t>Til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</w:t>
      </w:r>
      <w:r>
        <w:t xml:space="preserve"> </w:t>
      </w:r>
      <w:r>
        <w:t>doon</w:t>
      </w:r>
      <w:r>
        <w:t xml:space="preserve"> </w:t>
      </w:r>
      <w:r>
        <w:t>And</w:t>
      </w:r>
      <w:r>
        <w:t xml:space="preserve"> </w:t>
      </w:r>
      <w:r>
        <w:t>good</w:t>
      </w:r>
      <w:r>
        <w:t xml:space="preserve"> </w:t>
      </w:r>
      <w:r>
        <w:t>ek</w:t>
      </w:r>
      <w:r>
        <w:t xml:space="preserve"> </w:t>
      </w:r>
      <w:r>
        <w:t>telle</w:t>
      </w:r>
      <w:r>
        <w:t xml:space="preserve"> </w:t>
      </w:r>
      <w:r>
        <w:t>me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1019 (data/riverside_cats/TC1_riv.cat)</w:t>
        <w:br/>
      </w:r>
      <w:r>
        <w:t>Lest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wroth</w:t>
      </w:r>
      <w:r>
        <w:t xml:space="preserve"> </w:t>
      </w:r>
      <w:r>
        <w:t>this</w:t>
      </w:r>
      <w:r>
        <w:t xml:space="preserve"> </w:t>
      </w:r>
      <w:r>
        <w:t>drede</w:t>
      </w:r>
      <w:r>
        <w:t xml:space="preserve"> </w:t>
      </w:r>
      <w:r>
        <w:t>I</w:t>
      </w:r>
      <w:r>
        <w:t xml:space="preserve"> </w:t>
      </w:r>
      <w:r>
        <w:t>moost</w:t>
      </w:r>
      <w:r>
        <w:t xml:space="preserve"> </w:t>
      </w:r>
      <w:r>
        <w:t>ywys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1020 (data/riverside_cats/TC1_riv.cat)</w:t>
        <w:br/>
      </w:r>
      <w:r>
        <w:t>Or</w:t>
      </w:r>
      <w:r>
        <w:t xml:space="preserve"> </w:t>
      </w:r>
      <w:r>
        <w:t>nyl</w:t>
      </w:r>
      <w:r>
        <w:t xml:space="preserve"> </w:t>
      </w:r>
      <w:r>
        <w:t>nat</w:t>
      </w:r>
      <w:r>
        <w:t xml:space="preserve"> </w:t>
      </w:r>
      <w:r>
        <w:t>here</w:t>
      </w:r>
      <w:r>
        <w:t xml:space="preserve"> </w:t>
      </w:r>
      <w:r>
        <w:t>or</w:t>
      </w:r>
      <w:r>
        <w:t xml:space="preserve"> </w:t>
      </w:r>
      <w:r>
        <w:t>trowen</w:t>
      </w:r>
      <w:r>
        <w:t xml:space="preserve"> </w:t>
      </w:r>
      <w:r>
        <w:t>how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1024 (data/riverside_cats/TC1_riv.cat)</w:t>
        <w:br/>
      </w:r>
      <w:r>
        <w:t>Lest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cherl</w:t>
      </w:r>
      <w:r>
        <w:t xml:space="preserve"> </w:t>
      </w:r>
      <w:r>
        <w:rPr>
          <w:i/>
        </w:rPr>
        <w:t>may</w:t>
      </w:r>
      <w:r>
        <w:t xml:space="preserve"> </w:t>
      </w:r>
      <w:r>
        <w:t>falle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moone</w:t>
      </w:r>
      <w:r>
        <w:br/>
        <w:br/>
      </w:r>
    </w:p>
    <w:p>
      <w:r>
        <w:rPr>
          <w:b/>
        </w:rPr>
        <w:t>Present 3rd sg must end in -eth : leste</w:t>
      </w:r>
      <w:r>
        <w:br/>
        <w:t>Troilus and Criseyde; Book I 1029 (data/riverside_cats/TC1_riv.cat)</w:t>
        <w:br/>
      </w:r>
      <w:r>
        <w:t>Whi</w:t>
      </w:r>
      <w:r>
        <w:t xml:space="preserve"> </w:t>
      </w:r>
      <w:r>
        <w:t>frend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now</w:t>
      </w:r>
      <w:r>
        <w:t xml:space="preserve"> </w:t>
      </w:r>
      <w:r>
        <w:t>do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Strong pt sg must not end in -en or -e : understode</w:t>
      </w:r>
      <w:r>
        <w:br/>
        <w:t>Troilus and Criseyde; Book I 1035 (data/riverside_cats/TC1_riv.cat)</w:t>
        <w:br/>
      </w:r>
      <w:r>
        <w:t>Than</w:t>
      </w:r>
      <w:r>
        <w:t xml:space="preserve"> </w:t>
      </w:r>
      <w:r>
        <w:t>she</w:t>
      </w:r>
      <w:r>
        <w:t xml:space="preserve"> </w:t>
      </w:r>
      <w:r>
        <w:t>of</w:t>
      </w:r>
      <w:r>
        <w:t xml:space="preserve"> </w:t>
      </w:r>
      <w:r>
        <w:t>me</w:t>
      </w:r>
      <w:r>
        <w:t xml:space="preserve"> </w:t>
      </w:r>
      <w:r>
        <w:t>aught</w:t>
      </w:r>
      <w:r>
        <w:t xml:space="preserve"> </w:t>
      </w:r>
      <w:r>
        <w:t>elles</w:t>
      </w:r>
      <w:r>
        <w:t xml:space="preserve"> </w:t>
      </w:r>
      <w:r>
        <w:rPr>
          <w:i/>
        </w:rPr>
        <w:t>understode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 1037 (data/riverside_cats/TC1_riv.cat)</w:t>
        <w:br/>
      </w:r>
      <w:r>
        <w:t>Tho</w:t>
      </w:r>
      <w:r>
        <w:t xml:space="preserve"> </w:t>
      </w:r>
      <w:r>
        <w:t>lough</w:t>
      </w:r>
      <w:r>
        <w:t xml:space="preserve"> </w:t>
      </w:r>
      <w:r>
        <w:t>this</w:t>
      </w:r>
      <w:r>
        <w:t xml:space="preserve"> </w:t>
      </w:r>
      <w:r>
        <w:t>Pandare</w:t>
      </w:r>
      <w:r>
        <w:t xml:space="preserve"> </w:t>
      </w:r>
      <w:r>
        <w:t>and</w:t>
      </w:r>
      <w:r>
        <w:t xml:space="preserve"> </w:t>
      </w:r>
      <w:r>
        <w:t>anon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 1038 (data/riverside_cats/TC1_riv.cat)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thi</w:t>
      </w:r>
      <w:r>
        <w:t xml:space="preserve"> </w:t>
      </w:r>
      <w:r>
        <w:t>borugh</w:t>
      </w:r>
      <w:r>
        <w:t xml:space="preserve"> </w:t>
      </w:r>
      <w:r>
        <w:t>Fy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doth</w:t>
      </w:r>
      <w:r>
        <w:t xml:space="preserve"> </w:t>
      </w:r>
      <w:r>
        <w:t>but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 1039 (data/riverside_cats/TC1_riv.cat)</w:t>
        <w:br/>
      </w:r>
      <w:r>
        <w:t>I</w:t>
      </w:r>
      <w:r>
        <w:t xml:space="preserve"> </w:t>
      </w:r>
      <w:r>
        <w:t>roughte</w:t>
      </w:r>
      <w:r>
        <w:t xml:space="preserve"> </w:t>
      </w:r>
      <w:r>
        <w:t>naught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stood</w:t>
      </w:r>
      <w:r>
        <w:t xml:space="preserve"> </w:t>
      </w:r>
      <w:r>
        <w:t>and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1043 (data/riverside_cats/TC1_riv.cat)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spede</w:t>
      </w:r>
      <w:r>
        <w:t xml:space="preserve"> </w:t>
      </w:r>
      <w:r>
        <w:rPr>
          <w:i/>
        </w:rPr>
        <w:t>be</w:t>
      </w:r>
      <w:r>
        <w:t xml:space="preserve"> </w:t>
      </w:r>
      <w:r>
        <w:t>thyn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swetnesse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Troilus and Criseyde; Book I 1045 (data/riverside_cats/TC1_riv.cat)</w:t>
        <w:br/>
      </w:r>
      <w:r>
        <w:t>And</w:t>
      </w:r>
      <w:r>
        <w:t xml:space="preserve"> </w:t>
      </w:r>
      <w:r>
        <w:t>Pandare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armes</w:t>
      </w:r>
      <w:r>
        <w:t xml:space="preserve"> </w:t>
      </w:r>
      <w:r>
        <w:rPr>
          <w:i/>
        </w:rPr>
        <w:t>hente</w:t>
      </w:r>
      <w:r>
        <w:t xml:space="preserve"> </w:t>
      </w:r>
      <w:r>
        <w:t>faste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1048 (data/riverside_cats/TC1_riv.cat)</w:t>
        <w:br/>
      </w:r>
      <w:r>
        <w:t>And</w:t>
      </w:r>
      <w:r>
        <w:t xml:space="preserve"> </w:t>
      </w:r>
      <w:r>
        <w:t>dredelees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lyf</w:t>
      </w:r>
      <w:r>
        <w:t xml:space="preserve"> </w:t>
      </w:r>
      <w:r>
        <w:rPr>
          <w:i/>
        </w:rPr>
        <w:t>may</w:t>
      </w:r>
      <w:r>
        <w:t xml:space="preserve"> </w:t>
      </w:r>
      <w:r>
        <w:t>laste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 1049 (data/riverside_cats/TC1_riv.cat)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toforn</w:t>
      </w:r>
      <w:r>
        <w:t xml:space="preserve"> </w:t>
      </w:r>
      <w:r>
        <w:t>lo</w:t>
      </w:r>
      <w:r>
        <w:t xml:space="preserve"> </w:t>
      </w:r>
      <w:r>
        <w:t>som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shal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Present 3rd sg must end in -eth : yelde</w:t>
      </w:r>
      <w:r>
        <w:br/>
        <w:t>Troilus and Criseyde; Book I 1055 (data/riverside_cats/TC1_riv.cat)</w:t>
        <w:br/>
      </w:r>
      <w:r>
        <w:t>God</w:t>
      </w:r>
      <w:r>
        <w:t xml:space="preserve"> </w:t>
      </w:r>
      <w:r>
        <w:rPr>
          <w:i/>
        </w:rPr>
        <w:t>yelde</w:t>
      </w:r>
      <w:r>
        <w:t xml:space="preserve"> </w:t>
      </w:r>
      <w:r>
        <w:t>the</w:t>
      </w:r>
      <w:r>
        <w:t xml:space="preserve"> </w:t>
      </w:r>
      <w:r>
        <w:t>frend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t>in</w:t>
      </w:r>
      <w:r>
        <w:t xml:space="preserve"> </w:t>
      </w:r>
      <w:r>
        <w:t>special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1057 (data/riverside_cats/TC1_riv.cat)</w:t>
        <w:br/>
      </w:r>
      <w:r>
        <w:t>To</w:t>
      </w:r>
      <w:r>
        <w:t xml:space="preserve"> </w:t>
      </w:r>
      <w:r>
        <w:t>hire</w:t>
      </w:r>
      <w:r>
        <w:t xml:space="preserve"> </w:t>
      </w:r>
      <w:r>
        <w:t>that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deth</w:t>
      </w:r>
      <w:r>
        <w:t xml:space="preserve"> </w:t>
      </w:r>
      <w:r>
        <w:t>me</w:t>
      </w:r>
      <w:r>
        <w:t xml:space="preserve"> </w:t>
      </w:r>
      <w:r>
        <w:rPr>
          <w:i/>
        </w:rPr>
        <w:t>may</w:t>
      </w:r>
      <w:r>
        <w:t xml:space="preserve"> </w:t>
      </w:r>
      <w:r>
        <w:t>comande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 1067 (data/riverside_cats/TC1_riv.cat)</w:t>
        <w:br/>
      </w:r>
      <w:r>
        <w:t>With</w:t>
      </w:r>
      <w:r>
        <w:t xml:space="preserve"> </w:t>
      </w:r>
      <w:r>
        <w:t>rakel</w:t>
      </w:r>
      <w:r>
        <w:t xml:space="preserve"> </w:t>
      </w:r>
      <w:r>
        <w:t>hond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bide</w:t>
      </w:r>
      <w:r>
        <w:t xml:space="preserve"> </w:t>
      </w:r>
      <w:r>
        <w:t>a</w:t>
      </w:r>
      <w:r>
        <w:t xml:space="preserve"> </w:t>
      </w:r>
      <w:r>
        <w:t>stounde</w:t>
      </w:r>
      <w:r>
        <w:br/>
        <w:br/>
      </w:r>
    </w:p>
    <w:p>
      <w:r>
        <w:rPr>
          <w:b/>
        </w:rPr>
        <w:t>Weak pt sg must end in -ed, -d, or -t : wroughte</w:t>
      </w:r>
      <w:r>
        <w:br/>
        <w:t>Troilus and Criseyde; Book I 1071 (data/riverside_cats/TC1_riv.cat)</w:t>
        <w:br/>
      </w:r>
      <w:r>
        <w:t>And</w:t>
      </w:r>
      <w:r>
        <w:t xml:space="preserve"> </w:t>
      </w:r>
      <w:r>
        <w:t>caste</w:t>
      </w:r>
      <w:r>
        <w:t xml:space="preserve"> </w:t>
      </w:r>
      <w:r>
        <w:t>his</w:t>
      </w:r>
      <w:r>
        <w:t xml:space="preserve"> </w:t>
      </w:r>
      <w:r>
        <w:t>werk</w:t>
      </w:r>
      <w:r>
        <w:t xml:space="preserve"> </w:t>
      </w:r>
      <w:r>
        <w:t>ful</w:t>
      </w:r>
      <w:r>
        <w:t xml:space="preserve"> </w:t>
      </w:r>
      <w:r>
        <w:t>wisely</w:t>
      </w:r>
      <w:r>
        <w:t xml:space="preserve"> </w:t>
      </w:r>
      <w:r>
        <w:t>or</w:t>
      </w:r>
      <w:r>
        <w:t xml:space="preserve"> </w:t>
      </w:r>
      <w:r>
        <w:t>he</w:t>
      </w:r>
      <w:r>
        <w:t xml:space="preserve"> </w:t>
      </w:r>
      <w:r>
        <w:rPr>
          <w:i/>
        </w:rPr>
        <w:t>wroughte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1087 (data/riverside_cats/TC1_riv.cat)</w:t>
        <w:br/>
      </w:r>
      <w:r>
        <w:t>That</w:t>
      </w:r>
      <w:r>
        <w:t xml:space="preserve"> </w:t>
      </w:r>
      <w:r>
        <w:t>fareth</w:t>
      </w:r>
      <w:r>
        <w:t xml:space="preserve"> </w:t>
      </w:r>
      <w:r>
        <w:t>lik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t>hurt</w:t>
      </w:r>
      <w:r>
        <w:t xml:space="preserve"> </w:t>
      </w:r>
      <w:r>
        <w:rPr>
          <w:i/>
        </w:rPr>
        <w:t>is</w:t>
      </w:r>
      <w:r>
        <w:t xml:space="preserve"> </w:t>
      </w:r>
      <w:r>
        <w:t>soore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1088 (data/riverside_cats/TC1_riv.cat)</w:t>
        <w:br/>
      </w:r>
      <w:r>
        <w:t>And</w:t>
      </w:r>
      <w:r>
        <w:t xml:space="preserve"> </w:t>
      </w:r>
      <w:r>
        <w:rPr>
          <w:i/>
        </w:rPr>
        <w:t>is</w:t>
      </w:r>
      <w:r>
        <w:t xml:space="preserve"> </w:t>
      </w:r>
      <w:r>
        <w:t>somdeel</w:t>
      </w:r>
      <w:r>
        <w:t xml:space="preserve"> </w:t>
      </w:r>
      <w:r>
        <w:t>of</w:t>
      </w:r>
      <w:r>
        <w:t xml:space="preserve"> </w:t>
      </w:r>
      <w:r>
        <w:t>akyngge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wownde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2 (data/riverside_cats/WBPro_riv.cat)</w:t>
        <w:br/>
      </w:r>
      <w:r>
        <w:t>Were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right</w:t>
      </w:r>
      <w:r>
        <w:t xml:space="preserve"> </w:t>
      </w:r>
      <w:r>
        <w:t>ynogh</w:t>
      </w:r>
      <w:r>
        <w:t xml:space="preserve"> </w:t>
      </w:r>
      <w:r>
        <w:t>for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be</w:t>
      </w:r>
      <w:r>
        <w:br/>
        <w:t>The Wife of Bath's Prologue 5 (data/riverside_cats/WBPro_riv.cat)</w:t>
        <w:br/>
      </w:r>
      <w:r>
        <w:t>Thonked</w:t>
      </w:r>
      <w:r>
        <w:t xml:space="preserve"> </w:t>
      </w:r>
      <w:r>
        <w:rPr>
          <w:i/>
        </w:rPr>
        <w:t>be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eterne</w:t>
      </w:r>
      <w:r>
        <w:t xml:space="preserve"> </w:t>
      </w:r>
      <w:r>
        <w:t>on</w:t>
      </w:r>
      <w:r>
        <w:t xml:space="preserve"> </w:t>
      </w:r>
      <w:r>
        <w:t>lyve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9 (data/riverside_cats/WBPro_riv.cat)</w:t>
        <w:br/>
      </w:r>
      <w:r>
        <w:t>But</w:t>
      </w:r>
      <w:r>
        <w:t xml:space="preserve"> </w:t>
      </w:r>
      <w:r>
        <w:t>me</w:t>
      </w:r>
      <w:r>
        <w:t xml:space="preserve"> </w:t>
      </w:r>
      <w:r>
        <w:t>was</w:t>
      </w:r>
      <w:r>
        <w:t xml:space="preserve"> </w:t>
      </w:r>
      <w:r>
        <w:t>toold</w:t>
      </w:r>
      <w:r>
        <w:t xml:space="preserve"> </w:t>
      </w:r>
      <w:r>
        <w:t>certeyn</w:t>
      </w:r>
      <w:r>
        <w:t xml:space="preserve"> </w:t>
      </w:r>
      <w:r>
        <w:t>nat</w:t>
      </w:r>
      <w:r>
        <w:t xml:space="preserve"> </w:t>
      </w:r>
      <w:r>
        <w:t>longe</w:t>
      </w:r>
      <w:r>
        <w:t xml:space="preserve"> </w:t>
      </w:r>
      <w:r>
        <w:t>agoon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Wife of Bath's Prologue 10 (data/riverside_cats/WBPro_riv.cat)</w:t>
        <w:br/>
      </w:r>
      <w:r>
        <w:t>That</w:t>
      </w:r>
      <w:r>
        <w:t xml:space="preserve"> </w:t>
      </w:r>
      <w:r>
        <w:t>sith</w:t>
      </w:r>
      <w:r>
        <w:t xml:space="preserve"> </w:t>
      </w:r>
      <w:r>
        <w:t>that</w:t>
      </w:r>
      <w:r>
        <w:t xml:space="preserve"> </w:t>
      </w:r>
      <w:r>
        <w:t>Crist</w:t>
      </w:r>
      <w:r>
        <w:t xml:space="preserve"> </w:t>
      </w:r>
      <w:r>
        <w:t>ne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nevere</w:t>
      </w:r>
      <w:r>
        <w:t xml:space="preserve"> </w:t>
      </w:r>
      <w:r>
        <w:t>but</w:t>
      </w:r>
      <w:r>
        <w:t xml:space="preserve"> </w:t>
      </w:r>
      <w:r>
        <w:t>onis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The Wife of Bath's Prologue 12 (data/riverside_cats/WBPro_riv.cat)</w:t>
        <w:br/>
      </w:r>
      <w:r>
        <w:t>That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ensample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he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19 (data/riverside_cats/WBPro_riv.cat)</w:t>
        <w:br/>
      </w:r>
      <w:r>
        <w:rPr>
          <w:i/>
        </w:rPr>
        <w:t>Is</w:t>
      </w:r>
      <w:r>
        <w:t xml:space="preserve"> </w:t>
      </w:r>
      <w:r>
        <w:t>noght</w:t>
      </w:r>
      <w:r>
        <w:t xml:space="preserve"> </w:t>
      </w:r>
      <w:r>
        <w:t>thyn</w:t>
      </w:r>
      <w:r>
        <w:t xml:space="preserve"> </w:t>
      </w:r>
      <w:r>
        <w:t>housbonde</w:t>
      </w:r>
      <w:r>
        <w:t xml:space="preserve"> </w:t>
      </w:r>
      <w:r>
        <w:t>thus</w:t>
      </w:r>
      <w:r>
        <w:t xml:space="preserve"> </w:t>
      </w:r>
      <w:r>
        <w:t>seyde</w:t>
      </w:r>
      <w:r>
        <w:t xml:space="preserve"> </w:t>
      </w:r>
      <w:r>
        <w:t>he</w:t>
      </w:r>
      <w:r>
        <w:t xml:space="preserve"> </w:t>
      </w:r>
      <w:r>
        <w:t>certeyn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Prologue 20 (data/riverside_cats/WBPro_riv.cat)</w:t>
        <w:br/>
      </w:r>
      <w:r>
        <w:t>What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mente</w:t>
      </w:r>
      <w:r>
        <w:t xml:space="preserve"> </w:t>
      </w:r>
      <w:r>
        <w:t>therby</w:t>
      </w:r>
      <w:r>
        <w:t xml:space="preserve"> </w:t>
      </w:r>
      <w:r>
        <w:t>I</w:t>
      </w:r>
      <w:r>
        <w:t xml:space="preserve"> </w:t>
      </w:r>
      <w:r>
        <w:t>kan</w:t>
      </w:r>
      <w:r>
        <w:t xml:space="preserve"> </w:t>
      </w:r>
      <w:r>
        <w:t>nat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Prologue 26 (data/riverside_cats/WBPro_riv.cat)</w:t>
        <w:br/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devyne</w:t>
      </w:r>
      <w:r>
        <w:t xml:space="preserve"> </w:t>
      </w:r>
      <w:r>
        <w:t>and</w:t>
      </w:r>
      <w:r>
        <w:t xml:space="preserve"> </w:t>
      </w:r>
      <w:r>
        <w:t>glosen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doun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36 (data/riverside_cats/WBPro_riv.cat)</w:t>
        <w:br/>
      </w:r>
      <w:r>
        <w:t>I</w:t>
      </w:r>
      <w:r>
        <w:t xml:space="preserve"> </w:t>
      </w:r>
      <w:r>
        <w:t>trowe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wyves</w:t>
      </w:r>
      <w:r>
        <w:t xml:space="preserve"> </w:t>
      </w:r>
      <w:r>
        <w:t>mo</w:t>
      </w:r>
      <w:r>
        <w:t xml:space="preserve"> </w:t>
      </w:r>
      <w:r>
        <w:t>than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39 (data/riverside_cats/WBPro_riv.cat)</w:t>
        <w:br/>
      </w:r>
      <w:r>
        <w:t>Which</w:t>
      </w:r>
      <w:r>
        <w:t xml:space="preserve"> </w:t>
      </w:r>
      <w:r>
        <w:t>yifte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for</w:t>
      </w:r>
      <w:r>
        <w:t xml:space="preserve"> </w:t>
      </w:r>
      <w:r>
        <w:t>alle</w:t>
      </w:r>
      <w:r>
        <w:t xml:space="preserve"> </w:t>
      </w:r>
      <w:r>
        <w:t>his</w:t>
      </w:r>
      <w:r>
        <w:t xml:space="preserve"> </w:t>
      </w:r>
      <w:r>
        <w:t>wyvys</w:t>
      </w:r>
      <w:r>
        <w:br/>
        <w:br/>
      </w:r>
    </w:p>
    <w:p>
      <w:r>
        <w:rPr>
          <w:b/>
        </w:rPr>
        <w:t>Present 3rd sg must end in -eth : hath</w:t>
      </w:r>
      <w:r>
        <w:br/>
        <w:t>The Wife of Bath's Prologue 40 (data/riverside_cats/WBPro_riv.cat)</w:t>
        <w:br/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hath</w:t>
      </w:r>
      <w:r>
        <w:t xml:space="preserve"> </w:t>
      </w:r>
      <w:r>
        <w:t>swich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alyve</w:t>
      </w:r>
      <w:r>
        <w:t xml:space="preserve"> </w:t>
      </w:r>
      <w: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40 (data/riverside_cats/WBPro_riv.cat)</w:t>
        <w:br/>
      </w:r>
      <w:r>
        <w:t>No</w:t>
      </w:r>
      <w:r>
        <w:t xml:space="preserve"> </w:t>
      </w:r>
      <w:r>
        <w:t>man</w:t>
      </w:r>
      <w:r>
        <w:t xml:space="preserve"> </w:t>
      </w:r>
      <w:r>
        <w:t>hath</w:t>
      </w:r>
      <w:r>
        <w:t xml:space="preserve"> </w:t>
      </w:r>
      <w:r>
        <w:t>swich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alyve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woot</w:t>
      </w:r>
      <w:r>
        <w:br/>
        <w:t>The Wife of Bath's Prologue 41 (data/riverside_cats/WBPro_riv.cat)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this</w:t>
      </w:r>
      <w:r>
        <w:t xml:space="preserve"> </w:t>
      </w:r>
      <w:r>
        <w:t>noble</w:t>
      </w:r>
      <w:r>
        <w:t xml:space="preserve"> </w:t>
      </w:r>
      <w:r>
        <w:t>kyng</w:t>
      </w:r>
      <w:r>
        <w:t xml:space="preserve"> </w:t>
      </w:r>
      <w:r>
        <w:t>as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wit</w:t>
      </w:r>
      <w:r>
        <w:br/>
        <w:br/>
      </w:r>
    </w:p>
    <w:p>
      <w:r>
        <w:rPr>
          <w:b/>
        </w:rPr>
        <w:t>Present 3rd sg must end in -eth : be</w:t>
      </w:r>
      <w:r>
        <w:br/>
        <w:t>The Wife of Bath's Prologue 44 (data/riverside_cats/WBPro_riv.cat)</w:t>
        <w:br/>
      </w:r>
      <w:r>
        <w:t>Yblessed</w:t>
      </w:r>
      <w:r>
        <w:t xml:space="preserve"> </w:t>
      </w:r>
      <w:r>
        <w:rPr>
          <w:i/>
        </w:rPr>
        <w:t>be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wedded</w:t>
      </w:r>
      <w:r>
        <w:t xml:space="preserve"> </w:t>
      </w:r>
      <w:r>
        <w:t>fyve</w:t>
      </w:r>
      <w:r>
        <w:br/>
        <w:br/>
      </w:r>
    </w:p>
    <w:p>
      <w:r>
        <w:rPr>
          <w:b/>
        </w:rPr>
        <w:t>Present 3rd sg must end in -eth : shal</w:t>
      </w:r>
      <w:r>
        <w:br/>
        <w:t>The Wife of Bath's Prologue 45 (data/riverside_cats/WBPro_riv.cat)</w:t>
        <w:br/>
      </w:r>
      <w:r>
        <w:t>Welcome</w:t>
      </w:r>
      <w:r>
        <w:t xml:space="preserve"> </w:t>
      </w:r>
      <w:r>
        <w:t>the</w:t>
      </w:r>
      <w:r>
        <w:t xml:space="preserve"> </w:t>
      </w:r>
      <w:r>
        <w:t>sixte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evere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47 (data/riverside_cats/WBPro_riv.cat)</w:t>
        <w:br/>
      </w:r>
      <w:r>
        <w:t>Whan</w:t>
      </w:r>
      <w:r>
        <w:t xml:space="preserve"> </w:t>
      </w:r>
      <w:r>
        <w:t>myn</w:t>
      </w:r>
      <w:r>
        <w:t xml:space="preserve"> </w:t>
      </w:r>
      <w:r>
        <w:t>housbonde</w:t>
      </w:r>
      <w:r>
        <w:t xml:space="preserve"> </w:t>
      </w:r>
      <w:r>
        <w:rPr>
          <w:i/>
        </w:rPr>
        <w:t>is</w:t>
      </w:r>
      <w:r>
        <w:t xml:space="preserve"> </w:t>
      </w:r>
      <w:r>
        <w:t>fro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ygon</w:t>
      </w:r>
      <w:r>
        <w:br/>
        <w:br/>
      </w:r>
    </w:p>
    <w:p>
      <w:r>
        <w:rPr>
          <w:b/>
        </w:rPr>
        <w:t>Present 3rd sg must end in -eth : shal</w:t>
      </w:r>
      <w:r>
        <w:br/>
        <w:t>The Wife of Bath's Prologue 48 (data/riverside_cats/WBPro_riv.cat)</w:t>
        <w:br/>
      </w:r>
      <w:r>
        <w:t>Som</w:t>
      </w:r>
      <w:r>
        <w:t xml:space="preserve"> </w:t>
      </w:r>
      <w:r>
        <w:t>Cristen</w:t>
      </w:r>
      <w:r>
        <w:t xml:space="preserve"> </w:t>
      </w:r>
      <w:r>
        <w:t>man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wedde</w:t>
      </w:r>
      <w:r>
        <w:t xml:space="preserve"> </w:t>
      </w:r>
      <w:r>
        <w:t>me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3rd sg must end in -eth : seith</w:t>
      </w:r>
      <w:r>
        <w:br/>
        <w:t>The Wife of Bath's Prologue 51 (data/riverside_cats/WBPro_riv.cat)</w:t>
        <w:br/>
      </w:r>
      <w:r>
        <w:t>He</w:t>
      </w:r>
      <w:r>
        <w:t xml:space="preserve"> </w:t>
      </w:r>
      <w:r>
        <w:rPr>
          <w:i/>
        </w:rPr>
        <w:t>seith</w:t>
      </w:r>
      <w:r>
        <w:t xml:space="preserve"> </w:t>
      </w:r>
      <w:r>
        <w:t>that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wedded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synne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51 (data/riverside_cats/WBPro_riv.cat)</w:t>
        <w:br/>
      </w:r>
      <w:r>
        <w:t>He</w:t>
      </w:r>
      <w:r>
        <w:t xml:space="preserve"> </w:t>
      </w:r>
      <w:r>
        <w:t>seith</w:t>
      </w:r>
      <w:r>
        <w:t xml:space="preserve"> </w:t>
      </w:r>
      <w:r>
        <w:t>that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wedded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synne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52 (data/riverside_cats/WBPro_riv.cat)</w:t>
        <w:br/>
      </w:r>
      <w:r>
        <w:t>Bet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wedded</w:t>
      </w:r>
      <w:r>
        <w:t xml:space="preserve"> </w:t>
      </w:r>
      <w:r>
        <w:t>than</w:t>
      </w:r>
      <w:r>
        <w:t xml:space="preserve"> </w:t>
      </w:r>
      <w:r>
        <w:t>to</w:t>
      </w:r>
      <w:r>
        <w:t xml:space="preserve"> </w:t>
      </w:r>
      <w:r>
        <w:t>brynne</w:t>
      </w:r>
      <w:r>
        <w:br/>
        <w:br/>
      </w:r>
    </w:p>
    <w:p>
      <w:r>
        <w:rPr>
          <w:b/>
        </w:rPr>
        <w:t>Present 3rd sg must end in -eth : seye</w:t>
      </w:r>
      <w:r>
        <w:br/>
        <w:t>The Wife of Bath's Prologue 53 (data/riverside_cats/WBPro_riv.cat)</w:t>
        <w:br/>
      </w:r>
      <w:r>
        <w:t>What</w:t>
      </w:r>
      <w:r>
        <w:t xml:space="preserve"> </w:t>
      </w:r>
      <w:r>
        <w:t>rekketh</w:t>
      </w:r>
      <w:r>
        <w:t xml:space="preserve"> </w:t>
      </w:r>
      <w:r>
        <w:t>me</w:t>
      </w:r>
      <w:r>
        <w:t xml:space="preserve"> </w:t>
      </w:r>
      <w:r>
        <w:t>thogh</w:t>
      </w:r>
      <w:r>
        <w:t xml:space="preserve"> </w:t>
      </w:r>
      <w:r>
        <w:t>folk</w:t>
      </w:r>
      <w:r>
        <w:t xml:space="preserve"> </w:t>
      </w:r>
      <w:r>
        <w:rPr>
          <w:i/>
        </w:rPr>
        <w:t>seye</w:t>
      </w:r>
      <w:r>
        <w:t xml:space="preserve"> </w:t>
      </w:r>
      <w:r>
        <w:t>vileynye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57 (data/riverside_cats/WBPro_riv.cat)</w:t>
        <w:br/>
      </w:r>
      <w:r>
        <w:t>And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wyves</w:t>
      </w:r>
      <w:r>
        <w:t xml:space="preserve"> </w:t>
      </w:r>
      <w:r>
        <w:t>mo</w:t>
      </w:r>
      <w:r>
        <w:t xml:space="preserve"> </w:t>
      </w:r>
      <w:r>
        <w:t>than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63 (data/riverside_cats/WBPro_riv.cat)</w:t>
        <w:br/>
      </w:r>
      <w:r>
        <w:t>I</w:t>
      </w:r>
      <w:r>
        <w:t xml:space="preserve"> </w:t>
      </w:r>
      <w:r>
        <w:t>woot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65 (data/riverside_cats/WBPro_riv.cat)</w:t>
        <w:br/>
      </w:r>
      <w:r>
        <w:t>He</w:t>
      </w:r>
      <w:r>
        <w:t xml:space="preserve"> </w:t>
      </w:r>
      <w:r>
        <w:t>seyde</w:t>
      </w:r>
      <w:r>
        <w:t xml:space="preserve"> </w:t>
      </w:r>
      <w:r>
        <w:t>that</w:t>
      </w:r>
      <w:r>
        <w:t xml:space="preserve"> </w:t>
      </w:r>
      <w:r>
        <w:t>precept</w:t>
      </w:r>
      <w:r>
        <w:t xml:space="preserve"> </w:t>
      </w:r>
      <w:r>
        <w:t>therof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Prologue 66 (data/riverside_cats/WBPro_riv.cat)</w:t>
        <w:br/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conseille</w:t>
      </w:r>
      <w:r>
        <w:t xml:space="preserve"> </w:t>
      </w:r>
      <w:r>
        <w:t>a</w:t>
      </w:r>
      <w:r>
        <w:t xml:space="preserve"> </w:t>
      </w:r>
      <w:r>
        <w:t>womman</w:t>
      </w:r>
      <w:r>
        <w:t xml:space="preserve"> </w:t>
      </w:r>
      <w:r>
        <w:t>to</w:t>
      </w:r>
      <w:r>
        <w:t xml:space="preserve"> </w:t>
      </w:r>
      <w:r>
        <w:t>been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69 (data/riverside_cats/WBPro_riv.cat)</w:t>
        <w:br/>
      </w:r>
      <w:r>
        <w:t>For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God</w:t>
      </w:r>
      <w:r>
        <w:t xml:space="preserve"> </w:t>
      </w:r>
      <w:r>
        <w:t>comanded</w:t>
      </w:r>
      <w:r>
        <w:t xml:space="preserve"> </w:t>
      </w:r>
      <w:r>
        <w:t>maydenhede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70 (data/riverside_cats/WBPro_riv.cat)</w:t>
        <w:br/>
      </w:r>
      <w:r>
        <w:t>Thanne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dampned</w:t>
      </w:r>
      <w:r>
        <w:t xml:space="preserve"> </w:t>
      </w:r>
      <w:r>
        <w:t>weddyng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Wife of Bath's Prologue 73 (data/riverside_cats/WBPro_riv.cat)</w:t>
        <w:br/>
      </w:r>
      <w:r>
        <w:t>Poul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nat</w:t>
      </w:r>
      <w:r>
        <w:t xml:space="preserve"> </w:t>
      </w:r>
      <w:r>
        <w:t>comanden</w:t>
      </w:r>
      <w:r>
        <w:t xml:space="preserve"> </w:t>
      </w:r>
      <w:r>
        <w:t>atte</w:t>
      </w:r>
      <w:r>
        <w:t xml:space="preserve"> </w:t>
      </w:r>
      <w:r>
        <w:t>leeste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75 (data/riverside_cats/WBPro_riv.cat)</w:t>
        <w:br/>
      </w:r>
      <w:r>
        <w:t>The</w:t>
      </w:r>
      <w:r>
        <w:t xml:space="preserve"> </w:t>
      </w:r>
      <w:r>
        <w:t>dart</w:t>
      </w:r>
      <w:r>
        <w:t xml:space="preserve"> </w:t>
      </w:r>
      <w:r>
        <w:rPr>
          <w:i/>
        </w:rPr>
        <w:t>is</w:t>
      </w:r>
      <w:r>
        <w:t xml:space="preserve"> </w:t>
      </w:r>
      <w:r>
        <w:t>set</w:t>
      </w:r>
      <w:r>
        <w:t xml:space="preserve"> </w:t>
      </w:r>
      <w:r>
        <w:t>up</w:t>
      </w:r>
      <w:r>
        <w:t xml:space="preserve"> </w:t>
      </w:r>
      <w:r>
        <w:t>for</w:t>
      </w:r>
      <w:r>
        <w:t xml:space="preserve"> </w:t>
      </w:r>
      <w:r>
        <w:t>virginitee</w:t>
      </w:r>
      <w:r>
        <w:br/>
        <w:br/>
      </w:r>
    </w:p>
    <w:p>
      <w:r>
        <w:rPr>
          <w:b/>
        </w:rPr>
        <w:t>Present 3rd sg must end in -eth : lust</w:t>
      </w:r>
      <w:r>
        <w:br/>
        <w:t>The Wife of Bath's Prologue 78 (data/riverside_cats/WBPro_riv.cat)</w:t>
        <w:br/>
      </w:r>
      <w:r>
        <w:t>But</w:t>
      </w:r>
      <w:r>
        <w:t xml:space="preserve"> </w:t>
      </w:r>
      <w:r>
        <w:t>ther</w:t>
      </w:r>
      <w:r>
        <w:t xml:space="preserve"> </w:t>
      </w:r>
      <w:r>
        <w:t>as</w:t>
      </w:r>
      <w:r>
        <w:t xml:space="preserve"> </w:t>
      </w:r>
      <w:r>
        <w:t>God</w:t>
      </w:r>
      <w:r>
        <w:t xml:space="preserve"> </w:t>
      </w:r>
      <w:r>
        <w:rPr>
          <w:i/>
        </w:rPr>
        <w:t>lust</w:t>
      </w:r>
      <w:r>
        <w:t xml:space="preserve"> </w:t>
      </w:r>
      <w:r>
        <w:t>gyve</w:t>
      </w:r>
      <w:r>
        <w:t xml:space="preserve"> </w:t>
      </w:r>
      <w:r>
        <w:t>it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Present 3rd sg must end in -eth : dye</w:t>
      </w:r>
      <w:r>
        <w:br/>
        <w:t>The Wife of Bath's Prologue 85 (data/riverside_cats/WBPro_riv.cat)</w:t>
        <w:br/>
      </w:r>
      <w:r>
        <w:t>To</w:t>
      </w:r>
      <w:r>
        <w:t xml:space="preserve"> </w:t>
      </w:r>
      <w:r>
        <w:t>wedde</w:t>
      </w:r>
      <w:r>
        <w:t xml:space="preserve"> </w:t>
      </w:r>
      <w:r>
        <w:t>me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make</w:t>
      </w:r>
      <w:r>
        <w:t xml:space="preserve"> </w:t>
      </w:r>
      <w:r>
        <w:rPr>
          <w:i/>
        </w:rPr>
        <w:t>dye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Prologue 90 (data/riverside_cats/WBPro_riv.cat)</w:t>
        <w:br/>
      </w:r>
      <w:r>
        <w:t>Ye</w:t>
      </w:r>
      <w:r>
        <w:t xml:space="preserve"> </w:t>
      </w:r>
      <w:r>
        <w:t>knowe</w:t>
      </w:r>
      <w:r>
        <w:t xml:space="preserve"> </w:t>
      </w:r>
      <w:r>
        <w:t>what</w:t>
      </w:r>
      <w:r>
        <w:t xml:space="preserve"> </w:t>
      </w:r>
      <w:r>
        <w:t>this</w:t>
      </w:r>
      <w:r>
        <w:t xml:space="preserve"> </w:t>
      </w:r>
      <w:r>
        <w:t>ensample</w:t>
      </w:r>
      <w:r>
        <w:t xml:space="preserve"> </w:t>
      </w:r>
      <w:r>
        <w:rPr>
          <w:i/>
        </w:rPr>
        <w:t>may</w:t>
      </w:r>
      <w:r>
        <w:t xml:space="preserve"> </w:t>
      </w:r>
      <w:r>
        <w:t>resemble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105 (data/riverside_cats/WBPro_riv.cat)</w:t>
        <w:br/>
      </w:r>
      <w:r>
        <w:t>Virginitee</w:t>
      </w:r>
      <w:r>
        <w:t xml:space="preserve"> </w:t>
      </w:r>
      <w:r>
        <w:rPr>
          <w:i/>
        </w:rPr>
        <w:t>is</w:t>
      </w:r>
      <w:r>
        <w:t xml:space="preserve"> </w:t>
      </w:r>
      <w:r>
        <w:t>greet</w:t>
      </w:r>
      <w:r>
        <w:t xml:space="preserve"> </w:t>
      </w:r>
      <w:r>
        <w:t>perfeccion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107 (data/riverside_cats/WBPro_riv.cat)</w:t>
        <w:br/>
      </w:r>
      <w:r>
        <w:t>But</w:t>
      </w:r>
      <w:r>
        <w:t xml:space="preserve"> </w:t>
      </w:r>
      <w:r>
        <w:t>Crist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perfeccion</w:t>
      </w:r>
      <w:r>
        <w:t xml:space="preserve"> </w:t>
      </w:r>
      <w:r>
        <w:rPr>
          <w:i/>
        </w:rPr>
        <w:t>is</w:t>
      </w:r>
      <w:r>
        <w:t xml:space="preserve"> </w:t>
      </w:r>
      <w:r>
        <w:t>welle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Prologue 108 (data/riverside_cats/WBPro_riv.cat)</w:t>
        <w:br/>
      </w:r>
      <w:r>
        <w:t>Bad</w:t>
      </w:r>
      <w:r>
        <w:t xml:space="preserve"> </w:t>
      </w:r>
      <w:r>
        <w:t>nat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he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go</w:t>
      </w:r>
      <w:r>
        <w:t xml:space="preserve"> </w:t>
      </w:r>
      <w:r>
        <w:t>selle</w:t>
      </w:r>
      <w:r>
        <w:br/>
        <w:br/>
      </w:r>
    </w:p>
    <w:p>
      <w:r>
        <w:rPr>
          <w:b/>
        </w:rPr>
        <w:t>Present 3rd sg must end in -eth : glose</w:t>
      </w:r>
      <w:r>
        <w:br/>
        <w:t>The Wife of Bath's Prologue 119 (data/riverside_cats/WBPro_riv.cat)</w:t>
        <w:br/>
      </w:r>
      <w:r>
        <w:rPr>
          <w:i/>
        </w:rPr>
        <w:t>Glose</w:t>
      </w:r>
      <w:r>
        <w:t xml:space="preserve"> </w:t>
      </w:r>
      <w:r>
        <w:t>whoso</w:t>
      </w:r>
      <w:r>
        <w:t xml:space="preserve"> </w:t>
      </w:r>
      <w:r>
        <w:t>wole</w:t>
      </w:r>
      <w:r>
        <w:t xml:space="preserve"> </w:t>
      </w:r>
      <w:r>
        <w:t>and</w:t>
      </w:r>
      <w:r>
        <w:t xml:space="preserve"> </w:t>
      </w:r>
      <w:r>
        <w:t>seye</w:t>
      </w:r>
      <w:r>
        <w:t xml:space="preserve"> </w:t>
      </w:r>
      <w:r>
        <w:t>bothe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doun</w:t>
      </w:r>
      <w:r>
        <w:br/>
        <w:br/>
      </w:r>
    </w:p>
    <w:p>
      <w:r>
        <w:rPr>
          <w:b/>
        </w:rPr>
        <w:t>Present 3rd sg must end in -eth : seye</w:t>
      </w:r>
      <w:r>
        <w:br/>
        <w:t>The Wife of Bath's Prologue 119 (data/riverside_cats/WBPro_riv.cat)</w:t>
        <w:br/>
      </w:r>
      <w:r>
        <w:t>Glose</w:t>
      </w:r>
      <w:r>
        <w:t xml:space="preserve"> </w:t>
      </w:r>
      <w:r>
        <w:t>whoso</w:t>
      </w:r>
      <w:r>
        <w:t xml:space="preserve"> </w:t>
      </w:r>
      <w:r>
        <w:t>wole</w:t>
      </w:r>
      <w:r>
        <w:t xml:space="preserve"> </w:t>
      </w:r>
      <w:r>
        <w:t>and</w:t>
      </w:r>
      <w:r>
        <w:t xml:space="preserve"> </w:t>
      </w:r>
      <w:r>
        <w:rPr>
          <w:i/>
        </w:rPr>
        <w:t>seye</w:t>
      </w:r>
      <w:r>
        <w:t xml:space="preserve"> </w:t>
      </w:r>
      <w:r>
        <w:t>bothe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doun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127 (data/riverside_cats/WBPro_riv.cat)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seye</w:t>
      </w:r>
      <w:r>
        <w:t xml:space="preserve"> </w:t>
      </w:r>
      <w:r>
        <w:t>for</w:t>
      </w:r>
      <w:r>
        <w:t xml:space="preserve"> </w:t>
      </w:r>
      <w:r>
        <w:t>office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ese</w:t>
      </w:r>
      <w:r>
        <w:br/>
        <w:br/>
      </w:r>
    </w:p>
    <w:p>
      <w:r>
        <w:rPr>
          <w:b/>
        </w:rPr>
        <w:t>Present 3rd sg must end in -eth : shal</w:t>
      </w:r>
      <w:r>
        <w:br/>
        <w:t>The Wife of Bath's Prologue 130 (data/riverside_cats/WBPro_riv.cat)</w:t>
        <w:br/>
      </w:r>
      <w:r>
        <w:t>That</w:t>
      </w:r>
      <w:r>
        <w:t xml:space="preserve"> </w:t>
      </w:r>
      <w:r>
        <w:t>man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yelde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wyf</w:t>
      </w:r>
      <w:r>
        <w:t xml:space="preserve"> </w:t>
      </w:r>
      <w:r>
        <w:t>hire</w:t>
      </w:r>
      <w:r>
        <w:t xml:space="preserve"> </w:t>
      </w:r>
      <w:r>
        <w:t>dette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135 (data/riverside_cats/WBPro_riv.cat)</w:t>
        <w:br/>
      </w:r>
      <w:r>
        <w:t>But</w:t>
      </w:r>
      <w:r>
        <w:t xml:space="preserve"> </w:t>
      </w:r>
      <w:r>
        <w:t>I</w:t>
      </w:r>
      <w:r>
        <w:t xml:space="preserve"> </w:t>
      </w:r>
      <w:r>
        <w:t>seye</w:t>
      </w:r>
      <w:r>
        <w:t xml:space="preserve"> </w:t>
      </w:r>
      <w:r>
        <w:t>noght</w:t>
      </w:r>
      <w:r>
        <w:t xml:space="preserve"> </w:t>
      </w:r>
      <w:r>
        <w:t>that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rPr>
          <w:i/>
        </w:rPr>
        <w:t>is</w:t>
      </w:r>
      <w:r>
        <w:t xml:space="preserve"> </w:t>
      </w:r>
      <w:r>
        <w:t>holde</w:t>
      </w:r>
      <w:r>
        <w:br/>
        <w:br/>
      </w:r>
    </w:p>
    <w:p>
      <w:r>
        <w:rPr>
          <w:b/>
        </w:rPr>
        <w:t>Present 3rd sg must end in -eth : hath</w:t>
      </w:r>
      <w:r>
        <w:br/>
        <w:t>The Wife of Bath's Prologue 136 (data/riverside_cats/WBPro_riv.cat)</w:t>
        <w:br/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swich</w:t>
      </w:r>
      <w:r>
        <w:t xml:space="preserve"> </w:t>
      </w:r>
      <w:r>
        <w:t>harneys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tolde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Wife of Bath's Prologue 136 (data/riverside_cats/WBPro_riv.cat)</w:t>
        <w:br/>
      </w:r>
      <w:r>
        <w:t>That</w:t>
      </w:r>
      <w:r>
        <w:t xml:space="preserve"> </w:t>
      </w:r>
      <w:r>
        <w:t>hath</w:t>
      </w:r>
      <w:r>
        <w:t xml:space="preserve"> </w:t>
      </w:r>
      <w:r>
        <w:t>swich</w:t>
      </w:r>
      <w:r>
        <w:t xml:space="preserve"> </w:t>
      </w:r>
      <w:r>
        <w:t>harneys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Past plural must end in -en or -e : lyved</w:t>
      </w:r>
      <w:r>
        <w:br/>
        <w:t>The Wife of Bath's Prologue 141 (data/riverside_cats/WBPro_riv.cat)</w:t>
        <w:br/>
      </w:r>
      <w:r>
        <w:t>Yet</w:t>
      </w:r>
      <w:r>
        <w:t xml:space="preserve"> </w:t>
      </w:r>
      <w:r>
        <w:rPr>
          <w:i/>
        </w:rPr>
        <w:t>lyved</w:t>
      </w:r>
      <w:r>
        <w:t xml:space="preserve"> </w:t>
      </w:r>
      <w:r>
        <w:t>they</w:t>
      </w:r>
      <w:r>
        <w:t xml:space="preserve"> </w:t>
      </w:r>
      <w:r>
        <w:t>evere</w:t>
      </w:r>
      <w:r>
        <w:t xml:space="preserve"> </w:t>
      </w:r>
      <w:r>
        <w:t>in</w:t>
      </w:r>
      <w:r>
        <w:t xml:space="preserve"> </w:t>
      </w:r>
      <w:r>
        <w:t>parfit</w:t>
      </w:r>
      <w:r>
        <w:t xml:space="preserve"> </w:t>
      </w:r>
      <w:r>
        <w:t>chastitee</w:t>
      </w:r>
      <w:r>
        <w:br/>
        <w:br/>
      </w:r>
    </w:p>
    <w:p>
      <w:r>
        <w:rPr>
          <w:b/>
        </w:rPr>
        <w:t>Present 3rd sg must end in -eth : kan</w:t>
      </w:r>
      <w:r>
        <w:br/>
        <w:t>The Wife of Bath's Prologue 145 (data/riverside_cats/WBPro_riv.cat)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with</w:t>
      </w:r>
      <w:r>
        <w:t xml:space="preserve"> </w:t>
      </w:r>
      <w:r>
        <w:t>barlybreed</w:t>
      </w:r>
      <w:r>
        <w:t xml:space="preserve"> </w:t>
      </w:r>
      <w:r>
        <w:t>Mark</w:t>
      </w:r>
      <w:r>
        <w:t xml:space="preserve"> </w:t>
      </w:r>
      <w:r>
        <w:t>telle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-eth : hath</w:t>
      </w:r>
      <w:r>
        <w:br/>
        <w:t>The Wife of Bath's Prologue 147 (data/riverside_cats/WBPro_riv.cat)</w:t>
        <w:br/>
      </w:r>
      <w:r>
        <w:t>In</w:t>
      </w:r>
      <w:r>
        <w:t xml:space="preserve"> </w:t>
      </w:r>
      <w:r>
        <w:t>swich</w:t>
      </w:r>
      <w:r>
        <w:t xml:space="preserve"> </w:t>
      </w:r>
      <w:r>
        <w:t>estaat</w:t>
      </w:r>
      <w:r>
        <w:t xml:space="preserve"> </w:t>
      </w:r>
      <w:r>
        <w:t>as</w:t>
      </w:r>
      <w:r>
        <w:t xml:space="preserve"> </w:t>
      </w:r>
      <w:r>
        <w:t>God</w:t>
      </w:r>
      <w:r>
        <w:t xml:space="preserve"> </w:t>
      </w:r>
      <w:r>
        <w:rPr>
          <w:i/>
        </w:rPr>
        <w:t>hath</w:t>
      </w:r>
      <w:r>
        <w:t xml:space="preserve"> </w:t>
      </w:r>
      <w:r>
        <w:t>cleped</w:t>
      </w:r>
      <w:r>
        <w:t xml:space="preserve"> </w:t>
      </w:r>
      <w:r>
        <w:t>us</w:t>
      </w:r>
      <w:r>
        <w:br/>
        <w:br/>
      </w:r>
    </w:p>
    <w:p>
      <w:r>
        <w:rPr>
          <w:b/>
        </w:rPr>
        <w:t>Present 3rd sg must end in -eth : yeve</w:t>
      </w:r>
      <w:r>
        <w:br/>
        <w:t>The Wife of Bath's Prologue 151 (data/riverside_cats/WBPro_riv.cat)</w:t>
        <w:br/>
      </w:r>
      <w:r>
        <w:t>If</w:t>
      </w:r>
      <w:r>
        <w:t xml:space="preserve"> </w:t>
      </w:r>
      <w:r>
        <w:t>I</w:t>
      </w:r>
      <w:r>
        <w:t xml:space="preserve"> </w:t>
      </w:r>
      <w:r>
        <w:t>be</w:t>
      </w:r>
      <w:r>
        <w:t xml:space="preserve"> </w:t>
      </w:r>
      <w:r>
        <w:t>daungerous</w:t>
      </w:r>
      <w:r>
        <w:t xml:space="preserve"> </w:t>
      </w:r>
      <w:r>
        <w:t>God</w:t>
      </w:r>
      <w:r>
        <w:t xml:space="preserve"> </w:t>
      </w:r>
      <w:r>
        <w:rPr>
          <w:i/>
        </w:rPr>
        <w:t>yeve</w:t>
      </w:r>
      <w:r>
        <w:t xml:space="preserve"> </w:t>
      </w:r>
      <w:r>
        <w:t>me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Present 3rd sg must end in -eth : list</w:t>
      </w:r>
      <w:r>
        <w:br/>
        <w:t>The Wife of Bath's Prologue 153 (data/riverside_cats/WBPro_riv.cat)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list</w:t>
      </w:r>
      <w:r>
        <w:t xml:space="preserve"> </w:t>
      </w:r>
      <w:r>
        <w:t>come</w:t>
      </w:r>
      <w:r>
        <w:t xml:space="preserve"> </w:t>
      </w:r>
      <w:r>
        <w:t>forth</w:t>
      </w:r>
      <w:r>
        <w:t xml:space="preserve"> </w:t>
      </w:r>
      <w:r>
        <w:t>and</w:t>
      </w:r>
      <w:r>
        <w:t xml:space="preserve"> </w:t>
      </w:r>
      <w:r>
        <w:t>paye</w:t>
      </w:r>
      <w:r>
        <w:t xml:space="preserve"> </w:t>
      </w:r>
      <w:r>
        <w:t>his</w:t>
      </w:r>
      <w:r>
        <w:t xml:space="preserve"> </w:t>
      </w:r>
      <w:r>
        <w:t>dette</w:t>
      </w:r>
      <w:r>
        <w:br/>
        <w:br/>
      </w:r>
    </w:p>
    <w:p>
      <w:r>
        <w:rPr>
          <w:b/>
        </w:rPr>
        <w:t>Present 3rd sg must end in -eth : shal</w:t>
      </w:r>
      <w:r>
        <w:br/>
        <w:t>The Wife of Bath's Prologue 155 (data/riverside_cats/WBPro_riv.cat)</w:t>
        <w:br/>
      </w:r>
      <w:r>
        <w:t>Which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bothe</w:t>
      </w:r>
      <w:r>
        <w:t xml:space="preserve"> </w:t>
      </w:r>
      <w:r>
        <w:t>my</w:t>
      </w:r>
      <w:r>
        <w:t xml:space="preserve"> </w:t>
      </w:r>
      <w:r>
        <w:t>dettour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thral</w:t>
      </w:r>
      <w:r>
        <w:br/>
        <w:br/>
      </w:r>
    </w:p>
    <w:p>
      <w:r>
        <w:rPr>
          <w:b/>
        </w:rPr>
        <w:t>Weak pt sg must end in -ed, -d, or -t : stirte</w:t>
      </w:r>
      <w:r>
        <w:br/>
        <w:t>The Wife of Bath's Prologue 163 (data/riverside_cats/WBPro_riv.cat)</w:t>
        <w:br/>
      </w:r>
      <w:r>
        <w:t>Up</w:t>
      </w:r>
      <w:r>
        <w:t xml:space="preserve"> </w:t>
      </w:r>
      <w:r>
        <w:rPr>
          <w:i/>
        </w:rPr>
        <w:t>stirte</w:t>
      </w:r>
      <w:r>
        <w:t xml:space="preserve"> </w:t>
      </w:r>
      <w:r>
        <w:t>the</w:t>
      </w:r>
      <w:r>
        <w:t xml:space="preserve"> </w:t>
      </w:r>
      <w:r>
        <w:t>Pardoner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169 (data/riverside_cats/WBPro_riv.cat)</w:t>
        <w:br/>
      </w:r>
      <w:r>
        <w:t>Abyde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bigonne</w:t>
      </w:r>
      <w:r>
        <w:br/>
        <w:br/>
      </w:r>
    </w:p>
    <w:p>
      <w:r>
        <w:rPr>
          <w:b/>
        </w:rPr>
        <w:t>Present 3rd sg must end in -eth : shal</w:t>
      </w:r>
      <w:r>
        <w:br/>
        <w:t>The Wife of Bath's Prologue 171 (data/riverside_cats/WBPro_riv.cat)</w:t>
        <w:br/>
      </w:r>
      <w:r>
        <w:t>Er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go</w:t>
      </w:r>
      <w:r>
        <w:t xml:space="preserve"> </w:t>
      </w:r>
      <w:r>
        <w:rPr>
          <w:i/>
        </w:rPr>
        <w:t>shal</w:t>
      </w:r>
      <w:r>
        <w:t xml:space="preserve"> </w:t>
      </w:r>
      <w:r>
        <w:t>savoure</w:t>
      </w:r>
      <w:r>
        <w:t xml:space="preserve"> </w:t>
      </w:r>
      <w:r>
        <w:t>wors</w:t>
      </w:r>
      <w:r>
        <w:t xml:space="preserve"> </w:t>
      </w:r>
      <w:r>
        <w:t>than</w:t>
      </w:r>
      <w:r>
        <w:t xml:space="preserve"> </w:t>
      </w:r>
      <w:r>
        <w:t>ale</w:t>
      </w:r>
      <w:r>
        <w:br/>
        <w:br/>
      </w:r>
    </w:p>
    <w:p>
      <w:r>
        <w:rPr>
          <w:b/>
        </w:rPr>
        <w:t>Present 3rd sg must end in -eth : shal</w:t>
      </w:r>
      <w:r>
        <w:br/>
        <w:t>The Wife of Bath's Prologue 179 (data/riverside_cats/WBPro_riv.cat)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rPr>
          <w:i/>
        </w:rPr>
        <w:t>shal</w:t>
      </w:r>
      <w:r>
        <w:t xml:space="preserve"> </w:t>
      </w:r>
      <w:r>
        <w:t>telle</w:t>
      </w:r>
      <w:r>
        <w:t xml:space="preserve"> </w:t>
      </w:r>
      <w:r>
        <w:t>ensamples</w:t>
      </w:r>
      <w:r>
        <w:t xml:space="preserve"> </w:t>
      </w:r>
      <w:r>
        <w:t>mo</w:t>
      </w:r>
      <w:r>
        <w:t xml:space="preserve"> </w:t>
      </w:r>
      <w:r>
        <w:t>than</w:t>
      </w:r>
      <w:r>
        <w:t xml:space="preserve"> </w:t>
      </w:r>
      <w:r>
        <w:t>ten</w:t>
      </w:r>
      <w:r>
        <w:br/>
        <w:br/>
      </w:r>
    </w:p>
    <w:p>
      <w:r>
        <w:rPr>
          <w:b/>
        </w:rPr>
        <w:t>Past plural must end in -en or -e : bigan</w:t>
      </w:r>
      <w:r>
        <w:br/>
        <w:t>The Wife of Bath's Prologue 185 (data/riverside_cats/WBPro_riv.cat)</w:t>
        <w:br/>
      </w:r>
      <w:r>
        <w:t>Seyde</w:t>
      </w:r>
      <w:r>
        <w:t xml:space="preserve"> </w:t>
      </w:r>
      <w:r>
        <w:t>this</w:t>
      </w:r>
      <w:r>
        <w:t xml:space="preserve"> </w:t>
      </w:r>
      <w:r>
        <w:t>Pardoner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bigan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Prologue 188 (data/riverside_cats/WBPro_riv.cat)</w:t>
        <w:br/>
      </w:r>
      <w:r>
        <w:t>Gladly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sith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yow</w:t>
      </w:r>
      <w:r>
        <w:t xml:space="preserve"> </w:t>
      </w:r>
      <w:r>
        <w:t>like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195 (data/riverside_cats/WBPro_riv.cat)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seye</w:t>
      </w:r>
      <w:r>
        <w:t xml:space="preserve"> </w:t>
      </w:r>
      <w:r>
        <w:t>sooth</w:t>
      </w:r>
      <w:r>
        <w:t xml:space="preserve"> </w:t>
      </w:r>
      <w:r>
        <w:t>tho</w:t>
      </w:r>
      <w:r>
        <w:t xml:space="preserve"> </w:t>
      </w:r>
      <w:r>
        <w:t>housbondes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Wife of Bath's Prologue 200 (data/riverside_cats/WBPro_riv.cat)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wel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meene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pardee</w:t>
      </w:r>
      <w:r>
        <w:br/>
        <w:br/>
      </w:r>
    </w:p>
    <w:p>
      <w:r>
        <w:rPr>
          <w:b/>
        </w:rPr>
        <w:t>Present 3rd sg must end in -eth : help</w:t>
      </w:r>
      <w:r>
        <w:br/>
        <w:t>The Wife of Bath's Prologue 201 (data/riverside_cats/WBPro_riv.cat)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I</w:t>
      </w:r>
      <w:r>
        <w:t xml:space="preserve"> </w:t>
      </w:r>
      <w:r>
        <w:t>laughe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t>thynke</w:t>
      </w:r>
      <w:r>
        <w:br/>
        <w:br/>
      </w:r>
    </w:p>
    <w:p>
      <w:r>
        <w:rPr>
          <w:b/>
        </w:rPr>
        <w:t>Past plural must end in -en or -e : had</w:t>
      </w:r>
      <w:r>
        <w:br/>
        <w:t>The Wife of Bath's Prologue 204 (data/riverside_cats/WBPro_riv.cat)</w:t>
        <w:br/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me</w:t>
      </w:r>
      <w:r>
        <w:t xml:space="preserve"> </w:t>
      </w:r>
      <w:r>
        <w:t>yeven</w:t>
      </w:r>
      <w:r>
        <w:t xml:space="preserve"> </w:t>
      </w:r>
      <w:r>
        <w:t>hir</w:t>
      </w:r>
      <w:r>
        <w:t xml:space="preserve"> </w:t>
      </w:r>
      <w:r>
        <w:t>lond</w:t>
      </w:r>
      <w:r>
        <w:t xml:space="preserve"> </w:t>
      </w:r>
      <w:r>
        <w:t>and</w:t>
      </w:r>
      <w:r>
        <w:t xml:space="preserve"> </w:t>
      </w:r>
      <w:r>
        <w:t>hir</w:t>
      </w:r>
      <w:r>
        <w:t xml:space="preserve"> </w:t>
      </w:r>
      <w:r>
        <w:t>tresoor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Prologue 205 (data/riverside_cats/WBPro_riv.cat)</w:t>
        <w:br/>
      </w:r>
      <w:r>
        <w:t>Me</w:t>
      </w:r>
      <w:r>
        <w:t xml:space="preserve"> </w:t>
      </w:r>
      <w:r>
        <w:t>neded</w:t>
      </w:r>
      <w:r>
        <w:t xml:space="preserve"> </w:t>
      </w:r>
      <w:r>
        <w:t>nat</w:t>
      </w:r>
      <w:r>
        <w:t xml:space="preserve"> </w:t>
      </w:r>
      <w:r>
        <w:rPr>
          <w:i/>
        </w:rPr>
        <w:t>do</w:t>
      </w:r>
      <w:r>
        <w:t xml:space="preserve"> </w:t>
      </w:r>
      <w:r>
        <w:t>lenger</w:t>
      </w:r>
      <w:r>
        <w:t xml:space="preserve"> </w:t>
      </w:r>
      <w:r>
        <w:t>diligence</w:t>
      </w:r>
      <w:r>
        <w:br/>
        <w:br/>
      </w:r>
    </w:p>
    <w:p>
      <w:r>
        <w:rPr>
          <w:b/>
        </w:rPr>
        <w:t>Infinitive must end in -en or -e : doon</w:t>
      </w:r>
      <w:r>
        <w:br/>
        <w:t>The Wife of Bath's Prologue 206 (data/riverside_cats/WBPro_riv.cat)</w:t>
        <w:br/>
      </w:r>
      <w:r>
        <w:t>To</w:t>
      </w:r>
      <w:r>
        <w:t xml:space="preserve"> </w:t>
      </w:r>
      <w:r>
        <w:t>wynne</w:t>
      </w:r>
      <w:r>
        <w:t xml:space="preserve"> </w:t>
      </w:r>
      <w:r>
        <w:t>hir</w:t>
      </w:r>
      <w:r>
        <w:t xml:space="preserve"> </w:t>
      </w:r>
      <w:r>
        <w:t>love</w:t>
      </w:r>
      <w:r>
        <w:t xml:space="preserve"> </w:t>
      </w:r>
      <w:r>
        <w:t>or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hem</w:t>
      </w:r>
      <w:r>
        <w:t xml:space="preserve"> </w:t>
      </w:r>
      <w:r>
        <w:t>reverence</w:t>
      </w:r>
      <w:r>
        <w:br/>
        <w:br/>
      </w:r>
    </w:p>
    <w:p>
      <w:r>
        <w:rPr>
          <w:b/>
        </w:rPr>
        <w:t>Past plural must end in -en or -e : loved</w:t>
      </w:r>
      <w:r>
        <w:br/>
        <w:t>The Wife of Bath's Prologue 207 (data/riverside_cats/WBPro_riv.cat)</w:t>
        <w:br/>
      </w:r>
      <w:r>
        <w:t>They</w:t>
      </w:r>
      <w:r>
        <w:t xml:space="preserve"> </w:t>
      </w:r>
      <w:r>
        <w:rPr>
          <w:i/>
        </w:rPr>
        <w:t>loved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t>by</w:t>
      </w:r>
      <w:r>
        <w:t xml:space="preserve"> </w:t>
      </w:r>
      <w:r>
        <w:t>God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Wife of Bath's Prologue 208 (data/riverside_cats/WBPro_riv.cat)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rPr>
          <w:i/>
        </w:rPr>
        <w:t>tolde</w:t>
      </w:r>
      <w:r>
        <w:t xml:space="preserve"> </w:t>
      </w:r>
      <w:r>
        <w:t>no</w:t>
      </w:r>
      <w:r>
        <w:t xml:space="preserve"> </w:t>
      </w:r>
      <w:r>
        <w:t>deyntee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211 (data/riverside_cats/WBPro_riv.cat)</w:t>
        <w:br/>
      </w:r>
      <w:r>
        <w:t>But</w:t>
      </w:r>
      <w:r>
        <w:t xml:space="preserve"> </w:t>
      </w:r>
      <w:r>
        <w:t>sith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hem</w:t>
      </w:r>
      <w:r>
        <w:t xml:space="preserve"> </w:t>
      </w:r>
      <w:r>
        <w:t>hoolly</w:t>
      </w:r>
      <w:r>
        <w:t xml:space="preserve"> </w:t>
      </w:r>
      <w:r>
        <w:t>in</w:t>
      </w:r>
      <w:r>
        <w:t xml:space="preserve"> </w:t>
      </w:r>
      <w:r>
        <w:t>myn</w:t>
      </w:r>
      <w:r>
        <w:t xml:space="preserve"> </w:t>
      </w:r>
      <w:r>
        <w:t>hond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Wife of Bath's Prologue 215 (data/riverside_cats/WBPro_riv.cat)</w:t>
        <w:br/>
      </w:r>
      <w:r>
        <w:t>I</w:t>
      </w:r>
      <w:r>
        <w:t xml:space="preserve"> </w:t>
      </w:r>
      <w:r>
        <w:rPr>
          <w:i/>
        </w:rPr>
        <w:t>sette</w:t>
      </w:r>
      <w:r>
        <w:t xml:space="preserve"> </w:t>
      </w:r>
      <w:r>
        <w:t>hem</w:t>
      </w:r>
      <w:r>
        <w:t xml:space="preserve"> </w:t>
      </w:r>
      <w:r>
        <w:t>so</w:t>
      </w:r>
      <w:r>
        <w:t xml:space="preserve"> </w:t>
      </w:r>
      <w:r>
        <w:t>awerke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fey</w:t>
      </w:r>
      <w:r>
        <w:br/>
        <w:br/>
      </w:r>
    </w:p>
    <w:p>
      <w:r>
        <w:rPr>
          <w:b/>
        </w:rPr>
        <w:t>Weak pt sg must end in -ed, -d, or -t : chidde</w:t>
      </w:r>
      <w:r>
        <w:br/>
        <w:t>The Wife of Bath's Prologue 223 (data/riverside_cats/WBPro_riv.cat)</w:t>
        <w:br/>
      </w:r>
      <w:r>
        <w:t>For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</w:t>
      </w:r>
      <w:r>
        <w:t xml:space="preserve"> </w:t>
      </w:r>
      <w:r>
        <w:t>I</w:t>
      </w:r>
      <w:r>
        <w:t xml:space="preserve"> </w:t>
      </w:r>
      <w:r>
        <w:rPr>
          <w:i/>
        </w:rPr>
        <w:t>chidde</w:t>
      </w:r>
      <w:r>
        <w:t xml:space="preserve"> </w:t>
      </w:r>
      <w:r>
        <w:t>hem</w:t>
      </w:r>
      <w:r>
        <w:t xml:space="preserve"> </w:t>
      </w:r>
      <w:r>
        <w:t>spitously</w:t>
      </w:r>
      <w:r>
        <w:br/>
        <w:br/>
      </w:r>
    </w:p>
    <w:p>
      <w:r>
        <w:rPr>
          <w:b/>
        </w:rPr>
        <w:t>Present 3rd sg must end in -eth : kan</w:t>
      </w:r>
      <w:r>
        <w:br/>
        <w:t>The Wife of Bath's Prologue 227 (data/riverside_cats/WBPro_riv.cat)</w:t>
        <w:br/>
      </w:r>
      <w:r>
        <w:t>For</w:t>
      </w:r>
      <w:r>
        <w:t xml:space="preserve"> </w:t>
      </w:r>
      <w:r>
        <w:t>half</w:t>
      </w:r>
      <w:r>
        <w:t xml:space="preserve"> </w:t>
      </w:r>
      <w:r>
        <w:t>so</w:t>
      </w:r>
      <w:r>
        <w:t xml:space="preserve"> </w:t>
      </w:r>
      <w:r>
        <w:t>boldely</w:t>
      </w:r>
      <w:r>
        <w:t xml:space="preserve"> </w:t>
      </w:r>
      <w:r>
        <w:rPr>
          <w:i/>
        </w:rPr>
        <w:t>kan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-eth : kan</w:t>
      </w:r>
      <w:r>
        <w:br/>
        <w:t>The Wife of Bath's Prologue 228 (data/riverside_cats/WBPro_riv.cat)</w:t>
        <w:br/>
      </w:r>
      <w:r>
        <w:t>Swere</w:t>
      </w:r>
      <w:r>
        <w:t xml:space="preserve"> </w:t>
      </w:r>
      <w:r>
        <w:t>and</w:t>
      </w:r>
      <w:r>
        <w:t xml:space="preserve"> </w:t>
      </w:r>
      <w:r>
        <w:t>lyen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-eth : be</w:t>
      </w:r>
      <w:r>
        <w:br/>
        <w:t>The Wife of Bath's Prologue 230 (data/riverside_cats/WBPro_riv.cat)</w:t>
        <w:br/>
      </w:r>
      <w:r>
        <w:t>But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hem</w:t>
      </w:r>
      <w:r>
        <w:t xml:space="preserve"> </w:t>
      </w:r>
      <w:r>
        <w:t>mysavyse</w:t>
      </w:r>
      <w:r>
        <w:br/>
        <w:br/>
      </w:r>
    </w:p>
    <w:p>
      <w:r>
        <w:rPr>
          <w:b/>
        </w:rPr>
        <w:t>Present 3rd sg must end in -eth : shal</w:t>
      </w:r>
      <w:r>
        <w:br/>
        <w:t>The Wife of Bath's Prologue 232 (data/riverside_cats/WBPro_riv.cat)</w:t>
        <w:br/>
      </w:r>
      <w:r>
        <w:rPr>
          <w:i/>
        </w:rPr>
        <w:t>Shal</w:t>
      </w:r>
      <w:r>
        <w:t xml:space="preserve"> </w:t>
      </w:r>
      <w:r>
        <w:t>beren</w:t>
      </w:r>
      <w:r>
        <w:t xml:space="preserve"> </w:t>
      </w:r>
      <w:r>
        <w:t>hym</w:t>
      </w:r>
      <w:r>
        <w:t xml:space="preserve"> </w:t>
      </w:r>
      <w:r>
        <w:t>on</w:t>
      </w:r>
      <w:r>
        <w:t xml:space="preserve"> </w:t>
      </w:r>
      <w:r>
        <w:t>honde</w:t>
      </w:r>
      <w:r>
        <w:t xml:space="preserve"> </w:t>
      </w:r>
      <w:r>
        <w:t>the</w:t>
      </w:r>
      <w:r>
        <w:t xml:space="preserve"> </w:t>
      </w:r>
      <w:r>
        <w:t>cow</w:t>
      </w:r>
      <w:r>
        <w:t xml:space="preserve"> </w:t>
      </w:r>
      <w:r>
        <w:t>is</w:t>
      </w:r>
      <w:r>
        <w:t xml:space="preserve"> </w:t>
      </w:r>
      <w:r>
        <w:t>wood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232 (data/riverside_cats/WBPro_riv.cat)</w:t>
        <w:br/>
      </w:r>
      <w:r>
        <w:t>Shal</w:t>
      </w:r>
      <w:r>
        <w:t xml:space="preserve"> </w:t>
      </w:r>
      <w:r>
        <w:t>beren</w:t>
      </w:r>
      <w:r>
        <w:t xml:space="preserve"> </w:t>
      </w:r>
      <w:r>
        <w:t>hym</w:t>
      </w:r>
      <w:r>
        <w:t xml:space="preserve"> </w:t>
      </w:r>
      <w:r>
        <w:t>on</w:t>
      </w:r>
      <w:r>
        <w:t xml:space="preserve"> </w:t>
      </w:r>
      <w:r>
        <w:t>honde</w:t>
      </w:r>
      <w:r>
        <w:t xml:space="preserve"> </w:t>
      </w:r>
      <w:r>
        <w:t>the</w:t>
      </w:r>
      <w:r>
        <w:t xml:space="preserve"> </w:t>
      </w:r>
      <w:r>
        <w:t>cow</w:t>
      </w:r>
      <w:r>
        <w:t xml:space="preserve"> </w:t>
      </w:r>
      <w:r>
        <w:rPr>
          <w:i/>
        </w:rPr>
        <w:t>is</w:t>
      </w:r>
      <w:r>
        <w:t xml:space="preserve"> </w:t>
      </w:r>
      <w:r>
        <w:t>wood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235 (data/riverside_cats/WBPro_riv.cat)</w:t>
        <w:br/>
      </w:r>
      <w:r>
        <w:t>Sire</w:t>
      </w:r>
      <w:r>
        <w:t xml:space="preserve"> </w:t>
      </w:r>
      <w:r>
        <w:t>olde</w:t>
      </w:r>
      <w:r>
        <w:t xml:space="preserve"> </w:t>
      </w:r>
      <w:r>
        <w:t>kaynard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thyn</w:t>
      </w:r>
      <w:r>
        <w:t xml:space="preserve"> </w:t>
      </w:r>
      <w:r>
        <w:t>array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236 (data/riverside_cats/WBPro_riv.cat)</w:t>
        <w:br/>
      </w:r>
      <w:r>
        <w:t>Why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neighebores</w:t>
      </w:r>
      <w:r>
        <w:t xml:space="preserve"> </w:t>
      </w:r>
      <w:r>
        <w:t>wyf</w:t>
      </w:r>
      <w:r>
        <w:t xml:space="preserve"> </w:t>
      </w:r>
      <w:r>
        <w:t>so</w:t>
      </w:r>
      <w:r>
        <w:t xml:space="preserve"> </w:t>
      </w:r>
      <w:r>
        <w:t>gay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237 (data/riverside_cats/WBPro_riv.cat)</w:t>
        <w:br/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honoured</w:t>
      </w:r>
      <w:r>
        <w:t xml:space="preserve"> </w:t>
      </w:r>
      <w:r>
        <w:t>overal</w:t>
      </w:r>
      <w:r>
        <w:t xml:space="preserve"> </w:t>
      </w:r>
      <w:r>
        <w:t>ther</w:t>
      </w:r>
      <w:r>
        <w:t xml:space="preserve"> </w:t>
      </w:r>
      <w:r>
        <w:t>she</w:t>
      </w:r>
      <w:r>
        <w:t xml:space="preserve"> </w:t>
      </w:r>
      <w:r>
        <w:t>gooth</w:t>
      </w:r>
      <w:r>
        <w:br/>
        <w:br/>
      </w:r>
    </w:p>
    <w:p>
      <w:r>
        <w:rPr>
          <w:b/>
        </w:rPr>
        <w:t>Present 3rd sg must end in -eth : gooth</w:t>
      </w:r>
      <w:r>
        <w:br/>
        <w:t>The Wife of Bath's Prologue 237 (data/riverside_cats/WBPro_riv.cat)</w:t>
        <w:br/>
      </w:r>
      <w:r>
        <w:t>She</w:t>
      </w:r>
      <w:r>
        <w:t xml:space="preserve"> </w:t>
      </w:r>
      <w:r>
        <w:t>is</w:t>
      </w:r>
      <w:r>
        <w:t xml:space="preserve"> </w:t>
      </w:r>
      <w:r>
        <w:t>honoured</w:t>
      </w:r>
      <w:r>
        <w:t xml:space="preserve"> </w:t>
      </w:r>
      <w:r>
        <w:t>overal</w:t>
      </w:r>
      <w:r>
        <w:t xml:space="preserve"> </w:t>
      </w:r>
      <w:r>
        <w:t>ther</w:t>
      </w:r>
      <w:r>
        <w:t xml:space="preserve"> </w:t>
      </w:r>
      <w:r>
        <w:t>she</w:t>
      </w:r>
      <w:r>
        <w:t xml:space="preserve"> </w:t>
      </w:r>
      <w:r>
        <w:rPr>
          <w:i/>
        </w:rPr>
        <w:t>gooth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240 (data/riverside_cats/WBPro_riv.cat)</w:t>
        <w:br/>
      </w:r>
      <w:r>
        <w:rPr>
          <w:i/>
        </w:rPr>
        <w:t>Is</w:t>
      </w:r>
      <w:r>
        <w:t xml:space="preserve"> </w:t>
      </w:r>
      <w:r>
        <w:t>she</w:t>
      </w:r>
      <w:r>
        <w:t xml:space="preserve"> </w:t>
      </w:r>
      <w:r>
        <w:t>so</w:t>
      </w:r>
      <w:r>
        <w:t xml:space="preserve"> </w:t>
      </w:r>
      <w:r>
        <w:t>fair</w:t>
      </w:r>
      <w:r>
        <w:t xml:space="preserve"> </w:t>
      </w:r>
      <w:r>
        <w:t>Artow</w:t>
      </w:r>
      <w:r>
        <w:t xml:space="preserve"> </w:t>
      </w:r>
      <w:r>
        <w:t>so</w:t>
      </w:r>
      <w:r>
        <w:t xml:space="preserve"> </w:t>
      </w:r>
      <w:r>
        <w:t>amorous</w:t>
      </w:r>
      <w:r>
        <w:br/>
        <w:br/>
      </w:r>
    </w:p>
    <w:p>
      <w:r>
        <w:rPr>
          <w:b/>
        </w:rPr>
        <w:t>Present 3rd sg must end in -eth : be</w:t>
      </w:r>
      <w:r>
        <w:br/>
        <w:t>The Wife of Bath's Prologue 250 (data/riverside_cats/WBPro_riv.cat)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riche</w:t>
      </w:r>
      <w:r>
        <w:t xml:space="preserve"> </w:t>
      </w:r>
      <w:r>
        <w:t>of</w:t>
      </w:r>
      <w:r>
        <w:t xml:space="preserve"> </w:t>
      </w:r>
      <w:r>
        <w:t>heigh</w:t>
      </w:r>
      <w:r>
        <w:t xml:space="preserve"> </w:t>
      </w:r>
      <w:r>
        <w:t>parage</w:t>
      </w:r>
      <w:r>
        <w:br/>
        <w:br/>
      </w:r>
    </w:p>
    <w:p>
      <w:r>
        <w:rPr>
          <w:b/>
        </w:rPr>
        <w:t>Present 3rd sg must end in -eth : be</w:t>
      </w:r>
      <w:r>
        <w:br/>
        <w:t>The Wife of Bath's Prologue 253 (data/riverside_cats/WBPro_riv.cat)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fair</w:t>
      </w:r>
      <w:r>
        <w:t xml:space="preserve"> </w:t>
      </w:r>
      <w:r>
        <w:t>thou</w:t>
      </w:r>
      <w:r>
        <w:t xml:space="preserve"> </w:t>
      </w:r>
      <w:r>
        <w:t>verray</w:t>
      </w:r>
      <w:r>
        <w:t xml:space="preserve"> </w:t>
      </w:r>
      <w:r>
        <w:t>knave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Prologue 255 (data/riverside_cats/WBPro_riv.cat)</w:t>
        <w:br/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while</w:t>
      </w:r>
      <w:r>
        <w:t xml:space="preserve"> </w:t>
      </w:r>
      <w:r>
        <w:t>in</w:t>
      </w:r>
      <w:r>
        <w:t xml:space="preserve"> </w:t>
      </w:r>
      <w:r>
        <w:t>chastitee</w:t>
      </w:r>
      <w:r>
        <w:t xml:space="preserve"> </w:t>
      </w:r>
      <w:r>
        <w:t>abyde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Prologue 263 (data/riverside_cats/WBPro_riv.cat)</w:t>
        <w:br/>
      </w:r>
      <w:r>
        <w:t>Thou</w:t>
      </w:r>
      <w:r>
        <w:t xml:space="preserve"> </w:t>
      </w:r>
      <w:r>
        <w:t>seyst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kepe</w:t>
      </w:r>
      <w:r>
        <w:t xml:space="preserve"> </w:t>
      </w:r>
      <w:r>
        <w:t>a</w:t>
      </w:r>
      <w:r>
        <w:t xml:space="preserve"> </w:t>
      </w:r>
      <w:r>
        <w:t>castel</w:t>
      </w:r>
      <w:r>
        <w:t xml:space="preserve"> </w:t>
      </w:r>
      <w:r>
        <w:t>wal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Prologue 264 (data/riverside_cats/WBPro_riv.cat)</w:t>
        <w:br/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so</w:t>
      </w:r>
      <w:r>
        <w:t xml:space="preserve"> </w:t>
      </w:r>
      <w:r>
        <w:t>longe</w:t>
      </w:r>
      <w:r>
        <w:t xml:space="preserve"> </w:t>
      </w:r>
      <w:r>
        <w:t>assailled</w:t>
      </w:r>
      <w:r>
        <w:t xml:space="preserve"> </w:t>
      </w:r>
      <w:r>
        <w:t>been</w:t>
      </w:r>
      <w:r>
        <w:t xml:space="preserve"> </w:t>
      </w:r>
      <w:r>
        <w:t>overal</w:t>
      </w:r>
      <w:r>
        <w:br/>
        <w:br/>
      </w:r>
    </w:p>
    <w:p>
      <w:r>
        <w:rPr>
          <w:b/>
        </w:rPr>
        <w:t>Present 3rd sg must end in -eth : be</w:t>
      </w:r>
      <w:r>
        <w:br/>
        <w:t>The Wife of Bath's Prologue 265 (data/riverside_cats/WBPro_riv.cat)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foul</w:t>
      </w:r>
      <w:r>
        <w:t xml:space="preserve"> </w:t>
      </w:r>
      <w:r>
        <w:t>thou</w:t>
      </w:r>
      <w:r>
        <w:t xml:space="preserve"> </w:t>
      </w:r>
      <w:r>
        <w:t>seist</w:t>
      </w:r>
      <w:r>
        <w:t xml:space="preserve"> </w:t>
      </w:r>
      <w:r>
        <w:t>that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Prologue 266 (data/riverside_cats/WBPro_riv.cat)</w:t>
        <w:br/>
      </w:r>
      <w:r>
        <w:t>Coveiteth</w:t>
      </w:r>
      <w:r>
        <w:t xml:space="preserve"> </w:t>
      </w:r>
      <w:r>
        <w:t>every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se</w:t>
      </w:r>
      <w:r>
        <w:br/>
        <w:br/>
      </w:r>
    </w:p>
    <w:p>
      <w:r>
        <w:rPr>
          <w:b/>
        </w:rPr>
        <w:t>Present 3rd sg must end in -eth : fynde</w:t>
      </w:r>
      <w:r>
        <w:br/>
        <w:t>The Wife of Bath's Prologue 268 (data/riverside_cats/WBPro_riv.cat)</w:t>
        <w:br/>
      </w:r>
      <w:r>
        <w:t>Til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fynde</w:t>
      </w:r>
      <w:r>
        <w:t xml:space="preserve"> </w:t>
      </w:r>
      <w:r>
        <w:t>som</w:t>
      </w:r>
      <w:r>
        <w:t xml:space="preserve"> </w:t>
      </w:r>
      <w:r>
        <w:t>man</w:t>
      </w:r>
      <w:r>
        <w:t xml:space="preserve"> </w:t>
      </w:r>
      <w:r>
        <w:t>hire</w:t>
      </w:r>
      <w:r>
        <w:t xml:space="preserve"> </w:t>
      </w:r>
      <w:r>
        <w:t>to</w:t>
      </w:r>
      <w:r>
        <w:t xml:space="preserve"> </w:t>
      </w:r>
      <w:r>
        <w:t>chepe</w:t>
      </w:r>
      <w:r>
        <w:br/>
        <w:br/>
      </w:r>
    </w:p>
    <w:p>
      <w:r>
        <w:rPr>
          <w:b/>
        </w:rPr>
        <w:t>Present 3rd sg must end in -eth : gooth</w:t>
      </w:r>
      <w:r>
        <w:br/>
        <w:t>The Wife of Bath's Prologue 269 (data/riverside_cats/WBPro_riv.cat)</w:t>
        <w:br/>
      </w:r>
      <w:r>
        <w:t>Ne</w:t>
      </w:r>
      <w:r>
        <w:t xml:space="preserve"> </w:t>
      </w:r>
      <w:r>
        <w:t>noon</w:t>
      </w:r>
      <w:r>
        <w:t xml:space="preserve"> </w:t>
      </w:r>
      <w:r>
        <w:t>so</w:t>
      </w:r>
      <w:r>
        <w:t xml:space="preserve"> </w:t>
      </w:r>
      <w:r>
        <w:t>grey</w:t>
      </w:r>
      <w:r>
        <w:t xml:space="preserve"> </w:t>
      </w:r>
      <w:r>
        <w:t>goos</w:t>
      </w:r>
      <w:r>
        <w:t xml:space="preserve"> </w:t>
      </w:r>
      <w:r>
        <w:rPr>
          <w:i/>
        </w:rPr>
        <w:t>gooth</w:t>
      </w:r>
      <w:r>
        <w:t xml:space="preserve"> </w:t>
      </w:r>
      <w:r>
        <w:t>ther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lake</w:t>
      </w:r>
      <w:r>
        <w:br/>
        <w:br/>
      </w:r>
    </w:p>
    <w:p>
      <w:r>
        <w:rPr>
          <w:b/>
        </w:rPr>
        <w:t>Present 3rd sg must end in -eth : moote</w:t>
      </w:r>
      <w:r>
        <w:br/>
        <w:t>The Wife of Bath's Prologue 277 (data/riverside_cats/WBPro_riv.cat)</w:t>
        <w:br/>
      </w:r>
      <w:r>
        <w:rPr>
          <w:i/>
        </w:rPr>
        <w:t>Moote</w:t>
      </w:r>
      <w:r>
        <w:t xml:space="preserve"> </w:t>
      </w:r>
      <w:r>
        <w:t>thy</w:t>
      </w:r>
      <w:r>
        <w:t xml:space="preserve"> </w:t>
      </w:r>
      <w:r>
        <w:t>welked</w:t>
      </w:r>
      <w:r>
        <w:t xml:space="preserve"> </w:t>
      </w:r>
      <w:r>
        <w:t>nekke</w:t>
      </w:r>
      <w:r>
        <w:t xml:space="preserve"> </w:t>
      </w:r>
      <w:r>
        <w:t>be</w:t>
      </w:r>
      <w:r>
        <w:t xml:space="preserve"> </w:t>
      </w:r>
      <w:r>
        <w:t>tobroke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Prologue 283 (data/riverside_cats/WBPro_riv.cat)</w:t>
        <w:br/>
      </w:r>
      <w:r>
        <w:t>Til</w:t>
      </w:r>
      <w:r>
        <w:t xml:space="preserve"> </w:t>
      </w:r>
      <w:r>
        <w:t>we</w:t>
      </w:r>
      <w:r>
        <w:t xml:space="preserve"> </w:t>
      </w:r>
      <w:r>
        <w:t>be</w:t>
      </w:r>
      <w:r>
        <w:t xml:space="preserve"> </w:t>
      </w:r>
      <w:r>
        <w:t>fast</w:t>
      </w:r>
      <w:r>
        <w:t xml:space="preserve"> </w:t>
      </w:r>
      <w:r>
        <w:t>and</w:t>
      </w:r>
      <w:r>
        <w:t xml:space="preserve"> </w:t>
      </w:r>
      <w:r>
        <w:t>thanne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hem</w:t>
      </w:r>
      <w:r>
        <w:t xml:space="preserve"> </w:t>
      </w:r>
      <w:r>
        <w:t>shewe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Prologue 284 (data/riverside_cats/WBPro_riv.cat)</w:t>
        <w:br/>
      </w:r>
      <w:r>
        <w:t>Wel</w:t>
      </w:r>
      <w:r>
        <w:t xml:space="preserve"> </w:t>
      </w:r>
      <w:r>
        <w:rPr>
          <w:i/>
        </w:rPr>
        <w:t>may</w:t>
      </w:r>
      <w:r>
        <w:t xml:space="preserve"> </w:t>
      </w:r>
      <w:r>
        <w:t>that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proverbe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shrewe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310 (data/riverside_cats/WBPro_riv.cat)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good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thyn</w:t>
      </w:r>
      <w:r>
        <w:t xml:space="preserve"> </w:t>
      </w:r>
      <w:r>
        <w:t>pardee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312 (data/riverside_cats/WBPro_riv.cat)</w:t>
        <w:br/>
      </w:r>
      <w:r>
        <w:t>Now</w:t>
      </w:r>
      <w:r>
        <w:t xml:space="preserve"> </w:t>
      </w:r>
      <w:r>
        <w:t>by</w:t>
      </w:r>
      <w:r>
        <w:t xml:space="preserve"> </w:t>
      </w:r>
      <w:r>
        <w:t>that</w:t>
      </w:r>
      <w:r>
        <w:t xml:space="preserve"> </w:t>
      </w:r>
      <w:r>
        <w:t>lord</w:t>
      </w:r>
      <w:r>
        <w:t xml:space="preserve"> </w:t>
      </w:r>
      <w:r>
        <w:t>that</w:t>
      </w:r>
      <w:r>
        <w:t xml:space="preserve"> </w:t>
      </w:r>
      <w:r>
        <w:t>called</w:t>
      </w:r>
      <w:r>
        <w:t xml:space="preserve"> </w:t>
      </w:r>
      <w:r>
        <w:rPr>
          <w:i/>
        </w:rPr>
        <w:t>is</w:t>
      </w:r>
      <w:r>
        <w:t xml:space="preserve"> </w:t>
      </w:r>
      <w:r>
        <w:t>Seint</w:t>
      </w:r>
      <w:r>
        <w:t xml:space="preserve"> </w:t>
      </w:r>
      <w:r>
        <w:t>Jame</w:t>
      </w:r>
      <w:r>
        <w:br/>
        <w:br/>
      </w:r>
    </w:p>
    <w:p>
      <w:r>
        <w:rPr>
          <w:b/>
        </w:rPr>
        <w:t>Infinitive must end in -en or -e : forgo</w:t>
      </w:r>
      <w:r>
        <w:br/>
        <w:t>The Wife of Bath's Prologue 315 (data/riverside_cats/WBPro_riv.cat)</w:t>
        <w:br/>
      </w:r>
      <w:r>
        <w:t>That</w:t>
      </w:r>
      <w:r>
        <w:t xml:space="preserve"> </w:t>
      </w:r>
      <w:r>
        <w:t>oon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rPr>
          <w:i/>
        </w:rPr>
        <w:t>forgo</w:t>
      </w:r>
      <w:r>
        <w:t xml:space="preserve"> </w:t>
      </w:r>
      <w:r>
        <w:t>maugree</w:t>
      </w:r>
      <w:r>
        <w:t xml:space="preserve"> </w:t>
      </w:r>
      <w:r>
        <w:t>thyne</w:t>
      </w:r>
      <w:r>
        <w:t xml:space="preserve"> </w:t>
      </w:r>
      <w:r>
        <w:t>yen</w:t>
      </w:r>
      <w:r>
        <w:br/>
        <w:br/>
      </w:r>
    </w:p>
    <w:p>
      <w:r>
        <w:rPr>
          <w:b/>
        </w:rPr>
        <w:t>Present 3rd sg must end in -eth : liste</w:t>
      </w:r>
      <w:r>
        <w:br/>
        <w:t>The Wife of Bath's Prologue 318 (data/riverside_cats/WBPro_riv.cat)</w:t>
        <w:br/>
      </w:r>
      <w:r>
        <w:t>Thou</w:t>
      </w:r>
      <w:r>
        <w:t xml:space="preserve"> </w:t>
      </w:r>
      <w:r>
        <w:t>sholdest</w:t>
      </w:r>
      <w:r>
        <w:t xml:space="preserve"> </w:t>
      </w:r>
      <w:r>
        <w:t>seye</w:t>
      </w:r>
      <w:r>
        <w:t xml:space="preserve"> </w:t>
      </w:r>
      <w:r>
        <w:t>Wyf</w:t>
      </w:r>
      <w:r>
        <w:t xml:space="preserve"> </w:t>
      </w:r>
      <w:r>
        <w:t>go</w:t>
      </w:r>
      <w:r>
        <w:t xml:space="preserve"> </w:t>
      </w:r>
      <w:r>
        <w:t>wher</w:t>
      </w:r>
      <w:r>
        <w:t xml:space="preserve"> </w:t>
      </w:r>
      <w:r>
        <w:t>thee</w:t>
      </w:r>
      <w:r>
        <w:t xml:space="preserve"> </w:t>
      </w:r>
      <w:r>
        <w:rPr>
          <w:i/>
        </w:rPr>
        <w:t>liste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Wife of Bath's Prologue 322 (data/riverside_cats/WBPro_riv.cat)</w:t>
        <w:br/>
      </w:r>
      <w:r>
        <w:t>Wher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goon</w:t>
      </w:r>
      <w:r>
        <w:t xml:space="preserve"> </w:t>
      </w:r>
      <w:r>
        <w:t>we</w:t>
      </w:r>
      <w:r>
        <w:t xml:space="preserve"> </w:t>
      </w:r>
      <w:r>
        <w:t>wol</w:t>
      </w:r>
      <w:r>
        <w:t xml:space="preserve"> </w:t>
      </w:r>
      <w:r>
        <w:t>ben</w:t>
      </w:r>
      <w:r>
        <w:t xml:space="preserve"> </w:t>
      </w:r>
      <w:r>
        <w:t>at</w:t>
      </w:r>
      <w:r>
        <w:t xml:space="preserve"> </w:t>
      </w:r>
      <w:r>
        <w:t>oure</w:t>
      </w:r>
      <w:r>
        <w:t xml:space="preserve"> </w:t>
      </w:r>
      <w:r>
        <w:t>large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Prologue 322 (data/riverside_cats/WBPro_riv.cat)</w:t>
        <w:br/>
      </w:r>
      <w:r>
        <w:t>Wher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goon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ben</w:t>
      </w:r>
      <w:r>
        <w:t xml:space="preserve"> </w:t>
      </w:r>
      <w:r>
        <w:t>at</w:t>
      </w:r>
      <w:r>
        <w:t xml:space="preserve"> </w:t>
      </w:r>
      <w:r>
        <w:t>oure</w:t>
      </w:r>
      <w:r>
        <w:t xml:space="preserve"> </w:t>
      </w:r>
      <w:r>
        <w:t>large</w:t>
      </w:r>
      <w:r>
        <w:br/>
        <w:br/>
      </w:r>
    </w:p>
    <w:p>
      <w:r>
        <w:rPr>
          <w:b/>
        </w:rPr>
        <w:t>Present 3rd sg must end in -eth : moot</w:t>
      </w:r>
      <w:r>
        <w:br/>
        <w:t>The Wife of Bath's Prologue 323 (data/riverside_cats/WBPro_riv.cat)</w:t>
        <w:br/>
      </w:r>
      <w:r>
        <w:t>Of</w:t>
      </w:r>
      <w:r>
        <w:t xml:space="preserve"> </w:t>
      </w:r>
      <w:r>
        <w:t>alle</w:t>
      </w:r>
      <w:r>
        <w:t xml:space="preserve"> </w:t>
      </w:r>
      <w:r>
        <w:t>men</w:t>
      </w:r>
      <w:r>
        <w:t xml:space="preserve"> </w:t>
      </w:r>
      <w:r>
        <w:t>yblessed</w:t>
      </w:r>
      <w:r>
        <w:t xml:space="preserve"> </w:t>
      </w:r>
      <w:r>
        <w:rPr>
          <w:i/>
        </w:rPr>
        <w:t>moot</w:t>
      </w:r>
      <w:r>
        <w:t xml:space="preserve"> </w:t>
      </w:r>
      <w:r>
        <w:t>he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seith</w:t>
      </w:r>
      <w:r>
        <w:br/>
        <w:t>The Wife of Bath's Prologue 325 (data/riverside_cats/WBPro_riv.cat)</w:t>
        <w:br/>
      </w:r>
      <w:r>
        <w:t>That</w:t>
      </w:r>
      <w:r>
        <w:t xml:space="preserve"> </w:t>
      </w:r>
      <w:r>
        <w:rPr>
          <w:i/>
        </w:rPr>
        <w:t>seith</w:t>
      </w:r>
      <w:r>
        <w:t xml:space="preserve"> </w:t>
      </w:r>
      <w:r>
        <w:t>this</w:t>
      </w:r>
      <w:r>
        <w:t xml:space="preserve"> </w:t>
      </w:r>
      <w:r>
        <w:t>proverbe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Almageste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326 (data/riverside_cats/WBPro_riv.cat)</w:t>
        <w:br/>
      </w:r>
      <w:r>
        <w:t>Of</w:t>
      </w:r>
      <w:r>
        <w:t xml:space="preserve"> </w:t>
      </w:r>
      <w:r>
        <w:t>alle</w:t>
      </w:r>
      <w:r>
        <w:t xml:space="preserve"> </w:t>
      </w:r>
      <w:r>
        <w:t>men</w:t>
      </w:r>
      <w:r>
        <w:t xml:space="preserve"> </w:t>
      </w:r>
      <w:r>
        <w:t>his</w:t>
      </w:r>
      <w:r>
        <w:t xml:space="preserve"> </w:t>
      </w:r>
      <w:r>
        <w:t>wysdom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hyeste</w:t>
      </w:r>
      <w:r>
        <w:br/>
        <w:br/>
      </w:r>
    </w:p>
    <w:p>
      <w:r>
        <w:rPr>
          <w:b/>
        </w:rPr>
        <w:t>Present 3rd sg must end in -eth : thar</w:t>
      </w:r>
      <w:r>
        <w:br/>
        <w:t>The Wife of Bath's Prologue 329 (data/riverside_cats/WBPro_riv.cat)</w:t>
        <w:br/>
      </w:r>
      <w:r>
        <w:t>Have</w:t>
      </w:r>
      <w:r>
        <w:t xml:space="preserve"> </w:t>
      </w:r>
      <w:r>
        <w:t>thou</w:t>
      </w:r>
      <w:r>
        <w:t xml:space="preserve"> </w:t>
      </w:r>
      <w:r>
        <w:t>ynogh</w:t>
      </w:r>
      <w:r>
        <w:t xml:space="preserve"> </w:t>
      </w:r>
      <w:r>
        <w:t>what</w:t>
      </w:r>
      <w:r>
        <w:t xml:space="preserve"> </w:t>
      </w:r>
      <w:r>
        <w:rPr>
          <w:i/>
        </w:rPr>
        <w:t>thar</w:t>
      </w:r>
      <w:r>
        <w:t xml:space="preserve"> </w:t>
      </w:r>
      <w:r>
        <w:t>thee</w:t>
      </w:r>
      <w:r>
        <w:t xml:space="preserve"> </w:t>
      </w:r>
      <w:r>
        <w:t>recche</w:t>
      </w:r>
      <w:r>
        <w:t xml:space="preserve"> </w:t>
      </w:r>
      <w:r>
        <w:t>or</w:t>
      </w:r>
      <w:r>
        <w:t xml:space="preserve"> </w:t>
      </w:r>
      <w:r>
        <w:t>care</w:t>
      </w:r>
      <w:r>
        <w:br/>
        <w:br/>
      </w:r>
    </w:p>
    <w:p>
      <w:r>
        <w:rPr>
          <w:b/>
        </w:rPr>
        <w:t>Present 3rd sg must end in -eth : thar</w:t>
      </w:r>
      <w:r>
        <w:br/>
        <w:t>The Wife of Bath's Prologue 336 (data/riverside_cats/WBPro_riv.cat)</w:t>
        <w:br/>
      </w:r>
      <w:r>
        <w:t>Have</w:t>
      </w:r>
      <w:r>
        <w:t xml:space="preserve"> </w:t>
      </w:r>
      <w:r>
        <w:t>thou</w:t>
      </w:r>
      <w:r>
        <w:t xml:space="preserve"> </w:t>
      </w:r>
      <w:r>
        <w:t>ynogh</w:t>
      </w:r>
      <w:r>
        <w:t xml:space="preserve"> </w:t>
      </w:r>
      <w:r>
        <w:t>thee</w:t>
      </w:r>
      <w:r>
        <w:t xml:space="preserve"> </w:t>
      </w:r>
      <w:r>
        <w:rPr>
          <w:i/>
        </w:rPr>
        <w:t>thar</w:t>
      </w:r>
      <w:r>
        <w:t xml:space="preserve"> </w:t>
      </w:r>
      <w:r>
        <w:t>nat</w:t>
      </w:r>
      <w:r>
        <w:t xml:space="preserve"> </w:t>
      </w:r>
      <w:r>
        <w:t>pleyne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339 (data/riverside_cats/WBPro_riv.cat)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peril</w:t>
      </w:r>
      <w:r>
        <w:t xml:space="preserve"> </w:t>
      </w:r>
      <w:r>
        <w:t>of</w:t>
      </w:r>
      <w:r>
        <w:t xml:space="preserve"> </w:t>
      </w:r>
      <w:r>
        <w:t>oure</w:t>
      </w:r>
      <w:r>
        <w:t xml:space="preserve"> </w:t>
      </w:r>
      <w:r>
        <w:t>chastitee</w:t>
      </w:r>
      <w:r>
        <w:br/>
        <w:br/>
      </w:r>
    </w:p>
    <w:p>
      <w:r>
        <w:rPr>
          <w:b/>
        </w:rPr>
        <w:t>Present 3rd sg must end in -eth : be</w:t>
      </w:r>
      <w:r>
        <w:br/>
        <w:t>The Wife of Bath's Prologue 351 (data/riverside_cats/WBPro_riv.cat)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cattes</w:t>
      </w:r>
      <w:r>
        <w:t xml:space="preserve"> </w:t>
      </w:r>
      <w:r>
        <w:t>skyn</w:t>
      </w:r>
      <w:r>
        <w:t xml:space="preserve"> </w:t>
      </w:r>
      <w:r>
        <w:rPr>
          <w:i/>
        </w:rPr>
        <w:t>be</w:t>
      </w:r>
      <w:r>
        <w:t xml:space="preserve"> </w:t>
      </w:r>
      <w:r>
        <w:t>slyk</w:t>
      </w:r>
      <w:r>
        <w:t xml:space="preserve"> </w:t>
      </w:r>
      <w:r>
        <w:t>and</w:t>
      </w:r>
      <w:r>
        <w:t xml:space="preserve"> </w:t>
      </w:r>
      <w:r>
        <w:t>gay</w:t>
      </w:r>
      <w:r>
        <w:br/>
        <w:br/>
      </w:r>
    </w:p>
    <w:p>
      <w:r>
        <w:rPr>
          <w:b/>
        </w:rPr>
        <w:t>Present 3rd sg must end in -eth : wol</w:t>
      </w:r>
      <w:r>
        <w:br/>
        <w:t>The Wife of Bath's Prologue 352 (data/riverside_cats/WBPro_riv.cat)</w:t>
        <w:br/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dwelle</w:t>
      </w:r>
      <w:r>
        <w:t xml:space="preserve"> </w:t>
      </w:r>
      <w:r>
        <w:t>in</w:t>
      </w:r>
      <w:r>
        <w:t xml:space="preserve"> </w:t>
      </w:r>
      <w:r>
        <w:t>house</w:t>
      </w:r>
      <w:r>
        <w:t xml:space="preserve"> </w:t>
      </w:r>
      <w:r>
        <w:t>half</w:t>
      </w:r>
      <w:r>
        <w:t xml:space="preserve"> </w:t>
      </w:r>
      <w:r>
        <w:t>a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-eth : be</w:t>
      </w:r>
      <w:r>
        <w:br/>
        <w:t>The Wife of Bath's Prologue 353 (data/riverside_cats/WBPro_riv.cat)</w:t>
        <w:br/>
      </w:r>
      <w:r>
        <w:t>But</w:t>
      </w:r>
      <w:r>
        <w:t xml:space="preserve"> </w:t>
      </w:r>
      <w:r>
        <w:t>forth</w:t>
      </w:r>
      <w:r>
        <w:t xml:space="preserve"> </w:t>
      </w:r>
      <w:r>
        <w:t>she</w:t>
      </w:r>
      <w:r>
        <w:t xml:space="preserve"> </w:t>
      </w:r>
      <w:r>
        <w:t>wole</w:t>
      </w:r>
      <w:r>
        <w:t xml:space="preserve"> </w:t>
      </w:r>
      <w:r>
        <w:t>er</w:t>
      </w:r>
      <w:r>
        <w:t xml:space="preserve"> </w:t>
      </w:r>
      <w:r>
        <w:t>any</w:t>
      </w:r>
      <w:r>
        <w:t xml:space="preserve"> </w:t>
      </w:r>
      <w:r>
        <w:t>day</w:t>
      </w:r>
      <w:r>
        <w:t xml:space="preserve"> </w:t>
      </w:r>
      <w:r>
        <w:rPr>
          <w:i/>
        </w:rPr>
        <w:t>be</w:t>
      </w:r>
      <w:r>
        <w:t xml:space="preserve"> </w:t>
      </w:r>
      <w:r>
        <w:t>dawed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355 (data/riverside_cats/WBPro_riv.cat)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seye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be</w:t>
      </w:r>
      <w:r>
        <w:t xml:space="preserve"> </w:t>
      </w:r>
      <w:r>
        <w:t>gay</w:t>
      </w:r>
      <w:r>
        <w:t xml:space="preserve"> </w:t>
      </w:r>
      <w:r>
        <w:t>sire</w:t>
      </w:r>
      <w:r>
        <w:t xml:space="preserve"> </w:t>
      </w:r>
      <w:r>
        <w:t>shrewe</w:t>
      </w:r>
      <w:r>
        <w:br/>
        <w:br/>
      </w:r>
    </w:p>
    <w:p>
      <w:r>
        <w:rPr>
          <w:b/>
        </w:rPr>
        <w:t>Present 3rd sg must end in -eth : kan</w:t>
      </w:r>
      <w:r>
        <w:br/>
        <w:t>The Wife of Bath's Prologue 359 (data/riverside_cats/WBPro_riv.cat)</w:t>
        <w:br/>
      </w:r>
      <w:r>
        <w:t>To</w:t>
      </w:r>
      <w:r>
        <w:t xml:space="preserve"> </w:t>
      </w:r>
      <w:r>
        <w:t>be</w:t>
      </w:r>
      <w:r>
        <w:t xml:space="preserve"> </w:t>
      </w:r>
      <w:r>
        <w:t>my</w:t>
      </w:r>
      <w:r>
        <w:t xml:space="preserve"> </w:t>
      </w:r>
      <w:r>
        <w:t>wardecors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best</w:t>
      </w:r>
      <w:r>
        <w:br/>
        <w:br/>
      </w:r>
    </w:p>
    <w:p>
      <w:r>
        <w:rPr>
          <w:b/>
        </w:rPr>
        <w:t>Present 3rd sg must end in -eth : shal</w:t>
      </w:r>
      <w:r>
        <w:br/>
        <w:t>The Wife of Bath's Prologue 360 (data/riverside_cats/WBPro_riv.cat)</w:t>
        <w:br/>
      </w:r>
      <w:r>
        <w:t>In</w:t>
      </w:r>
      <w:r>
        <w:t xml:space="preserve"> </w:t>
      </w:r>
      <w:r>
        <w:t>feith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kepe</w:t>
      </w:r>
      <w:r>
        <w:t xml:space="preserve"> </w:t>
      </w:r>
      <w:r>
        <w:t>me</w:t>
      </w:r>
      <w:r>
        <w:t xml:space="preserve"> </w:t>
      </w:r>
      <w:r>
        <w:t>but</w:t>
      </w:r>
      <w:r>
        <w:t xml:space="preserve"> </w:t>
      </w:r>
      <w:r>
        <w:t>me</w:t>
      </w:r>
      <w:r>
        <w:t xml:space="preserve"> </w:t>
      </w:r>
      <w:r>
        <w:t>lest</w:t>
      </w:r>
      <w:r>
        <w:br/>
        <w:br/>
      </w:r>
    </w:p>
    <w:p>
      <w:r>
        <w:rPr>
          <w:b/>
        </w:rPr>
        <w:t>Present 3rd sg must end in -eth : lest</w:t>
      </w:r>
      <w:r>
        <w:br/>
        <w:t>The Wife of Bath's Prologue 360 (data/riverside_cats/WBPro_riv.cat)</w:t>
        <w:br/>
      </w:r>
      <w:r>
        <w:t>In</w:t>
      </w:r>
      <w:r>
        <w:t xml:space="preserve"> </w:t>
      </w:r>
      <w:r>
        <w:t>feith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nat</w:t>
      </w:r>
      <w:r>
        <w:t xml:space="preserve"> </w:t>
      </w:r>
      <w:r>
        <w:t>kepe</w:t>
      </w:r>
      <w:r>
        <w:t xml:space="preserve"> </w:t>
      </w:r>
      <w:r>
        <w:t>me</w:t>
      </w:r>
      <w:r>
        <w:t xml:space="preserve"> </w:t>
      </w:r>
      <w:r>
        <w:t>but</w:t>
      </w:r>
      <w:r>
        <w:t xml:space="preserve"> </w:t>
      </w:r>
      <w:r>
        <w:t>me</w:t>
      </w:r>
      <w:r>
        <w:t xml:space="preserve"> </w:t>
      </w:r>
      <w:r>
        <w:rPr>
          <w:i/>
        </w:rPr>
        <w:t>lest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367 (data/riverside_cats/WBPro_riv.cat)</w:t>
        <w:br/>
      </w:r>
      <w:r>
        <w:t>Yrekened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oon</w:t>
      </w:r>
      <w:r>
        <w:t xml:space="preserve"> </w:t>
      </w:r>
      <w:r>
        <w:t>of</w:t>
      </w:r>
      <w:r>
        <w:t xml:space="preserve"> </w:t>
      </w:r>
      <w:r>
        <w:t>thise</w:t>
      </w:r>
      <w:r>
        <w:t xml:space="preserve"> </w:t>
      </w:r>
      <w:r>
        <w:t>meschances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Prologue 369 (data/riverside_cats/WBPro_riv.cat)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likne</w:t>
      </w:r>
      <w:r>
        <w:t xml:space="preserve"> </w:t>
      </w:r>
      <w:r>
        <w:t>youre</w:t>
      </w:r>
      <w:r>
        <w:t xml:space="preserve"> </w:t>
      </w:r>
      <w:r>
        <w:t>parables</w:t>
      </w:r>
      <w:r>
        <w:t xml:space="preserve"> </w:t>
      </w:r>
      <w:r>
        <w:t>to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Prologue 372 (data/riverside_cats/WBPro_riv.cat)</w:t>
        <w:br/>
      </w:r>
      <w:r>
        <w:t>To</w:t>
      </w:r>
      <w:r>
        <w:t xml:space="preserve"> </w:t>
      </w:r>
      <w:r>
        <w:t>bareyne</w:t>
      </w:r>
      <w:r>
        <w:t xml:space="preserve"> </w:t>
      </w:r>
      <w:r>
        <w:t>lond</w:t>
      </w:r>
      <w:r>
        <w:t xml:space="preserve"> </w:t>
      </w:r>
      <w:r>
        <w:t>ther</w:t>
      </w:r>
      <w:r>
        <w:t xml:space="preserve"> </w:t>
      </w:r>
      <w:r>
        <w:t>water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dwelle</w:t>
      </w:r>
      <w:r>
        <w:br/>
        <w:br/>
      </w:r>
    </w:p>
    <w:p>
      <w:r>
        <w:rPr>
          <w:b/>
        </w:rPr>
        <w:t>Present 3rd sg must end in -eth : hath</w:t>
      </w:r>
      <w:r>
        <w:br/>
        <w:t>The Wife of Bath's Prologue 374 (data/riverside_cats/WBPro_riv.cat)</w:t>
        <w:br/>
      </w:r>
      <w:r>
        <w:t>The</w:t>
      </w:r>
      <w:r>
        <w:t xml:space="preserve"> </w:t>
      </w:r>
      <w:r>
        <w:t>moore</w:t>
      </w:r>
      <w:r>
        <w:t xml:space="preserve"> </w:t>
      </w:r>
      <w:r>
        <w:t>it</w:t>
      </w:r>
      <w:r>
        <w:t xml:space="preserve"> </w:t>
      </w:r>
      <w:r>
        <w:t>brenneth</w:t>
      </w:r>
      <w:r>
        <w:t xml:space="preserve"> </w:t>
      </w:r>
      <w:r>
        <w:t>the</w:t>
      </w:r>
      <w:r>
        <w:t xml:space="preserve"> </w:t>
      </w:r>
      <w:r>
        <w:t>moore</w:t>
      </w:r>
      <w:r>
        <w:t xml:space="preserve"> </w:t>
      </w:r>
      <w:r>
        <w:t>it</w:t>
      </w:r>
      <w:r>
        <w:t xml:space="preserve"> </w:t>
      </w:r>
      <w:r>
        <w:rPr>
          <w:i/>
        </w:rPr>
        <w:t>hath</w:t>
      </w:r>
      <w:r>
        <w:t xml:space="preserve"> </w:t>
      </w:r>
      <w:r>
        <w:t>desir</w:t>
      </w:r>
      <w:r>
        <w:br/>
        <w:br/>
      </w:r>
    </w:p>
    <w:p>
      <w:r>
        <w:rPr>
          <w:b/>
        </w:rPr>
        <w:t>Present 3rd sg must end in -eth : wole</w:t>
      </w:r>
      <w:r>
        <w:br/>
        <w:t>The Wife of Bath's Prologue 375 (data/riverside_cats/WBPro_riv.cat)</w:t>
        <w:br/>
      </w:r>
      <w:r>
        <w:t>To</w:t>
      </w:r>
      <w:r>
        <w:t xml:space="preserve"> </w:t>
      </w:r>
      <w:r>
        <w:t>consume</w:t>
      </w:r>
      <w:r>
        <w:t xml:space="preserve"> </w:t>
      </w:r>
      <w:r>
        <w:t>every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brent</w:t>
      </w:r>
      <w:r>
        <w:t xml:space="preserve"> </w:t>
      </w:r>
      <w:r>
        <w:rPr>
          <w:i/>
        </w:rPr>
        <w:t>wole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comth</w:t>
      </w:r>
      <w:r>
        <w:br/>
        <w:t>The Wife of Bath's Prologue 389 (data/riverside_cats/WBPro_riv.cat)</w:t>
        <w:br/>
      </w:r>
      <w:r>
        <w:t>Whoso</w:t>
      </w:r>
      <w:r>
        <w:t xml:space="preserve"> </w:t>
      </w:r>
      <w:r>
        <w:t>that</w:t>
      </w:r>
      <w:r>
        <w:t xml:space="preserve"> </w:t>
      </w:r>
      <w:r>
        <w:t>first</w:t>
      </w:r>
      <w:r>
        <w:t xml:space="preserve"> </w:t>
      </w:r>
      <w:r>
        <w:t>to</w:t>
      </w:r>
      <w:r>
        <w:t xml:space="preserve"> </w:t>
      </w:r>
      <w:r>
        <w:t>mille</w:t>
      </w:r>
      <w:r>
        <w:t xml:space="preserve"> </w:t>
      </w:r>
      <w:r>
        <w:rPr>
          <w:i/>
        </w:rPr>
        <w:t>comth</w:t>
      </w:r>
      <w:r>
        <w:t xml:space="preserve"> </w:t>
      </w:r>
      <w:r>
        <w:t>first</w:t>
      </w:r>
      <w:r>
        <w:t xml:space="preserve"> </w:t>
      </w:r>
      <w:r>
        <w:t>grynt</w:t>
      </w:r>
      <w:r>
        <w:br/>
        <w:br/>
      </w:r>
    </w:p>
    <w:p>
      <w:r>
        <w:rPr>
          <w:b/>
        </w:rPr>
        <w:t>Present 3rd sg must end in -eth : grynt</w:t>
      </w:r>
      <w:r>
        <w:br/>
        <w:t>The Wife of Bath's Prologue 389 (data/riverside_cats/WBPro_riv.cat)</w:t>
        <w:br/>
      </w:r>
      <w:r>
        <w:t>Whoso</w:t>
      </w:r>
      <w:r>
        <w:t xml:space="preserve"> </w:t>
      </w:r>
      <w:r>
        <w:t>that</w:t>
      </w:r>
      <w:r>
        <w:t xml:space="preserve"> </w:t>
      </w:r>
      <w:r>
        <w:t>first</w:t>
      </w:r>
      <w:r>
        <w:t xml:space="preserve"> </w:t>
      </w:r>
      <w:r>
        <w:t>to</w:t>
      </w:r>
      <w:r>
        <w:t xml:space="preserve"> </w:t>
      </w:r>
      <w:r>
        <w:t>mille</w:t>
      </w:r>
      <w:r>
        <w:t xml:space="preserve"> </w:t>
      </w:r>
      <w:r>
        <w:t>comth</w:t>
      </w:r>
      <w:r>
        <w:t xml:space="preserve"> </w:t>
      </w:r>
      <w:r>
        <w:t>first</w:t>
      </w:r>
      <w:r>
        <w:t xml:space="preserve"> </w:t>
      </w:r>
      <w:r>
        <w:rPr>
          <w:i/>
        </w:rPr>
        <w:t>grynt</w:t>
      </w:r>
      <w:r>
        <w:br/>
        <w:br/>
      </w:r>
    </w:p>
    <w:p>
      <w:r>
        <w:rPr>
          <w:b/>
        </w:rPr>
        <w:t>Present 3rd sg must end in -eth : hath</w:t>
      </w:r>
      <w:r>
        <w:br/>
        <w:t>The Wife of Bath's Prologue 401 (data/riverside_cats/WBPro_riv.cat)</w:t>
        <w:br/>
      </w:r>
      <w:r>
        <w:t>Deceite</w:t>
      </w:r>
      <w:r>
        <w:t xml:space="preserve"> </w:t>
      </w:r>
      <w:r>
        <w:t>wepyng</w:t>
      </w:r>
      <w:r>
        <w:t xml:space="preserve"> </w:t>
      </w:r>
      <w:r>
        <w:t>spynnyng</w:t>
      </w:r>
      <w:r>
        <w:t xml:space="preserve"> </w:t>
      </w:r>
      <w:r>
        <w:t>God</w:t>
      </w:r>
      <w:r>
        <w:t xml:space="preserve"> </w:t>
      </w:r>
      <w:r>
        <w:rPr>
          <w:i/>
        </w:rPr>
        <w:t>hath</w:t>
      </w:r>
      <w:r>
        <w:t xml:space="preserve"> </w:t>
      </w:r>
      <w:r>
        <w:t>yive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Prologue 408 (data/riverside_cats/WBPro_riv.cat)</w:t>
        <w:br/>
      </w:r>
      <w:r>
        <w:t>Ther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t>chide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hem</w:t>
      </w:r>
      <w:r>
        <w:t xml:space="preserve"> </w:t>
      </w:r>
      <w:r>
        <w:t>no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Prologue 414 (data/riverside_cats/WBPro_riv.cat)</w:t>
        <w:br/>
      </w:r>
      <w:r>
        <w:t>Wynne</w:t>
      </w:r>
      <w:r>
        <w:t xml:space="preserve"> </w:t>
      </w:r>
      <w:r>
        <w:t>whoso</w:t>
      </w:r>
      <w:r>
        <w:t xml:space="preserve"> </w:t>
      </w:r>
      <w:r>
        <w:rPr>
          <w:i/>
        </w:rPr>
        <w:t>may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selle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414 (data/riverside_cats/WBPro_riv.cat)</w:t>
        <w:br/>
      </w:r>
      <w:r>
        <w:t>Wynne</w:t>
      </w:r>
      <w:r>
        <w:t xml:space="preserve"> </w:t>
      </w:r>
      <w:r>
        <w:t>whoso</w:t>
      </w:r>
      <w:r>
        <w:t xml:space="preserve"> </w:t>
      </w:r>
      <w:r>
        <w:t>may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selle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Prologue 415 (data/riverside_cats/WBPro_riv.cat)</w:t>
        <w:br/>
      </w:r>
      <w:r>
        <w:t>With</w:t>
      </w:r>
      <w:r>
        <w:t xml:space="preserve"> </w:t>
      </w:r>
      <w:r>
        <w:t>empty</w:t>
      </w:r>
      <w:r>
        <w:t xml:space="preserve"> </w:t>
      </w:r>
      <w:r>
        <w:t>hand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none</w:t>
      </w:r>
      <w:r>
        <w:t xml:space="preserve"> </w:t>
      </w:r>
      <w:r>
        <w:t>haukes</w:t>
      </w:r>
      <w:r>
        <w:t xml:space="preserve"> </w:t>
      </w:r>
      <w:r>
        <w:t>lure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420 (data/riverside_cats/WBPro_riv.cat)</w:t>
        <w:br/>
      </w:r>
      <w:r>
        <w:t>For</w:t>
      </w:r>
      <w:r>
        <w:t xml:space="preserve"> </w:t>
      </w:r>
      <w:r>
        <w:t>thogh</w:t>
      </w:r>
      <w:r>
        <w:t xml:space="preserve"> </w:t>
      </w:r>
      <w:r>
        <w:t>the</w:t>
      </w:r>
      <w:r>
        <w:t xml:space="preserve"> </w:t>
      </w:r>
      <w:r>
        <w:t>pope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seten</w:t>
      </w:r>
      <w:r>
        <w:t xml:space="preserve"> </w:t>
      </w:r>
      <w:r>
        <w:t>hem</w:t>
      </w:r>
      <w:r>
        <w:t xml:space="preserve"> </w:t>
      </w:r>
      <w:r>
        <w:t>biside</w:t>
      </w:r>
      <w:r>
        <w:br/>
        <w:br/>
      </w:r>
    </w:p>
    <w:p>
      <w:r>
        <w:rPr>
          <w:b/>
        </w:rPr>
        <w:t>Weak pt sg must end in -ed, -d, or -t : quitte</w:t>
      </w:r>
      <w:r>
        <w:br/>
        <w:t>The Wife of Bath's Prologue 422 (data/riverside_cats/WBPro_riv.cat)</w:t>
        <w:br/>
      </w:r>
      <w:r>
        <w:t>For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trouthe</w:t>
      </w:r>
      <w:r>
        <w:t xml:space="preserve"> </w:t>
      </w:r>
      <w:r>
        <w:t>I</w:t>
      </w:r>
      <w:r>
        <w:t xml:space="preserve"> </w:t>
      </w:r>
      <w:r>
        <w:rPr>
          <w:i/>
        </w:rPr>
        <w:t>quitte</w:t>
      </w:r>
      <w:r>
        <w:t xml:space="preserve"> </w:t>
      </w:r>
      <w:r>
        <w:t>hem</w:t>
      </w:r>
      <w:r>
        <w:t xml:space="preserve"> </w:t>
      </w:r>
      <w:r>
        <w:t>word</w:t>
      </w:r>
      <w:r>
        <w:t xml:space="preserve"> </w:t>
      </w:r>
      <w:r>
        <w:t>for</w:t>
      </w:r>
      <w:r>
        <w:t xml:space="preserve"> </w:t>
      </w:r>
      <w:r>
        <w:t>word</w:t>
      </w:r>
      <w:r>
        <w:br/>
        <w:br/>
      </w:r>
    </w:p>
    <w:p>
      <w:r>
        <w:rPr>
          <w:b/>
        </w:rPr>
        <w:t>Present 3rd sg must end in -eth : helpe</w:t>
      </w:r>
      <w:r>
        <w:br/>
        <w:t>The Wife of Bath's Prologue 423 (data/riverside_cats/WBPro_riv.cat)</w:t>
        <w:br/>
      </w:r>
      <w:r>
        <w:t>As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verray</w:t>
      </w:r>
      <w:r>
        <w:t xml:space="preserve"> </w:t>
      </w:r>
      <w:r>
        <w:t>God</w:t>
      </w:r>
      <w:r>
        <w:t xml:space="preserve"> </w:t>
      </w:r>
      <w:r>
        <w:t>omnipotent</w:t>
      </w:r>
      <w:r>
        <w:br/>
        <w:br/>
      </w:r>
    </w:p>
    <w:p>
      <w:r>
        <w:rPr>
          <w:b/>
        </w:rPr>
        <w:t>Infinitive must end in -en or -e : ba</w:t>
      </w:r>
      <w:r>
        <w:br/>
        <w:t>The Wife of Bath's Prologue 433 (data/riverside_cats/WBPro_riv.cat)</w:t>
        <w:br/>
      </w:r>
      <w:r>
        <w:t>Com</w:t>
      </w:r>
      <w:r>
        <w:t xml:space="preserve"> </w:t>
      </w:r>
      <w:r>
        <w:t>neer</w:t>
      </w:r>
      <w:r>
        <w:t xml:space="preserve"> </w:t>
      </w:r>
      <w:r>
        <w:t>my</w:t>
      </w:r>
      <w:r>
        <w:t xml:space="preserve"> </w:t>
      </w:r>
      <w:r>
        <w:t>spouse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rPr>
          <w:i/>
        </w:rPr>
        <w:t>ba</w:t>
      </w:r>
      <w:r>
        <w:t xml:space="preserve"> </w:t>
      </w:r>
      <w:r>
        <w:t>thy</w:t>
      </w:r>
      <w:r>
        <w:t xml:space="preserve"> </w:t>
      </w:r>
      <w:r>
        <w:t>cheke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Wife of Bath's Prologue 437 (data/riverside_cats/WBPro_riv.cat)</w:t>
        <w:br/>
      </w:r>
      <w:r>
        <w:t>Suffreth</w:t>
      </w:r>
      <w:r>
        <w:t xml:space="preserve"> </w:t>
      </w:r>
      <w:r>
        <w:t>alwey</w:t>
      </w:r>
      <w:r>
        <w:t xml:space="preserve"> </w:t>
      </w:r>
      <w:r>
        <w:t>syn</w:t>
      </w:r>
      <w:r>
        <w:t xml:space="preserve"> </w:t>
      </w:r>
      <w:r>
        <w:t>ye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rPr>
          <w:i/>
        </w:rPr>
        <w:t>kan</w:t>
      </w:r>
      <w:r>
        <w:t xml:space="preserve"> </w:t>
      </w:r>
      <w:r>
        <w:t>preche</w:t>
      </w:r>
      <w:r>
        <w:br/>
        <w:br/>
      </w:r>
    </w:p>
    <w:p>
      <w:r>
        <w:rPr>
          <w:b/>
        </w:rPr>
        <w:t>Present plural must end in -en or -e : do</w:t>
      </w:r>
      <w:r>
        <w:br/>
        <w:t>The Wife of Bath's Prologue 438 (data/riverside_cats/WBPro_riv.cat)</w:t>
        <w:br/>
      </w:r>
      <w:r>
        <w:t>And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certein</w:t>
      </w:r>
      <w:r>
        <w:t xml:space="preserve"> </w:t>
      </w:r>
      <w:r>
        <w:t>we</w:t>
      </w:r>
      <w:r>
        <w:t xml:space="preserve"> </w:t>
      </w:r>
      <w:r>
        <w:t>shal</w:t>
      </w:r>
      <w:r>
        <w:t xml:space="preserve"> </w:t>
      </w:r>
      <w:r>
        <w:t>yow</w:t>
      </w:r>
      <w:r>
        <w:t xml:space="preserve"> </w:t>
      </w:r>
      <w:r>
        <w:t>teche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Wife of Bath's Prologue 438 (data/riverside_cats/WBPro_riv.cat)</w:t>
        <w:br/>
      </w:r>
      <w:r>
        <w:t>And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t>do</w:t>
      </w:r>
      <w:r>
        <w:t xml:space="preserve"> </w:t>
      </w:r>
      <w:r>
        <w:t>certein</w:t>
      </w:r>
      <w:r>
        <w:t xml:space="preserve"> </w:t>
      </w:r>
      <w:r>
        <w:t>we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yow</w:t>
      </w:r>
      <w:r>
        <w:t xml:space="preserve"> </w:t>
      </w:r>
      <w:r>
        <w:t>teche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439 (data/riverside_cats/WBPro_riv.cat)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fair</w:t>
      </w:r>
      <w:r>
        <w:t xml:space="preserve"> </w:t>
      </w:r>
      <w:r>
        <w:t>to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wyf</w:t>
      </w:r>
      <w:r>
        <w:t xml:space="preserve"> </w:t>
      </w:r>
      <w:r>
        <w:t>in</w:t>
      </w:r>
      <w:r>
        <w:t xml:space="preserve"> </w:t>
      </w:r>
      <w:r>
        <w:t>pees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441 (data/riverside_cats/WBPro_riv.cat)</w:t>
        <w:br/>
      </w:r>
      <w:r>
        <w:t>And</w:t>
      </w:r>
      <w:r>
        <w:t xml:space="preserve"> </w:t>
      </w:r>
      <w:r>
        <w:t>sith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is</w:t>
      </w:r>
      <w:r>
        <w:t xml:space="preserve"> </w:t>
      </w:r>
      <w:r>
        <w:t>moore</w:t>
      </w:r>
      <w:r>
        <w:t xml:space="preserve"> </w:t>
      </w:r>
      <w:r>
        <w:t>resonable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442 (data/riverside_cats/WBPro_riv.cat)</w:t>
        <w:br/>
      </w:r>
      <w:r>
        <w:t>Than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is</w:t>
      </w:r>
      <w:r>
        <w:t xml:space="preserve"> </w:t>
      </w:r>
      <w:r>
        <w:t>ye</w:t>
      </w:r>
      <w:r>
        <w:t xml:space="preserve"> </w:t>
      </w:r>
      <w:r>
        <w:t>moste</w:t>
      </w:r>
      <w:r>
        <w:t xml:space="preserve"> </w:t>
      </w:r>
      <w:r>
        <w:t>been</w:t>
      </w:r>
      <w:r>
        <w:t xml:space="preserve"> </w:t>
      </w:r>
      <w:r>
        <w:t>suffrable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454 (data/riverside_cats/WBPro_riv.cat)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he</w:t>
      </w:r>
      <w:r>
        <w:t xml:space="preserve"> </w:t>
      </w:r>
      <w:r>
        <w:t>hadde</w:t>
      </w:r>
      <w:r>
        <w:t xml:space="preserve"> </w:t>
      </w:r>
      <w:r>
        <w:t>a</w:t>
      </w:r>
      <w:r>
        <w:t xml:space="preserve"> </w:t>
      </w:r>
      <w:r>
        <w:t>paramour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Prologue 454 (data/riverside_cats/WBPro_riv.cat)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he</w:t>
      </w:r>
      <w:r>
        <w:t xml:space="preserve"> </w:t>
      </w:r>
      <w:r>
        <w:t>hadde</w:t>
      </w:r>
      <w:r>
        <w:t xml:space="preserve"> </w:t>
      </w:r>
      <w:r>
        <w:t>a</w:t>
      </w:r>
      <w:r>
        <w:t xml:space="preserve"> </w:t>
      </w:r>
      <w:r>
        <w:t>paramour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462 (data/riverside_cats/WBPro_riv.cat)</w:t>
        <w:br/>
      </w:r>
      <w:r>
        <w:t>For</w:t>
      </w:r>
      <w:r>
        <w:t xml:space="preserve"> </w:t>
      </w:r>
      <w:r>
        <w:t>she</w:t>
      </w:r>
      <w:r>
        <w:t xml:space="preserve"> </w:t>
      </w:r>
      <w:r>
        <w:t>drank</w:t>
      </w:r>
      <w:r>
        <w:t xml:space="preserve"> </w:t>
      </w:r>
      <w:r>
        <w:t>wyn</w:t>
      </w:r>
      <w:r>
        <w:t xml:space="preserve"> </w:t>
      </w:r>
      <w:r>
        <w:t>thogh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his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467 (data/riverside_cats/WBPro_riv.cat)</w:t>
        <w:br/>
      </w:r>
      <w:r>
        <w:t>In</w:t>
      </w:r>
      <w:r>
        <w:t xml:space="preserve"> </w:t>
      </w:r>
      <w:r>
        <w:t>wommen</w:t>
      </w:r>
      <w:r>
        <w:t xml:space="preserve"> </w:t>
      </w:r>
      <w:r>
        <w:t>vinolent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defence</w:t>
      </w:r>
      <w:r>
        <w:br/>
        <w:br/>
      </w:r>
    </w:p>
    <w:p>
      <w:r>
        <w:rPr>
          <w:b/>
        </w:rPr>
        <w:t>Present 3rd sg must end in -eth : dooth</w:t>
      </w:r>
      <w:r>
        <w:br/>
        <w:t>The Wife of Bath's Prologue 472 (data/riverside_cats/WBPro_riv.cat)</w:t>
        <w:br/>
      </w:r>
      <w:r>
        <w:t>Unto</w:t>
      </w:r>
      <w:r>
        <w:t xml:space="preserve"> </w:t>
      </w:r>
      <w:r>
        <w:t>this</w:t>
      </w:r>
      <w:r>
        <w:t xml:space="preserve"> </w:t>
      </w:r>
      <w:r>
        <w:t>day</w:t>
      </w:r>
      <w:r>
        <w:t xml:space="preserve"> </w:t>
      </w:r>
      <w:r>
        <w:t>it</w:t>
      </w:r>
      <w:r>
        <w:t xml:space="preserve"> </w:t>
      </w:r>
      <w:r>
        <w:rPr>
          <w:i/>
        </w:rPr>
        <w:t>dooth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boote</w:t>
      </w:r>
      <w:r>
        <w:br/>
        <w:br/>
      </w:r>
    </w:p>
    <w:p>
      <w:r>
        <w:rPr>
          <w:b/>
        </w:rPr>
        <w:t>Present 3rd sg must end in -eth : hath</w:t>
      </w:r>
      <w:r>
        <w:br/>
        <w:t>The Wife of Bath's Prologue 475 (data/riverside_cats/WBPro_riv.cat)</w:t>
        <w:br/>
      </w:r>
      <w:r>
        <w:rPr>
          <w:i/>
        </w:rPr>
        <w:t>Hath</w:t>
      </w:r>
      <w:r>
        <w:t xml:space="preserve"> </w:t>
      </w:r>
      <w:r>
        <w:t>me</w:t>
      </w:r>
      <w:r>
        <w:t xml:space="preserve"> </w:t>
      </w:r>
      <w:r>
        <w:t>biraft</w:t>
      </w:r>
      <w:r>
        <w:t xml:space="preserve"> </w:t>
      </w:r>
      <w:r>
        <w:t>my</w:t>
      </w:r>
      <w:r>
        <w:t xml:space="preserve"> </w:t>
      </w:r>
      <w:r>
        <w:t>beautee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pith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Prologue 476 (data/riverside_cats/WBPro_riv.cat)</w:t>
        <w:br/>
      </w:r>
      <w:r>
        <w:t>Lat</w:t>
      </w:r>
      <w:r>
        <w:t xml:space="preserve"> </w:t>
      </w:r>
      <w:r>
        <w:rPr>
          <w:i/>
        </w:rPr>
        <w:t>go</w:t>
      </w:r>
      <w:r>
        <w:t xml:space="preserve"> </w:t>
      </w:r>
      <w:r>
        <w:t>Farewel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rPr>
          <w:i/>
        </w:rPr>
        <w:t>go</w:t>
      </w:r>
      <w:r>
        <w:t xml:space="preserve"> </w:t>
      </w:r>
      <w:r>
        <w:t>therwith</w:t>
      </w:r>
      <w:r>
        <w:br/>
        <w:br/>
      </w:r>
    </w:p>
    <w:p>
      <w:r>
        <w:rPr>
          <w:b/>
        </w:rPr>
        <w:t>Present 3rd sg must end in -eth : go</w:t>
      </w:r>
      <w:r>
        <w:br/>
        <w:t>The Wife of Bath's Prologue 476 (data/riverside_cats/WBPro_riv.cat)</w:t>
        <w:br/>
      </w:r>
      <w:r>
        <w:t>Lat</w:t>
      </w:r>
      <w:r>
        <w:t xml:space="preserve"> </w:t>
      </w:r>
      <w:r>
        <w:rPr>
          <w:i/>
        </w:rPr>
        <w:t>go</w:t>
      </w:r>
      <w:r>
        <w:t xml:space="preserve"> </w:t>
      </w:r>
      <w:r>
        <w:t>Farewel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rPr>
          <w:i/>
        </w:rPr>
        <w:t>go</w:t>
      </w:r>
      <w:r>
        <w:t xml:space="preserve"> </w:t>
      </w:r>
      <w:r>
        <w:t>therwith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477 (data/riverside_cats/WBPro_riv.cat)</w:t>
        <w:br/>
      </w:r>
      <w:r>
        <w:t>The</w:t>
      </w:r>
      <w:r>
        <w:t xml:space="preserve"> </w:t>
      </w:r>
      <w:r>
        <w:t>flour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477 (data/riverside_cats/WBPro_riv.cat)</w:t>
        <w:br/>
      </w:r>
      <w:r>
        <w:t>The</w:t>
      </w:r>
      <w:r>
        <w:t xml:space="preserve"> </w:t>
      </w:r>
      <w:r>
        <w:t>flour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-eth : woot</w:t>
      </w:r>
      <w:r>
        <w:br/>
        <w:t>The Wife of Bath's Prologue 491 (data/riverside_cats/WBPro_riv.cat)</w:t>
        <w:br/>
      </w:r>
      <w:r>
        <w:t>For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rPr>
          <w:i/>
        </w:rPr>
        <w:t>woot</w:t>
      </w:r>
      <w:r>
        <w:t xml:space="preserve"> </w:t>
      </w:r>
      <w:r>
        <w:t>he</w:t>
      </w:r>
      <w:r>
        <w:t xml:space="preserve"> </w:t>
      </w:r>
      <w:r>
        <w:t>sat</w:t>
      </w:r>
      <w:r>
        <w:t xml:space="preserve"> </w:t>
      </w:r>
      <w:r>
        <w:t>ful</w:t>
      </w:r>
      <w:r>
        <w:t xml:space="preserve"> </w:t>
      </w:r>
      <w:r>
        <w:t>ofte</w:t>
      </w:r>
      <w:r>
        <w:t xml:space="preserve"> </w:t>
      </w:r>
      <w:r>
        <w:t>and</w:t>
      </w:r>
      <w:r>
        <w:t xml:space="preserve"> </w:t>
      </w:r>
      <w:r>
        <w:t>song</w:t>
      </w:r>
      <w:r>
        <w:br/>
        <w:br/>
      </w:r>
    </w:p>
    <w:p>
      <w:r>
        <w:rPr>
          <w:b/>
        </w:rPr>
        <w:t>Weak pt sg must end in -ed, -d, or -t : twiste</w:t>
      </w:r>
      <w:r>
        <w:br/>
        <w:t>The Wife of Bath's Prologue 494 (data/riverside_cats/WBPro_riv.cat)</w:t>
        <w:br/>
      </w:r>
      <w:r>
        <w:t>In</w:t>
      </w:r>
      <w:r>
        <w:t xml:space="preserve"> </w:t>
      </w:r>
      <w:r>
        <w:t>many</w:t>
      </w:r>
      <w:r>
        <w:t xml:space="preserve"> </w:t>
      </w:r>
      <w:r>
        <w:t>wise</w:t>
      </w:r>
      <w:r>
        <w:t xml:space="preserve"> </w:t>
      </w:r>
      <w:r>
        <w:t>how</w:t>
      </w:r>
      <w:r>
        <w:t xml:space="preserve"> </w:t>
      </w:r>
      <w:r>
        <w:t>soore</w:t>
      </w:r>
      <w:r>
        <w:t xml:space="preserve"> </w:t>
      </w:r>
      <w:r>
        <w:t>I</w:t>
      </w:r>
      <w:r>
        <w:t xml:space="preserve"> </w:t>
      </w:r>
      <w:r>
        <w:t>hym</w:t>
      </w:r>
      <w:r>
        <w:t xml:space="preserve"> </w:t>
      </w:r>
      <w:r>
        <w:rPr>
          <w:i/>
        </w:rPr>
        <w:t>twiste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The Wife of Bath's Prologue 495 (data/riverside_cats/WBPro_riv.cat)</w:t>
        <w:br/>
      </w:r>
      <w:r>
        <w:t>He</w:t>
      </w:r>
      <w:r>
        <w:t xml:space="preserve"> </w:t>
      </w:r>
      <w:r>
        <w:rPr>
          <w:i/>
        </w:rPr>
        <w:t>deyde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t>cam</w:t>
      </w:r>
      <w:r>
        <w:t xml:space="preserve"> </w:t>
      </w:r>
      <w:r>
        <w:t>fro</w:t>
      </w:r>
      <w:r>
        <w:t xml:space="preserve"> </w:t>
      </w:r>
      <w:r>
        <w:t>Jerusalem</w:t>
      </w:r>
      <w:r>
        <w:br/>
        <w:br/>
      </w:r>
    </w:p>
    <w:p>
      <w:r>
        <w:rPr>
          <w:b/>
        </w:rPr>
        <w:t>Weak pt sg must end in -ed, -d, or -t : wroghte</w:t>
      </w:r>
      <w:r>
        <w:br/>
        <w:t>The Wife of Bath's Prologue 499 (data/riverside_cats/WBPro_riv.cat)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Appelles</w:t>
      </w:r>
      <w:r>
        <w:t xml:space="preserve"> </w:t>
      </w:r>
      <w:r>
        <w:rPr>
          <w:i/>
        </w:rPr>
        <w:t>wroghte</w:t>
      </w:r>
      <w:r>
        <w:t xml:space="preserve"> </w:t>
      </w:r>
      <w:r>
        <w:t>subtilly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510 (data/riverside_cats/WBPro_riv.cat)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my</w:t>
      </w:r>
      <w:r>
        <w:t xml:space="preserve"> </w:t>
      </w:r>
      <w:r>
        <w:t>bele</w:t>
      </w:r>
      <w:r>
        <w:t xml:space="preserve"> </w:t>
      </w:r>
      <w:r>
        <w:t>chose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511 (data/riverside_cats/WBPro_riv.cat)</w:t>
        <w:br/>
      </w:r>
      <w:r>
        <w:t>That</w:t>
      </w:r>
      <w:r>
        <w:t xml:space="preserve"> </w:t>
      </w:r>
      <w:r>
        <w:t>thogh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me</w:t>
      </w:r>
      <w:r>
        <w:t xml:space="preserve"> </w:t>
      </w:r>
      <w:r>
        <w:t>bete</w:t>
      </w:r>
      <w:r>
        <w:t xml:space="preserve"> </w:t>
      </w:r>
      <w:r>
        <w:t>on</w:t>
      </w:r>
      <w:r>
        <w:t xml:space="preserve"> </w:t>
      </w:r>
      <w:r>
        <w:t>every</w:t>
      </w:r>
      <w:r>
        <w:t xml:space="preserve"> </w:t>
      </w:r>
      <w:r>
        <w:t>bon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Prologue 517 (data/riverside_cats/WBPro_riv.cat)</w:t>
        <w:br/>
      </w:r>
      <w:r>
        <w:t>Wayte</w:t>
      </w:r>
      <w:r>
        <w:t xml:space="preserve"> </w:t>
      </w:r>
      <w:r>
        <w:t>what</w:t>
      </w:r>
      <w:r>
        <w:t xml:space="preserve"> </w:t>
      </w:r>
      <w:r>
        <w:t>thyng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lightly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Prologue 518 (data/riverside_cats/WBPro_riv.cat)</w:t>
        <w:br/>
      </w:r>
      <w:r>
        <w:t>Therafter</w:t>
      </w:r>
      <w:r>
        <w:t xml:space="preserve"> </w:t>
      </w:r>
      <w:r>
        <w:rPr>
          <w:i/>
        </w:rPr>
        <w:t>wol</w:t>
      </w:r>
      <w:r>
        <w:t xml:space="preserve"> </w:t>
      </w:r>
      <w:r>
        <w:t>we</w:t>
      </w:r>
      <w:r>
        <w:t xml:space="preserve"> </w:t>
      </w:r>
      <w:r>
        <w:t>crie</w:t>
      </w:r>
      <w:r>
        <w:t xml:space="preserve"> </w:t>
      </w:r>
      <w:r>
        <w:t>al</w:t>
      </w:r>
      <w:r>
        <w:t xml:space="preserve"> </w:t>
      </w:r>
      <w:r>
        <w:t>day</w:t>
      </w:r>
      <w:r>
        <w:t xml:space="preserve"> </w:t>
      </w:r>
      <w:r>
        <w:t>and</w:t>
      </w:r>
      <w:r>
        <w:t xml:space="preserve"> </w:t>
      </w:r>
      <w:r>
        <w:t>crave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Prologue 520 (data/riverside_cats/WBPro_riv.cat)</w:t>
        <w:br/>
      </w:r>
      <w:r>
        <w:t>Preesse</w:t>
      </w:r>
      <w:r>
        <w:t xml:space="preserve"> </w:t>
      </w:r>
      <w:r>
        <w:t>on</w:t>
      </w:r>
      <w:r>
        <w:t xml:space="preserve"> </w:t>
      </w:r>
      <w:r>
        <w:t>us</w:t>
      </w:r>
      <w:r>
        <w:t xml:space="preserve"> </w:t>
      </w:r>
      <w:r>
        <w:t>faste</w:t>
      </w:r>
      <w:r>
        <w:t xml:space="preserve"> </w:t>
      </w:r>
      <w:r>
        <w:t>and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wol</w:t>
      </w:r>
      <w:r>
        <w:t xml:space="preserve"> </w:t>
      </w:r>
      <w:r>
        <w:t>we</w:t>
      </w:r>
      <w:r>
        <w:t xml:space="preserve"> </w:t>
      </w:r>
      <w:r>
        <w:t>fle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523 (data/riverside_cats/WBPro_riv.cat)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greet</w:t>
      </w:r>
      <w:r>
        <w:t xml:space="preserve"> </w:t>
      </w:r>
      <w:r>
        <w:t>cheep</w:t>
      </w:r>
      <w:r>
        <w:t xml:space="preserve"> </w:t>
      </w:r>
      <w:r>
        <w:rPr>
          <w:i/>
        </w:rPr>
        <w:t>is</w:t>
      </w:r>
      <w:r>
        <w:t xml:space="preserve"> </w:t>
      </w:r>
      <w:r>
        <w:t>holde</w:t>
      </w:r>
      <w:r>
        <w:t xml:space="preserve"> </w:t>
      </w:r>
      <w:r>
        <w:t>at</w:t>
      </w:r>
      <w:r>
        <w:t xml:space="preserve"> </w:t>
      </w:r>
      <w:r>
        <w:t>litel</w:t>
      </w:r>
      <w:r>
        <w:t xml:space="preserve"> </w:t>
      </w:r>
      <w:r>
        <w:t>prys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524 (data/riverside_cats/WBPro_riv.cat)</w:t>
        <w:br/>
      </w:r>
      <w:r>
        <w:t>This</w:t>
      </w:r>
      <w:r>
        <w:t xml:space="preserve"> </w:t>
      </w:r>
      <w:r>
        <w:t>knoweth</w:t>
      </w:r>
      <w:r>
        <w:t xml:space="preserve"> </w:t>
      </w:r>
      <w:r>
        <w:t>every</w:t>
      </w:r>
      <w:r>
        <w:t xml:space="preserve"> </w:t>
      </w:r>
      <w:r>
        <w:t>womman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wys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528 (data/riverside_cats/WBPro_riv.cat)</w:t>
        <w:br/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left</w:t>
      </w:r>
      <w:r>
        <w:t xml:space="preserve"> </w:t>
      </w:r>
      <w:r>
        <w:t>scole</w:t>
      </w:r>
      <w:r>
        <w:t xml:space="preserve"> </w:t>
      </w:r>
      <w:r>
        <w:t>and</w:t>
      </w:r>
      <w:r>
        <w:t xml:space="preserve"> </w:t>
      </w:r>
      <w:r>
        <w:t>wente</w:t>
      </w:r>
      <w:r>
        <w:t xml:space="preserve"> </w:t>
      </w:r>
      <w:r>
        <w:t>at</w:t>
      </w:r>
      <w:r>
        <w:t xml:space="preserve"> </w:t>
      </w:r>
      <w:r>
        <w:t>hom</w:t>
      </w:r>
      <w:r>
        <w:t xml:space="preserve"> </w:t>
      </w:r>
      <w:r>
        <w:t>to</w:t>
      </w:r>
      <w:r>
        <w:t xml:space="preserve"> </w:t>
      </w:r>
      <w:r>
        <w:t>bord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534 (data/riverside_cats/WBPro_riv.cat)</w:t>
        <w:br/>
      </w:r>
      <w:r>
        <w:t>For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myn</w:t>
      </w:r>
      <w:r>
        <w:t xml:space="preserve"> </w:t>
      </w:r>
      <w:r>
        <w:t>housbonde</w:t>
      </w:r>
      <w:r>
        <w:t xml:space="preserve"> </w:t>
      </w:r>
      <w:r>
        <w:t>pissed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wal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535 (data/riverside_cats/WBPro_riv.cat)</w:t>
        <w:br/>
      </w:r>
      <w:r>
        <w:t>Or</w:t>
      </w:r>
      <w:r>
        <w:t xml:space="preserve"> </w:t>
      </w:r>
      <w:r>
        <w:t>doon</w:t>
      </w:r>
      <w:r>
        <w:t xml:space="preserve"> </w:t>
      </w:r>
      <w:r>
        <w:t>a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cost</w:t>
      </w:r>
      <w:r>
        <w:t xml:space="preserve"> </w:t>
      </w:r>
      <w:r>
        <w:t>his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538 (data/riverside_cats/WBPro_riv.cat)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toold</w:t>
      </w:r>
      <w:r>
        <w:t xml:space="preserve"> </w:t>
      </w:r>
      <w:r>
        <w:t>his</w:t>
      </w:r>
      <w:r>
        <w:t xml:space="preserve"> </w:t>
      </w:r>
      <w:r>
        <w:t>conseil</w:t>
      </w:r>
      <w:r>
        <w:t xml:space="preserve"> </w:t>
      </w:r>
      <w:r>
        <w:t>every</w:t>
      </w:r>
      <w:r>
        <w:t xml:space="preserve"> </w:t>
      </w:r>
      <w:r>
        <w:t>deel</w:t>
      </w:r>
      <w:r>
        <w:br/>
        <w:br/>
      </w:r>
    </w:p>
    <w:p>
      <w:r>
        <w:rPr>
          <w:b/>
        </w:rPr>
        <w:t>Present 3rd sg must end in -eth : woot</w:t>
      </w:r>
      <w:r>
        <w:br/>
        <w:t>The Wife of Bath's Prologue 539 (data/riverside_cats/WBPro_riv.cat)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t>I</w:t>
      </w:r>
      <w:r>
        <w:t xml:space="preserve"> </w:t>
      </w:r>
      <w:r>
        <w:t>dide</w:t>
      </w:r>
      <w:r>
        <w:t xml:space="preserve"> </w:t>
      </w:r>
      <w:r>
        <w:t>ful</w:t>
      </w:r>
      <w:r>
        <w:t xml:space="preserve"> </w:t>
      </w:r>
      <w:r>
        <w:t>often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rPr>
          <w:i/>
        </w:rPr>
        <w:t>woot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Wife of Bath's Prologue 544 (data/riverside_cats/WBPro_riv.cat)</w:t>
        <w:br/>
      </w:r>
      <w:r>
        <w:t>So</w:t>
      </w:r>
      <w:r>
        <w:t xml:space="preserve"> </w:t>
      </w:r>
      <w:r>
        <w:t>often</w:t>
      </w:r>
      <w:r>
        <w:t xml:space="preserve"> </w:t>
      </w:r>
      <w:r>
        <w:t>tymes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gossyb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Wife of Bath's Prologue 549 (data/riverside_cats/WBPro_riv.cat)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myself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feeldes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551 (data/riverside_cats/WBPro_riv.cat)</w:t>
        <w:br/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bettre</w:t>
      </w:r>
      <w:r>
        <w:t xml:space="preserve"> </w:t>
      </w:r>
      <w:r>
        <w:t>leyser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Past plural must end in -en or -e : walked</w:t>
      </w:r>
      <w:r>
        <w:br/>
        <w:t>The Wife of Bath's Prologue 564 (data/riverside_cats/WBPro_riv.cat)</w:t>
        <w:br/>
      </w:r>
      <w:r>
        <w:t>I</w:t>
      </w:r>
      <w:r>
        <w:t xml:space="preserve"> </w:t>
      </w:r>
      <w:r>
        <w:t>seye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feeldes</w:t>
      </w:r>
      <w:r>
        <w:t xml:space="preserve"> </w:t>
      </w:r>
      <w:r>
        <w:rPr>
          <w:i/>
        </w:rPr>
        <w:t>walked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Present 3rd sg must end in -eth : hath</w:t>
      </w:r>
      <w:r>
        <w:br/>
        <w:t>The Wife of Bath's Prologue 573 (data/riverside_cats/WBPro_riv.cat)</w:t>
        <w:br/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but</w:t>
      </w:r>
      <w:r>
        <w:t xml:space="preserve"> </w:t>
      </w:r>
      <w:r>
        <w:t>oon</w:t>
      </w:r>
      <w:r>
        <w:t xml:space="preserve"> </w:t>
      </w:r>
      <w:r>
        <w:t>hole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sterte</w:t>
      </w:r>
      <w:r>
        <w:t xml:space="preserve"> </w:t>
      </w:r>
      <w:r>
        <w:t>to</w:t>
      </w:r>
      <w:r>
        <w:br/>
        <w:br/>
      </w:r>
    </w:p>
    <w:p>
      <w:r>
        <w:rPr>
          <w:b/>
        </w:rPr>
        <w:t>Present 3rd sg must end in -eth : faille</w:t>
      </w:r>
      <w:r>
        <w:br/>
        <w:t>The Wife of Bath's Prologue 574 (data/riverside_cats/WBPro_riv.cat)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rPr>
          <w:i/>
        </w:rPr>
        <w:t>faille</w:t>
      </w:r>
      <w:r>
        <w:t xml:space="preserve"> </w:t>
      </w:r>
      <w:r>
        <w:t>thanne</w:t>
      </w:r>
      <w:r>
        <w:t xml:space="preserve"> </w:t>
      </w:r>
      <w:r>
        <w:t>is</w:t>
      </w:r>
      <w:r>
        <w:t xml:space="preserve"> </w:t>
      </w:r>
      <w:r>
        <w:t>al</w:t>
      </w:r>
      <w:r>
        <w:t xml:space="preserve"> </w:t>
      </w:r>
      <w:r>
        <w:t>ydo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The Wife of Bath's Prologue 576 (data/riverside_cats/WBPro_riv.cat)</w:t>
        <w:br/>
      </w:r>
      <w:r>
        <w:t>My</w:t>
      </w:r>
      <w:r>
        <w:t xml:space="preserve"> </w:t>
      </w:r>
      <w:r>
        <w:t>dame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me</w:t>
      </w:r>
      <w:r>
        <w:t xml:space="preserve"> </w:t>
      </w:r>
      <w:r>
        <w:t>that</w:t>
      </w:r>
      <w:r>
        <w:t xml:space="preserve"> </w:t>
      </w:r>
      <w:r>
        <w:t>soutiltee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578 (data/riverside_cats/WBPro_riv.cat)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slayn</w:t>
      </w:r>
      <w:r>
        <w:t xml:space="preserve"> </w:t>
      </w:r>
      <w:r>
        <w:t>me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lay</w:t>
      </w:r>
      <w:r>
        <w:t xml:space="preserve"> </w:t>
      </w:r>
      <w:r>
        <w:t>upright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Wife of Bath's Prologue 578 (data/riverside_cats/WBPro_riv.cat)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t>han</w:t>
      </w:r>
      <w:r>
        <w:t xml:space="preserve"> </w:t>
      </w:r>
      <w:r>
        <w:rPr>
          <w:i/>
        </w:rPr>
        <w:t>slayn</w:t>
      </w:r>
      <w:r>
        <w:t xml:space="preserve"> </w:t>
      </w:r>
      <w:r>
        <w:t>me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lay</w:t>
      </w:r>
      <w:r>
        <w:t xml:space="preserve"> </w:t>
      </w:r>
      <w:r>
        <w:t>upright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Wife of Bath's Prologue 580 (data/riverside_cats/WBPro_riv.cat)</w:t>
        <w:br/>
      </w:r>
      <w:r>
        <w:t>But</w:t>
      </w:r>
      <w:r>
        <w:t xml:space="preserve"> </w:t>
      </w:r>
      <w:r>
        <w:t>yet</w:t>
      </w:r>
      <w:r>
        <w:t xml:space="preserve"> </w:t>
      </w:r>
      <w:r>
        <w:t>I</w:t>
      </w:r>
      <w:r>
        <w:t xml:space="preserve"> </w:t>
      </w:r>
      <w:r>
        <w:t>hope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do</w:t>
      </w:r>
      <w:r>
        <w:t xml:space="preserve"> </w:t>
      </w:r>
      <w:r>
        <w:t>me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Prologue 580 (data/riverside_cats/WBPro_riv.cat)</w:t>
        <w:br/>
      </w:r>
      <w:r>
        <w:t>But</w:t>
      </w:r>
      <w:r>
        <w:t xml:space="preserve"> </w:t>
      </w:r>
      <w:r>
        <w:t>yet</w:t>
      </w:r>
      <w:r>
        <w:t xml:space="preserve"> </w:t>
      </w:r>
      <w:r>
        <w:t>I</w:t>
      </w:r>
      <w:r>
        <w:t xml:space="preserve"> </w:t>
      </w:r>
      <w:r>
        <w:t>hope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shal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Prologue 585 (data/riverside_cats/WBPro_riv.cat)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t>sire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t>se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Strong pt sg must not end in -en or -e : wepte</w:t>
      </w:r>
      <w:r>
        <w:br/>
        <w:t>The Wife of Bath's Prologue 592 (data/riverside_cats/WBPro_riv.cat)</w:t>
        <w:br/>
      </w:r>
      <w:r>
        <w:t>I</w:t>
      </w:r>
      <w:r>
        <w:t xml:space="preserve"> </w:t>
      </w:r>
      <w:r>
        <w:rPr>
          <w:i/>
        </w:rPr>
        <w:t>wepte</w:t>
      </w:r>
      <w:r>
        <w:t xml:space="preserve"> </w:t>
      </w:r>
      <w:r>
        <w:t>but</w:t>
      </w:r>
      <w:r>
        <w:t xml:space="preserve"> </w:t>
      </w:r>
      <w:r>
        <w:t>smal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undertake</w:t>
      </w:r>
      <w:r>
        <w:br/>
        <w:br/>
      </w:r>
    </w:p>
    <w:p>
      <w:r>
        <w:rPr>
          <w:b/>
        </w:rPr>
        <w:t>Present 3rd sg must end in -eth : help</w:t>
      </w:r>
      <w:r>
        <w:br/>
        <w:t>The Wife of Bath's Prologue 596 (data/riverside_cats/WBPro_riv.cat)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saugh</w:t>
      </w:r>
      <w:r>
        <w:t xml:space="preserve"> </w:t>
      </w:r>
      <w:r>
        <w:t>hym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Prologue 596 (data/riverside_cats/WBPro_riv.cat)</w:t>
        <w:br/>
      </w:r>
      <w:r>
        <w:t>As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saugh</w:t>
      </w:r>
      <w:r>
        <w:t xml:space="preserve"> </w:t>
      </w:r>
      <w:r>
        <w:t>hym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604 (data/riverside_cats/WBPro_riv.cat)</w:t>
        <w:br/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prente</w:t>
      </w:r>
      <w:r>
        <w:t xml:space="preserve"> </w:t>
      </w:r>
      <w:r>
        <w:t>of</w:t>
      </w:r>
      <w:r>
        <w:t xml:space="preserve"> </w:t>
      </w:r>
      <w:r>
        <w:t>seinte</w:t>
      </w:r>
      <w:r>
        <w:t xml:space="preserve"> </w:t>
      </w:r>
      <w:r>
        <w:t>Venus</w:t>
      </w:r>
      <w:r>
        <w:t xml:space="preserve"> </w:t>
      </w:r>
      <w:r>
        <w:t>seel</w:t>
      </w:r>
      <w:r>
        <w:br/>
        <w:br/>
      </w:r>
    </w:p>
    <w:p>
      <w:r>
        <w:rPr>
          <w:b/>
        </w:rPr>
        <w:t>Present 3rd sg must end in -eth : help</w:t>
      </w:r>
      <w:r>
        <w:br/>
        <w:t>The Wife of Bath's Prologue 605 (data/riverside_cats/WBPro_riv.cat)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a</w:t>
      </w:r>
      <w:r>
        <w:t xml:space="preserve"> </w:t>
      </w:r>
      <w:r>
        <w:t>lusty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608 (data/riverside_cats/WBPro_riv.cat)</w:t>
        <w:br/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beste</w:t>
      </w:r>
      <w:r>
        <w:t xml:space="preserve"> </w:t>
      </w:r>
      <w:r>
        <w:t>quoniam</w:t>
      </w:r>
      <w:r>
        <w:t xml:space="preserve"> </w:t>
      </w:r>
      <w:r>
        <w:t>myghte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610 (data/riverside_cats/WBPro_riv.cat)</w:t>
        <w:br/>
      </w:r>
      <w:r>
        <w:t>In</w:t>
      </w:r>
      <w:r>
        <w:t xml:space="preserve"> </w:t>
      </w:r>
      <w:r>
        <w:t>feelynge</w:t>
      </w:r>
      <w:r>
        <w:t xml:space="preserve"> </w:t>
      </w:r>
      <w:r>
        <w:t>and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is</w:t>
      </w:r>
      <w:r>
        <w:t xml:space="preserve"> </w:t>
      </w:r>
      <w:r>
        <w:t>Marcien</w:t>
      </w:r>
      <w:r>
        <w:br/>
        <w:br/>
      </w:r>
    </w:p>
    <w:p>
      <w:r>
        <w:rPr>
          <w:b/>
        </w:rPr>
        <w:t>Present 3rd sg must end in -eth : be</w:t>
      </w:r>
      <w:r>
        <w:br/>
        <w:t>The Wife of Bath's Prologue 621 (data/riverside_cats/WBPro_riv.cat)</w:t>
        <w:br/>
      </w:r>
      <w:r>
        <w:t>For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wys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savacioun</w:t>
      </w:r>
      <w:r>
        <w:br/>
        <w:br/>
      </w:r>
    </w:p>
    <w:p>
      <w:r>
        <w:rPr>
          <w:b/>
        </w:rPr>
        <w:t>Weak pt sg must end in -ed, -d, or -t : folwede</w:t>
      </w:r>
      <w:r>
        <w:br/>
        <w:t>The Wife of Bath's Prologue 623 (data/riverside_cats/WBPro_riv.cat)</w:t>
        <w:br/>
      </w:r>
      <w:r>
        <w:t>But</w:t>
      </w:r>
      <w:r>
        <w:t xml:space="preserve"> </w:t>
      </w:r>
      <w:r>
        <w:t>evere</w:t>
      </w:r>
      <w:r>
        <w:t xml:space="preserve"> </w:t>
      </w:r>
      <w:r>
        <w:rPr>
          <w:i/>
        </w:rPr>
        <w:t>folwede</w:t>
      </w:r>
      <w:r>
        <w:t xml:space="preserve"> </w:t>
      </w:r>
      <w:r>
        <w:t>myn</w:t>
      </w:r>
      <w:r>
        <w:t xml:space="preserve"> </w:t>
      </w:r>
      <w:r>
        <w:t>appetit</w:t>
      </w:r>
      <w:r>
        <w:br/>
        <w:br/>
      </w:r>
    </w:p>
    <w:p>
      <w:r>
        <w:rPr>
          <w:b/>
        </w:rPr>
        <w:t>Present 3rd sg must end in -eth : hath</w:t>
      </w:r>
      <w:r>
        <w:br/>
        <w:t>The Wife of Bath's Prologue 629 (data/riverside_cats/WBPro_riv.cat)</w:t>
        <w:br/>
      </w:r>
      <w:r>
        <w:rPr>
          <w:i/>
        </w:rPr>
        <w:t>Hath</w:t>
      </w:r>
      <w:r>
        <w:t xml:space="preserve"> </w:t>
      </w:r>
      <w:r>
        <w:t>wedded</w:t>
      </w:r>
      <w:r>
        <w:t xml:space="preserve"> </w:t>
      </w:r>
      <w:r>
        <w:t>me</w:t>
      </w:r>
      <w:r>
        <w:t xml:space="preserve"> </w:t>
      </w:r>
      <w:r>
        <w:t>with</w:t>
      </w:r>
      <w:r>
        <w:t xml:space="preserve"> </w:t>
      </w:r>
      <w:r>
        <w:t>greet</w:t>
      </w:r>
      <w:r>
        <w:t xml:space="preserve"> </w:t>
      </w:r>
      <w:r>
        <w:t>solempnytee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Wife of Bath's Prologue 640 (data/riverside_cats/WBPro_riv.cat)</w:t>
        <w:br/>
      </w:r>
      <w:r>
        <w:t>From</w:t>
      </w:r>
      <w:r>
        <w:t xml:space="preserve"> </w:t>
      </w:r>
      <w:r>
        <w:t>hous</w:t>
      </w:r>
      <w:r>
        <w:t xml:space="preserve"> </w:t>
      </w:r>
      <w:r>
        <w:t>to</w:t>
      </w:r>
      <w:r>
        <w:t xml:space="preserve"> </w:t>
      </w:r>
      <w:r>
        <w:t>hous</w:t>
      </w:r>
      <w:r>
        <w:t xml:space="preserve"> </w:t>
      </w:r>
      <w:r>
        <w:t>although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it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Wife of Bath's Prologue 647 (data/riverside_cats/WBPro_riv.cat)</w:t>
        <w:br/>
      </w:r>
      <w:r>
        <w:t>Another</w:t>
      </w:r>
      <w:r>
        <w:t xml:space="preserve"> </w:t>
      </w:r>
      <w:r>
        <w:t>Romayn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he</w:t>
      </w:r>
      <w:r>
        <w:t xml:space="preserve"> </w:t>
      </w:r>
      <w:r>
        <w:t>me</w:t>
      </w:r>
      <w:r>
        <w:t xml:space="preserve"> </w:t>
      </w:r>
      <w:r>
        <w:t>by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Present 3rd sg must end in -eth : shal</w:t>
      </w:r>
      <w:r>
        <w:br/>
        <w:t>The Wife of Bath's Prologue 653 (data/riverside_cats/WBPro_riv.cat)</w:t>
        <w:br/>
      </w:r>
      <w:r>
        <w:t>Man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suffre</w:t>
      </w:r>
      <w:r>
        <w:t xml:space="preserve"> </w:t>
      </w:r>
      <w:r>
        <w:t>his</w:t>
      </w:r>
      <w:r>
        <w:t xml:space="preserve"> </w:t>
      </w:r>
      <w:r>
        <w:t>wyf</w:t>
      </w:r>
      <w:r>
        <w:t xml:space="preserve"> </w:t>
      </w:r>
      <w:r>
        <w:t>go</w:t>
      </w:r>
      <w:r>
        <w:t xml:space="preserve"> </w:t>
      </w:r>
      <w:r>
        <w:t>roule</w:t>
      </w:r>
      <w:r>
        <w:t xml:space="preserve"> </w:t>
      </w:r>
      <w:r>
        <w:t>aboute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Prologue 653 (data/riverside_cats/WBPro_riv.cat)</w:t>
        <w:br/>
      </w:r>
      <w:r>
        <w:t>Man</w:t>
      </w:r>
      <w:r>
        <w:t xml:space="preserve"> </w:t>
      </w:r>
      <w:r>
        <w:t>shal</w:t>
      </w:r>
      <w:r>
        <w:t xml:space="preserve"> </w:t>
      </w:r>
      <w:r>
        <w:t>nat</w:t>
      </w:r>
      <w:r>
        <w:t xml:space="preserve"> </w:t>
      </w:r>
      <w:r>
        <w:t>suffre</w:t>
      </w:r>
      <w:r>
        <w:t xml:space="preserve"> </w:t>
      </w:r>
      <w:r>
        <w:t>his</w:t>
      </w:r>
      <w:r>
        <w:t xml:space="preserve"> </w:t>
      </w:r>
      <w:r>
        <w:t>wyf</w:t>
      </w:r>
      <w:r>
        <w:t xml:space="preserve"> </w:t>
      </w:r>
      <w:r>
        <w:rPr>
          <w:i/>
        </w:rPr>
        <w:t>go</w:t>
      </w:r>
      <w:r>
        <w:t xml:space="preserve"> </w:t>
      </w:r>
      <w:r>
        <w:t>roule</w:t>
      </w:r>
      <w:r>
        <w:t xml:space="preserve"> </w:t>
      </w:r>
      <w:r>
        <w:t>aboute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Prologue 657 (data/riverside_cats/WBPro_riv.cat)</w:t>
        <w:br/>
      </w:r>
      <w:r>
        <w:t>And</w:t>
      </w:r>
      <w:r>
        <w:t xml:space="preserve"> </w:t>
      </w:r>
      <w:r>
        <w:t>suffreth</w:t>
      </w:r>
      <w:r>
        <w:t xml:space="preserve"> </w:t>
      </w:r>
      <w:r>
        <w:t>his</w:t>
      </w:r>
      <w:r>
        <w:t xml:space="preserve"> </w:t>
      </w:r>
      <w:r>
        <w:t>wyf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t xml:space="preserve"> </w:t>
      </w:r>
      <w:r>
        <w:t>seken</w:t>
      </w:r>
      <w:r>
        <w:t xml:space="preserve"> </w:t>
      </w:r>
      <w:r>
        <w:t>halwes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658 (data/riverside_cats/WBPro_riv.cat)</w:t>
        <w:br/>
      </w:r>
      <w:r>
        <w:rPr>
          <w:i/>
        </w:rPr>
        <w:t>Is</w:t>
      </w:r>
      <w:r>
        <w:t xml:space="preserve"> </w:t>
      </w:r>
      <w:r>
        <w:t>worthy</w:t>
      </w:r>
      <w:r>
        <w:t xml:space="preserve"> </w:t>
      </w:r>
      <w:r>
        <w:t>to</w:t>
      </w:r>
      <w:r>
        <w:t xml:space="preserve"> </w:t>
      </w:r>
      <w:r>
        <w:t>been</w:t>
      </w:r>
      <w:r>
        <w:t xml:space="preserve"> </w:t>
      </w:r>
      <w:r>
        <w:t>hanged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galwes</w:t>
      </w:r>
      <w:r>
        <w:br/>
        <w:br/>
      </w:r>
    </w:p>
    <w:p>
      <w:r>
        <w:rPr>
          <w:b/>
        </w:rPr>
        <w:t>Present plural must end in -en or -e : doo</w:t>
      </w:r>
      <w:r>
        <w:br/>
        <w:t>The Wife of Bath's Prologue 663 (data/riverside_cats/WBPro_riv.cat)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rPr>
          <w:i/>
        </w:rPr>
        <w:t>doo</w:t>
      </w:r>
      <w:r>
        <w:t xml:space="preserve"> </w:t>
      </w:r>
      <w:r>
        <w:t>mo</w:t>
      </w:r>
      <w:r>
        <w:t xml:space="preserve"> </w:t>
      </w:r>
      <w:r>
        <w:t>God</w:t>
      </w:r>
      <w:r>
        <w:t xml:space="preserve"> </w:t>
      </w:r>
      <w:r>
        <w:t>woot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t>than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683 (data/riverside_cats/WBPro_riv.cat)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leyser</w:t>
      </w:r>
      <w:r>
        <w:t xml:space="preserve"> </w:t>
      </w:r>
      <w:r>
        <w:t>and</w:t>
      </w:r>
      <w:r>
        <w:t xml:space="preserve"> </w:t>
      </w:r>
      <w:r>
        <w:t>vacacioun</w:t>
      </w:r>
      <w:r>
        <w:br/>
        <w:br/>
      </w:r>
    </w:p>
    <w:p>
      <w:r>
        <w:rPr>
          <w:b/>
        </w:rPr>
        <w:t>Present 3rd sg must end in -eth : wol</w:t>
      </w:r>
      <w:r>
        <w:br/>
        <w:t>The Wife of Bath's Prologue 689 (data/riverside_cats/WBPro_riv.cat)</w:t>
        <w:br/>
      </w:r>
      <w:r>
        <w:t>That</w:t>
      </w:r>
      <w:r>
        <w:t xml:space="preserve"> </w:t>
      </w:r>
      <w:r>
        <w:t>any</w:t>
      </w:r>
      <w:r>
        <w:t xml:space="preserve"> </w:t>
      </w:r>
      <w:r>
        <w:t>clerk</w:t>
      </w:r>
      <w:r>
        <w:t xml:space="preserve"> </w:t>
      </w:r>
      <w:r>
        <w:rPr>
          <w:i/>
        </w:rPr>
        <w:t>wol</w:t>
      </w:r>
      <w:r>
        <w:t xml:space="preserve"> </w:t>
      </w:r>
      <w:r>
        <w:t>speke</w:t>
      </w:r>
      <w:r>
        <w:t xml:space="preserve"> </w:t>
      </w:r>
      <w:r>
        <w:t>good</w:t>
      </w:r>
      <w:r>
        <w:t xml:space="preserve"> </w:t>
      </w:r>
      <w:r>
        <w:t>of</w:t>
      </w:r>
      <w:r>
        <w:t xml:space="preserve"> </w:t>
      </w:r>
      <w:r>
        <w:t>wyves</w:t>
      </w:r>
      <w:r>
        <w:br/>
        <w:br/>
      </w:r>
    </w:p>
    <w:p>
      <w:r>
        <w:rPr>
          <w:b/>
        </w:rPr>
        <w:t>Weak pt sg must end in -ed, -d, or -t : peyntede</w:t>
      </w:r>
      <w:r>
        <w:br/>
        <w:t>The Wife of Bath's Prologue 692 (data/riverside_cats/WBPro_riv.cat)</w:t>
        <w:br/>
      </w:r>
      <w:r>
        <w:t>Who</w:t>
      </w:r>
      <w:r>
        <w:t xml:space="preserve"> </w:t>
      </w:r>
      <w:r>
        <w:rPr>
          <w:i/>
        </w:rPr>
        <w:t>peyntede</w:t>
      </w:r>
      <w:r>
        <w:t xml:space="preserve"> </w:t>
      </w:r>
      <w:r>
        <w:t>the</w:t>
      </w:r>
      <w:r>
        <w:t xml:space="preserve"> </w:t>
      </w:r>
      <w:r>
        <w:t>leon</w:t>
      </w:r>
      <w:r>
        <w:t xml:space="preserve"> </w:t>
      </w:r>
      <w:r>
        <w:t>tel</w:t>
      </w:r>
      <w:r>
        <w:t xml:space="preserve"> </w:t>
      </w:r>
      <w:r>
        <w:t>me</w:t>
      </w:r>
      <w:r>
        <w:t xml:space="preserve"> </w:t>
      </w:r>
      <w:r>
        <w:t>who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Wife of Bath's Prologue 694 (data/riverside_cats/WBPro_riv.cat)</w:t>
        <w:br/>
      </w:r>
      <w:r>
        <w:t>As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withinne</w:t>
      </w:r>
      <w:r>
        <w:t xml:space="preserve"> </w:t>
      </w:r>
      <w:r>
        <w:t>hire</w:t>
      </w:r>
      <w:r>
        <w:t xml:space="preserve"> </w:t>
      </w:r>
      <w:r>
        <w:t>oratories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Prologue 696 (data/riverside_cats/WBPro_riv.cat)</w:t>
        <w:br/>
      </w:r>
      <w:r>
        <w:t>Than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mark</w:t>
      </w:r>
      <w:r>
        <w:t xml:space="preserve"> </w:t>
      </w:r>
      <w:r>
        <w:t>of</w:t>
      </w:r>
      <w:r>
        <w:t xml:space="preserve"> </w:t>
      </w:r>
      <w:r>
        <w:t>Adam</w:t>
      </w:r>
      <w:r>
        <w:t xml:space="preserve"> </w:t>
      </w:r>
      <w:r>
        <w:rPr>
          <w:i/>
        </w:rPr>
        <w:t>may</w:t>
      </w:r>
      <w:r>
        <w:t xml:space="preserve"> </w:t>
      </w:r>
      <w:r>
        <w:t>redresse</w:t>
      </w:r>
      <w:r>
        <w:br/>
        <w:br/>
      </w:r>
    </w:p>
    <w:p>
      <w:r>
        <w:rPr>
          <w:b/>
        </w:rPr>
        <w:t>Present 3rd sg must end in -eth : woot</w:t>
      </w:r>
      <w:r>
        <w:br/>
        <w:t>The Wife of Bath's Prologue 703 (data/riverside_cats/WBPro_riv.cat)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Mercurie</w:t>
      </w:r>
      <w:r>
        <w:t xml:space="preserve"> </w:t>
      </w:r>
      <w:r>
        <w:t>is</w:t>
      </w:r>
      <w:r>
        <w:t xml:space="preserve"> </w:t>
      </w:r>
      <w:r>
        <w:t>desolat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703 (data/riverside_cats/WBPro_riv.cat)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God</w:t>
      </w:r>
      <w:r>
        <w:t xml:space="preserve"> </w:t>
      </w:r>
      <w:r>
        <w:t>woot</w:t>
      </w:r>
      <w:r>
        <w:t xml:space="preserve"> </w:t>
      </w:r>
      <w:r>
        <w:t>Mercurie</w:t>
      </w:r>
      <w:r>
        <w:t xml:space="preserve"> </w:t>
      </w:r>
      <w:r>
        <w:rPr>
          <w:i/>
        </w:rPr>
        <w:t>is</w:t>
      </w:r>
      <w:r>
        <w:t xml:space="preserve"> </w:t>
      </w:r>
      <w:r>
        <w:t>desolat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705 (data/riverside_cats/WBPro_riv.cat)</w:t>
        <w:br/>
      </w:r>
      <w:r>
        <w:t>And</w:t>
      </w:r>
      <w:r>
        <w:t xml:space="preserve"> </w:t>
      </w:r>
      <w:r>
        <w:t>Venus</w:t>
      </w:r>
      <w:r>
        <w:t xml:space="preserve"> </w:t>
      </w:r>
      <w:r>
        <w:t>falleth</w:t>
      </w:r>
      <w:r>
        <w:t xml:space="preserve"> </w:t>
      </w:r>
      <w:r>
        <w:t>ther</w:t>
      </w:r>
      <w:r>
        <w:t xml:space="preserve"> </w:t>
      </w:r>
      <w:r>
        <w:t>Mercurie</w:t>
      </w:r>
      <w:r>
        <w:t xml:space="preserve"> </w:t>
      </w:r>
      <w:r>
        <w:rPr>
          <w:i/>
        </w:rPr>
        <w:t>is</w:t>
      </w:r>
      <w:r>
        <w:t xml:space="preserve"> </w:t>
      </w:r>
      <w:r>
        <w:t>reysed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706 (data/riverside_cats/WBPro_riv.cat)</w:t>
        <w:br/>
      </w:r>
      <w:r>
        <w:t>Therfore</w:t>
      </w:r>
      <w:r>
        <w:t xml:space="preserve"> </w:t>
      </w:r>
      <w:r>
        <w:t>no</w:t>
      </w:r>
      <w:r>
        <w:t xml:space="preserve"> </w:t>
      </w:r>
      <w:r>
        <w:t>womman</w:t>
      </w:r>
      <w:r>
        <w:t xml:space="preserve"> </w:t>
      </w:r>
      <w:r>
        <w:t>of</w:t>
      </w:r>
      <w:r>
        <w:t xml:space="preserve"> </w:t>
      </w:r>
      <w:r>
        <w:t>no</w:t>
      </w:r>
      <w:r>
        <w:t xml:space="preserve"> </w:t>
      </w:r>
      <w:r>
        <w:t>clerk</w:t>
      </w:r>
      <w:r>
        <w:t xml:space="preserve"> </w:t>
      </w:r>
      <w:r>
        <w:rPr>
          <w:i/>
        </w:rPr>
        <w:t>is</w:t>
      </w:r>
      <w:r>
        <w:t xml:space="preserve"> </w:t>
      </w:r>
      <w:r>
        <w:t>preysed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Prologue 707 (data/riverside_cats/WBPro_riv.cat)</w:t>
        <w:br/>
      </w:r>
      <w:r>
        <w:t>The</w:t>
      </w:r>
      <w:r>
        <w:t xml:space="preserve"> </w:t>
      </w:r>
      <w:r>
        <w:t>clerk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oold</w:t>
      </w:r>
      <w:r>
        <w:t xml:space="preserve"> </w:t>
      </w:r>
      <w:r>
        <w:t>and</w:t>
      </w:r>
      <w:r>
        <w:t xml:space="preserve"> </w:t>
      </w:r>
      <w:r>
        <w:rPr>
          <w:i/>
        </w:rPr>
        <w:t>may</w:t>
      </w:r>
      <w:r>
        <w:t xml:space="preserve"> </w:t>
      </w:r>
      <w:r>
        <w:t>noght</w:t>
      </w:r>
      <w:r>
        <w:t xml:space="preserve"> </w:t>
      </w:r>
      <w:r>
        <w:t>do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Prologue 707 (data/riverside_cats/WBPro_riv.cat)</w:t>
        <w:br/>
      </w:r>
      <w:r>
        <w:t>The</w:t>
      </w:r>
      <w:r>
        <w:t xml:space="preserve"> </w:t>
      </w:r>
      <w:r>
        <w:t>clerk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oold</w:t>
      </w:r>
      <w:r>
        <w:t xml:space="preserve"> </w:t>
      </w:r>
      <w:r>
        <w:t>and</w:t>
      </w:r>
      <w:r>
        <w:t xml:space="preserve"> </w:t>
      </w:r>
      <w:r>
        <w:t>may</w:t>
      </w:r>
      <w:r>
        <w:t xml:space="preserve"> </w:t>
      </w:r>
      <w:r>
        <w:t>noght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-eth : sit</w:t>
      </w:r>
      <w:r>
        <w:br/>
        <w:t>The Wife of Bath's Prologue 709 (data/riverside_cats/WBPro_riv.cat)</w:t>
        <w:br/>
      </w:r>
      <w:r>
        <w:t>Thanne</w:t>
      </w:r>
      <w:r>
        <w:t xml:space="preserve"> </w:t>
      </w:r>
      <w:r>
        <w:rPr>
          <w:i/>
        </w:rPr>
        <w:t>sit</w:t>
      </w:r>
      <w:r>
        <w:t xml:space="preserve"> </w:t>
      </w:r>
      <w:r>
        <w:t>he</w:t>
      </w:r>
      <w:r>
        <w:t xml:space="preserve"> </w:t>
      </w:r>
      <w:r>
        <w:t>doun</w:t>
      </w:r>
      <w:r>
        <w:t xml:space="preserve"> </w:t>
      </w:r>
      <w:r>
        <w:t>and</w:t>
      </w:r>
      <w:r>
        <w:t xml:space="preserve"> </w:t>
      </w:r>
      <w:r>
        <w:t>writ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dotage</w:t>
      </w:r>
      <w:r>
        <w:br/>
        <w:br/>
      </w:r>
    </w:p>
    <w:p>
      <w:r>
        <w:rPr>
          <w:b/>
        </w:rPr>
        <w:t>Present 3rd sg must end in -eth : kan</w:t>
      </w:r>
      <w:r>
        <w:br/>
        <w:t>The Wife of Bath's Prologue 710 (data/riverside_cats/WBPro_riv.cat)</w:t>
        <w:br/>
      </w:r>
      <w:r>
        <w:t>That</w:t>
      </w:r>
      <w:r>
        <w:t xml:space="preserve"> </w:t>
      </w:r>
      <w:r>
        <w:t>wommen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kepe</w:t>
      </w:r>
      <w:r>
        <w:t xml:space="preserve"> </w:t>
      </w:r>
      <w:r>
        <w:t>hir</w:t>
      </w:r>
      <w:r>
        <w:t xml:space="preserve"> </w:t>
      </w:r>
      <w:r>
        <w:t>mariage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Wife of Bath's Prologue 711 (data/riverside_cats/WBPro_riv.cat)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t>to</w:t>
      </w:r>
      <w:r>
        <w:t xml:space="preserve"> </w:t>
      </w:r>
      <w:r>
        <w:t>purpos</w:t>
      </w:r>
      <w:r>
        <w:t xml:space="preserve"> </w:t>
      </w:r>
      <w:r>
        <w:t>why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Prologue 719 (data/riverside_cats/WBPro_riv.cat)</w:t>
        <w:br/>
      </w:r>
      <w:r>
        <w:t>Lo</w:t>
      </w:r>
      <w:r>
        <w:t xml:space="preserve"> </w:t>
      </w:r>
      <w:r>
        <w:t>heere</w:t>
      </w:r>
      <w:r>
        <w:t xml:space="preserve"> </w:t>
      </w:r>
      <w:r>
        <w:t>expres</w:t>
      </w:r>
      <w:r>
        <w:t xml:space="preserve"> </w:t>
      </w:r>
      <w:r>
        <w:t>of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728 (data/riverside_cats/WBPro_riv.cat)</w:t>
        <w:br/>
      </w:r>
      <w:r>
        <w:t>That</w:t>
      </w:r>
      <w:r>
        <w:t xml:space="preserve"> </w:t>
      </w:r>
      <w:r>
        <w:t>Socrates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wyves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Wife of Bath's Prologue 729 (data/riverside_cats/WBPro_riv.cat)</w:t>
        <w:br/>
      </w:r>
      <w:r>
        <w:t>How</w:t>
      </w:r>
      <w:r>
        <w:t xml:space="preserve"> </w:t>
      </w:r>
      <w:r>
        <w:t>Xantippa</w:t>
      </w:r>
      <w:r>
        <w:t xml:space="preserve"> </w:t>
      </w:r>
      <w:r>
        <w:rPr>
          <w:i/>
        </w:rPr>
        <w:t>caste</w:t>
      </w:r>
      <w:r>
        <w:t xml:space="preserve"> </w:t>
      </w:r>
      <w:r>
        <w:t>pisse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heed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Wife of Bath's Prologue 731 (data/riverside_cats/WBPro_riv.cat)</w:t>
        <w:br/>
      </w:r>
      <w:r>
        <w:t>He</w:t>
      </w:r>
      <w:r>
        <w:t xml:space="preserve"> </w:t>
      </w:r>
      <w:r>
        <w:t>wiped</w:t>
      </w:r>
      <w:r>
        <w:t xml:space="preserve"> </w:t>
      </w:r>
      <w:r>
        <w:t>his</w:t>
      </w:r>
      <w:r>
        <w:t xml:space="preserve"> </w:t>
      </w:r>
      <w:r>
        <w:t>heed</w:t>
      </w:r>
      <w:r>
        <w:t xml:space="preserve"> </w:t>
      </w:r>
      <w:r>
        <w:t>namoore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he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Prologue 731 (data/riverside_cats/WBPro_riv.cat)</w:t>
        <w:br/>
      </w:r>
      <w:r>
        <w:t>He</w:t>
      </w:r>
      <w:r>
        <w:t xml:space="preserve"> </w:t>
      </w:r>
      <w:r>
        <w:t>wiped</w:t>
      </w:r>
      <w:r>
        <w:t xml:space="preserve"> </w:t>
      </w:r>
      <w:r>
        <w:t>his</w:t>
      </w:r>
      <w:r>
        <w:t xml:space="preserve"> </w:t>
      </w:r>
      <w:r>
        <w:t>heed</w:t>
      </w:r>
      <w:r>
        <w:t xml:space="preserve"> </w:t>
      </w:r>
      <w:r>
        <w:t>namoore</w:t>
      </w:r>
      <w:r>
        <w:t xml:space="preserve"> </w:t>
      </w:r>
      <w:r>
        <w:t>dorste</w:t>
      </w:r>
      <w:r>
        <w:t xml:space="preserve"> </w:t>
      </w:r>
      <w:r>
        <w:t>he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stynte</w:t>
      </w:r>
      <w:r>
        <w:br/>
        <w:t>The Wife of Bath's Prologue 732 (data/riverside_cats/WBPro_riv.cat)</w:t>
        <w:br/>
      </w:r>
      <w:r>
        <w:t>But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thonder</w:t>
      </w:r>
      <w:r>
        <w:t xml:space="preserve"> </w:t>
      </w:r>
      <w:r>
        <w:rPr>
          <w:i/>
        </w:rPr>
        <w:t>stynte</w:t>
      </w:r>
      <w:r>
        <w:t xml:space="preserve"> </w:t>
      </w:r>
      <w:r>
        <w:t>comth</w:t>
      </w:r>
      <w:r>
        <w:t xml:space="preserve"> </w:t>
      </w:r>
      <w:r>
        <w:t>a</w:t>
      </w:r>
      <w:r>
        <w:t xml:space="preserve"> </w:t>
      </w:r>
      <w:r>
        <w:t>reyn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Wife of Bath's Prologue 740 (data/riverside_cats/WBPro_riv.cat)</w:t>
        <w:br/>
      </w:r>
      <w:r>
        <w:t>He</w:t>
      </w:r>
      <w:r>
        <w:t xml:space="preserve"> </w:t>
      </w:r>
      <w:r>
        <w:rPr>
          <w:i/>
        </w:rPr>
        <w:t>tolde</w:t>
      </w:r>
      <w:r>
        <w:t xml:space="preserve"> </w:t>
      </w:r>
      <w:r>
        <w:t>me</w:t>
      </w:r>
      <w:r>
        <w:t xml:space="preserve"> </w:t>
      </w:r>
      <w:r>
        <w:t>eek</w:t>
      </w:r>
      <w:r>
        <w:t xml:space="preserve"> </w:t>
      </w:r>
      <w:r>
        <w:t>for</w:t>
      </w:r>
      <w:r>
        <w:t xml:space="preserve"> </w:t>
      </w:r>
      <w:r>
        <w:t>what</w:t>
      </w:r>
      <w:r>
        <w:t xml:space="preserve"> </w:t>
      </w:r>
      <w:r>
        <w:t>occasioun</w:t>
      </w:r>
      <w:r>
        <w:br/>
        <w:br/>
      </w:r>
    </w:p>
    <w:p>
      <w:r>
        <w:rPr>
          <w:b/>
        </w:rPr>
        <w:t>Present 3rd sg must end in -eth : hath</w:t>
      </w:r>
      <w:r>
        <w:br/>
        <w:t>The Wife of Bath's Prologue 744 (data/riverside_cats/WBPro_riv.cat)</w:t>
        <w:br/>
      </w:r>
      <w:r>
        <w:rPr>
          <w:i/>
        </w:rPr>
        <w:t>Hath</w:t>
      </w:r>
      <w:r>
        <w:t xml:space="preserve"> </w:t>
      </w:r>
      <w:r>
        <w:t>prively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Grekes</w:t>
      </w:r>
      <w:r>
        <w:t xml:space="preserve"> </w:t>
      </w:r>
      <w:r>
        <w:t>told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Wife of Bath's Prologue 747 (data/riverside_cats/WBPro_riv.cat)</w:t>
        <w:br/>
      </w:r>
      <w:r>
        <w:t>Of</w:t>
      </w:r>
      <w:r>
        <w:t xml:space="preserve"> </w:t>
      </w:r>
      <w:r>
        <w:t>Lyvia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he</w:t>
      </w:r>
      <w:r>
        <w:t xml:space="preserve"> </w:t>
      </w:r>
      <w:r>
        <w:t>me</w:t>
      </w:r>
      <w:r>
        <w:t xml:space="preserve"> </w:t>
      </w:r>
      <w:r>
        <w:t>and</w:t>
      </w:r>
      <w:r>
        <w:t xml:space="preserve"> </w:t>
      </w:r>
      <w:r>
        <w:t>of</w:t>
      </w:r>
      <w:r>
        <w:t xml:space="preserve"> </w:t>
      </w:r>
      <w:r>
        <w:t>Lucye</w:t>
      </w:r>
      <w:r>
        <w:br/>
        <w:br/>
      </w:r>
    </w:p>
    <w:p>
      <w:r>
        <w:rPr>
          <w:b/>
        </w:rPr>
        <w:t>Present 3rd sg must end in -eth : hath</w:t>
      </w:r>
      <w:r>
        <w:br/>
        <w:t>The Wife of Bath's Prologue 751 (data/riverside_cats/WBPro_riv.cat)</w:t>
        <w:br/>
      </w:r>
      <w:r>
        <w:t>Empoysoned</w:t>
      </w:r>
      <w:r>
        <w:t xml:space="preserve"> </w:t>
      </w:r>
      <w:r>
        <w:rPr>
          <w:i/>
        </w:rPr>
        <w:t>hath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was</w:t>
      </w:r>
      <w:r>
        <w:t xml:space="preserve"> </w:t>
      </w:r>
      <w:r>
        <w:t>his</w:t>
      </w:r>
      <w:r>
        <w:t xml:space="preserve"> </w:t>
      </w:r>
      <w:r>
        <w:t>fo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Wife of Bath's Prologue 757 (data/riverside_cats/WBPro_riv.cat)</w:t>
        <w:br/>
      </w:r>
      <w:r>
        <w:t>Thanne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he</w:t>
      </w:r>
      <w:r>
        <w:t xml:space="preserve"> </w:t>
      </w:r>
      <w:r>
        <w:t>me</w:t>
      </w:r>
      <w:r>
        <w:t xml:space="preserve"> </w:t>
      </w:r>
      <w:r>
        <w:t>how</w:t>
      </w:r>
      <w:r>
        <w:t xml:space="preserve"> </w:t>
      </w:r>
      <w:r>
        <w:t>oon</w:t>
      </w:r>
      <w:r>
        <w:t xml:space="preserve"> </w:t>
      </w:r>
      <w:r>
        <w:t>Latumyus</w:t>
      </w:r>
      <w:r>
        <w:br/>
        <w:br/>
      </w:r>
    </w:p>
    <w:p>
      <w:r>
        <w:rPr>
          <w:b/>
        </w:rPr>
        <w:t>Past plural must end in -en or -e : hanged</w:t>
      </w:r>
      <w:r>
        <w:br/>
        <w:t>The Wife of Bath's Prologue 761 (data/riverside_cats/WBPro_riv.cat)</w:t>
        <w:br/>
      </w:r>
      <w:r>
        <w:rPr>
          <w:i/>
        </w:rPr>
        <w:t>Hanged</w:t>
      </w:r>
      <w:r>
        <w:t xml:space="preserve"> </w:t>
      </w:r>
      <w:r>
        <w:t>hemself</w:t>
      </w:r>
      <w:r>
        <w:t xml:space="preserve"> </w:t>
      </w:r>
      <w:r>
        <w:t>for</w:t>
      </w:r>
      <w:r>
        <w:t xml:space="preserve"> </w:t>
      </w:r>
      <w:r>
        <w:t>herte</w:t>
      </w:r>
      <w:r>
        <w:t xml:space="preserve"> </w:t>
      </w:r>
      <w:r>
        <w:t>despitus</w:t>
      </w:r>
      <w:r>
        <w:br/>
        <w:br/>
      </w:r>
    </w:p>
    <w:p>
      <w:r>
        <w:rPr>
          <w:b/>
        </w:rPr>
        <w:t>Present 3rd sg must end in -eth : hath</w:t>
      </w:r>
      <w:r>
        <w:br/>
        <w:t>The Wife of Bath's Prologue 765 (data/riverside_cats/WBPro_riv.cat)</w:t>
        <w:br/>
      </w:r>
      <w:r>
        <w:t>Of</w:t>
      </w:r>
      <w:r>
        <w:t xml:space="preserve"> </w:t>
      </w:r>
      <w:r>
        <w:t>latter</w:t>
      </w:r>
      <w:r>
        <w:t xml:space="preserve"> </w:t>
      </w:r>
      <w:r>
        <w:t>date</w:t>
      </w:r>
      <w:r>
        <w:t xml:space="preserve"> </w:t>
      </w:r>
      <w:r>
        <w:t>of</w:t>
      </w:r>
      <w:r>
        <w:t xml:space="preserve"> </w:t>
      </w:r>
      <w:r>
        <w:t>wyves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</w:t>
      </w:r>
      <w:r>
        <w:t xml:space="preserve"> </w:t>
      </w:r>
      <w:r>
        <w:t>red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Wife of Bath's Prologue 766 (data/riverside_cats/WBPro_riv.cat)</w:t>
        <w:br/>
      </w:r>
      <w:r>
        <w:t>That</w:t>
      </w:r>
      <w:r>
        <w:t xml:space="preserve"> </w:t>
      </w:r>
      <w:r>
        <w:t>somme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slayn</w:t>
      </w:r>
      <w:r>
        <w:t xml:space="preserve"> </w:t>
      </w:r>
      <w:r>
        <w:t>hir</w:t>
      </w:r>
      <w:r>
        <w:t xml:space="preserve"> </w:t>
      </w:r>
      <w:r>
        <w:t>housbondes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bed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Wife of Bath's Prologue 769 (data/riverside_cats/WBPro_riv.cat)</w:t>
        <w:br/>
      </w:r>
      <w:r>
        <w:t>And</w:t>
      </w:r>
      <w:r>
        <w:t xml:space="preserve"> </w:t>
      </w:r>
      <w:r>
        <w:t>somme</w:t>
      </w:r>
      <w:r>
        <w:t xml:space="preserve"> </w:t>
      </w:r>
      <w:r>
        <w:rPr>
          <w:i/>
        </w:rPr>
        <w:t>han</w:t>
      </w:r>
      <w:r>
        <w:t xml:space="preserve"> </w:t>
      </w:r>
      <w:r>
        <w:t>dryve</w:t>
      </w:r>
      <w:r>
        <w:t xml:space="preserve"> </w:t>
      </w:r>
      <w:r>
        <w:t>nayles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brayn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Prologue 772 (data/riverside_cats/WBPro_riv.cat)</w:t>
        <w:br/>
      </w:r>
      <w:r>
        <w:t>He</w:t>
      </w:r>
      <w:r>
        <w:t xml:space="preserve"> </w:t>
      </w:r>
      <w:r>
        <w:t>spak</w:t>
      </w:r>
      <w:r>
        <w:t xml:space="preserve"> </w:t>
      </w:r>
      <w:r>
        <w:t>moore</w:t>
      </w:r>
      <w:r>
        <w:t xml:space="preserve"> </w:t>
      </w:r>
      <w:r>
        <w:t>harm</w:t>
      </w:r>
      <w:r>
        <w:t xml:space="preserve"> </w:t>
      </w:r>
      <w:r>
        <w:t>than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may</w:t>
      </w:r>
      <w:r>
        <w:t xml:space="preserve"> </w:t>
      </w:r>
      <w:r>
        <w:t>bithynke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775 (data/riverside_cats/WBPro_riv.cat)</w:t>
        <w:br/>
      </w:r>
      <w:r>
        <w:t>Bet</w:t>
      </w:r>
      <w:r>
        <w:t xml:space="preserve"> </w:t>
      </w:r>
      <w:r>
        <w:rPr>
          <w:i/>
        </w:rPr>
        <w:t>is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thyn</w:t>
      </w:r>
      <w:r>
        <w:t xml:space="preserve"> </w:t>
      </w:r>
      <w:r>
        <w:t>habitacioun</w:t>
      </w:r>
      <w:r>
        <w:br/>
        <w:br/>
      </w:r>
    </w:p>
    <w:p>
      <w:r>
        <w:rPr>
          <w:b/>
        </w:rPr>
        <w:t>Present 3rd sg must end in -eth : be</w:t>
      </w:r>
      <w:r>
        <w:br/>
        <w:t>The Wife of Bath's Prologue 776 (data/riverside_cats/WBPro_riv.cat)</w:t>
        <w:br/>
      </w:r>
      <w:r>
        <w:rPr>
          <w:i/>
        </w:rPr>
        <w:t>Be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leon</w:t>
      </w:r>
      <w:r>
        <w:t xml:space="preserve"> </w:t>
      </w:r>
      <w:r>
        <w:t>or</w:t>
      </w:r>
      <w:r>
        <w:t xml:space="preserve"> </w:t>
      </w:r>
      <w:r>
        <w:t>a</w:t>
      </w:r>
      <w:r>
        <w:t xml:space="preserve"> </w:t>
      </w:r>
      <w:r>
        <w:t>foul</w:t>
      </w:r>
      <w:r>
        <w:t xml:space="preserve"> </w:t>
      </w:r>
      <w:r>
        <w:t>dragoun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778 (data/riverside_cats/WBPro_riv.cat)</w:t>
        <w:br/>
      </w:r>
      <w:r>
        <w:t>Bet</w:t>
      </w:r>
      <w:r>
        <w:t xml:space="preserve"> </w:t>
      </w:r>
      <w:r>
        <w:rPr>
          <w:i/>
        </w:rPr>
        <w:t>is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hye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roof</w:t>
      </w:r>
      <w:r>
        <w:t xml:space="preserve"> </w:t>
      </w:r>
      <w:r>
        <w:t>abyde</w:t>
      </w:r>
      <w:r>
        <w:br/>
        <w:br/>
      </w:r>
    </w:p>
    <w:p>
      <w:r>
        <w:rPr>
          <w:b/>
        </w:rPr>
        <w:t>Present 3rd sg must end in -eth : be</w:t>
      </w:r>
      <w:r>
        <w:br/>
        <w:t>The Wife of Bath's Prologue 784 (data/riverside_cats/WBPro_riv.cat)</w:t>
        <w:br/>
      </w:r>
      <w:r>
        <w:t>A</w:t>
      </w:r>
      <w:r>
        <w:t xml:space="preserve"> </w:t>
      </w:r>
      <w:r>
        <w:t>fair</w:t>
      </w:r>
      <w:r>
        <w:t xml:space="preserve"> </w:t>
      </w:r>
      <w:r>
        <w:t>womman</w:t>
      </w:r>
      <w:r>
        <w:t xml:space="preserve"> </w:t>
      </w:r>
      <w:r>
        <w:t>but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chaast</w:t>
      </w:r>
      <w:r>
        <w:t xml:space="preserve"> </w:t>
      </w:r>
      <w:r>
        <w:t>also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785 (data/riverside_cats/WBPro_riv.cat)</w:t>
        <w:br/>
      </w:r>
      <w:r>
        <w:rPr>
          <w:i/>
        </w:rPr>
        <w:t>Is</w:t>
      </w:r>
      <w:r>
        <w:t xml:space="preserve"> </w:t>
      </w:r>
      <w:r>
        <w:t>lyk</w:t>
      </w:r>
      <w:r>
        <w:t xml:space="preserve"> </w:t>
      </w:r>
      <w:r>
        <w:t>a</w:t>
      </w:r>
      <w:r>
        <w:t xml:space="preserve"> </w:t>
      </w:r>
      <w:r>
        <w:t>gold</w:t>
      </w:r>
      <w:r>
        <w:t xml:space="preserve"> </w:t>
      </w:r>
      <w:r>
        <w:t>ryng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sowes</w:t>
      </w:r>
      <w:r>
        <w:t xml:space="preserve"> </w:t>
      </w:r>
      <w:r>
        <w:t>nose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798 (data/riverside_cats/WBPro_riv.cat)</w:t>
        <w:br/>
      </w:r>
      <w:r>
        <w:t>He</w:t>
      </w:r>
      <w:r>
        <w:t xml:space="preserve"> </w:t>
      </w:r>
      <w:r>
        <w:t>was</w:t>
      </w:r>
      <w:r>
        <w:t xml:space="preserve"> </w:t>
      </w:r>
      <w:r>
        <w:t>agast</w:t>
      </w:r>
      <w:r>
        <w:t xml:space="preserve"> </w:t>
      </w:r>
      <w:r>
        <w:t>and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fled</w:t>
      </w:r>
      <w:r>
        <w:t xml:space="preserve"> </w:t>
      </w:r>
      <w:r>
        <w:t>his</w:t>
      </w:r>
      <w:r>
        <w:t xml:space="preserve"> </w:t>
      </w:r>
      <w:r>
        <w:t>way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Wife of Bath's Prologue 800 (data/riverside_cats/WBPro_riv.cat)</w:t>
        <w:br/>
      </w:r>
      <w:r>
        <w:t>O</w:t>
      </w:r>
      <w:r>
        <w:t xml:space="preserve"> </w:t>
      </w:r>
      <w:r>
        <w:t>hastow</w:t>
      </w:r>
      <w:r>
        <w:t xml:space="preserve"> </w:t>
      </w:r>
      <w:r>
        <w:rPr>
          <w:i/>
        </w:rPr>
        <w:t>slayn</w:t>
      </w:r>
      <w:r>
        <w:t xml:space="preserve"> </w:t>
      </w:r>
      <w:r>
        <w:t>me</w:t>
      </w:r>
      <w:r>
        <w:t xml:space="preserve"> </w:t>
      </w:r>
      <w:r>
        <w:t>false</w:t>
      </w:r>
      <w:r>
        <w:t xml:space="preserve"> </w:t>
      </w:r>
      <w:r>
        <w:t>theef</w:t>
      </w:r>
      <w:r>
        <w:t xml:space="preserve"> </w:t>
      </w:r>
      <w:r>
        <w:t>I</w:t>
      </w:r>
      <w:r>
        <w:t xml:space="preserve"> </w:t>
      </w:r>
      <w:r>
        <w:t>seyde</w:t>
      </w:r>
      <w:r>
        <w:br/>
        <w:br/>
      </w:r>
    </w:p>
    <w:p>
      <w:r>
        <w:rPr>
          <w:b/>
        </w:rPr>
        <w:t>Present 3rd sg must end in -eth : help</w:t>
      </w:r>
      <w:r>
        <w:br/>
        <w:t>The Wife of Bath's Prologue 805 (data/riverside_cats/WBPro_riv.cat)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thee</w:t>
      </w:r>
      <w:r>
        <w:t xml:space="preserve"> </w:t>
      </w:r>
      <w:r>
        <w:t>nevere</w:t>
      </w:r>
      <w:r>
        <w:t xml:space="preserve"> </w:t>
      </w:r>
      <w:r>
        <w:t>smyte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806 (data/riverside_cats/WBPro_riv.cat)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doon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thyself</w:t>
      </w:r>
      <w:r>
        <w:t xml:space="preserve"> </w:t>
      </w:r>
      <w:r>
        <w:t>to</w:t>
      </w:r>
      <w:r>
        <w:t xml:space="preserve"> </w:t>
      </w:r>
      <w:r>
        <w:t>wyte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814 (data/riverside_cats/WBPro_riv.cat)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governance</w:t>
      </w:r>
      <w:r>
        <w:t xml:space="preserve"> </w:t>
      </w:r>
      <w:r>
        <w:t>of</w:t>
      </w:r>
      <w:r>
        <w:t xml:space="preserve"> </w:t>
      </w:r>
      <w:r>
        <w:t>hous</w:t>
      </w:r>
      <w:r>
        <w:t xml:space="preserve"> </w:t>
      </w:r>
      <w:r>
        <w:t>and</w:t>
      </w:r>
      <w:r>
        <w:t xml:space="preserve"> </w:t>
      </w:r>
      <w:r>
        <w:t>lond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817 (data/riverside_cats/WBPro_riv.cat)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geten</w:t>
      </w:r>
      <w:r>
        <w:t xml:space="preserve"> </w:t>
      </w:r>
      <w:r>
        <w:t>unto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lust</w:t>
      </w:r>
      <w:r>
        <w:br/>
        <w:t>The Wife of Bath's Prologue 820 (data/riverside_cats/WBPro_riv.cat)</w:t>
        <w:br/>
      </w:r>
      <w:r>
        <w:t>Do</w:t>
      </w:r>
      <w:r>
        <w:t xml:space="preserve"> </w:t>
      </w:r>
      <w:r>
        <w:t>as</w:t>
      </w:r>
      <w:r>
        <w:t xml:space="preserve"> </w:t>
      </w:r>
      <w:r>
        <w:t>thee</w:t>
      </w:r>
      <w:r>
        <w:t xml:space="preserve"> </w:t>
      </w:r>
      <w:r>
        <w:rPr>
          <w:i/>
        </w:rPr>
        <w:t>lust</w:t>
      </w:r>
      <w:r>
        <w:t xml:space="preserve"> </w:t>
      </w:r>
      <w:r>
        <w:t>the</w:t>
      </w:r>
      <w:r>
        <w:t xml:space="preserve"> </w:t>
      </w:r>
      <w:r>
        <w:t>terme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thy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3rd sg must end in -eth : helpe</w:t>
      </w:r>
      <w:r>
        <w:br/>
        <w:t>The Wife of Bath's Prologue 823 (data/riverside_cats/WBPro_riv.cat)</w:t>
        <w:br/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as</w:t>
      </w:r>
      <w:r>
        <w:t xml:space="preserve"> </w:t>
      </w:r>
      <w:r>
        <w:t>kynde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Prologue 828 (data/riverside_cats/WBPro_riv.cat)</w:t>
        <w:br/>
      </w:r>
      <w:r>
        <w:t>Now</w:t>
      </w:r>
      <w:r>
        <w:t xml:space="preserve"> </w:t>
      </w:r>
      <w:r>
        <w:rPr>
          <w:i/>
        </w:rPr>
        <w:t>wol</w:t>
      </w:r>
      <w:r>
        <w:t xml:space="preserve"> </w:t>
      </w:r>
      <w:r>
        <w:t>I</w:t>
      </w:r>
      <w:r>
        <w:t xml:space="preserve"> </w:t>
      </w:r>
      <w:r>
        <w:t>seye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829 (data/riverside_cats/WBPro_riv.cat)</w:t>
        <w:br/>
      </w:r>
      <w:r>
        <w:t>The</w:t>
      </w:r>
      <w:r>
        <w:t xml:space="preserve"> </w:t>
      </w:r>
      <w:r>
        <w:t>Frere</w:t>
      </w:r>
      <w:r>
        <w:t xml:space="preserve"> </w:t>
      </w:r>
      <w:r>
        <w:t>lough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al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Wife of Bath's Prologue 832 (data/riverside_cats/WBPro_riv.cat)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the</w:t>
      </w:r>
      <w:r>
        <w:t xml:space="preserve"> </w:t>
      </w:r>
      <w:r>
        <w:t>Somonour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the</w:t>
      </w:r>
      <w:r>
        <w:t xml:space="preserve"> </w:t>
      </w:r>
      <w:r>
        <w:t>Frere</w:t>
      </w:r>
      <w:r>
        <w:t xml:space="preserve"> </w:t>
      </w:r>
      <w:r>
        <w:t>gale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Prologue 836 (data/riverside_cats/WBPro_riv.cat)</w:t>
        <w:br/>
      </w:r>
      <w:r>
        <w:rPr>
          <w:i/>
        </w:rPr>
        <w:t>Wol</w:t>
      </w:r>
      <w:r>
        <w:t xml:space="preserve"> </w:t>
      </w:r>
      <w:r>
        <w:t>falle</w:t>
      </w:r>
      <w:r>
        <w:t xml:space="preserve"> </w:t>
      </w:r>
      <w:r>
        <w:t>in</w:t>
      </w:r>
      <w:r>
        <w:t xml:space="preserve"> </w:t>
      </w:r>
      <w:r>
        <w:t>every</w:t>
      </w:r>
      <w:r>
        <w:t xml:space="preserve"> </w:t>
      </w:r>
      <w:r>
        <w:t>dyssh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mateere</w:t>
      </w:r>
      <w:r>
        <w:br/>
        <w:br/>
      </w:r>
    </w:p>
    <w:p>
      <w:r>
        <w:rPr>
          <w:b/>
        </w:rPr>
        <w:t>Infinitive must end in -en or -e : sit</w:t>
      </w:r>
      <w:r>
        <w:br/>
        <w:t>The Wife of Bath's Prologue 838 (data/riverside_cats/WBPro_riv.cat)</w:t>
        <w:br/>
      </w:r>
      <w:r>
        <w:t>What</w:t>
      </w:r>
      <w:r>
        <w:t xml:space="preserve"> </w:t>
      </w:r>
      <w:r>
        <w:t>amble</w:t>
      </w:r>
      <w:r>
        <w:t xml:space="preserve"> </w:t>
      </w:r>
      <w:r>
        <w:t>or</w:t>
      </w:r>
      <w:r>
        <w:t xml:space="preserve"> </w:t>
      </w:r>
      <w:r>
        <w:t>trotte</w:t>
      </w:r>
      <w:r>
        <w:t xml:space="preserve"> </w:t>
      </w:r>
      <w:r>
        <w:t>or</w:t>
      </w:r>
      <w:r>
        <w:t xml:space="preserve"> </w:t>
      </w:r>
      <w:r>
        <w:t>pees</w:t>
      </w:r>
      <w:r>
        <w:t xml:space="preserve"> </w:t>
      </w:r>
      <w:r>
        <w:t>or</w:t>
      </w:r>
      <w:r>
        <w:t xml:space="preserve"> </w:t>
      </w:r>
      <w:r>
        <w:t>go</w:t>
      </w:r>
      <w:r>
        <w:t xml:space="preserve"> </w:t>
      </w:r>
      <w:r>
        <w:rPr>
          <w:i/>
        </w:rPr>
        <w:t>sit</w:t>
      </w:r>
      <w:r>
        <w:t xml:space="preserve"> </w:t>
      </w:r>
      <w:r>
        <w:t>doun</w:t>
      </w:r>
      <w:r>
        <w:br/>
        <w:br/>
      </w:r>
    </w:p>
    <w:p>
      <w:r>
        <w:rPr>
          <w:b/>
        </w:rPr>
        <w:t>Present 3rd sg must end in -eth : shal</w:t>
      </w:r>
      <w:r>
        <w:br/>
        <w:t>The Wife of Bath's Prologue 843 (data/riverside_cats/WBPro_riv.cat)</w:t>
        <w:br/>
      </w:r>
      <w:r>
        <w:t>That</w:t>
      </w:r>
      <w:r>
        <w:t xml:space="preserve"> </w:t>
      </w:r>
      <w:r>
        <w:t>alle</w:t>
      </w:r>
      <w:r>
        <w:t xml:space="preserve"> </w:t>
      </w:r>
      <w:r>
        <w:t>the</w:t>
      </w:r>
      <w:r>
        <w:t xml:space="preserve"> </w:t>
      </w:r>
      <w:r>
        <w:t>folk</w:t>
      </w:r>
      <w:r>
        <w:t xml:space="preserve"> </w:t>
      </w:r>
      <w:r>
        <w:rPr>
          <w:i/>
        </w:rPr>
        <w:t>shal</w:t>
      </w:r>
      <w:r>
        <w:t xml:space="preserve"> </w:t>
      </w:r>
      <w:r>
        <w:t>laughen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Weak pt sg must end in -ed, -d, or -t : cride</w:t>
      </w:r>
      <w:r>
        <w:br/>
        <w:t>The Wife of Bath's Prologue 850 (data/riverside_cats/WBPro_riv.cat)</w:t>
        <w:br/>
      </w:r>
      <w:r>
        <w:t>Oure</w:t>
      </w:r>
      <w:r>
        <w:t xml:space="preserve"> </w:t>
      </w:r>
      <w:r>
        <w:t>Hooste</w:t>
      </w:r>
      <w:r>
        <w:t xml:space="preserve"> </w:t>
      </w:r>
      <w:r>
        <w:rPr>
          <w:i/>
        </w:rPr>
        <w:t>cride</w:t>
      </w:r>
      <w:r>
        <w:t xml:space="preserve"> </w:t>
      </w:r>
      <w:r>
        <w:t>Pees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853 (data/riverside_cats/WBPro_riv.cat)</w:t>
        <w:br/>
      </w:r>
      <w:r>
        <w:t>Do</w:t>
      </w:r>
      <w:r>
        <w:t xml:space="preserve"> </w:t>
      </w:r>
      <w:r>
        <w:t>dame</w:t>
      </w:r>
      <w:r>
        <w:t xml:space="preserve"> </w:t>
      </w:r>
      <w:r>
        <w:t>telle</w:t>
      </w:r>
      <w:r>
        <w:t xml:space="preserve"> </w:t>
      </w:r>
      <w:r>
        <w:t>forth</w:t>
      </w:r>
      <w:r>
        <w:t xml:space="preserve"> </w:t>
      </w:r>
      <w:r>
        <w:t>youre</w:t>
      </w:r>
      <w:r>
        <w:t xml:space="preserve"> </w:t>
      </w:r>
      <w:r>
        <w:t>tale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best</w:t>
      </w:r>
      <w:r>
        <w:br/>
        <w:br/>
      </w:r>
    </w:p>
    <w:p>
      <w:r>
        <w:rPr>
          <w:b/>
        </w:rPr>
        <w:t>Present 3rd sg must end in -eth : lest</w:t>
      </w:r>
      <w:r>
        <w:br/>
        <w:t>The Wife of Bath's Prologue 854 (data/riverside_cats/WBPro_riv.cat)</w:t>
        <w:br/>
      </w:r>
      <w:r>
        <w:t>Al</w:t>
      </w:r>
      <w:r>
        <w:t xml:space="preserve"> </w:t>
      </w:r>
      <w:r>
        <w:t>redy</w:t>
      </w:r>
      <w:r>
        <w:t xml:space="preserve"> </w:t>
      </w:r>
      <w:r>
        <w:t>sire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3924 (data/riverside_cats/RvT_riv.cat)</w:t>
        <w:br/>
      </w:r>
      <w:r>
        <w:t>And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verray</w:t>
      </w:r>
      <w:r>
        <w:t xml:space="preserve"> </w:t>
      </w:r>
      <w:r>
        <w:t>sooth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Reeve's Tale 3937 (data/riverside_cats/RvT_riv.cat)</w:t>
        <w:br/>
      </w:r>
      <w:r>
        <w:t>Ther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hand</w:t>
      </w:r>
      <w:r>
        <w:t xml:space="preserve"> </w:t>
      </w:r>
      <w:r>
        <w:t>upon</w:t>
      </w:r>
      <w:r>
        <w:t xml:space="preserve"> </w:t>
      </w:r>
      <w:r>
        <w:t>hym</w:t>
      </w:r>
      <w:r>
        <w:t xml:space="preserve"> </w:t>
      </w:r>
      <w:r>
        <w:t>legge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Reeve's Tale 3942 (data/riverside_cats/RvT_riv.cat)</w:t>
        <w:br/>
      </w:r>
      <w:r>
        <w:t>A</w:t>
      </w:r>
      <w:r>
        <w:t xml:space="preserve"> </w:t>
      </w:r>
      <w:r>
        <w:t>wyf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ycomen</w:t>
      </w:r>
      <w:r>
        <w:t xml:space="preserve"> </w:t>
      </w:r>
      <w:r>
        <w:t>of</w:t>
      </w:r>
      <w:r>
        <w:t xml:space="preserve"> </w:t>
      </w:r>
      <w:r>
        <w:t>noble</w:t>
      </w:r>
      <w:r>
        <w:t xml:space="preserve"> </w:t>
      </w:r>
      <w:r>
        <w:t>kyn</w:t>
      </w:r>
      <w:r>
        <w:br/>
        <w:br/>
      </w:r>
    </w:p>
    <w:p>
      <w:r>
        <w:rPr>
          <w:b/>
        </w:rPr>
        <w:t>Infinitive must end in -en or -e : go</w:t>
      </w:r>
      <w:r>
        <w:br/>
        <w:t>The Reeve's Tale 3952 (data/riverside_cats/RvT_riv.cat)</w:t>
        <w:br/>
      </w:r>
      <w:r>
        <w:t>On</w:t>
      </w:r>
      <w:r>
        <w:t xml:space="preserve"> </w:t>
      </w:r>
      <w:r>
        <w:t>halydayes</w:t>
      </w:r>
      <w:r>
        <w:t xml:space="preserve"> </w:t>
      </w:r>
      <w:r>
        <w:t>biforn</w:t>
      </w:r>
      <w:r>
        <w:t xml:space="preserve"> </w:t>
      </w:r>
      <w:r>
        <w:t>hire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Reeve's Tale 3955 (data/riverside_cats/RvT_riv.cat)</w:t>
        <w:br/>
      </w:r>
      <w:r>
        <w:t>And</w:t>
      </w:r>
      <w:r>
        <w:t xml:space="preserve"> </w:t>
      </w:r>
      <w:r>
        <w:t>Symkyn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hosen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same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Reeve's Tale 3956 (data/riverside_cats/RvT_riv.cat)</w:t>
        <w:br/>
      </w:r>
      <w:r>
        <w:t>Ther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clepen</w:t>
      </w:r>
      <w:r>
        <w:t xml:space="preserve"> </w:t>
      </w:r>
      <w:r>
        <w:t>hire</w:t>
      </w:r>
      <w:r>
        <w:t xml:space="preserve"> </w:t>
      </w:r>
      <w:r>
        <w:t>but</w:t>
      </w:r>
      <w:r>
        <w:t xml:space="preserve"> </w:t>
      </w:r>
      <w:r>
        <w:t>dame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Reeve's Tale 3957 (data/riverside_cats/RvT_riv.cat)</w:t>
        <w:br/>
      </w:r>
      <w:r>
        <w:t>Was</w:t>
      </w:r>
      <w:r>
        <w:t xml:space="preserve"> </w:t>
      </w:r>
      <w:r>
        <w:t>noon</w:t>
      </w:r>
      <w:r>
        <w:t xml:space="preserve"> </w:t>
      </w:r>
      <w:r>
        <w:t>so</w:t>
      </w:r>
      <w:r>
        <w:t xml:space="preserve"> </w:t>
      </w:r>
      <w:r>
        <w:t>hardy</w:t>
      </w:r>
      <w:r>
        <w:t xml:space="preserve"> </w:t>
      </w:r>
      <w:r>
        <w:t>that</w:t>
      </w:r>
      <w:r>
        <w:t xml:space="preserve"> </w:t>
      </w:r>
      <w:r>
        <w:rPr>
          <w:i/>
        </w:rPr>
        <w:t>wente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Reeve's Tale 3958 (data/riverside_cats/RvT_riv.cat)</w:t>
        <w:br/>
      </w:r>
      <w:r>
        <w:t>That</w:t>
      </w:r>
      <w:r>
        <w:t xml:space="preserve"> </w:t>
      </w:r>
      <w:r>
        <w:t>with</w:t>
      </w:r>
      <w:r>
        <w:t xml:space="preserve"> </w:t>
      </w:r>
      <w:r>
        <w:t>hire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rage</w:t>
      </w:r>
      <w:r>
        <w:t xml:space="preserve"> </w:t>
      </w:r>
      <w:r>
        <w:t>or</w:t>
      </w:r>
      <w:r>
        <w:t xml:space="preserve"> </w:t>
      </w:r>
      <w:r>
        <w:t>ones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Reeve's Tale 3968 (data/riverside_cats/RvT_riv.cat)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lerned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nonnerie</w:t>
      </w:r>
      <w:r>
        <w:br/>
        <w:br/>
      </w:r>
    </w:p>
    <w:p>
      <w:r>
        <w:rPr>
          <w:b/>
        </w:rPr>
        <w:t>Present 3rd sg must end in -eth : moot</w:t>
      </w:r>
      <w:r>
        <w:br/>
        <w:t>The Reeve's Tale 3983 (data/riverside_cats/RvT_riv.cat)</w:t>
        <w:br/>
      </w:r>
      <w:r>
        <w:t>For</w:t>
      </w:r>
      <w:r>
        <w:t xml:space="preserve"> </w:t>
      </w:r>
      <w:r>
        <w:t>hooly</w:t>
      </w:r>
      <w:r>
        <w:t xml:space="preserve"> </w:t>
      </w:r>
      <w:r>
        <w:t>chirches</w:t>
      </w:r>
      <w:r>
        <w:t xml:space="preserve"> </w:t>
      </w:r>
      <w:r>
        <w:t>good</w:t>
      </w:r>
      <w:r>
        <w:t xml:space="preserve"> </w:t>
      </w:r>
      <w:r>
        <w:rPr>
          <w:i/>
        </w:rPr>
        <w:t>moot</w:t>
      </w:r>
      <w:r>
        <w:t xml:space="preserve"> </w:t>
      </w:r>
      <w:r>
        <w:t>been</w:t>
      </w:r>
      <w:r>
        <w:t xml:space="preserve"> </w:t>
      </w:r>
      <w:r>
        <w:t>despended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3984 (data/riverside_cats/RvT_riv.cat)</w:t>
        <w:br/>
      </w:r>
      <w:r>
        <w:t>On</w:t>
      </w:r>
      <w:r>
        <w:t xml:space="preserve"> </w:t>
      </w:r>
      <w:r>
        <w:t>hooly</w:t>
      </w:r>
      <w:r>
        <w:t xml:space="preserve"> </w:t>
      </w:r>
      <w:r>
        <w:t>chirches</w:t>
      </w:r>
      <w:r>
        <w:t xml:space="preserve"> </w:t>
      </w:r>
      <w:r>
        <w:t>blood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descended</w:t>
      </w:r>
      <w:r>
        <w:br/>
        <w:br/>
      </w:r>
    </w:p>
    <w:p>
      <w:r>
        <w:rPr>
          <w:b/>
        </w:rPr>
        <w:t>Present 3rd sg must end in -eth : hath</w:t>
      </w:r>
      <w:r>
        <w:br/>
        <w:t>The Reeve's Tale 3987 (data/riverside_cats/RvT_riv.cat)</w:t>
        <w:br/>
      </w:r>
      <w:r>
        <w:t>Greet</w:t>
      </w:r>
      <w:r>
        <w:t xml:space="preserve"> </w:t>
      </w:r>
      <w:r>
        <w:t>sokene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this</w:t>
      </w:r>
      <w:r>
        <w:t xml:space="preserve"> </w:t>
      </w:r>
      <w:r>
        <w:t>millere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doute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Reeve's Tale 4000 (data/riverside_cats/RvT_riv.cat)</w:t>
        <w:br/>
      </w:r>
      <w:r>
        <w:t>But</w:t>
      </w:r>
      <w:r>
        <w:t xml:space="preserve"> </w:t>
      </w:r>
      <w:r>
        <w:t>therof</w:t>
      </w:r>
      <w:r>
        <w:t xml:space="preserve"> </w:t>
      </w:r>
      <w:r>
        <w:rPr>
          <w:i/>
        </w:rPr>
        <w:t>sette</w:t>
      </w:r>
      <w:r>
        <w:t xml:space="preserve"> </w:t>
      </w:r>
      <w:r>
        <w:t>the</w:t>
      </w:r>
      <w:r>
        <w:t xml:space="preserve"> </w:t>
      </w:r>
      <w:r>
        <w:t>millere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tare</w:t>
      </w:r>
      <w:r>
        <w:br/>
        <w:br/>
      </w:r>
    </w:p>
    <w:p>
      <w:r>
        <w:rPr>
          <w:b/>
        </w:rPr>
        <w:t>Infinitive must end in -en or -e : goon</w:t>
      </w:r>
      <w:r>
        <w:br/>
        <w:t>The Reeve's Tale 4008 (data/riverside_cats/RvT_riv.cat)</w:t>
        <w:br/>
      </w:r>
      <w:r>
        <w:t>To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mille</w:t>
      </w:r>
      <w:r>
        <w:t xml:space="preserve"> </w:t>
      </w:r>
      <w:r>
        <w:t>and</w:t>
      </w:r>
      <w:r>
        <w:t xml:space="preserve"> </w:t>
      </w:r>
      <w:r>
        <w:t>seen</w:t>
      </w:r>
      <w:r>
        <w:t xml:space="preserve"> </w:t>
      </w:r>
      <w:r>
        <w:t>hir</w:t>
      </w:r>
      <w:r>
        <w:t xml:space="preserve"> </w:t>
      </w:r>
      <w:r>
        <w:t>corn</w:t>
      </w:r>
      <w:r>
        <w:t xml:space="preserve"> </w:t>
      </w:r>
      <w:r>
        <w:t>ygrounde</w:t>
      </w:r>
      <w:r>
        <w:br/>
        <w:br/>
      </w:r>
    </w:p>
    <w:p>
      <w:r>
        <w:rPr>
          <w:b/>
        </w:rPr>
        <w:t>Present 3rd sg must end in -eth : layth</w:t>
      </w:r>
      <w:r>
        <w:br/>
        <w:t>The Reeve's Tale 4021 (data/riverside_cats/RvT_riv.cat)</w:t>
        <w:br/>
      </w:r>
      <w:r>
        <w:t>And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mille</w:t>
      </w:r>
      <w:r>
        <w:t xml:space="preserve"> </w:t>
      </w:r>
      <w:r>
        <w:t>the</w:t>
      </w:r>
      <w:r>
        <w:t xml:space="preserve"> </w:t>
      </w:r>
      <w:r>
        <w:t>sak</w:t>
      </w:r>
      <w:r>
        <w:t xml:space="preserve"> </w:t>
      </w:r>
      <w:r>
        <w:t>adoun</w:t>
      </w:r>
      <w:r>
        <w:t xml:space="preserve"> </w:t>
      </w:r>
      <w:r>
        <w:t>he</w:t>
      </w:r>
      <w:r>
        <w:t xml:space="preserve"> </w:t>
      </w:r>
      <w:r>
        <w:rPr>
          <w:i/>
        </w:rPr>
        <w:t>layth</w:t>
      </w:r>
      <w:r>
        <w:br/>
        <w:br/>
      </w:r>
    </w:p>
    <w:p>
      <w:r>
        <w:rPr>
          <w:b/>
        </w:rPr>
        <w:t>Present plural must end in -en or -e : fares</w:t>
      </w:r>
      <w:r>
        <w:br/>
        <w:t>The Reeve's Tale 4023 (data/riverside_cats/RvT_riv.cat)</w:t>
        <w:br/>
      </w:r>
      <w:r>
        <w:t>Hou</w:t>
      </w:r>
      <w:r>
        <w:t xml:space="preserve"> </w:t>
      </w:r>
      <w:r>
        <w:rPr>
          <w:i/>
        </w:rPr>
        <w:t>fares</w:t>
      </w:r>
      <w:r>
        <w:t xml:space="preserve"> </w:t>
      </w:r>
      <w:r>
        <w:t>thy</w:t>
      </w:r>
      <w:r>
        <w:t xml:space="preserve"> </w:t>
      </w:r>
      <w:r>
        <w:t>faire</w:t>
      </w:r>
      <w:r>
        <w:t xml:space="preserve"> </w:t>
      </w:r>
      <w:r>
        <w:t>doghter</w:t>
      </w:r>
      <w:r>
        <w:t xml:space="preserve"> </w:t>
      </w:r>
      <w:r>
        <w:t>and</w:t>
      </w:r>
      <w:r>
        <w:t xml:space="preserve"> </w:t>
      </w:r>
      <w:r>
        <w:t>thy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plural must end in -en or -e : do</w:t>
      </w:r>
      <w:r>
        <w:br/>
        <w:t>The Reeve's Tale 4025 (data/riverside_cats/RvT_riv.cat)</w:t>
        <w:br/>
      </w:r>
      <w:r>
        <w:t>And</w:t>
      </w:r>
      <w:r>
        <w:t xml:space="preserve"> </w:t>
      </w:r>
      <w:r>
        <w:t>John</w:t>
      </w:r>
      <w:r>
        <w:t xml:space="preserve"> </w:t>
      </w:r>
      <w:r>
        <w:t>also</w:t>
      </w:r>
      <w:r>
        <w:t xml:space="preserve"> </w:t>
      </w:r>
      <w:r>
        <w:t>how</w:t>
      </w:r>
      <w:r>
        <w:t xml:space="preserve"> </w:t>
      </w:r>
      <w:r>
        <w:t>now</w:t>
      </w:r>
      <w:r>
        <w:t xml:space="preserve"> </w:t>
      </w:r>
      <w:r>
        <w:t>what</w:t>
      </w:r>
      <w:r>
        <w:t xml:space="preserve"> </w:t>
      </w:r>
      <w:r>
        <w:rPr>
          <w:i/>
        </w:rPr>
        <w:t>do</w:t>
      </w:r>
      <w:r>
        <w:t xml:space="preserve"> </w:t>
      </w:r>
      <w:r>
        <w:t>ye</w:t>
      </w:r>
      <w:r>
        <w:t xml:space="preserve"> </w:t>
      </w:r>
      <w:r>
        <w:t>heer</w:t>
      </w:r>
      <w:r>
        <w:br/>
        <w:br/>
      </w:r>
    </w:p>
    <w:p>
      <w:r>
        <w:rPr>
          <w:b/>
        </w:rPr>
        <w:t>Present 3rd sg must end in -eth : has</w:t>
      </w:r>
      <w:r>
        <w:br/>
        <w:t>The Reeve's Tale 4026 (data/riverside_cats/RvT_riv.cat)</w:t>
        <w:br/>
      </w:r>
      <w:r>
        <w:t>Symond</w:t>
      </w:r>
      <w:r>
        <w:t xml:space="preserve"> </w:t>
      </w:r>
      <w:r>
        <w:t>quod</w:t>
      </w:r>
      <w:r>
        <w:t xml:space="preserve"> </w:t>
      </w:r>
      <w:r>
        <w:t>John</w:t>
      </w:r>
      <w:r>
        <w:t xml:space="preserve"> </w:t>
      </w:r>
      <w:r>
        <w:t>by</w:t>
      </w:r>
      <w:r>
        <w:t xml:space="preserve"> </w:t>
      </w:r>
      <w:r>
        <w:t>God</w:t>
      </w:r>
      <w:r>
        <w:t xml:space="preserve"> </w:t>
      </w:r>
      <w:r>
        <w:t>nede</w:t>
      </w:r>
      <w:r>
        <w:t xml:space="preserve"> </w:t>
      </w:r>
      <w:r>
        <w:rPr>
          <w:i/>
        </w:rPr>
        <w:t>has</w:t>
      </w:r>
      <w:r>
        <w:t xml:space="preserve"> </w:t>
      </w:r>
      <w:r>
        <w:t>na</w:t>
      </w:r>
      <w:r>
        <w:t xml:space="preserve"> </w:t>
      </w:r>
      <w:r>
        <w:t>peer</w:t>
      </w:r>
      <w:r>
        <w:br/>
        <w:br/>
      </w:r>
    </w:p>
    <w:p>
      <w:r>
        <w:rPr>
          <w:b/>
        </w:rPr>
        <w:t>Present plural must end in -en or -e : sayn</w:t>
      </w:r>
      <w:r>
        <w:br/>
        <w:t>The Reeve's Tale 4028 (data/riverside_cats/RvT_riv.cat)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fool</w:t>
      </w:r>
      <w:r>
        <w:t xml:space="preserve"> </w:t>
      </w:r>
      <w:r>
        <w:t>as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-eth : wil</w:t>
      </w:r>
      <w:r>
        <w:br/>
        <w:t>The Reeve's Tale 4029 (data/riverside_cats/RvT_riv.cat)</w:t>
        <w:br/>
      </w:r>
      <w:r>
        <w:t>Oure</w:t>
      </w:r>
      <w:r>
        <w:t xml:space="preserve"> </w:t>
      </w:r>
      <w:r>
        <w:t>manciple</w:t>
      </w:r>
      <w:r>
        <w:t xml:space="preserve"> </w:t>
      </w:r>
      <w:r>
        <w:t>I</w:t>
      </w:r>
      <w:r>
        <w:t xml:space="preserve"> </w:t>
      </w:r>
      <w:r>
        <w:t>hope</w:t>
      </w:r>
      <w:r>
        <w:t xml:space="preserve"> </w:t>
      </w:r>
      <w:r>
        <w:t>he</w:t>
      </w:r>
      <w:r>
        <w:t xml:space="preserve"> </w:t>
      </w:r>
      <w:r>
        <w:rPr>
          <w:i/>
        </w:rPr>
        <w:t>wil</w:t>
      </w:r>
      <w:r>
        <w:t xml:space="preserve"> </w:t>
      </w:r>
      <w:r>
        <w:t>be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Reeve's Tale 4033 (data/riverside_cats/RvT_riv.cat)</w:t>
        <w:br/>
      </w:r>
      <w:r>
        <w:t>I</w:t>
      </w:r>
      <w:r>
        <w:t xml:space="preserve"> </w:t>
      </w:r>
      <w:r>
        <w:t>pray</w:t>
      </w:r>
      <w:r>
        <w:t xml:space="preserve"> </w:t>
      </w:r>
      <w:r>
        <w:t>yow</w:t>
      </w:r>
      <w:r>
        <w:t xml:space="preserve"> </w:t>
      </w:r>
      <w:r>
        <w:t>spede</w:t>
      </w:r>
      <w:r>
        <w:t xml:space="preserve"> </w:t>
      </w:r>
      <w:r>
        <w:t>us</w:t>
      </w:r>
      <w:r>
        <w:t xml:space="preserve"> </w:t>
      </w:r>
      <w:r>
        <w:t>heythen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-eth : shal</w:t>
      </w:r>
      <w:r>
        <w:br/>
        <w:t>The Reeve's Tale 4034 (data/riverside_cats/RvT_riv.cat)</w:t>
        <w:br/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doon</w:t>
      </w:r>
      <w:r>
        <w:t xml:space="preserve"> </w:t>
      </w:r>
      <w:r>
        <w:t>quod</w:t>
      </w:r>
      <w:r>
        <w:t xml:space="preserve"> </w:t>
      </w:r>
      <w:r>
        <w:t>Symkyn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fay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Reeve's Tale 4035 (data/riverside_cats/RvT_riv.cat)</w:t>
        <w:br/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doon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in</w:t>
      </w:r>
      <w:r>
        <w:t xml:space="preserve"> </w:t>
      </w:r>
      <w:r>
        <w:t>hande</w:t>
      </w:r>
      <w:r>
        <w:br/>
        <w:br/>
      </w:r>
    </w:p>
    <w:p>
      <w:r>
        <w:rPr>
          <w:b/>
        </w:rPr>
        <w:t>Infinitive must end in -en or -e : doon</w:t>
      </w:r>
      <w:r>
        <w:br/>
        <w:t>The Reeve's Tale 4035 (data/riverside_cats/RvT_riv.cat)</w:t>
        <w:br/>
      </w:r>
      <w:r>
        <w:t>What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doon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in</w:t>
      </w:r>
      <w:r>
        <w:t xml:space="preserve"> </w:t>
      </w:r>
      <w:r>
        <w:t>hande</w:t>
      </w:r>
      <w:r>
        <w:br/>
        <w:br/>
      </w:r>
    </w:p>
    <w:p>
      <w:r>
        <w:rPr>
          <w:b/>
        </w:rPr>
        <w:t>Present 3rd sg must end in -eth : wagges</w:t>
      </w:r>
      <w:r>
        <w:br/>
        <w:t>The Reeve's Tale 4039 (data/riverside_cats/RvT_riv.cat)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hopur</w:t>
      </w:r>
      <w:r>
        <w:t xml:space="preserve"> </w:t>
      </w:r>
      <w:r>
        <w:rPr>
          <w:i/>
        </w:rPr>
        <w:t>wagges</w:t>
      </w:r>
      <w:r>
        <w:t xml:space="preserve"> </w:t>
      </w:r>
      <w:r>
        <w:t>til</w:t>
      </w:r>
      <w:r>
        <w:t xml:space="preserve"> </w:t>
      </w:r>
      <w:r>
        <w:t>and</w:t>
      </w:r>
      <w:r>
        <w:t xml:space="preserve"> </w:t>
      </w:r>
      <w:r>
        <w:t>fra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Reeve's Tale 4040 (data/riverside_cats/RvT_riv.cat)</w:t>
        <w:br/>
      </w:r>
      <w:r>
        <w:t>Aleyn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John</w:t>
      </w:r>
      <w:r>
        <w:t xml:space="preserve"> </w:t>
      </w:r>
      <w:r>
        <w:t>and</w:t>
      </w:r>
      <w:r>
        <w:t xml:space="preserve"> </w:t>
      </w:r>
      <w:r>
        <w:t>wiltow</w:t>
      </w:r>
      <w:r>
        <w:t xml:space="preserve"> </w:t>
      </w:r>
      <w:r>
        <w:t>swa</w:t>
      </w:r>
      <w:r>
        <w:br/>
        <w:br/>
      </w:r>
    </w:p>
    <w:p>
      <w:r>
        <w:rPr>
          <w:b/>
        </w:rPr>
        <w:t>Present 3rd sg must end in -eth : falles</w:t>
      </w:r>
      <w:r>
        <w:br/>
        <w:t>The Reeve's Tale 4042 (data/riverside_cats/RvT_riv.cat)</w:t>
        <w:br/>
      </w:r>
      <w:r>
        <w:t>And</w:t>
      </w:r>
      <w:r>
        <w:t xml:space="preserve"> </w:t>
      </w:r>
      <w:r>
        <w:t>se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mele</w:t>
      </w:r>
      <w:r>
        <w:t xml:space="preserve"> </w:t>
      </w:r>
      <w:r>
        <w:rPr>
          <w:i/>
        </w:rPr>
        <w:t>falles</w:t>
      </w:r>
      <w:r>
        <w:t xml:space="preserve"> </w:t>
      </w:r>
      <w:r>
        <w:t>doun</w:t>
      </w:r>
      <w:r>
        <w:br/>
        <w:br/>
      </w:r>
    </w:p>
    <w:p>
      <w:r>
        <w:rPr>
          <w:b/>
        </w:rPr>
        <w:t>Present 3rd sg must end in -eth : sal</w:t>
      </w:r>
      <w:r>
        <w:br/>
        <w:t>The Reeve's Tale 4043 (data/riverside_cats/RvT_riv.cat)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trough</w:t>
      </w:r>
      <w:r>
        <w:t xml:space="preserve"> </w:t>
      </w:r>
      <w:r>
        <w:t>that</w:t>
      </w:r>
      <w:r>
        <w:t xml:space="preserve"> </w:t>
      </w:r>
      <w:r>
        <w:rPr>
          <w:i/>
        </w:rPr>
        <w:t>sal</w:t>
      </w:r>
      <w:r>
        <w:t xml:space="preserve"> </w:t>
      </w:r>
      <w:r>
        <w:t>be</w:t>
      </w:r>
      <w:r>
        <w:t xml:space="preserve"> </w:t>
      </w:r>
      <w:r>
        <w:t>my</w:t>
      </w:r>
      <w:r>
        <w:t xml:space="preserve"> </w:t>
      </w:r>
      <w:r>
        <w:t>disport</w:t>
      </w:r>
      <w:r>
        <w:br/>
        <w:br/>
      </w:r>
    </w:p>
    <w:p>
      <w:r>
        <w:rPr>
          <w:b/>
        </w:rPr>
        <w:t>Present plural must end in -en or -e : ar</w:t>
      </w:r>
      <w:r>
        <w:br/>
        <w:t>The Reeve's Tale 4045 (data/riverside_cats/RvT_riv.cat)</w:t>
        <w:br/>
      </w:r>
      <w:r>
        <w:t>I</w:t>
      </w:r>
      <w:r>
        <w:t xml:space="preserve"> </w:t>
      </w:r>
      <w:r>
        <w:t>is</w:t>
      </w:r>
      <w:r>
        <w:t xml:space="preserve"> </w:t>
      </w:r>
      <w:r>
        <w:t>as</w:t>
      </w:r>
      <w:r>
        <w:t xml:space="preserve"> </w:t>
      </w:r>
      <w:r>
        <w:t>ille</w:t>
      </w:r>
      <w:r>
        <w:t xml:space="preserve"> </w:t>
      </w:r>
      <w:r>
        <w:t>a</w:t>
      </w:r>
      <w:r>
        <w:t xml:space="preserve"> </w:t>
      </w:r>
      <w:r>
        <w:t>millere</w:t>
      </w:r>
      <w:r>
        <w:t xml:space="preserve"> </w:t>
      </w:r>
      <w:r>
        <w:t>as</w:t>
      </w:r>
      <w:r>
        <w:t xml:space="preserve"> </w:t>
      </w:r>
      <w:r>
        <w:rPr>
          <w:i/>
        </w:rPr>
        <w:t>ar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3rd sg must end in -eth : may</w:t>
      </w:r>
      <w:r>
        <w:br/>
        <w:t>The Reeve's Tale 4048 (data/riverside_cats/RvT_riv.cat)</w:t>
        <w:br/>
      </w:r>
      <w:r>
        <w:t>They</w:t>
      </w:r>
      <w:r>
        <w:t xml:space="preserve"> </w:t>
      </w:r>
      <w:r>
        <w:t>wene</w:t>
      </w:r>
      <w:r>
        <w:t xml:space="preserve"> </w:t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hem</w:t>
      </w:r>
      <w:r>
        <w:t xml:space="preserve"> </w:t>
      </w:r>
      <w:r>
        <w:t>bigyle</w:t>
      </w:r>
      <w:r>
        <w:br/>
        <w:br/>
      </w:r>
    </w:p>
    <w:p>
      <w:r>
        <w:rPr>
          <w:b/>
        </w:rPr>
        <w:t>Present 3rd sg must end in -eth : gooth</w:t>
      </w:r>
      <w:r>
        <w:br/>
        <w:t>The Reeve's Tale 4057 (data/riverside_cats/RvT_riv.cat)</w:t>
        <w:br/>
      </w:r>
      <w:r>
        <w:t>Out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dore</w:t>
      </w:r>
      <w:r>
        <w:t xml:space="preserve"> </w:t>
      </w:r>
      <w:r>
        <w:t>he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ful</w:t>
      </w:r>
      <w:r>
        <w:t xml:space="preserve"> </w:t>
      </w:r>
      <w:r>
        <w:t>pryvely</w:t>
      </w:r>
      <w:r>
        <w:br/>
        <w:br/>
      </w:r>
    </w:p>
    <w:p>
      <w:r>
        <w:rPr>
          <w:b/>
        </w:rPr>
        <w:t>Present 3rd sg must end in -eth : hath</w:t>
      </w:r>
      <w:r>
        <w:br/>
        <w:t>The Reeve's Tale 4059 (data/riverside_cats/RvT_riv.cat)</w:t>
        <w:br/>
      </w:r>
      <w:r>
        <w:t>He</w:t>
      </w:r>
      <w:r>
        <w:t xml:space="preserve"> </w:t>
      </w:r>
      <w:r>
        <w:t>looketh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doun</w:t>
      </w:r>
      <w:r>
        <w:t xml:space="preserve"> </w:t>
      </w:r>
      <w:r>
        <w:t>til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founde</w:t>
      </w:r>
      <w:r>
        <w:br/>
        <w:br/>
      </w:r>
    </w:p>
    <w:p>
      <w:r>
        <w:rPr>
          <w:b/>
        </w:rPr>
        <w:t>Infinitive must end in -en or -e : gon</w:t>
      </w:r>
      <w:r>
        <w:br/>
        <w:t>The Reeve's Tale 4064 (data/riverside_cats/RvT_riv.cat)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the</w:t>
      </w:r>
      <w:r>
        <w:t xml:space="preserve"> </w:t>
      </w:r>
      <w:r>
        <w:t>hors</w:t>
      </w:r>
      <w:r>
        <w:t xml:space="preserve"> </w:t>
      </w:r>
      <w:r>
        <w:t>was</w:t>
      </w:r>
      <w:r>
        <w:t xml:space="preserve"> </w:t>
      </w:r>
      <w:r>
        <w:t>laus</w:t>
      </w:r>
      <w:r>
        <w:t xml:space="preserve"> </w:t>
      </w:r>
      <w:r>
        <w:t>he</w:t>
      </w:r>
      <w:r>
        <w:t xml:space="preserve"> </w:t>
      </w:r>
      <w:r>
        <w:t>gynneth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4070 (data/riverside_cats/RvT_riv.cat)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the</w:t>
      </w:r>
      <w:r>
        <w:t xml:space="preserve"> </w:t>
      </w:r>
      <w:r>
        <w:t>mele</w:t>
      </w:r>
      <w:r>
        <w:t xml:space="preserve"> </w:t>
      </w:r>
      <w:r>
        <w:rPr>
          <w:i/>
        </w:rPr>
        <w:t>is</w:t>
      </w:r>
      <w:r>
        <w:t xml:space="preserve"> </w:t>
      </w:r>
      <w:r>
        <w:t>sakked</w:t>
      </w:r>
      <w:r>
        <w:t xml:space="preserve"> </w:t>
      </w:r>
      <w:r>
        <w:t>and</w:t>
      </w:r>
      <w:r>
        <w:t xml:space="preserve"> </w:t>
      </w:r>
      <w:r>
        <w:t>ybounde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4073 (data/riverside_cats/RvT_riv.cat)</w:t>
        <w:br/>
      </w:r>
      <w:r>
        <w:t>Oure</w:t>
      </w:r>
      <w:r>
        <w:t xml:space="preserve"> </w:t>
      </w:r>
      <w:r>
        <w:t>hors</w:t>
      </w:r>
      <w:r>
        <w:t xml:space="preserve"> </w:t>
      </w:r>
      <w:r>
        <w:rPr>
          <w:i/>
        </w:rPr>
        <w:t>is</w:t>
      </w:r>
      <w:r>
        <w:t xml:space="preserve"> </w:t>
      </w:r>
      <w:r>
        <w:t>lorn</w:t>
      </w:r>
      <w:r>
        <w:t xml:space="preserve"> </w:t>
      </w:r>
      <w:r>
        <w:t>Alayn</w:t>
      </w:r>
      <w:r>
        <w:t xml:space="preserve"> </w:t>
      </w:r>
      <w:r>
        <w:t>for</w:t>
      </w:r>
      <w:r>
        <w:t xml:space="preserve"> </w:t>
      </w:r>
      <w:r>
        <w:t>Goddes</w:t>
      </w:r>
      <w:r>
        <w:t xml:space="preserve"> </w:t>
      </w:r>
      <w:r>
        <w:t>banes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4078 (data/riverside_cats/RvT_riv.cat)</w:t>
        <w:br/>
      </w:r>
      <w:r>
        <w:t>What</w:t>
      </w:r>
      <w:r>
        <w:t xml:space="preserve"> </w:t>
      </w:r>
      <w:r>
        <w:t>whilk</w:t>
      </w:r>
      <w:r>
        <w:t xml:space="preserve"> </w:t>
      </w:r>
      <w:r>
        <w:t>way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geen</w:t>
      </w:r>
      <w:r>
        <w:t xml:space="preserve"> </w:t>
      </w:r>
      <w:r>
        <w:t>he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t>crie</w:t>
      </w:r>
      <w:r>
        <w:br/>
        <w:br/>
      </w:r>
    </w:p>
    <w:p>
      <w:r>
        <w:rPr>
          <w:b/>
        </w:rPr>
        <w:t>Present 3rd sg must end in -eth : goth</w:t>
      </w:r>
      <w:r>
        <w:br/>
        <w:t>The Reeve's Tale 4080 (data/riverside_cats/RvT_riv.cat)</w:t>
        <w:br/>
      </w:r>
      <w:r>
        <w:t>She</w:t>
      </w:r>
      <w:r>
        <w:t xml:space="preserve"> </w:t>
      </w:r>
      <w:r>
        <w:t>seyde</w:t>
      </w:r>
      <w:r>
        <w:t xml:space="preserve"> </w:t>
      </w:r>
      <w:r>
        <w:t>Allas</w:t>
      </w:r>
      <w:r>
        <w:t xml:space="preserve"> </w:t>
      </w:r>
      <w:r>
        <w:t>youre</w:t>
      </w:r>
      <w:r>
        <w:t xml:space="preserve"> </w:t>
      </w:r>
      <w:r>
        <w:t>hors</w:t>
      </w:r>
      <w:r>
        <w:t xml:space="preserve"> </w:t>
      </w:r>
      <w:r>
        <w:rPr>
          <w:i/>
        </w:rPr>
        <w:t>goth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fen</w:t>
      </w:r>
      <w:r>
        <w:br/>
        <w:br/>
      </w:r>
    </w:p>
    <w:p>
      <w:r>
        <w:rPr>
          <w:b/>
        </w:rPr>
        <w:t>Present 3rd sg must end in -eth : may</w:t>
      </w:r>
      <w:r>
        <w:br/>
        <w:t>The Reeve's Tale 4081 (data/riverside_cats/RvT_riv.cat)</w:t>
        <w:br/>
      </w:r>
      <w:r>
        <w:t>With</w:t>
      </w:r>
      <w:r>
        <w:t xml:space="preserve"> </w:t>
      </w:r>
      <w:r>
        <w:t>wilde</w:t>
      </w:r>
      <w:r>
        <w:t xml:space="preserve"> </w:t>
      </w:r>
      <w:r>
        <w:t>mares</w:t>
      </w:r>
      <w:r>
        <w:t xml:space="preserve"> </w:t>
      </w:r>
      <w:r>
        <w:t>as</w:t>
      </w:r>
      <w:r>
        <w:t xml:space="preserve"> </w:t>
      </w:r>
      <w:r>
        <w:t>faste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The Reeve's Tale 4081 (data/riverside_cats/RvT_riv.cat)</w:t>
        <w:br/>
      </w:r>
      <w:r>
        <w:t>With</w:t>
      </w:r>
      <w:r>
        <w:t xml:space="preserve"> </w:t>
      </w:r>
      <w:r>
        <w:t>wilde</w:t>
      </w:r>
      <w:r>
        <w:t xml:space="preserve"> </w:t>
      </w:r>
      <w:r>
        <w:t>mares</w:t>
      </w:r>
      <w:r>
        <w:t xml:space="preserve"> </w:t>
      </w:r>
      <w:r>
        <w:t>as</w:t>
      </w:r>
      <w:r>
        <w:t xml:space="preserve"> </w:t>
      </w:r>
      <w:r>
        <w:t>faste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may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han</w:t>
      </w:r>
      <w:r>
        <w:br/>
        <w:t>The Reeve's Tale 4083 (data/riverside_cats/RvT_riv.cat)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bettre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knyt</w:t>
      </w:r>
      <w:r>
        <w:t xml:space="preserve"> </w:t>
      </w:r>
      <w:r>
        <w:t>the</w:t>
      </w:r>
      <w:r>
        <w:t xml:space="preserve"> </w:t>
      </w:r>
      <w:r>
        <w:t>reyne</w:t>
      </w:r>
      <w:r>
        <w:br/>
        <w:br/>
      </w:r>
    </w:p>
    <w:p>
      <w:r>
        <w:rPr>
          <w:b/>
        </w:rPr>
        <w:t>Present 3rd sg must end in -eth : sal</w:t>
      </w:r>
      <w:r>
        <w:br/>
        <w:t>The Reeve's Tale 4087 (data/riverside_cats/RvT_riv.cat)</w:t>
        <w:br/>
      </w:r>
      <w:r>
        <w:t>By</w:t>
      </w:r>
      <w:r>
        <w:t xml:space="preserve"> </w:t>
      </w:r>
      <w:r>
        <w:t>Goddes</w:t>
      </w:r>
      <w:r>
        <w:t xml:space="preserve"> </w:t>
      </w:r>
      <w:r>
        <w:t>herte</w:t>
      </w:r>
      <w:r>
        <w:t xml:space="preserve"> </w:t>
      </w:r>
      <w:r>
        <w:t>he</w:t>
      </w:r>
      <w:r>
        <w:t xml:space="preserve"> </w:t>
      </w:r>
      <w:r>
        <w:rPr>
          <w:i/>
        </w:rPr>
        <w:t>sal</w:t>
      </w:r>
      <w:r>
        <w:t xml:space="preserve"> </w:t>
      </w:r>
      <w:r>
        <w:t>nat</w:t>
      </w:r>
      <w:r>
        <w:t xml:space="preserve"> </w:t>
      </w:r>
      <w:r>
        <w:t>scape</w:t>
      </w:r>
      <w:r>
        <w:t xml:space="preserve"> </w:t>
      </w:r>
      <w:r>
        <w:t>us</w:t>
      </w:r>
      <w:r>
        <w:t xml:space="preserve"> </w:t>
      </w:r>
      <w:r>
        <w:t>bathe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Reeve's Tale 4090 (data/riverside_cats/RvT_riv.cat)</w:t>
        <w:br/>
      </w:r>
      <w:r>
        <w:t>Thise</w:t>
      </w:r>
      <w:r>
        <w:t xml:space="preserve"> </w:t>
      </w:r>
      <w:r>
        <w:t>sely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ful</w:t>
      </w:r>
      <w:r>
        <w:t xml:space="preserve"> </w:t>
      </w:r>
      <w:r>
        <w:t>faste</w:t>
      </w:r>
      <w:r>
        <w:t xml:space="preserve"> </w:t>
      </w:r>
      <w:r>
        <w:t>yronne</w:t>
      </w:r>
      <w:r>
        <w:br/>
        <w:br/>
      </w:r>
    </w:p>
    <w:p>
      <w:r>
        <w:rPr>
          <w:b/>
        </w:rPr>
        <w:t>Present 3rd sg must end in -eth : hath</w:t>
      </w:r>
      <w:r>
        <w:br/>
        <w:t>The Reeve's Tale 4093 (data/riverside_cats/RvT_riv.cat)</w:t>
        <w:br/>
      </w:r>
      <w:r>
        <w:t>He</w:t>
      </w:r>
      <w:r>
        <w:t xml:space="preserve"> </w:t>
      </w:r>
      <w:r>
        <w:t>half</w:t>
      </w:r>
      <w:r>
        <w:t xml:space="preserve"> </w:t>
      </w:r>
      <w:r>
        <w:t>a</w:t>
      </w:r>
      <w:r>
        <w:t xml:space="preserve"> </w:t>
      </w:r>
      <w:r>
        <w:t>busshel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flour</w:t>
      </w:r>
      <w:r>
        <w:t xml:space="preserve"> </w:t>
      </w:r>
      <w:r>
        <w:rPr>
          <w:i/>
        </w:rPr>
        <w:t>hath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Infinitive must end in -en or -e : go</w:t>
      </w:r>
      <w:r>
        <w:br/>
        <w:t>The Reeve's Tale 4094 (data/riverside_cats/RvT_riv.cat)</w:t>
        <w:br/>
      </w:r>
      <w:r>
        <w:t>And</w:t>
      </w:r>
      <w:r>
        <w:t xml:space="preserve"> </w:t>
      </w:r>
      <w:r>
        <w:t>bad</w:t>
      </w:r>
      <w:r>
        <w:t xml:space="preserve"> </w:t>
      </w:r>
      <w:r>
        <w:t>his</w:t>
      </w:r>
      <w:r>
        <w:t xml:space="preserve"> </w:t>
      </w:r>
      <w:r>
        <w:t>wyf</w:t>
      </w:r>
      <w:r>
        <w:t xml:space="preserve"> </w:t>
      </w:r>
      <w:r>
        <w:rPr>
          <w:i/>
        </w:rPr>
        <w:t>go</w:t>
      </w:r>
      <w:r>
        <w:t xml:space="preserve"> </w:t>
      </w:r>
      <w:r>
        <w:t>knede</w:t>
      </w:r>
      <w:r>
        <w:t xml:space="preserve"> </w:t>
      </w:r>
      <w:r>
        <w:t>it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cake</w:t>
      </w:r>
      <w:r>
        <w:br/>
        <w:br/>
      </w:r>
    </w:p>
    <w:p>
      <w:r>
        <w:rPr>
          <w:b/>
        </w:rPr>
        <w:t>Present 3rd sg must end in -eth : comth</w:t>
      </w:r>
      <w:r>
        <w:br/>
        <w:t>The Reeve's Tale 4108 (data/riverside_cats/RvT_riv.cat)</w:t>
        <w:br/>
      </w:r>
      <w:r>
        <w:rPr>
          <w:i/>
        </w:rPr>
        <w:t>Comth</w:t>
      </w:r>
      <w:r>
        <w:t xml:space="preserve"> </w:t>
      </w:r>
      <w:r>
        <w:t>sely</w:t>
      </w:r>
      <w:r>
        <w:t xml:space="preserve"> </w:t>
      </w:r>
      <w:r>
        <w:t>John</w:t>
      </w:r>
      <w:r>
        <w:t xml:space="preserve"> </w:t>
      </w:r>
      <w:r>
        <w:t>and</w:t>
      </w:r>
      <w:r>
        <w:t xml:space="preserve"> </w:t>
      </w:r>
      <w:r>
        <w:t>with</w:t>
      </w:r>
      <w:r>
        <w:t xml:space="preserve"> </w:t>
      </w:r>
      <w:r>
        <w:t>him</w:t>
      </w:r>
      <w:r>
        <w:t xml:space="preserve"> </w:t>
      </w:r>
      <w:r>
        <w:rPr>
          <w:i/>
        </w:rPr>
        <w:t>comth</w:t>
      </w:r>
      <w:r>
        <w:t xml:space="preserve"> </w:t>
      </w:r>
      <w:r>
        <w:t>Aleyn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4111 (data/riverside_cats/RvT_riv.cat)</w:t>
        <w:br/>
      </w:r>
      <w:r>
        <w:t>Oure</w:t>
      </w:r>
      <w:r>
        <w:t xml:space="preserve"> </w:t>
      </w:r>
      <w:r>
        <w:t>corn</w:t>
      </w:r>
      <w:r>
        <w:t xml:space="preserve"> </w:t>
      </w:r>
      <w:r>
        <w:rPr>
          <w:i/>
        </w:rPr>
        <w:t>is</w:t>
      </w:r>
      <w:r>
        <w:t xml:space="preserve"> </w:t>
      </w:r>
      <w:r>
        <w:t>stoln</w:t>
      </w:r>
      <w:r>
        <w:t xml:space="preserve"> </w:t>
      </w:r>
      <w:r>
        <w:t>men</w:t>
      </w:r>
      <w:r>
        <w:t xml:space="preserve"> </w:t>
      </w:r>
      <w:r>
        <w:t>wil</w:t>
      </w:r>
      <w:r>
        <w:t xml:space="preserve"> </w:t>
      </w:r>
      <w:r>
        <w:t>us</w:t>
      </w:r>
      <w:r>
        <w:t xml:space="preserve"> </w:t>
      </w:r>
      <w:r>
        <w:t>fooles</w:t>
      </w:r>
      <w:r>
        <w:t xml:space="preserve"> </w:t>
      </w:r>
      <w:r>
        <w:t>calle</w:t>
      </w:r>
      <w:r>
        <w:br/>
        <w:br/>
      </w:r>
    </w:p>
    <w:p>
      <w:r>
        <w:rPr>
          <w:b/>
        </w:rPr>
        <w:t>Strong participle must end in -en or -e : stoln</w:t>
      </w:r>
      <w:r>
        <w:br/>
        <w:t>The Reeve's Tale 4111 (data/riverside_cats/RvT_riv.cat)</w:t>
        <w:br/>
      </w:r>
      <w:r>
        <w:t>Oure</w:t>
      </w:r>
      <w:r>
        <w:t xml:space="preserve"> </w:t>
      </w:r>
      <w:r>
        <w:t>corn</w:t>
      </w:r>
      <w:r>
        <w:t xml:space="preserve"> </w:t>
      </w:r>
      <w:r>
        <w:t>is</w:t>
      </w:r>
      <w:r>
        <w:t xml:space="preserve"> </w:t>
      </w:r>
      <w:r>
        <w:rPr>
          <w:i/>
        </w:rPr>
        <w:t>stoln</w:t>
      </w:r>
      <w:r>
        <w:t xml:space="preserve"> </w:t>
      </w:r>
      <w:r>
        <w:t>men</w:t>
      </w:r>
      <w:r>
        <w:t xml:space="preserve"> </w:t>
      </w:r>
      <w:r>
        <w:t>wil</w:t>
      </w:r>
      <w:r>
        <w:t xml:space="preserve"> </w:t>
      </w:r>
      <w:r>
        <w:t>us</w:t>
      </w:r>
      <w:r>
        <w:t xml:space="preserve"> </w:t>
      </w:r>
      <w:r>
        <w:t>fooles</w:t>
      </w:r>
      <w:r>
        <w:t xml:space="preserve"> </w:t>
      </w:r>
      <w:r>
        <w:t>calle</w:t>
      </w:r>
      <w:r>
        <w:br/>
        <w:br/>
      </w:r>
    </w:p>
    <w:p>
      <w:r>
        <w:rPr>
          <w:b/>
        </w:rPr>
        <w:t>Present 3rd sg must end in -eth : gooth</w:t>
      </w:r>
      <w:r>
        <w:br/>
        <w:t>The Reeve's Tale 4114 (data/riverside_cats/RvT_riv.cat)</w:t>
        <w:br/>
      </w:r>
      <w:r>
        <w:t>Thus</w:t>
      </w:r>
      <w:r>
        <w:t xml:space="preserve"> </w:t>
      </w:r>
      <w:r>
        <w:t>pleyneth</w:t>
      </w:r>
      <w:r>
        <w:t xml:space="preserve"> </w:t>
      </w:r>
      <w:r>
        <w:t>John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way</w:t>
      </w:r>
      <w:r>
        <w:br/>
        <w:br/>
      </w:r>
    </w:p>
    <w:p>
      <w:r>
        <w:rPr>
          <w:b/>
        </w:rPr>
        <w:t>Past plural must end in -en or -e : bisoght</w:t>
      </w:r>
      <w:r>
        <w:br/>
        <w:t>The Reeve's Tale 4118 (data/riverside_cats/RvT_riv.cat)</w:t>
        <w:br/>
      </w:r>
      <w:r>
        <w:t>But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t>they</w:t>
      </w:r>
      <w:r>
        <w:t xml:space="preserve"> </w:t>
      </w:r>
      <w:r>
        <w:t>hym</w:t>
      </w:r>
      <w:r>
        <w:t xml:space="preserve"> </w:t>
      </w:r>
      <w:r>
        <w:rPr>
          <w:i/>
        </w:rPr>
        <w:t>bisoght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4121 (data/riverside_cats/RvT_riv.cat)</w:t>
        <w:br/>
      </w:r>
      <w:r>
        <w:t>Swich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yet</w:t>
      </w:r>
      <w:r>
        <w:t xml:space="preserve"> </w:t>
      </w:r>
      <w:r>
        <w:t>shal</w:t>
      </w:r>
      <w:r>
        <w:t xml:space="preserve"> </w:t>
      </w:r>
      <w:r>
        <w:t>ye</w:t>
      </w:r>
      <w:r>
        <w:t xml:space="preserve"> </w:t>
      </w:r>
      <w:r>
        <w:t>have</w:t>
      </w:r>
      <w:r>
        <w:t xml:space="preserve"> </w:t>
      </w:r>
      <w:r>
        <w:t>youre</w:t>
      </w:r>
      <w:r>
        <w:t xml:space="preserve"> </w:t>
      </w:r>
      <w:r>
        <w:t>part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Reeve's Tale 4121 (data/riverside_cats/RvT_riv.cat)</w:t>
        <w:br/>
      </w:r>
      <w:r>
        <w:t>Swich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yet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have</w:t>
      </w:r>
      <w:r>
        <w:t xml:space="preserve"> </w:t>
      </w:r>
      <w:r>
        <w:t>youre</w:t>
      </w:r>
      <w:r>
        <w:t xml:space="preserve"> </w:t>
      </w:r>
      <w:r>
        <w:t>part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4122 (data/riverside_cats/RvT_riv.cat)</w:t>
        <w:br/>
      </w:r>
      <w:r>
        <w:t>Myn</w:t>
      </w:r>
      <w:r>
        <w:t xml:space="preserve"> </w:t>
      </w:r>
      <w:r>
        <w:t>hous</w:t>
      </w:r>
      <w:r>
        <w:t xml:space="preserve"> </w:t>
      </w:r>
      <w:r>
        <w:rPr>
          <w:i/>
        </w:rPr>
        <w:t>is</w:t>
      </w:r>
      <w:r>
        <w:t xml:space="preserve"> </w:t>
      </w:r>
      <w:r>
        <w:t>streit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lerned</w:t>
      </w:r>
      <w:r>
        <w:t xml:space="preserve"> </w:t>
      </w:r>
      <w:r>
        <w:t>art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Reeve's Tale 4122 (data/riverside_cats/RvT_riv.cat)</w:t>
        <w:br/>
      </w:r>
      <w:r>
        <w:t>Myn</w:t>
      </w:r>
      <w:r>
        <w:t xml:space="preserve"> </w:t>
      </w:r>
      <w:r>
        <w:t>hous</w:t>
      </w:r>
      <w:r>
        <w:t xml:space="preserve"> </w:t>
      </w:r>
      <w:r>
        <w:t>is</w:t>
      </w:r>
      <w:r>
        <w:t xml:space="preserve"> </w:t>
      </w:r>
      <w:r>
        <w:t>streit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lerned</w:t>
      </w:r>
      <w:r>
        <w:t xml:space="preserve"> </w:t>
      </w:r>
      <w:r>
        <w:t>art</w:t>
      </w:r>
      <w:r>
        <w:br/>
        <w:br/>
      </w:r>
    </w:p>
    <w:p>
      <w:r>
        <w:rPr>
          <w:b/>
        </w:rPr>
        <w:t>Present 3rd sg must end in -eth : may</w:t>
      </w:r>
      <w:r>
        <w:br/>
        <w:t>The Reeve's Tale 4125 (data/riverside_cats/RvT_riv.cat)</w:t>
        <w:br/>
      </w:r>
      <w:r>
        <w:t>Lat</w:t>
      </w:r>
      <w:r>
        <w:t xml:space="preserve"> </w:t>
      </w:r>
      <w:r>
        <w:t>se</w:t>
      </w:r>
      <w:r>
        <w:t xml:space="preserve"> </w:t>
      </w:r>
      <w:r>
        <w:t>now</w:t>
      </w:r>
      <w:r>
        <w:t xml:space="preserve"> </w:t>
      </w:r>
      <w:r>
        <w:t>if</w:t>
      </w:r>
      <w:r>
        <w:t xml:space="preserve"> </w:t>
      </w:r>
      <w:r>
        <w:t>this</w:t>
      </w:r>
      <w:r>
        <w:t xml:space="preserve"> </w:t>
      </w:r>
      <w:r>
        <w:t>place</w:t>
      </w:r>
      <w:r>
        <w:t xml:space="preserve"> </w:t>
      </w:r>
      <w:r>
        <w:rPr>
          <w:i/>
        </w:rPr>
        <w:t>may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4126 (data/riverside_cats/RvT_riv.cat)</w:t>
        <w:br/>
      </w:r>
      <w:r>
        <w:t>Or</w:t>
      </w:r>
      <w:r>
        <w:t xml:space="preserve"> </w:t>
      </w:r>
      <w:r>
        <w:t>make</w:t>
      </w:r>
      <w:r>
        <w:t xml:space="preserve"> </w:t>
      </w:r>
      <w:r>
        <w:t>it</w:t>
      </w:r>
      <w:r>
        <w:t xml:space="preserve"> </w:t>
      </w:r>
      <w:r>
        <w:t>rowm</w:t>
      </w:r>
      <w:r>
        <w:t xml:space="preserve"> </w:t>
      </w:r>
      <w:r>
        <w:t>with</w:t>
      </w:r>
      <w:r>
        <w:t xml:space="preserve"> </w:t>
      </w:r>
      <w:r>
        <w:t>speche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</w:t>
      </w:r>
      <w:r>
        <w:t xml:space="preserve"> </w:t>
      </w:r>
      <w:r>
        <w:t>gise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4128 (data/riverside_cats/RvT_riv.cat)</w:t>
        <w:br/>
      </w:r>
      <w:r>
        <w:t>Ay</w:t>
      </w:r>
      <w:r>
        <w:t xml:space="preserve"> </w:t>
      </w:r>
      <w:r>
        <w:rPr>
          <w:i/>
        </w:rPr>
        <w:t>is</w:t>
      </w:r>
      <w:r>
        <w:t xml:space="preserve"> </w:t>
      </w:r>
      <w:r>
        <w:t>thou</w:t>
      </w:r>
      <w:r>
        <w:t xml:space="preserve"> </w:t>
      </w:r>
      <w:r>
        <w:t>myrie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faire</w:t>
      </w:r>
      <w:r>
        <w:t xml:space="preserve"> </w:t>
      </w:r>
      <w:r>
        <w:t>answerd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4128 (data/riverside_cats/RvT_riv.cat)</w:t>
        <w:br/>
      </w:r>
      <w:r>
        <w:t>Ay</w:t>
      </w:r>
      <w:r>
        <w:t xml:space="preserve"> </w:t>
      </w:r>
      <w:r>
        <w:rPr>
          <w:i/>
        </w:rPr>
        <w:t>is</w:t>
      </w:r>
      <w:r>
        <w:t xml:space="preserve"> </w:t>
      </w:r>
      <w:r>
        <w:t>thou</w:t>
      </w:r>
      <w:r>
        <w:t xml:space="preserve"> </w:t>
      </w:r>
      <w:r>
        <w:t>myrie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faire</w:t>
      </w:r>
      <w:r>
        <w:t xml:space="preserve"> </w:t>
      </w:r>
      <w:r>
        <w:t>answerd</w:t>
      </w:r>
      <w:r>
        <w:br/>
        <w:br/>
      </w:r>
    </w:p>
    <w:p>
      <w:r>
        <w:rPr>
          <w:b/>
        </w:rPr>
        <w:t>Present 3rd sg must end in -eth : sal</w:t>
      </w:r>
      <w:r>
        <w:br/>
        <w:t>The Reeve's Tale 4129 (data/riverside_cats/RvT_riv.cat)</w:t>
        <w:br/>
      </w:r>
      <w:r>
        <w:t>I</w:t>
      </w:r>
      <w:r>
        <w:t xml:space="preserve"> </w:t>
      </w:r>
      <w:r>
        <w:t>have</w:t>
      </w:r>
      <w:r>
        <w:t xml:space="preserve"> </w:t>
      </w:r>
      <w:r>
        <w:t>herd</w:t>
      </w:r>
      <w:r>
        <w:t xml:space="preserve"> </w:t>
      </w:r>
      <w:r>
        <w:t>seyd</w:t>
      </w:r>
      <w:r>
        <w:t xml:space="preserve"> </w:t>
      </w:r>
      <w:r>
        <w:t>Man</w:t>
      </w:r>
      <w:r>
        <w:t xml:space="preserve"> </w:t>
      </w:r>
      <w:r>
        <w:rPr>
          <w:i/>
        </w:rPr>
        <w:t>sal</w:t>
      </w:r>
      <w:r>
        <w:t xml:space="preserve"> </w:t>
      </w:r>
      <w:r>
        <w:t>taa</w:t>
      </w:r>
      <w:r>
        <w:t xml:space="preserve"> </w:t>
      </w:r>
      <w:r>
        <w:t>of</w:t>
      </w:r>
      <w:r>
        <w:t xml:space="preserve"> </w:t>
      </w:r>
      <w:r>
        <w:t>twa</w:t>
      </w:r>
      <w:r>
        <w:t xml:space="preserve"> </w:t>
      </w:r>
      <w:r>
        <w:t>thynges</w:t>
      </w:r>
      <w:r>
        <w:br/>
        <w:br/>
      </w:r>
    </w:p>
    <w:p>
      <w:r>
        <w:rPr>
          <w:b/>
        </w:rPr>
        <w:t>Infinitive must end in -en or -e : taa</w:t>
      </w:r>
      <w:r>
        <w:br/>
        <w:t>The Reeve's Tale 4130 (data/riverside_cats/RvT_riv.cat)</w:t>
        <w:br/>
      </w:r>
      <w:r>
        <w:t>Slyk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fyndes</w:t>
      </w:r>
      <w:r>
        <w:t xml:space="preserve"> </w:t>
      </w:r>
      <w:r>
        <w:t>or</w:t>
      </w:r>
      <w:r>
        <w:t xml:space="preserve"> </w:t>
      </w:r>
      <w:r>
        <w:rPr>
          <w:i/>
        </w:rPr>
        <w:t>taa</w:t>
      </w:r>
      <w:r>
        <w:t xml:space="preserve"> </w:t>
      </w:r>
      <w:r>
        <w:t>slyk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brynges</w:t>
      </w:r>
      <w:r>
        <w:br/>
        <w:br/>
      </w:r>
    </w:p>
    <w:p>
      <w:r>
        <w:rPr>
          <w:b/>
        </w:rPr>
        <w:t>Present 3rd sg must end in -eth : brynges</w:t>
      </w:r>
      <w:r>
        <w:br/>
        <w:t>The Reeve's Tale 4130 (data/riverside_cats/RvT_riv.cat)</w:t>
        <w:br/>
      </w:r>
      <w:r>
        <w:t>Slyk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fyndes</w:t>
      </w:r>
      <w:r>
        <w:t xml:space="preserve"> </w:t>
      </w:r>
      <w:r>
        <w:t>or</w:t>
      </w:r>
      <w:r>
        <w:t xml:space="preserve"> </w:t>
      </w:r>
      <w:r>
        <w:t>taa</w:t>
      </w:r>
      <w:r>
        <w:t xml:space="preserve"> </w:t>
      </w:r>
      <w:r>
        <w:t>slyk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brynges</w:t>
      </w:r>
      <w:r>
        <w:br/>
        <w:br/>
      </w:r>
    </w:p>
    <w:p>
      <w:r>
        <w:rPr>
          <w:b/>
        </w:rPr>
        <w:t>Present plural must end in -en or -e : wil</w:t>
      </w:r>
      <w:r>
        <w:br/>
        <w:t>The Reeve's Tale 4133 (data/riverside_cats/RvT_riv.cat)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rPr>
          <w:i/>
        </w:rPr>
        <w:t>wil</w:t>
      </w:r>
      <w:r>
        <w:t xml:space="preserve"> </w:t>
      </w:r>
      <w:r>
        <w:t>payen</w:t>
      </w:r>
      <w:r>
        <w:t xml:space="preserve"> </w:t>
      </w:r>
      <w:r>
        <w:t>trewely</w:t>
      </w:r>
      <w:r>
        <w:t xml:space="preserve"> </w:t>
      </w:r>
      <w:r>
        <w:t>atte</w:t>
      </w:r>
      <w:r>
        <w:t xml:space="preserve"> </w:t>
      </w:r>
      <w:r>
        <w:t>fulle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Reeve's Tale 4134 (data/riverside_cats/RvT_riv.cat)</w:t>
        <w:br/>
      </w:r>
      <w:r>
        <w:t>With</w:t>
      </w:r>
      <w:r>
        <w:t xml:space="preserve"> </w:t>
      </w:r>
      <w:r>
        <w:t>empty</w:t>
      </w:r>
      <w:r>
        <w:t xml:space="preserve"> </w:t>
      </w:r>
      <w:r>
        <w:t>hand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na</w:t>
      </w:r>
      <w:r>
        <w:t xml:space="preserve"> </w:t>
      </w:r>
      <w:r>
        <w:t>haukes</w:t>
      </w:r>
      <w:r>
        <w:t xml:space="preserve"> </w:t>
      </w:r>
      <w:r>
        <w:t>tulle</w:t>
      </w:r>
      <w:r>
        <w:br/>
        <w:br/>
      </w:r>
    </w:p>
    <w:p>
      <w:r>
        <w:rPr>
          <w:b/>
        </w:rPr>
        <w:t>Present 3rd sg must end in -eth : hath</w:t>
      </w:r>
      <w:r>
        <w:br/>
        <w:t>The Reeve's Tale 4149 (data/riverside_cats/RvT_riv.cat)</w:t>
        <w:br/>
      </w:r>
      <w:r>
        <w:t>Wel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this</w:t>
      </w:r>
      <w:r>
        <w:t xml:space="preserve"> </w:t>
      </w:r>
      <w:r>
        <w:t>millere</w:t>
      </w:r>
      <w:r>
        <w:t xml:space="preserve"> </w:t>
      </w:r>
      <w:r>
        <w:t>vernysshed</w:t>
      </w:r>
      <w:r>
        <w:t xml:space="preserve"> </w:t>
      </w:r>
      <w:r>
        <w:t>his</w:t>
      </w:r>
      <w:r>
        <w:t xml:space="preserve"> </w:t>
      </w:r>
      <w:r>
        <w:t>heed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4156 (data/riverside_cats/RvT_riv.cat)</w:t>
        <w:br/>
      </w:r>
      <w:r>
        <w:t>The</w:t>
      </w:r>
      <w:r>
        <w:t xml:space="preserve"> </w:t>
      </w:r>
      <w:r>
        <w:t>cradel</w:t>
      </w:r>
      <w:r>
        <w:t xml:space="preserve"> </w:t>
      </w:r>
      <w:r>
        <w:t>at</w:t>
      </w:r>
      <w:r>
        <w:t xml:space="preserve"> </w:t>
      </w:r>
      <w:r>
        <w:t>hir</w:t>
      </w:r>
      <w:r>
        <w:t xml:space="preserve"> </w:t>
      </w:r>
      <w:r>
        <w:t>beddes</w:t>
      </w:r>
      <w:r>
        <w:t xml:space="preserve"> </w:t>
      </w:r>
      <w:r>
        <w:t>feet</w:t>
      </w:r>
      <w:r>
        <w:t xml:space="preserve"> </w:t>
      </w:r>
      <w:r>
        <w:rPr>
          <w:i/>
        </w:rPr>
        <w:t>is</w:t>
      </w:r>
      <w:r>
        <w:t xml:space="preserve"> </w:t>
      </w:r>
      <w:r>
        <w:t>set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Reeve's Tale 4159 (data/riverside_cats/RvT_riv.cat)</w:t>
        <w:br/>
      </w:r>
      <w:r>
        <w:t>To</w:t>
      </w:r>
      <w:r>
        <w:t xml:space="preserve"> </w:t>
      </w:r>
      <w:r>
        <w:t>bedde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the</w:t>
      </w:r>
      <w:r>
        <w:t xml:space="preserve"> </w:t>
      </w:r>
      <w:r>
        <w:t>doghter</w:t>
      </w:r>
      <w:r>
        <w:t xml:space="preserve"> </w:t>
      </w:r>
      <w:r>
        <w:t>right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3rd sg must end in -eth : hath</w:t>
      </w:r>
      <w:r>
        <w:br/>
        <w:t>The Reeve's Tale 4162 (data/riverside_cats/RvT_riv.cat)</w:t>
        <w:br/>
      </w:r>
      <w:r>
        <w:t>This</w:t>
      </w:r>
      <w:r>
        <w:t xml:space="preserve"> </w:t>
      </w:r>
      <w:r>
        <w:t>millere</w:t>
      </w:r>
      <w:r>
        <w:t xml:space="preserve"> </w:t>
      </w:r>
      <w:r>
        <w:rPr>
          <w:i/>
        </w:rPr>
        <w:t>hath</w:t>
      </w:r>
      <w:r>
        <w:t xml:space="preserve"> </w:t>
      </w:r>
      <w:r>
        <w:t>so</w:t>
      </w:r>
      <w:r>
        <w:t xml:space="preserve"> </w:t>
      </w:r>
      <w:r>
        <w:t>wisely</w:t>
      </w:r>
      <w:r>
        <w:t xml:space="preserve"> </w:t>
      </w:r>
      <w:r>
        <w:t>bibbed</w:t>
      </w:r>
      <w:r>
        <w:t xml:space="preserve"> </w:t>
      </w:r>
      <w:r>
        <w:t>ale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Reeve's Tale 4168 (data/riverside_cats/RvT_riv.cat)</w:t>
        <w:br/>
      </w:r>
      <w:r>
        <w:t>Aleyn</w:t>
      </w:r>
      <w:r>
        <w:t xml:space="preserve"> </w:t>
      </w:r>
      <w:r>
        <w:t>the</w:t>
      </w:r>
      <w:r>
        <w:t xml:space="preserve"> </w:t>
      </w:r>
      <w:r>
        <w:t>clerk</w:t>
      </w:r>
      <w:r>
        <w:t xml:space="preserve"> </w:t>
      </w:r>
      <w:r>
        <w:t>that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this</w:t>
      </w:r>
      <w:r>
        <w:t xml:space="preserve"> </w:t>
      </w:r>
      <w:r>
        <w:t>melodye</w:t>
      </w:r>
      <w:r>
        <w:br/>
        <w:br/>
      </w:r>
    </w:p>
    <w:p>
      <w:r>
        <w:rPr>
          <w:b/>
        </w:rPr>
        <w:t>Present 3rd sg must end in -eth : falle</w:t>
      </w:r>
      <w:r>
        <w:br/>
        <w:t>The Reeve's Tale 4172 (data/riverside_cats/RvT_riv.cat)</w:t>
        <w:br/>
      </w:r>
      <w:r>
        <w:t>A</w:t>
      </w:r>
      <w:r>
        <w:t xml:space="preserve"> </w:t>
      </w:r>
      <w:r>
        <w:t>wilde</w:t>
      </w:r>
      <w:r>
        <w:t xml:space="preserve"> </w:t>
      </w:r>
      <w:r>
        <w:t>fyr</w:t>
      </w:r>
      <w:r>
        <w:t xml:space="preserve"> </w:t>
      </w:r>
      <w:r>
        <w:t>upon</w:t>
      </w:r>
      <w:r>
        <w:t xml:space="preserve"> </w:t>
      </w:r>
      <w:r>
        <w:t>thair</w:t>
      </w:r>
      <w:r>
        <w:t xml:space="preserve"> </w:t>
      </w:r>
      <w:r>
        <w:t>bodyes</w:t>
      </w:r>
      <w:r>
        <w:t xml:space="preserve"> </w:t>
      </w:r>
      <w:r>
        <w:rPr>
          <w:i/>
        </w:rPr>
        <w:t>falle</w:t>
      </w:r>
      <w:r>
        <w:br/>
        <w:br/>
      </w:r>
    </w:p>
    <w:p>
      <w:r>
        <w:rPr>
          <w:b/>
        </w:rPr>
        <w:t>Present 3rd sg must end in -eth : tydes</w:t>
      </w:r>
      <w:r>
        <w:br/>
        <w:t>The Reeve's Tale 4175 (data/riverside_cats/RvT_riv.cat)</w:t>
        <w:br/>
      </w:r>
      <w:r>
        <w:t>This</w:t>
      </w:r>
      <w:r>
        <w:t xml:space="preserve"> </w:t>
      </w:r>
      <w:r>
        <w:t>lange</w:t>
      </w:r>
      <w:r>
        <w:t xml:space="preserve"> </w:t>
      </w:r>
      <w:r>
        <w:t>nyght</w:t>
      </w:r>
      <w:r>
        <w:t xml:space="preserve"> </w:t>
      </w:r>
      <w:r>
        <w:t>ther</w:t>
      </w:r>
      <w:r>
        <w:t xml:space="preserve"> </w:t>
      </w:r>
      <w:r>
        <w:rPr>
          <w:i/>
        </w:rPr>
        <w:t>tydes</w:t>
      </w:r>
      <w:r>
        <w:t xml:space="preserve"> </w:t>
      </w:r>
      <w:r>
        <w:t>me</w:t>
      </w:r>
      <w:r>
        <w:t xml:space="preserve"> </w:t>
      </w:r>
      <w:r>
        <w:t>na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Present 3rd sg must end in -eth : sal</w:t>
      </w:r>
      <w:r>
        <w:br/>
        <w:t>The Reeve's Tale 4176 (data/riverside_cats/RvT_riv.cat)</w:t>
        <w:br/>
      </w:r>
      <w:r>
        <w:t>But</w:t>
      </w:r>
      <w:r>
        <w:t xml:space="preserve"> </w:t>
      </w:r>
      <w:r>
        <w:t>yet</w:t>
      </w:r>
      <w:r>
        <w:t xml:space="preserve"> </w:t>
      </w:r>
      <w:r>
        <w:t>na</w:t>
      </w:r>
      <w:r>
        <w:t xml:space="preserve"> </w:t>
      </w:r>
      <w:r>
        <w:t>fors</w:t>
      </w:r>
      <w:r>
        <w:t xml:space="preserve"> </w:t>
      </w:r>
      <w:r>
        <w:t>al</w:t>
      </w:r>
      <w:r>
        <w:t xml:space="preserve"> </w:t>
      </w:r>
      <w:r>
        <w:rPr>
          <w:i/>
        </w:rPr>
        <w:t>sal</w:t>
      </w:r>
      <w:r>
        <w:t xml:space="preserve"> </w:t>
      </w:r>
      <w:r>
        <w:t>be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-eth : has</w:t>
      </w:r>
      <w:r>
        <w:br/>
        <w:t>The Reeve's Tale 4179 (data/riverside_cats/RvT_riv.cat)</w:t>
        <w:br/>
      </w:r>
      <w:r>
        <w:t>Som</w:t>
      </w:r>
      <w:r>
        <w:t xml:space="preserve"> </w:t>
      </w:r>
      <w:r>
        <w:t>esement</w:t>
      </w:r>
      <w:r>
        <w:t xml:space="preserve"> </w:t>
      </w:r>
      <w:r>
        <w:rPr>
          <w:i/>
        </w:rPr>
        <w:t>has</w:t>
      </w:r>
      <w:r>
        <w:t xml:space="preserve"> </w:t>
      </w:r>
      <w:r>
        <w:t>lawe</w:t>
      </w:r>
      <w:r>
        <w:t xml:space="preserve"> </w:t>
      </w:r>
      <w:r>
        <w:t>yshapen</w:t>
      </w:r>
      <w:r>
        <w:t xml:space="preserve"> </w:t>
      </w:r>
      <w:r>
        <w:t>us</w:t>
      </w:r>
      <w:r>
        <w:br/>
        <w:br/>
      </w:r>
    </w:p>
    <w:p>
      <w:r>
        <w:rPr>
          <w:b/>
        </w:rPr>
        <w:t>Present 3rd sg must end in -eth : says</w:t>
      </w:r>
      <w:r>
        <w:br/>
        <w:t>The Reeve's Tale 4180 (data/riverside_cats/RvT_riv.cat)</w:t>
        <w:br/>
      </w:r>
      <w:r>
        <w:t>For</w:t>
      </w:r>
      <w:r>
        <w:t xml:space="preserve"> </w:t>
      </w:r>
      <w:r>
        <w:t>John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lawe</w:t>
      </w:r>
      <w:r>
        <w:t xml:space="preserve"> </w:t>
      </w:r>
      <w:r>
        <w:t>that</w:t>
      </w:r>
      <w:r>
        <w:t xml:space="preserve"> </w:t>
      </w:r>
      <w:r>
        <w:rPr>
          <w:i/>
        </w:rPr>
        <w:t>says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Present 3rd sg must end in -eth : sal</w:t>
      </w:r>
      <w:r>
        <w:br/>
        <w:t>The Reeve's Tale 4182 (data/riverside_cats/RvT_riv.cat)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another</w:t>
      </w:r>
      <w:r>
        <w:t xml:space="preserve"> </w:t>
      </w:r>
      <w:r>
        <w:t>he</w:t>
      </w:r>
      <w:r>
        <w:t xml:space="preserve"> </w:t>
      </w:r>
      <w:r>
        <w:rPr>
          <w:i/>
        </w:rPr>
        <w:t>sal</w:t>
      </w:r>
      <w:r>
        <w:t xml:space="preserve"> </w:t>
      </w:r>
      <w:r>
        <w:t>be</w:t>
      </w:r>
      <w:r>
        <w:t xml:space="preserve"> </w:t>
      </w:r>
      <w:r>
        <w:t>releved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4183 (data/riverside_cats/RvT_riv.cat)</w:t>
        <w:br/>
      </w:r>
      <w:r>
        <w:t>Oure</w:t>
      </w:r>
      <w:r>
        <w:t xml:space="preserve"> </w:t>
      </w:r>
      <w:r>
        <w:t>corn</w:t>
      </w:r>
      <w:r>
        <w:t xml:space="preserve"> </w:t>
      </w:r>
      <w:r>
        <w:rPr>
          <w:i/>
        </w:rPr>
        <w:t>is</w:t>
      </w:r>
      <w:r>
        <w:t xml:space="preserve"> </w:t>
      </w:r>
      <w:r>
        <w:t>stoln</w:t>
      </w:r>
      <w:r>
        <w:t xml:space="preserve"> </w:t>
      </w:r>
      <w:r>
        <w:t>sothly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na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Strong participle must end in -en or -e : stoln</w:t>
      </w:r>
      <w:r>
        <w:br/>
        <w:t>The Reeve's Tale 4183 (data/riverside_cats/RvT_riv.cat)</w:t>
        <w:br/>
      </w:r>
      <w:r>
        <w:t>Oure</w:t>
      </w:r>
      <w:r>
        <w:t xml:space="preserve"> </w:t>
      </w:r>
      <w:r>
        <w:t>corn</w:t>
      </w:r>
      <w:r>
        <w:t xml:space="preserve"> </w:t>
      </w:r>
      <w:r>
        <w:t>is</w:t>
      </w:r>
      <w:r>
        <w:t xml:space="preserve"> </w:t>
      </w:r>
      <w:r>
        <w:rPr>
          <w:i/>
        </w:rPr>
        <w:t>stoln</w:t>
      </w:r>
      <w:r>
        <w:t xml:space="preserve"> </w:t>
      </w:r>
      <w:r>
        <w:t>sothly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na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4183 (data/riverside_cats/RvT_riv.cat)</w:t>
        <w:br/>
      </w:r>
      <w:r>
        <w:t>Oure</w:t>
      </w:r>
      <w:r>
        <w:t xml:space="preserve"> </w:t>
      </w:r>
      <w:r>
        <w:t>corn</w:t>
      </w:r>
      <w:r>
        <w:t xml:space="preserve"> </w:t>
      </w:r>
      <w:r>
        <w:rPr>
          <w:i/>
        </w:rPr>
        <w:t>is</w:t>
      </w:r>
      <w:r>
        <w:t xml:space="preserve"> </w:t>
      </w:r>
      <w:r>
        <w:t>stoln</w:t>
      </w:r>
      <w:r>
        <w:t xml:space="preserve"> </w:t>
      </w:r>
      <w:r>
        <w:t>sothly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na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Present 3rd sg must end in -eth : sal</w:t>
      </w:r>
      <w:r>
        <w:br/>
        <w:t>The Reeve's Tale 4187 (data/riverside_cats/RvT_riv.cat)</w:t>
        <w:br/>
      </w:r>
      <w:r>
        <w:t>By</w:t>
      </w:r>
      <w:r>
        <w:t xml:space="preserve"> </w:t>
      </w:r>
      <w:r>
        <w:t>Goddes</w:t>
      </w:r>
      <w:r>
        <w:t xml:space="preserve"> </w:t>
      </w:r>
      <w:r>
        <w:t>sale</w:t>
      </w:r>
      <w:r>
        <w:t xml:space="preserve"> </w:t>
      </w:r>
      <w:r>
        <w:t>it</w:t>
      </w:r>
      <w:r>
        <w:t xml:space="preserve"> </w:t>
      </w:r>
      <w:r>
        <w:rPr>
          <w:i/>
        </w:rPr>
        <w:t>sal</w:t>
      </w:r>
      <w:r>
        <w:t xml:space="preserve"> </w:t>
      </w:r>
      <w:r>
        <w:t>neen</w:t>
      </w:r>
      <w:r>
        <w:t xml:space="preserve"> </w:t>
      </w:r>
      <w:r>
        <w:t>other</w:t>
      </w:r>
      <w:r>
        <w:t xml:space="preserve"> </w:t>
      </w:r>
      <w:r>
        <w:t>bee</w:t>
      </w:r>
      <w:r>
        <w:br/>
        <w:br/>
      </w:r>
    </w:p>
    <w:p>
      <w:r>
        <w:rPr>
          <w:b/>
        </w:rPr>
        <w:t>Strong pt sg must not end in -en or -e : crepte</w:t>
      </w:r>
      <w:r>
        <w:br/>
        <w:t>The Reeve's Tale 4193 (data/riverside_cats/RvT_riv.cat)</w:t>
        <w:br/>
      </w:r>
      <w:r>
        <w:t>And</w:t>
      </w:r>
      <w:r>
        <w:t xml:space="preserve"> </w:t>
      </w:r>
      <w:r>
        <w:t>up</w:t>
      </w:r>
      <w:r>
        <w:t xml:space="preserve"> </w:t>
      </w:r>
      <w:r>
        <w:t>he</w:t>
      </w:r>
      <w:r>
        <w:t xml:space="preserve"> </w:t>
      </w:r>
      <w:r>
        <w:t>rist</w:t>
      </w:r>
      <w:r>
        <w:t xml:space="preserve"> </w:t>
      </w:r>
      <w:r>
        <w:t>and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wenche</w:t>
      </w:r>
      <w:r>
        <w:t xml:space="preserve"> </w:t>
      </w:r>
      <w:r>
        <w:t>he</w:t>
      </w:r>
      <w:r>
        <w:t xml:space="preserve"> </w:t>
      </w:r>
      <w:r>
        <w:rPr>
          <w:i/>
        </w:rPr>
        <w:t>crepte</w:t>
      </w:r>
      <w:r>
        <w:br/>
        <w:br/>
      </w:r>
    </w:p>
    <w:p>
      <w:r>
        <w:rPr>
          <w:b/>
        </w:rPr>
        <w:t>Strong pt sg must not end in -en or -e : slepte</w:t>
      </w:r>
      <w:r>
        <w:br/>
        <w:t>The Reeve's Tale 4194 (data/riverside_cats/RvT_riv.cat)</w:t>
        <w:br/>
      </w:r>
      <w:r>
        <w:t>This</w:t>
      </w:r>
      <w:r>
        <w:t xml:space="preserve"> </w:t>
      </w:r>
      <w:r>
        <w:t>wenche</w:t>
      </w:r>
      <w:r>
        <w:t xml:space="preserve"> </w:t>
      </w:r>
      <w:r>
        <w:t>lay</w:t>
      </w:r>
      <w:r>
        <w:t xml:space="preserve"> </w:t>
      </w:r>
      <w:r>
        <w:t>uprighte</w:t>
      </w:r>
      <w:r>
        <w:t xml:space="preserve"> </w:t>
      </w:r>
      <w:r>
        <w:t>and</w:t>
      </w:r>
      <w:r>
        <w:t xml:space="preserve"> </w:t>
      </w:r>
      <w:r>
        <w:t>faste</w:t>
      </w:r>
      <w:r>
        <w:t xml:space="preserve"> </w:t>
      </w:r>
      <w:r>
        <w:rPr>
          <w:i/>
        </w:rPr>
        <w:t>slepte</w:t>
      </w:r>
      <w:r>
        <w:br/>
        <w:br/>
      </w:r>
    </w:p>
    <w:p>
      <w:r>
        <w:rPr>
          <w:b/>
        </w:rPr>
        <w:t>Infinitive must end in -en or -e : seyn</w:t>
      </w:r>
      <w:r>
        <w:br/>
        <w:t>The Reeve's Tale 4197 (data/riverside_cats/RvT_riv.cat)</w:t>
        <w:br/>
      </w:r>
      <w:r>
        <w:t>And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they</w:t>
      </w:r>
      <w:r>
        <w:t xml:space="preserve"> </w:t>
      </w:r>
      <w:r>
        <w:t>were</w:t>
      </w:r>
      <w:r>
        <w:t xml:space="preserve"> </w:t>
      </w:r>
      <w:r>
        <w:t>aton</w:t>
      </w:r>
      <w:r>
        <w:br/>
        <w:br/>
      </w:r>
    </w:p>
    <w:p>
      <w:r>
        <w:rPr>
          <w:b/>
        </w:rPr>
        <w:t>Infinitive must end in -en or -e : seyn</w:t>
      </w:r>
      <w:r>
        <w:br/>
        <w:t>The Reeve's Tale 4202 (data/riverside_cats/RvT_riv.cat)</w:t>
        <w:br/>
      </w:r>
      <w:r>
        <w:t>Now</w:t>
      </w:r>
      <w:r>
        <w:t xml:space="preserve"> </w:t>
      </w:r>
      <w:r>
        <w:t>may</w:t>
      </w:r>
      <w:r>
        <w:t xml:space="preserve"> </w:t>
      </w:r>
      <w:r>
        <w:t>I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is</w:t>
      </w:r>
      <w:r>
        <w:t xml:space="preserve"> </w:t>
      </w:r>
      <w:r>
        <w:t>but</w:t>
      </w:r>
      <w:r>
        <w:t xml:space="preserve"> </w:t>
      </w:r>
      <w:r>
        <w:t>an</w:t>
      </w:r>
      <w:r>
        <w:t xml:space="preserve"> </w:t>
      </w:r>
      <w:r>
        <w:t>ape</w:t>
      </w:r>
      <w:r>
        <w:br/>
        <w:br/>
      </w:r>
    </w:p>
    <w:p>
      <w:r>
        <w:rPr>
          <w:b/>
        </w:rPr>
        <w:t>Present 3rd sg must end in -eth : has</w:t>
      </w:r>
      <w:r>
        <w:br/>
        <w:t>The Reeve's Tale 4203 (data/riverside_cats/RvT_riv.cat)</w:t>
        <w:br/>
      </w:r>
      <w:r>
        <w:t>Yet</w:t>
      </w:r>
      <w:r>
        <w:t xml:space="preserve"> </w:t>
      </w:r>
      <w:r>
        <w:rPr>
          <w:i/>
        </w:rPr>
        <w:t>has</w:t>
      </w:r>
      <w:r>
        <w:t xml:space="preserve"> </w:t>
      </w:r>
      <w:r>
        <w:t>my</w:t>
      </w:r>
      <w:r>
        <w:t xml:space="preserve"> </w:t>
      </w:r>
      <w:r>
        <w:t>felawe</w:t>
      </w:r>
      <w:r>
        <w:t xml:space="preserve"> </w:t>
      </w:r>
      <w:r>
        <w:t>somwhat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harm</w:t>
      </w:r>
      <w:r>
        <w:br/>
        <w:br/>
      </w:r>
    </w:p>
    <w:p>
      <w:r>
        <w:rPr>
          <w:b/>
        </w:rPr>
        <w:t>Present 3rd sg must end in -eth : has</w:t>
      </w:r>
      <w:r>
        <w:br/>
        <w:t>The Reeve's Tale 4204 (data/riverside_cats/RvT_riv.cat)</w:t>
        <w:br/>
      </w:r>
      <w:r>
        <w:t>He</w:t>
      </w:r>
      <w:r>
        <w:t xml:space="preserve"> </w:t>
      </w:r>
      <w:r>
        <w:rPr>
          <w:i/>
        </w:rPr>
        <w:t>has</w:t>
      </w:r>
      <w:r>
        <w:t xml:space="preserve"> </w:t>
      </w:r>
      <w:r>
        <w:t>the</w:t>
      </w:r>
      <w:r>
        <w:t xml:space="preserve"> </w:t>
      </w:r>
      <w:r>
        <w:t>milleris</w:t>
      </w:r>
      <w:r>
        <w:t xml:space="preserve"> </w:t>
      </w:r>
      <w:r>
        <w:t>doghter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arm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4207 (data/riverside_cats/RvT_riv.cat)</w:t>
        <w:br/>
      </w:r>
      <w:r>
        <w:t>And</w:t>
      </w:r>
      <w:r>
        <w:t xml:space="preserve"> </w:t>
      </w:r>
      <w:r>
        <w:t>when</w:t>
      </w:r>
      <w:r>
        <w:t xml:space="preserve"> </w:t>
      </w:r>
      <w:r>
        <w:t>this</w:t>
      </w:r>
      <w:r>
        <w:t xml:space="preserve"> </w:t>
      </w:r>
      <w:r>
        <w:t>jape</w:t>
      </w:r>
      <w:r>
        <w:t xml:space="preserve"> </w:t>
      </w:r>
      <w:r>
        <w:rPr>
          <w:i/>
        </w:rPr>
        <w:t>is</w:t>
      </w:r>
      <w:r>
        <w:t xml:space="preserve"> </w:t>
      </w:r>
      <w:r>
        <w:t>tald</w:t>
      </w:r>
      <w:r>
        <w:t xml:space="preserve"> </w:t>
      </w:r>
      <w:r>
        <w:t>another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-eth : sayth</w:t>
      </w:r>
      <w:r>
        <w:br/>
        <w:t>The Reeve's Tale 4210 (data/riverside_cats/RvT_riv.cat)</w:t>
        <w:br/>
      </w:r>
      <w:r>
        <w:t>Unhardy</w:t>
      </w:r>
      <w:r>
        <w:t xml:space="preserve"> </w:t>
      </w:r>
      <w:r>
        <w:t>is</w:t>
      </w:r>
      <w:r>
        <w:t xml:space="preserve"> </w:t>
      </w:r>
      <w:r>
        <w:t>unseely</w:t>
      </w:r>
      <w:r>
        <w:t xml:space="preserve"> </w:t>
      </w:r>
      <w:r>
        <w:t>thus</w:t>
      </w:r>
      <w:r>
        <w:t xml:space="preserve"> </w:t>
      </w:r>
      <w:r>
        <w:t>men</w:t>
      </w:r>
      <w:r>
        <w:t xml:space="preserve"> </w:t>
      </w:r>
      <w:r>
        <w:rPr>
          <w:i/>
        </w:rPr>
        <w:t>sayth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Reeve's Tale 4211 (data/riverside_cats/RvT_riv.cat)</w:t>
        <w:br/>
      </w:r>
      <w:r>
        <w:t>And</w:t>
      </w:r>
      <w:r>
        <w:t xml:space="preserve"> </w:t>
      </w:r>
      <w:r>
        <w:t>up</w:t>
      </w:r>
      <w:r>
        <w:t xml:space="preserve"> </w:t>
      </w:r>
      <w:r>
        <w:t>he</w:t>
      </w:r>
      <w:r>
        <w:t xml:space="preserve"> </w:t>
      </w:r>
      <w:r>
        <w:t>roos</w:t>
      </w:r>
      <w:r>
        <w:t xml:space="preserve"> </w:t>
      </w:r>
      <w:r>
        <w:t>and</w:t>
      </w:r>
      <w:r>
        <w:t xml:space="preserve"> </w:t>
      </w:r>
      <w:r>
        <w:t>softely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Reeve's Tale 4212 (data/riverside_cats/RvT_riv.cat)</w:t>
        <w:br/>
      </w:r>
      <w:r>
        <w:t>Unto</w:t>
      </w:r>
      <w:r>
        <w:t xml:space="preserve"> </w:t>
      </w:r>
      <w:r>
        <w:t>the</w:t>
      </w:r>
      <w:r>
        <w:t xml:space="preserve"> </w:t>
      </w:r>
      <w:r>
        <w:t>cradel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hand</w:t>
      </w:r>
      <w:r>
        <w:t xml:space="preserve"> </w:t>
      </w:r>
      <w:r>
        <w:t>it</w:t>
      </w:r>
      <w:r>
        <w:t xml:space="preserve"> </w:t>
      </w:r>
      <w:r>
        <w:rPr>
          <w:i/>
        </w:rPr>
        <w:t>hente</w:t>
      </w:r>
      <w:r>
        <w:br/>
        <w:br/>
      </w:r>
    </w:p>
    <w:p>
      <w:r>
        <w:rPr>
          <w:b/>
        </w:rPr>
        <w:t>Present 3rd sg must end in -eth : gooth</w:t>
      </w:r>
      <w:r>
        <w:br/>
        <w:t>The Reeve's Tale 4221 (data/riverside_cats/RvT_riv.cat)</w:t>
        <w:br/>
      </w:r>
      <w:r>
        <w:t>And</w:t>
      </w:r>
      <w:r>
        <w:t xml:space="preserve"> </w:t>
      </w:r>
      <w:r>
        <w:t>forth</w:t>
      </w:r>
      <w:r>
        <w:t xml:space="preserve"> </w:t>
      </w:r>
      <w:r>
        <w:t>she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til</w:t>
      </w:r>
      <w:r>
        <w:t xml:space="preserve"> </w:t>
      </w:r>
      <w:r>
        <w:t>she</w:t>
      </w:r>
      <w:r>
        <w:t xml:space="preserve"> </w:t>
      </w:r>
      <w:r>
        <w:t>the</w:t>
      </w:r>
      <w:r>
        <w:t xml:space="preserve"> </w:t>
      </w:r>
      <w:r>
        <w:t>cradel</w:t>
      </w:r>
      <w:r>
        <w:t xml:space="preserve"> </w:t>
      </w:r>
      <w:r>
        <w:t>fond</w:t>
      </w:r>
      <w:r>
        <w:br/>
        <w:br/>
      </w:r>
    </w:p>
    <w:p>
      <w:r>
        <w:rPr>
          <w:b/>
        </w:rPr>
        <w:t>Present 3rd sg must end in -eth : lith</w:t>
      </w:r>
      <w:r>
        <w:br/>
        <w:t>The Reeve's Tale 4227 (data/riverside_cats/RvT_riv.cat)</w:t>
        <w:br/>
      </w:r>
      <w:r>
        <w:t>And</w:t>
      </w:r>
      <w:r>
        <w:t xml:space="preserve"> </w:t>
      </w:r>
      <w:r>
        <w:rPr>
          <w:i/>
        </w:rPr>
        <w:t>lith</w:t>
      </w:r>
      <w:r>
        <w:t xml:space="preserve"> </w:t>
      </w:r>
      <w:r>
        <w:t>ful</w:t>
      </w:r>
      <w:r>
        <w:t xml:space="preserve"> </w:t>
      </w:r>
      <w:r>
        <w:t>stille</w:t>
      </w:r>
      <w:r>
        <w:t xml:space="preserve"> </w:t>
      </w:r>
      <w:r>
        <w:t>and</w:t>
      </w:r>
      <w:r>
        <w:t xml:space="preserve"> </w:t>
      </w:r>
      <w:r>
        <w:t>wolde</w:t>
      </w:r>
      <w:r>
        <w:t xml:space="preserve"> </w:t>
      </w:r>
      <w:r>
        <w:t>han</w:t>
      </w:r>
      <w:r>
        <w:t xml:space="preserve"> </w:t>
      </w:r>
      <w:r>
        <w:t>caught</w:t>
      </w:r>
      <w:r>
        <w:t xml:space="preserve"> </w:t>
      </w:r>
      <w:r>
        <w:t>a</w:t>
      </w:r>
      <w:r>
        <w:t xml:space="preserve"> </w:t>
      </w:r>
      <w:r>
        <w:t>sleep</w:t>
      </w:r>
      <w:r>
        <w:br/>
        <w:br/>
      </w:r>
    </w:p>
    <w:p>
      <w:r>
        <w:rPr>
          <w:b/>
        </w:rPr>
        <w:t>Infinitive must end in -en or -e : han</w:t>
      </w:r>
      <w:r>
        <w:br/>
        <w:t>The Reeve's Tale 4227 (data/riverside_cats/RvT_riv.cat)</w:t>
        <w:br/>
      </w:r>
      <w:r>
        <w:t>And</w:t>
      </w:r>
      <w:r>
        <w:t xml:space="preserve"> </w:t>
      </w:r>
      <w:r>
        <w:t>lith</w:t>
      </w:r>
      <w:r>
        <w:t xml:space="preserve"> </w:t>
      </w:r>
      <w:r>
        <w:t>ful</w:t>
      </w:r>
      <w:r>
        <w:t xml:space="preserve"> </w:t>
      </w:r>
      <w:r>
        <w:t>stille</w:t>
      </w:r>
      <w:r>
        <w:t xml:space="preserve"> </w:t>
      </w:r>
      <w:r>
        <w:t>and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caught</w:t>
      </w:r>
      <w:r>
        <w:t xml:space="preserve"> </w:t>
      </w:r>
      <w:r>
        <w:t>a</w:t>
      </w:r>
      <w:r>
        <w:t xml:space="preserve"> </w:t>
      </w:r>
      <w:r>
        <w:t>sleep</w:t>
      </w:r>
      <w:r>
        <w:br/>
        <w:br/>
      </w:r>
    </w:p>
    <w:p>
      <w:r>
        <w:rPr>
          <w:b/>
        </w:rPr>
        <w:t>Weak pt sg must end in -ed, -d, or -t : leep</w:t>
      </w:r>
      <w:r>
        <w:br/>
        <w:t>The Reeve's Tale 4228 (data/riverside_cats/RvT_riv.cat)</w:t>
        <w:br/>
      </w:r>
      <w:r>
        <w:t>Withinne</w:t>
      </w:r>
      <w:r>
        <w:t xml:space="preserve"> </w:t>
      </w:r>
      <w:r>
        <w:t>a</w:t>
      </w:r>
      <w:r>
        <w:t xml:space="preserve"> </w:t>
      </w:r>
      <w:r>
        <w:t>while</w:t>
      </w:r>
      <w:r>
        <w:t xml:space="preserve"> </w:t>
      </w:r>
      <w:r>
        <w:t>this</w:t>
      </w:r>
      <w:r>
        <w:t xml:space="preserve"> </w:t>
      </w:r>
      <w:r>
        <w:t>John</w:t>
      </w:r>
      <w:r>
        <w:t xml:space="preserve"> </w:t>
      </w:r>
      <w:r>
        <w:t>the</w:t>
      </w:r>
      <w:r>
        <w:t xml:space="preserve"> </w:t>
      </w:r>
      <w:r>
        <w:t>clerk</w:t>
      </w:r>
      <w:r>
        <w:t xml:space="preserve"> </w:t>
      </w:r>
      <w:r>
        <w:t>up</w:t>
      </w:r>
      <w:r>
        <w:t xml:space="preserve"> </w:t>
      </w:r>
      <w:r>
        <w:rPr>
          <w:i/>
        </w:rPr>
        <w:t>leep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Reeve's Tale 4230 (data/riverside_cats/RvT_riv.cat)</w:t>
        <w:br/>
      </w:r>
      <w:r>
        <w:t>So</w:t>
      </w:r>
      <w:r>
        <w:t xml:space="preserve"> </w:t>
      </w:r>
      <w:r>
        <w:t>myrie</w:t>
      </w:r>
      <w:r>
        <w:t xml:space="preserve"> </w:t>
      </w:r>
      <w:r>
        <w:t>a</w:t>
      </w:r>
      <w:r>
        <w:t xml:space="preserve"> </w:t>
      </w:r>
      <w:r>
        <w:t>fit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nat</w:t>
      </w:r>
      <w:r>
        <w:t xml:space="preserve"> </w:t>
      </w:r>
      <w:r>
        <w:t>ful</w:t>
      </w:r>
      <w:r>
        <w:t xml:space="preserve"> </w:t>
      </w:r>
      <w:r>
        <w:t>yoore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Reeve's Tale 4232 (data/riverside_cats/RvT_riv.cat)</w:t>
        <w:br/>
      </w:r>
      <w:r>
        <w:t>This</w:t>
      </w:r>
      <w:r>
        <w:t xml:space="preserve"> </w:t>
      </w:r>
      <w:r>
        <w:t>joly</w:t>
      </w:r>
      <w:r>
        <w:t xml:space="preserve"> </w:t>
      </w:r>
      <w:r>
        <w:t>lyf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thise</w:t>
      </w:r>
      <w:r>
        <w:t xml:space="preserve"> </w:t>
      </w:r>
      <w:r>
        <w:t>two</w:t>
      </w:r>
      <w:r>
        <w:t xml:space="preserve"> </w:t>
      </w:r>
      <w:r>
        <w:t>clerkes</w:t>
      </w:r>
      <w:r>
        <w:t xml:space="preserve"> </w:t>
      </w:r>
      <w:r>
        <w:t>lad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4237 (data/riverside_cats/RvT_riv.cat)</w:t>
        <w:br/>
      </w:r>
      <w:r>
        <w:t>The</w:t>
      </w:r>
      <w:r>
        <w:t xml:space="preserve"> </w:t>
      </w:r>
      <w:r>
        <w:t>day</w:t>
      </w:r>
      <w:r>
        <w:t xml:space="preserve"> </w:t>
      </w:r>
      <w:r>
        <w:rPr>
          <w:i/>
        </w:rPr>
        <w:t>is</w:t>
      </w:r>
      <w:r>
        <w:t xml:space="preserve"> </w:t>
      </w:r>
      <w:r>
        <w:t>come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t>byde</w:t>
      </w:r>
      <w:r>
        <w:br/>
        <w:br/>
      </w:r>
    </w:p>
    <w:p>
      <w:r>
        <w:rPr>
          <w:b/>
        </w:rPr>
        <w:t>Present 3rd sg must end in -eth : kepe</w:t>
      </w:r>
      <w:r>
        <w:br/>
        <w:t>The Reeve's Tale 4247 (data/riverside_cats/RvT_riv.cat)</w:t>
        <w:br/>
      </w:r>
      <w:r>
        <w:t>And</w:t>
      </w:r>
      <w:r>
        <w:t xml:space="preserve"> </w:t>
      </w:r>
      <w:r>
        <w:t>goode</w:t>
      </w:r>
      <w:r>
        <w:t xml:space="preserve"> </w:t>
      </w:r>
      <w:r>
        <w:t>lemman</w:t>
      </w:r>
      <w:r>
        <w:t xml:space="preserve"> </w:t>
      </w:r>
      <w:r>
        <w:t>God</w:t>
      </w:r>
      <w:r>
        <w:t xml:space="preserve"> </w:t>
      </w:r>
      <w:r>
        <w:t>thee</w:t>
      </w:r>
      <w:r>
        <w:t xml:space="preserve"> </w:t>
      </w:r>
      <w:r>
        <w:t>save</w:t>
      </w:r>
      <w:r>
        <w:t xml:space="preserve"> </w:t>
      </w:r>
      <w:r>
        <w:t>and</w:t>
      </w:r>
      <w:r>
        <w:t xml:space="preserve"> </w:t>
      </w:r>
      <w:r>
        <w:rPr>
          <w:i/>
        </w:rPr>
        <w:t>kepe</w:t>
      </w:r>
      <w:r>
        <w:br/>
        <w:br/>
      </w:r>
    </w:p>
    <w:p>
      <w:r>
        <w:rPr>
          <w:b/>
        </w:rPr>
        <w:t>Infinitive must end in -en or -e : go</w:t>
      </w:r>
      <w:r>
        <w:br/>
        <w:t>The Reeve's Tale 4250 (data/riverside_cats/RvT_riv.cat)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go</w:t>
      </w:r>
      <w:r>
        <w:t xml:space="preserve"> </w:t>
      </w:r>
      <w:r>
        <w:t>crepen</w:t>
      </w:r>
      <w:r>
        <w:t xml:space="preserve"> </w:t>
      </w:r>
      <w:r>
        <w:t>in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felawe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4253 (data/riverside_cats/RvT_riv.cat)</w:t>
        <w:br/>
      </w:r>
      <w:r>
        <w:t>Myn</w:t>
      </w:r>
      <w:r>
        <w:t xml:space="preserve"> </w:t>
      </w:r>
      <w:r>
        <w:t>heed</w:t>
      </w:r>
      <w:r>
        <w:t xml:space="preserve"> </w:t>
      </w:r>
      <w:r>
        <w:rPr>
          <w:i/>
        </w:rPr>
        <w:t>is</w:t>
      </w:r>
      <w:r>
        <w:t xml:space="preserve"> </w:t>
      </w:r>
      <w:r>
        <w:t>toty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swynk</w:t>
      </w:r>
      <w:r>
        <w:t xml:space="preserve"> </w:t>
      </w:r>
      <w:r>
        <w:t>tonyght</w:t>
      </w:r>
      <w:r>
        <w:br/>
        <w:br/>
      </w:r>
    </w:p>
    <w:p>
      <w:r>
        <w:rPr>
          <w:b/>
        </w:rPr>
        <w:t>Present 3rd sg must end in -eth : lith</w:t>
      </w:r>
      <w:r>
        <w:br/>
        <w:t>The Reeve's Tale 4256 (data/riverside_cats/RvT_riv.cat)</w:t>
        <w:br/>
      </w:r>
      <w:r>
        <w:t>Heere</w:t>
      </w:r>
      <w:r>
        <w:t xml:space="preserve"> </w:t>
      </w:r>
      <w:r>
        <w:rPr>
          <w:i/>
        </w:rPr>
        <w:t>lith</w:t>
      </w:r>
      <w:r>
        <w:t xml:space="preserve"> </w:t>
      </w:r>
      <w:r>
        <w:t>the</w:t>
      </w:r>
      <w:r>
        <w:t xml:space="preserve"> </w:t>
      </w:r>
      <w:r>
        <w:t>millere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wyf</w:t>
      </w:r>
      <w:r>
        <w:t xml:space="preserve"> </w:t>
      </w:r>
      <w:r>
        <w:t>also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4264 (data/riverside_cats/RvT_riv.cat)</w:t>
        <w:br/>
      </w:r>
      <w:r>
        <w:t>For</w:t>
      </w:r>
      <w:r>
        <w:t xml:space="preserve"> </w:t>
      </w:r>
      <w:r>
        <w:t>by</w:t>
      </w:r>
      <w:r>
        <w:t xml:space="preserve"> </w:t>
      </w:r>
      <w:r>
        <w:t>that</w:t>
      </w:r>
      <w:r>
        <w:t xml:space="preserve"> </w:t>
      </w:r>
      <w:r>
        <w:t>lord</w:t>
      </w:r>
      <w:r>
        <w:t xml:space="preserve"> </w:t>
      </w:r>
      <w:r>
        <w:t>that</w:t>
      </w:r>
      <w:r>
        <w:t xml:space="preserve"> </w:t>
      </w:r>
      <w:r>
        <w:t>called</w:t>
      </w:r>
      <w:r>
        <w:t xml:space="preserve"> </w:t>
      </w:r>
      <w:r>
        <w:rPr>
          <w:i/>
        </w:rPr>
        <w:t>is</w:t>
      </w:r>
      <w:r>
        <w:t xml:space="preserve"> </w:t>
      </w:r>
      <w:r>
        <w:t>Seint</w:t>
      </w:r>
      <w:r>
        <w:t xml:space="preserve"> </w:t>
      </w:r>
      <w:r>
        <w:t>Jame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Reeve's Tale 4271 (data/riverside_cats/RvT_riv.cat)</w:t>
        <w:br/>
      </w:r>
      <w:r>
        <w:t>Who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be</w:t>
      </w:r>
      <w:r>
        <w:t xml:space="preserve"> </w:t>
      </w:r>
      <w:r>
        <w:t>so</w:t>
      </w:r>
      <w:r>
        <w:t xml:space="preserve"> </w:t>
      </w:r>
      <w:r>
        <w:t>boold</w:t>
      </w:r>
      <w:r>
        <w:t xml:space="preserve"> </w:t>
      </w:r>
      <w:r>
        <w:t>to</w:t>
      </w:r>
      <w:r>
        <w:t xml:space="preserve"> </w:t>
      </w:r>
      <w:r>
        <w:t>disparage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4272 (data/riverside_cats/RvT_riv.cat)</w:t>
        <w:br/>
      </w:r>
      <w:r>
        <w:t>My</w:t>
      </w:r>
      <w:r>
        <w:t xml:space="preserve"> </w:t>
      </w:r>
      <w:r>
        <w:t>doghter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come</w:t>
      </w:r>
      <w:r>
        <w:t xml:space="preserve"> </w:t>
      </w:r>
      <w:r>
        <w:t>of</w:t>
      </w:r>
      <w:r>
        <w:t xml:space="preserve"> </w:t>
      </w:r>
      <w:r>
        <w:t>swich</w:t>
      </w:r>
      <w:r>
        <w:t xml:space="preserve"> </w:t>
      </w:r>
      <w:r>
        <w:t>lynage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Reeve's Tale 4278 (data/riverside_cats/RvT_riv.cat)</w:t>
        <w:br/>
      </w:r>
      <w:r>
        <w:t>They</w:t>
      </w:r>
      <w:r>
        <w:t xml:space="preserve"> </w:t>
      </w:r>
      <w:r>
        <w:t>walwe</w:t>
      </w:r>
      <w:r>
        <w:t xml:space="preserve"> </w:t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two</w:t>
      </w:r>
      <w:r>
        <w:t xml:space="preserve"> </w:t>
      </w:r>
      <w:r>
        <w:t>pigges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poke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4289 (data/riverside_cats/RvT_riv.cat)</w:t>
        <w:br/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is</w:t>
      </w:r>
      <w:r>
        <w:t xml:space="preserve"> </w:t>
      </w:r>
      <w:r>
        <w:t>broken</w:t>
      </w:r>
      <w:r>
        <w:t xml:space="preserve"> </w:t>
      </w:r>
      <w:r>
        <w:t>help</w:t>
      </w:r>
      <w:r>
        <w:t xml:space="preserve"> </w:t>
      </w:r>
      <w:r>
        <w:t>I</w:t>
      </w:r>
      <w:r>
        <w:t xml:space="preserve"> </w:t>
      </w:r>
      <w:r>
        <w:t>nam</w:t>
      </w:r>
      <w:r>
        <w:t xml:space="preserve"> </w:t>
      </w:r>
      <w:r>
        <w:t>but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Reeve's Tale 4303 (data/riverside_cats/RvT_riv.cat)</w:t>
        <w:br/>
      </w:r>
      <w:r>
        <w:t>She</w:t>
      </w:r>
      <w:r>
        <w:t xml:space="preserve"> </w:t>
      </w:r>
      <w:r>
        <w:t>wende</w:t>
      </w:r>
      <w:r>
        <w:t xml:space="preserve"> </w:t>
      </w:r>
      <w:r>
        <w:t>the</w:t>
      </w:r>
      <w:r>
        <w:t xml:space="preserve"> </w:t>
      </w:r>
      <w:r>
        <w:t>clerk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wered</w:t>
      </w:r>
      <w:r>
        <w:t xml:space="preserve"> </w:t>
      </w:r>
      <w:r>
        <w:t>a</w:t>
      </w:r>
      <w:r>
        <w:t xml:space="preserve"> </w:t>
      </w:r>
      <w:r>
        <w:t>volupeer</w:t>
      </w:r>
      <w:r>
        <w:br/>
        <w:br/>
      </w:r>
    </w:p>
    <w:p>
      <w:r>
        <w:rPr>
          <w:b/>
        </w:rPr>
        <w:t>Weak pt sg must end in -ed, -d, or -t : cride</w:t>
      </w:r>
      <w:r>
        <w:br/>
        <w:t>The Reeve's Tale 4307 (data/riverside_cats/RvT_riv.cat)</w:t>
        <w:br/>
      </w:r>
      <w:r>
        <w:t>That</w:t>
      </w:r>
      <w:r>
        <w:t xml:space="preserve"> </w:t>
      </w:r>
      <w:r>
        <w:t>doun</w:t>
      </w:r>
      <w:r>
        <w:t xml:space="preserve"> </w:t>
      </w:r>
      <w:r>
        <w:t>he</w:t>
      </w:r>
      <w:r>
        <w:t xml:space="preserve"> </w:t>
      </w:r>
      <w:r>
        <w:t>gooth</w:t>
      </w:r>
      <w:r>
        <w:t xml:space="preserve"> </w:t>
      </w:r>
      <w:r>
        <w:t>and</w:t>
      </w:r>
      <w:r>
        <w:t xml:space="preserve"> </w:t>
      </w:r>
      <w:r>
        <w:rPr>
          <w:i/>
        </w:rPr>
        <w:t>cride</w:t>
      </w:r>
      <w:r>
        <w:t xml:space="preserve"> </w:t>
      </w:r>
      <w:r>
        <w:t>Harrow</w:t>
      </w:r>
      <w:r>
        <w:t xml:space="preserve"> </w:t>
      </w:r>
      <w:r>
        <w:t>I</w:t>
      </w:r>
      <w:r>
        <w:t xml:space="preserve"> </w:t>
      </w:r>
      <w:r>
        <w:t>dye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Reeve's Tale 4310 (data/riverside_cats/RvT_riv.cat)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hire</w:t>
      </w:r>
      <w:r>
        <w:t xml:space="preserve"> </w:t>
      </w:r>
      <w:r>
        <w:t>mele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hir</w:t>
      </w:r>
      <w:r>
        <w:t xml:space="preserve"> </w:t>
      </w:r>
      <w:r>
        <w:t>wey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4313 (data/riverside_cats/RvT_riv.cat)</w:t>
        <w:br/>
      </w:r>
      <w:r>
        <w:t>Thus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proude</w:t>
      </w:r>
      <w:r>
        <w:t xml:space="preserve"> </w:t>
      </w:r>
      <w:r>
        <w:t>millere</w:t>
      </w:r>
      <w:r>
        <w:t xml:space="preserve"> </w:t>
      </w:r>
      <w:r>
        <w:t>wel</w:t>
      </w:r>
      <w:r>
        <w:t xml:space="preserve"> </w:t>
      </w:r>
      <w:r>
        <w:t>ybete</w:t>
      </w:r>
      <w:r>
        <w:br/>
        <w:br/>
      </w:r>
    </w:p>
    <w:p>
      <w:r>
        <w:rPr>
          <w:b/>
        </w:rPr>
        <w:t>Present 3rd sg must end in -eth : hath</w:t>
      </w:r>
      <w:r>
        <w:br/>
        <w:t>The Reeve's Tale 4314 (data/riverside_cats/RvT_riv.cat)</w:t>
        <w:br/>
      </w:r>
      <w:r>
        <w:t>And</w:t>
      </w:r>
      <w:r>
        <w:t xml:space="preserve"> </w:t>
      </w:r>
      <w:r>
        <w:rPr>
          <w:i/>
        </w:rPr>
        <w:t>hath</w:t>
      </w:r>
      <w:r>
        <w:t xml:space="preserve"> </w:t>
      </w:r>
      <w:r>
        <w:t>ylost</w:t>
      </w:r>
      <w:r>
        <w:t xml:space="preserve"> </w:t>
      </w:r>
      <w:r>
        <w:t>the</w:t>
      </w:r>
      <w:r>
        <w:t xml:space="preserve"> </w:t>
      </w:r>
      <w:r>
        <w:t>gryndynge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whete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4317 (data/riverside_cats/RvT_riv.cat)</w:t>
        <w:br/>
      </w:r>
      <w:r>
        <w:t>His</w:t>
      </w:r>
      <w:r>
        <w:t xml:space="preserve"> </w:t>
      </w:r>
      <w:r>
        <w:t>wyf</w:t>
      </w:r>
      <w:r>
        <w:t xml:space="preserve"> </w:t>
      </w:r>
      <w:r>
        <w:rPr>
          <w:i/>
        </w:rPr>
        <w:t>is</w:t>
      </w:r>
      <w:r>
        <w:t xml:space="preserve"> </w:t>
      </w:r>
      <w:r>
        <w:t>swyved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doghter</w:t>
      </w:r>
      <w:r>
        <w:t xml:space="preserve"> </w:t>
      </w:r>
      <w:r>
        <w:t>als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4319 (data/riverside_cats/RvT_riv.cat)</w:t>
        <w:br/>
      </w:r>
      <w:r>
        <w:t>And</w:t>
      </w:r>
      <w:r>
        <w:t xml:space="preserve"> </w:t>
      </w:r>
      <w:r>
        <w:t>therfore</w:t>
      </w:r>
      <w:r>
        <w:t xml:space="preserve"> </w:t>
      </w:r>
      <w:r>
        <w:t>this</w:t>
      </w:r>
      <w:r>
        <w:t xml:space="preserve"> </w:t>
      </w:r>
      <w:r>
        <w:t>proverbe</w:t>
      </w:r>
      <w:r>
        <w:t xml:space="preserve"> </w:t>
      </w:r>
      <w:r>
        <w:rPr>
          <w:i/>
        </w:rPr>
        <w:t>is</w:t>
      </w:r>
      <w:r>
        <w:t xml:space="preserve"> </w:t>
      </w:r>
      <w:r>
        <w:t>seyd</w:t>
      </w:r>
      <w:r>
        <w:t xml:space="preserve"> </w:t>
      </w:r>
      <w:r>
        <w:t>ful</w:t>
      </w:r>
      <w:r>
        <w:t xml:space="preserve"> </w:t>
      </w:r>
      <w:r>
        <w:t>sooth</w:t>
      </w:r>
      <w:r>
        <w:br/>
        <w:br/>
      </w:r>
    </w:p>
    <w:p>
      <w:r>
        <w:rPr>
          <w:b/>
        </w:rPr>
        <w:t>Present 3rd sg must end in -eth : thar</w:t>
      </w:r>
      <w:r>
        <w:br/>
        <w:t>The Reeve's Tale 4320 (data/riverside_cats/RvT_riv.cat)</w:t>
        <w:br/>
      </w:r>
      <w:r>
        <w:t>Hym</w:t>
      </w:r>
      <w:r>
        <w:t xml:space="preserve"> </w:t>
      </w:r>
      <w:r>
        <w:rPr>
          <w:i/>
        </w:rPr>
        <w:t>thar</w:t>
      </w:r>
      <w:r>
        <w:t xml:space="preserve"> </w:t>
      </w:r>
      <w:r>
        <w:t>nat</w:t>
      </w:r>
      <w:r>
        <w:t xml:space="preserve"> </w:t>
      </w:r>
      <w:r>
        <w:t>wene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yvele</w:t>
      </w:r>
      <w:r>
        <w:t xml:space="preserve"> </w:t>
      </w:r>
      <w:r>
        <w:t>dooth</w:t>
      </w:r>
      <w:r>
        <w:br/>
        <w:br/>
      </w:r>
    </w:p>
    <w:p>
      <w:r>
        <w:rPr>
          <w:b/>
        </w:rPr>
        <w:t>Present 3rd sg must end in -eth : dooth</w:t>
      </w:r>
      <w:r>
        <w:br/>
        <w:t>The Reeve's Tale 4320 (data/riverside_cats/RvT_riv.cat)</w:t>
        <w:br/>
      </w:r>
      <w:r>
        <w:t>Hym</w:t>
      </w:r>
      <w:r>
        <w:t xml:space="preserve"> </w:t>
      </w:r>
      <w:r>
        <w:t>thar</w:t>
      </w:r>
      <w:r>
        <w:t xml:space="preserve"> </w:t>
      </w:r>
      <w:r>
        <w:t>nat</w:t>
      </w:r>
      <w:r>
        <w:t xml:space="preserve"> </w:t>
      </w:r>
      <w:r>
        <w:t>wene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yvele</w:t>
      </w:r>
      <w:r>
        <w:t xml:space="preserve"> </w:t>
      </w:r>
      <w:r>
        <w:rPr>
          <w:i/>
        </w:rPr>
        <w:t>dooth</w:t>
      </w:r>
      <w:r>
        <w:br/>
        <w:br/>
      </w:r>
    </w:p>
    <w:p>
      <w:r>
        <w:rPr>
          <w:b/>
        </w:rPr>
        <w:t>Present 3rd sg must end in -eth : shal</w:t>
      </w:r>
      <w:r>
        <w:br/>
        <w:t>The Reeve's Tale 4321 (data/riverside_cats/RvT_riv.cat)</w:t>
        <w:br/>
      </w:r>
      <w:r>
        <w:t>A</w:t>
      </w:r>
      <w:r>
        <w:t xml:space="preserve"> </w:t>
      </w:r>
      <w:r>
        <w:t>gylour</w:t>
      </w:r>
      <w:r>
        <w:t xml:space="preserve"> </w:t>
      </w:r>
      <w:r>
        <w:rPr>
          <w:i/>
        </w:rPr>
        <w:t>shal</w:t>
      </w:r>
      <w:r>
        <w:t xml:space="preserve"> </w:t>
      </w:r>
      <w:r>
        <w:t>hymself</w:t>
      </w:r>
      <w:r>
        <w:t xml:space="preserve"> </w:t>
      </w:r>
      <w:r>
        <w:t>bigyled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864 (data/riverside_cats/KnT_riv.cat)</w:t>
        <w:br/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riche</w:t>
      </w:r>
      <w:r>
        <w:t xml:space="preserve"> </w:t>
      </w:r>
      <w:r>
        <w:t>contree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wonne</w:t>
      </w:r>
      <w:r>
        <w:br/>
        <w:br/>
      </w:r>
    </w:p>
    <w:p>
      <w:r>
        <w:rPr>
          <w:b/>
        </w:rPr>
        <w:t>Weak pt sg must end in -ed, -d, or -t : weddede</w:t>
      </w:r>
      <w:r>
        <w:br/>
        <w:t>The Knight's Tale 868 (data/riverside_cats/KnT_riv.cat)</w:t>
        <w:br/>
      </w:r>
      <w:r>
        <w:t>And</w:t>
      </w:r>
      <w:r>
        <w:t xml:space="preserve"> </w:t>
      </w:r>
      <w:r>
        <w:rPr>
          <w:i/>
        </w:rPr>
        <w:t>weddede</w:t>
      </w:r>
      <w:r>
        <w:t xml:space="preserve"> </w:t>
      </w:r>
      <w:r>
        <w:t>the</w:t>
      </w:r>
      <w:r>
        <w:t xml:space="preserve"> </w:t>
      </w:r>
      <w:r>
        <w:t>queene</w:t>
      </w:r>
      <w:r>
        <w:t xml:space="preserve"> </w:t>
      </w:r>
      <w:r>
        <w:t>Ypolita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888 (data/riverside_cats/KnT_riv.cat)</w:t>
        <w:br/>
      </w:r>
      <w:r>
        <w:t>The</w:t>
      </w:r>
      <w:r>
        <w:t xml:space="preserve"> </w:t>
      </w:r>
      <w:r>
        <w:t>remenant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tale</w:t>
      </w:r>
      <w:r>
        <w:t xml:space="preserve"> </w:t>
      </w:r>
      <w:r>
        <w:rPr>
          <w:i/>
        </w:rPr>
        <w:t>is</w:t>
      </w:r>
      <w:r>
        <w:t xml:space="preserve"> </w:t>
      </w:r>
      <w:r>
        <w:t>long</w:t>
      </w:r>
      <w:r>
        <w:t xml:space="preserve"> </w:t>
      </w:r>
      <w:r>
        <w:t>ynough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891 (data/riverside_cats/KnT_riv.cat)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se</w:t>
      </w:r>
      <w:r>
        <w:t xml:space="preserve"> </w:t>
      </w:r>
      <w:r>
        <w:t>now</w:t>
      </w:r>
      <w:r>
        <w:t xml:space="preserve"> </w:t>
      </w:r>
      <w:r>
        <w:t>who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soper</w:t>
      </w:r>
      <w:r>
        <w:t xml:space="preserve"> </w:t>
      </w:r>
      <w:r>
        <w:t>wynne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Knight's Tale 902 (data/riverside_cats/KnT_riv.cat)</w:t>
        <w:br/>
      </w:r>
      <w:r>
        <w:t>That</w:t>
      </w:r>
      <w:r>
        <w:t xml:space="preserve"> </w:t>
      </w:r>
      <w:r>
        <w:rPr>
          <w:i/>
        </w:rPr>
        <w:t>herde</w:t>
      </w:r>
      <w:r>
        <w:t xml:space="preserve"> </w:t>
      </w:r>
      <w:r>
        <w:t>swich</w:t>
      </w:r>
      <w:r>
        <w:t xml:space="preserve"> </w:t>
      </w:r>
      <w:r>
        <w:t>another</w:t>
      </w:r>
      <w:r>
        <w:t xml:space="preserve"> </w:t>
      </w:r>
      <w:r>
        <w:t>waymentynge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909 (data/riverside_cats/KnT_riv.cat)</w:t>
        <w:br/>
      </w:r>
      <w:r>
        <w:t>Or</w:t>
      </w:r>
      <w:r>
        <w:t xml:space="preserve"> </w:t>
      </w:r>
      <w:r>
        <w:t>who</w:t>
      </w:r>
      <w:r>
        <w:t xml:space="preserve"> </w:t>
      </w:r>
      <w:r>
        <w:rPr>
          <w:i/>
        </w:rPr>
        <w:t>hath</w:t>
      </w:r>
      <w:r>
        <w:t xml:space="preserve"> </w:t>
      </w:r>
      <w:r>
        <w:t>yow</w:t>
      </w:r>
      <w:r>
        <w:t xml:space="preserve"> </w:t>
      </w:r>
      <w:r>
        <w:t>mysboden</w:t>
      </w:r>
      <w:r>
        <w:t xml:space="preserve"> </w:t>
      </w:r>
      <w:r>
        <w:t>or</w:t>
      </w:r>
      <w:r>
        <w:t xml:space="preserve"> </w:t>
      </w:r>
      <w:r>
        <w:t>offended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910 (data/riverside_cats/KnT_riv.cat)</w:t>
        <w:br/>
      </w:r>
      <w:r>
        <w:t>And</w:t>
      </w:r>
      <w:r>
        <w:t xml:space="preserve"> </w:t>
      </w:r>
      <w:r>
        <w:t>telleth</w:t>
      </w:r>
      <w:r>
        <w:t xml:space="preserve"> </w:t>
      </w:r>
      <w:r>
        <w:t>me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been</w:t>
      </w:r>
      <w:r>
        <w:t xml:space="preserve"> </w:t>
      </w:r>
      <w:r>
        <w:t>amended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913 (data/riverside_cats/KnT_riv.cat)</w:t>
        <w:br/>
      </w:r>
      <w:r>
        <w:t>Whan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swowned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deedly</w:t>
      </w:r>
      <w:r>
        <w:t xml:space="preserve"> </w:t>
      </w:r>
      <w:r>
        <w:t>cheere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925 (data/riverside_cats/KnT_riv.cat)</w:t>
        <w:br/>
      </w:r>
      <w:r>
        <w:t>Thanked</w:t>
      </w:r>
      <w:r>
        <w:t xml:space="preserve"> </w:t>
      </w:r>
      <w:r>
        <w:rPr>
          <w:i/>
        </w:rPr>
        <w:t>be</w:t>
      </w:r>
      <w:r>
        <w:t xml:space="preserve"> </w:t>
      </w:r>
      <w:r>
        <w:t>Fortune</w:t>
      </w:r>
      <w:r>
        <w:t xml:space="preserve"> </w:t>
      </w:r>
      <w:r>
        <w:t>and</w:t>
      </w:r>
      <w:r>
        <w:t xml:space="preserve"> </w:t>
      </w:r>
      <w:r>
        <w:t>hire</w:t>
      </w:r>
      <w:r>
        <w:t xml:space="preserve"> </w:t>
      </w:r>
      <w:r>
        <w:t>false</w:t>
      </w:r>
      <w:r>
        <w:t xml:space="preserve"> </w:t>
      </w:r>
      <w:r>
        <w:t>wheel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929 (data/riverside_cats/KnT_riv.cat)</w:t>
        <w:br/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waitynge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fourtenyght</w:t>
      </w:r>
      <w:r>
        <w:br/>
        <w:br/>
      </w:r>
    </w:p>
    <w:p>
      <w:r>
        <w:rPr>
          <w:b/>
        </w:rPr>
        <w:t>Present 3rd sg must end in -eth : that</w:t>
      </w:r>
      <w:r>
        <w:br/>
        <w:t>The Knight's Tale 933 (data/riverside_cats/KnT_riv.cat)</w:t>
        <w:br/>
      </w:r>
      <w:r>
        <w:rPr>
          <w:i/>
        </w:rPr>
        <w:t>That</w:t>
      </w:r>
      <w:r>
        <w:t xml:space="preserve"> </w:t>
      </w:r>
      <w:r>
        <w:t>starf</w:t>
      </w:r>
      <w:r>
        <w:t xml:space="preserve"> </w:t>
      </w:r>
      <w:r>
        <w:t>at</w:t>
      </w:r>
      <w:r>
        <w:t xml:space="preserve"> </w:t>
      </w:r>
      <w:r>
        <w:t>Thebes</w:t>
      </w:r>
      <w:r>
        <w:t xml:space="preserve"> </w:t>
      </w:r>
      <w:r>
        <w:t>cursed</w:t>
      </w:r>
      <w:r>
        <w:t xml:space="preserve"> </w:t>
      </w:r>
      <w:r>
        <w:t>be</w:t>
      </w:r>
      <w:r>
        <w:t xml:space="preserve"> </w:t>
      </w:r>
      <w:r>
        <w:rPr>
          <w:i/>
        </w:rPr>
        <w:t>that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939 (data/riverside_cats/KnT_riv.cat)</w:t>
        <w:br/>
      </w:r>
      <w:r>
        <w:t>That</w:t>
      </w:r>
      <w:r>
        <w:t xml:space="preserve"> </w:t>
      </w:r>
      <w:r>
        <w:t>lord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of</w:t>
      </w:r>
      <w:r>
        <w:t xml:space="preserve"> </w:t>
      </w:r>
      <w:r>
        <w:t>Thebes</w:t>
      </w:r>
      <w:r>
        <w:t xml:space="preserve"> </w:t>
      </w:r>
      <w:r>
        <w:t>the</w:t>
      </w:r>
      <w:r>
        <w:t xml:space="preserve"> </w:t>
      </w:r>
      <w:r>
        <w:t>citee</w:t>
      </w:r>
      <w:r>
        <w:br/>
        <w:br/>
      </w:r>
    </w:p>
    <w:p>
      <w:r>
        <w:rPr>
          <w:b/>
        </w:rPr>
        <w:t>Infinitive must end in -en or -e : do</w:t>
      </w:r>
      <w:r>
        <w:br/>
        <w:t>The Knight's Tale 942 (data/riverside_cats/KnT_riv.cat)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the</w:t>
      </w:r>
      <w:r>
        <w:t xml:space="preserve"> </w:t>
      </w:r>
      <w:r>
        <w:t>dede</w:t>
      </w:r>
      <w:r>
        <w:t xml:space="preserve"> </w:t>
      </w:r>
      <w:r>
        <w:t>bodyes</w:t>
      </w:r>
      <w:r>
        <w:t xml:space="preserve"> </w:t>
      </w:r>
      <w:r>
        <w:t>vileynye</w:t>
      </w:r>
      <w:r>
        <w:br/>
        <w:br/>
      </w:r>
    </w:p>
    <w:p>
      <w:r>
        <w:rPr>
          <w:b/>
        </w:rPr>
        <w:t>Present 3rd sg must end in -eth : wol</w:t>
      </w:r>
      <w:r>
        <w:br/>
        <w:t>The Knight's Tale 945 (data/riverside_cats/KnT_riv.cat)</w:t>
        <w:br/>
      </w:r>
      <w:r>
        <w:t>And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suffren</w:t>
      </w:r>
      <w:r>
        <w:t xml:space="preserve"> </w:t>
      </w:r>
      <w:r>
        <w:t>hem</w:t>
      </w:r>
      <w:r>
        <w:t xml:space="preserve"> </w:t>
      </w:r>
      <w:r>
        <w:t>by</w:t>
      </w:r>
      <w:r>
        <w:t xml:space="preserve"> </w:t>
      </w:r>
      <w:r>
        <w:t>noon</w:t>
      </w:r>
      <w:r>
        <w:t xml:space="preserve"> </w:t>
      </w:r>
      <w:r>
        <w:t>assent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Knight's Tale 952 (data/riverside_cats/KnT_riv.cat)</w:t>
        <w:br/>
      </w:r>
      <w:r>
        <w:t>This</w:t>
      </w:r>
      <w:r>
        <w:t xml:space="preserve"> </w:t>
      </w:r>
      <w:r>
        <w:t>gentil</w:t>
      </w:r>
      <w:r>
        <w:t xml:space="preserve"> </w:t>
      </w:r>
      <w:r>
        <w:t>duc</w:t>
      </w:r>
      <w:r>
        <w:t xml:space="preserve"> </w:t>
      </w:r>
      <w:r>
        <w:t>doun</w:t>
      </w:r>
      <w:r>
        <w:t xml:space="preserve"> </w:t>
      </w:r>
      <w:r>
        <w:t>from</w:t>
      </w:r>
      <w:r>
        <w:t xml:space="preserve"> </w:t>
      </w:r>
      <w:r>
        <w:t>his</w:t>
      </w:r>
      <w:r>
        <w:t xml:space="preserve"> </w:t>
      </w:r>
      <w:r>
        <w:t>courser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Knight's Tale 953 (data/riverside_cats/KnT_riv.cat)</w:t>
        <w:br/>
      </w:r>
      <w:r>
        <w:t>With</w:t>
      </w:r>
      <w:r>
        <w:t xml:space="preserve"> </w:t>
      </w:r>
      <w:r>
        <w:t>herte</w:t>
      </w:r>
      <w:r>
        <w:t xml:space="preserve"> </w:t>
      </w:r>
      <w:r>
        <w:t>pitous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hem</w:t>
      </w:r>
      <w:r>
        <w:t xml:space="preserve"> </w:t>
      </w:r>
      <w:r>
        <w:t>speke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Knight's Tale 957 (data/riverside_cats/KnT_riv.cat)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armes</w:t>
      </w:r>
      <w:r>
        <w:t xml:space="preserve"> </w:t>
      </w:r>
      <w:r>
        <w:t>he</w:t>
      </w:r>
      <w:r>
        <w:t xml:space="preserve"> </w:t>
      </w:r>
      <w:r>
        <w:t>hem</w:t>
      </w:r>
      <w:r>
        <w:t xml:space="preserve"> </w:t>
      </w:r>
      <w:r>
        <w:t>alle</w:t>
      </w:r>
      <w:r>
        <w:t xml:space="preserve"> </w:t>
      </w:r>
      <w:r>
        <w:t>up</w:t>
      </w:r>
      <w:r>
        <w:t xml:space="preserve"> </w:t>
      </w:r>
      <w:r>
        <w:rPr>
          <w:i/>
        </w:rPr>
        <w:t>hente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960 (data/riverside_cats/KnT_riv.cat)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ferforthly</w:t>
      </w:r>
      <w:r>
        <w:t xml:space="preserve"> </w:t>
      </w:r>
      <w:r>
        <w:t>his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Infinitive must end in -en or -e : go</w:t>
      </w:r>
      <w:r>
        <w:br/>
        <w:t>The Knight's Tale 968 (data/riverside_cats/KnT_riv.cat)</w:t>
        <w:br/>
      </w:r>
      <w:r>
        <w:t>No</w:t>
      </w:r>
      <w:r>
        <w:t xml:space="preserve"> </w:t>
      </w:r>
      <w:r>
        <w:t>neer</w:t>
      </w:r>
      <w:r>
        <w:t xml:space="preserve"> </w:t>
      </w:r>
      <w:r>
        <w:t>Atthenes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rPr>
          <w:i/>
        </w:rPr>
        <w:t>go</w:t>
      </w:r>
      <w:r>
        <w:t xml:space="preserve"> </w:t>
      </w:r>
      <w:r>
        <w:t>ne</w:t>
      </w:r>
      <w:r>
        <w:t xml:space="preserve"> </w:t>
      </w:r>
      <w:r>
        <w:t>ride</w:t>
      </w:r>
      <w:r>
        <w:br/>
        <w:br/>
      </w:r>
    </w:p>
    <w:p>
      <w:r>
        <w:rPr>
          <w:b/>
        </w:rPr>
        <w:t>Present 3rd sg must end in -eth : rit</w:t>
      </w:r>
      <w:r>
        <w:br/>
        <w:t>The Knight's Tale 981 (data/riverside_cats/KnT_riv.cat)</w:t>
        <w:br/>
      </w:r>
      <w:r>
        <w:t>Thus</w:t>
      </w:r>
      <w:r>
        <w:t xml:space="preserve"> </w:t>
      </w:r>
      <w:r>
        <w:rPr>
          <w:i/>
        </w:rPr>
        <w:t>rit</w:t>
      </w:r>
      <w:r>
        <w:t xml:space="preserve"> </w:t>
      </w:r>
      <w:r>
        <w:t>this</w:t>
      </w:r>
      <w:r>
        <w:t xml:space="preserve"> </w:t>
      </w:r>
      <w:r>
        <w:t>duc</w:t>
      </w:r>
      <w:r>
        <w:t xml:space="preserve"> </w:t>
      </w:r>
      <w:r>
        <w:t>thus</w:t>
      </w:r>
      <w:r>
        <w:t xml:space="preserve"> </w:t>
      </w:r>
      <w:r>
        <w:rPr>
          <w:i/>
        </w:rPr>
        <w:t>rit</w:t>
      </w:r>
      <w:r>
        <w:t xml:space="preserve"> </w:t>
      </w:r>
      <w:r>
        <w:t>this</w:t>
      </w:r>
      <w:r>
        <w:t xml:space="preserve"> </w:t>
      </w:r>
      <w:r>
        <w:t>conquerour</w:t>
      </w:r>
      <w:r>
        <w:br/>
        <w:br/>
      </w:r>
    </w:p>
    <w:p>
      <w:r>
        <w:rPr>
          <w:b/>
        </w:rPr>
        <w:t>Present 3rd sg must end in -eth : rit</w:t>
      </w:r>
      <w:r>
        <w:br/>
        <w:t>The Knight's Tale 981 (data/riverside_cats/KnT_riv.cat)</w:t>
        <w:br/>
      </w:r>
      <w:r>
        <w:t>Thus</w:t>
      </w:r>
      <w:r>
        <w:t xml:space="preserve"> </w:t>
      </w:r>
      <w:r>
        <w:rPr>
          <w:i/>
        </w:rPr>
        <w:t>rit</w:t>
      </w:r>
      <w:r>
        <w:t xml:space="preserve"> </w:t>
      </w:r>
      <w:r>
        <w:t>this</w:t>
      </w:r>
      <w:r>
        <w:t xml:space="preserve"> </w:t>
      </w:r>
      <w:r>
        <w:t>duc</w:t>
      </w:r>
      <w:r>
        <w:t xml:space="preserve"> </w:t>
      </w:r>
      <w:r>
        <w:t>thus</w:t>
      </w:r>
      <w:r>
        <w:t xml:space="preserve"> </w:t>
      </w:r>
      <w:r>
        <w:rPr>
          <w:i/>
        </w:rPr>
        <w:t>rit</w:t>
      </w:r>
      <w:r>
        <w:t xml:space="preserve"> </w:t>
      </w:r>
      <w:r>
        <w:t>this</w:t>
      </w:r>
      <w:r>
        <w:t xml:space="preserve"> </w:t>
      </w:r>
      <w:r>
        <w:t>conquerour</w:t>
      </w:r>
      <w:r>
        <w:br/>
        <w:br/>
      </w:r>
    </w:p>
    <w:p>
      <w:r>
        <w:rPr>
          <w:b/>
        </w:rPr>
        <w:t>Weak pt sg must end in -ed, -d, or -t : putte</w:t>
      </w:r>
      <w:r>
        <w:br/>
        <w:t>The Knight's Tale 988 (data/riverside_cats/KnT_riv.cat)</w:t>
        <w:br/>
      </w:r>
      <w:r>
        <w:t>In</w:t>
      </w:r>
      <w:r>
        <w:t xml:space="preserve"> </w:t>
      </w:r>
      <w:r>
        <w:t>pleyn</w:t>
      </w:r>
      <w:r>
        <w:t xml:space="preserve"> </w:t>
      </w:r>
      <w:r>
        <w:t>bataille</w:t>
      </w:r>
      <w:r>
        <w:t xml:space="preserve"> </w:t>
      </w:r>
      <w:r>
        <w:t>and</w:t>
      </w:r>
      <w:r>
        <w:t xml:space="preserve"> </w:t>
      </w:r>
      <w:r>
        <w:rPr>
          <w:i/>
        </w:rPr>
        <w:t>putte</w:t>
      </w:r>
      <w:r>
        <w:t xml:space="preserve"> </w:t>
      </w:r>
      <w:r>
        <w:t>the</w:t>
      </w:r>
      <w:r>
        <w:t xml:space="preserve"> </w:t>
      </w:r>
      <w:r>
        <w:t>folk</w:t>
      </w:r>
      <w:r>
        <w:t xml:space="preserve"> </w:t>
      </w:r>
      <w:r>
        <w:t>to</w:t>
      </w:r>
      <w:r>
        <w:t xml:space="preserve"> </w:t>
      </w:r>
      <w:r>
        <w:t>flyght</w:t>
      </w:r>
      <w:r>
        <w:br/>
        <w:br/>
      </w:r>
    </w:p>
    <w:p>
      <w:r>
        <w:rPr>
          <w:b/>
        </w:rPr>
        <w:t>Present 3rd sg must end in -eth : dooth</w:t>
      </w:r>
      <w:r>
        <w:br/>
        <w:t>The Knight's Tale 999 (data/riverside_cats/KnT_riv.cat)</w:t>
        <w:br/>
      </w:r>
      <w:r>
        <w:rPr>
          <w:i/>
        </w:rPr>
        <w:t>Dooth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ladyes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from</w:t>
      </w:r>
      <w:r>
        <w:t xml:space="preserve"> </w:t>
      </w:r>
      <w:r>
        <w:t>hym</w:t>
      </w:r>
      <w:r>
        <w:t xml:space="preserve"> </w:t>
      </w:r>
      <w:r>
        <w:t>wente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1000 (data/riverside_cats/KnT_riv.cat)</w:t>
        <w:br/>
      </w:r>
      <w:r>
        <w:t>But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telle</w:t>
      </w:r>
      <w:r>
        <w:t xml:space="preserve"> </w:t>
      </w:r>
      <w:r>
        <w:rPr>
          <w:i/>
        </w:rPr>
        <w:t>is</w:t>
      </w:r>
      <w:r>
        <w:t xml:space="preserve"> </w:t>
      </w:r>
      <w:r>
        <w:t>myn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1002 (data/riverside_cats/KnT_riv.cat)</w:t>
        <w:br/>
      </w:r>
      <w:r>
        <w:rPr>
          <w:i/>
        </w:rPr>
        <w:t>Hath</w:t>
      </w:r>
      <w:r>
        <w:t xml:space="preserve"> </w:t>
      </w:r>
      <w:r>
        <w:t>Creon</w:t>
      </w:r>
      <w:r>
        <w:t xml:space="preserve"> </w:t>
      </w:r>
      <w:r>
        <w:t>slayn</w:t>
      </w:r>
      <w:r>
        <w:t xml:space="preserve"> </w:t>
      </w:r>
      <w:r>
        <w:t>and</w:t>
      </w:r>
      <w:r>
        <w:t xml:space="preserve"> </w:t>
      </w:r>
      <w:r>
        <w:t>wonne</w:t>
      </w:r>
      <w:r>
        <w:t xml:space="preserve"> </w:t>
      </w:r>
      <w:r>
        <w:t>Thebes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1020 (data/riverside_cats/KnT_riv.cat)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taas</w:t>
      </w:r>
      <w:r>
        <w:t xml:space="preserve"> </w:t>
      </w:r>
      <w:r>
        <w:t>the</w:t>
      </w:r>
      <w:r>
        <w:t xml:space="preserve"> </w:t>
      </w:r>
      <w:r>
        <w:t>pilours</w:t>
      </w:r>
      <w:r>
        <w:t xml:space="preserve"> </w:t>
      </w:r>
      <w:r>
        <w:rPr>
          <w:i/>
        </w:rPr>
        <w:t>han</w:t>
      </w:r>
      <w:r>
        <w:t xml:space="preserve"> </w:t>
      </w:r>
      <w:r>
        <w:t>hem</w:t>
      </w:r>
      <w:r>
        <w:t xml:space="preserve"> </w:t>
      </w:r>
      <w:r>
        <w:t>torn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1021 (data/riverside_cats/KnT_riv.cat)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hem</w:t>
      </w:r>
      <w:r>
        <w:t xml:space="preserve"> </w:t>
      </w:r>
      <w:r>
        <w:t>caried</w:t>
      </w:r>
      <w:r>
        <w:t xml:space="preserve"> </w:t>
      </w:r>
      <w:r>
        <w:t>softe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tente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1025 (data/riverside_cats/KnT_riv.cat)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this</w:t>
      </w:r>
      <w:r>
        <w:t xml:space="preserve"> </w:t>
      </w:r>
      <w:r>
        <w:t>worthy</w:t>
      </w:r>
      <w:r>
        <w:t xml:space="preserve"> </w:t>
      </w:r>
      <w:r>
        <w:t>duc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thus</w:t>
      </w:r>
      <w:r>
        <w:t xml:space="preserve"> </w:t>
      </w:r>
      <w:r>
        <w:t>ydon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1032 (data/riverside_cats/KnT_riv.cat)</w:t>
        <w:br/>
      </w:r>
      <w:r>
        <w:t>For</w:t>
      </w:r>
      <w:r>
        <w:t xml:space="preserve"> </w:t>
      </w:r>
      <w:r>
        <w:t>everemoore</w:t>
      </w:r>
      <w:r>
        <w:t xml:space="preserve"> </w:t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gold</w:t>
      </w:r>
      <w:r>
        <w:t xml:space="preserve"> </w:t>
      </w:r>
      <w:r>
        <w:t>hem</w:t>
      </w:r>
      <w:r>
        <w:t xml:space="preserve"> </w:t>
      </w:r>
      <w:r>
        <w:t>quite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1036 (data/riverside_cats/KnT_riv.cat)</w:t>
        <w:br/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lylie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stalke</w:t>
      </w:r>
      <w:r>
        <w:t xml:space="preserve"> </w:t>
      </w:r>
      <w:r>
        <w:t>grene</w:t>
      </w:r>
      <w:r>
        <w:br/>
        <w:br/>
      </w:r>
    </w:p>
    <w:p>
      <w:r>
        <w:rPr>
          <w:b/>
        </w:rPr>
        <w:t>Infinitive must end in -en or -e : do</w:t>
      </w:r>
      <w:r>
        <w:br/>
        <w:t>The Knight's Tale 1040 (data/riverside_cats/KnT_riv.cat)</w:t>
        <w:br/>
      </w:r>
      <w:r>
        <w:t>Er</w:t>
      </w:r>
      <w:r>
        <w:t xml:space="preserve"> </w:t>
      </w:r>
      <w:r>
        <w:t>it</w:t>
      </w:r>
      <w:r>
        <w:t xml:space="preserve"> </w:t>
      </w:r>
      <w:r>
        <w:t>were</w:t>
      </w:r>
      <w:r>
        <w:t xml:space="preserve"> </w:t>
      </w:r>
      <w:r>
        <w:t>day</w:t>
      </w:r>
      <w:r>
        <w:t xml:space="preserve"> </w:t>
      </w:r>
      <w:r>
        <w:t>as</w:t>
      </w:r>
      <w:r>
        <w:t xml:space="preserve"> </w:t>
      </w:r>
      <w:r>
        <w:t>was</w:t>
      </w:r>
      <w:r>
        <w:t xml:space="preserve"> </w:t>
      </w:r>
      <w:r>
        <w:t>hir</w:t>
      </w:r>
      <w:r>
        <w:t xml:space="preserve"> </w:t>
      </w:r>
      <w:r>
        <w:t>wone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1047 (data/riverside_cats/KnT_riv.cat)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honour</w:t>
      </w:r>
      <w:r>
        <w:t xml:space="preserve"> </w:t>
      </w:r>
      <w:r>
        <w:t>to</w:t>
      </w:r>
      <w:r>
        <w:t xml:space="preserve"> </w:t>
      </w:r>
      <w:r>
        <w:t>May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ryse</w:t>
      </w:r>
      <w:r>
        <w:br/>
        <w:br/>
      </w:r>
    </w:p>
    <w:p>
      <w:r>
        <w:rPr>
          <w:b/>
        </w:rPr>
        <w:t>Present 3rd sg must end in -eth : liste</w:t>
      </w:r>
      <w:r>
        <w:br/>
        <w:t>The Knight's Tale 1052 (data/riverside_cats/KnT_riv.cat)</w:t>
        <w:br/>
      </w:r>
      <w:r>
        <w:t>She</w:t>
      </w:r>
      <w:r>
        <w:t xml:space="preserve"> </w:t>
      </w:r>
      <w:r>
        <w:t>walketh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doun</w:t>
      </w:r>
      <w:r>
        <w:t xml:space="preserve"> </w:t>
      </w:r>
      <w:r>
        <w:t>and</w:t>
      </w:r>
      <w:r>
        <w:t xml:space="preserve"> </w:t>
      </w:r>
      <w:r>
        <w:t>as</w:t>
      </w:r>
      <w:r>
        <w:t xml:space="preserve"> </w:t>
      </w:r>
      <w:r>
        <w:t>hire</w:t>
      </w:r>
      <w:r>
        <w:t xml:space="preserve"> </w:t>
      </w:r>
      <w:r>
        <w:rPr>
          <w:i/>
        </w:rPr>
        <w:t>liste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Knight's Tale 1059 (data/riverside_cats/KnT_riv.cat)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t xml:space="preserve"> </w:t>
      </w:r>
      <w:r>
        <w:t>yow</w:t>
      </w:r>
      <w:r>
        <w:t xml:space="preserve"> </w:t>
      </w:r>
      <w:r>
        <w:t>and</w:t>
      </w:r>
      <w:r>
        <w:t xml:space="preserve"> </w:t>
      </w:r>
      <w:r>
        <w:t>tellen</w:t>
      </w:r>
      <w:r>
        <w:t xml:space="preserve"> </w:t>
      </w:r>
      <w:r>
        <w:t>shal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1083 (data/riverside_cats/KnT_riv.cat)</w:t>
        <w:br/>
      </w:r>
      <w:r>
        <w:t>Why</w:t>
      </w:r>
      <w:r>
        <w:t xml:space="preserve"> </w:t>
      </w:r>
      <w:r>
        <w:t>cridestow</w:t>
      </w:r>
      <w:r>
        <w:t xml:space="preserve"> </w:t>
      </w:r>
      <w:r>
        <w:t>Who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thee</w:t>
      </w:r>
      <w:r>
        <w:t xml:space="preserve"> </w:t>
      </w:r>
      <w:r>
        <w:t>doon</w:t>
      </w:r>
      <w:r>
        <w:t xml:space="preserve"> </w:t>
      </w:r>
      <w:r>
        <w:t>offence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1085 (data/riverside_cats/KnT_riv.cat)</w:t>
        <w:br/>
      </w:r>
      <w:r>
        <w:t>Oure</w:t>
      </w:r>
      <w:r>
        <w:t xml:space="preserve"> </w:t>
      </w:r>
      <w:r>
        <w:t>prisoun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noon</w:t>
      </w:r>
      <w:r>
        <w:t xml:space="preserve"> </w:t>
      </w:r>
      <w:r>
        <w:t>oother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1086 (data/riverside_cats/KnT_riv.cat)</w:t>
        <w:br/>
      </w:r>
      <w:r>
        <w:t>Fortune</w:t>
      </w:r>
      <w:r>
        <w:t xml:space="preserve"> </w:t>
      </w:r>
      <w:r>
        <w:rPr>
          <w:i/>
        </w:rPr>
        <w:t>hath</w:t>
      </w:r>
      <w:r>
        <w:t xml:space="preserve"> </w:t>
      </w:r>
      <w:r>
        <w:t>yeven</w:t>
      </w:r>
      <w:r>
        <w:t xml:space="preserve"> </w:t>
      </w:r>
      <w:r>
        <w:t>us</w:t>
      </w:r>
      <w:r>
        <w:t xml:space="preserve"> </w:t>
      </w:r>
      <w:r>
        <w:t>this</w:t>
      </w:r>
      <w:r>
        <w:t xml:space="preserve"> </w:t>
      </w:r>
      <w:r>
        <w:t>adversitee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1089 (data/riverside_cats/KnT_riv.cat)</w:t>
        <w:br/>
      </w:r>
      <w:r>
        <w:rPr>
          <w:i/>
        </w:rPr>
        <w:t>Hath</w:t>
      </w:r>
      <w:r>
        <w:t xml:space="preserve"> </w:t>
      </w:r>
      <w:r>
        <w:t>yeven</w:t>
      </w:r>
      <w:r>
        <w:t xml:space="preserve"> </w:t>
      </w:r>
      <w:r>
        <w:t>us</w:t>
      </w:r>
      <w:r>
        <w:t xml:space="preserve"> </w:t>
      </w:r>
      <w:r>
        <w:t>this</w:t>
      </w:r>
      <w:r>
        <w:t xml:space="preserve"> </w:t>
      </w:r>
      <w:r>
        <w:t>although</w:t>
      </w:r>
      <w:r>
        <w:t xml:space="preserve"> </w:t>
      </w:r>
      <w:r>
        <w:t>we</w:t>
      </w:r>
      <w:r>
        <w:t xml:space="preserve"> </w:t>
      </w:r>
      <w:r>
        <w:t>hadde</w:t>
      </w:r>
      <w:r>
        <w:t xml:space="preserve"> </w:t>
      </w:r>
      <w:r>
        <w:t>it</w:t>
      </w:r>
      <w:r>
        <w:t xml:space="preserve"> </w:t>
      </w:r>
      <w:r>
        <w:t>sworn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Knight's Tale 1089 (data/riverside_cats/KnT_riv.cat)</w:t>
        <w:br/>
      </w:r>
      <w:r>
        <w:t>Hath</w:t>
      </w:r>
      <w:r>
        <w:t xml:space="preserve"> </w:t>
      </w:r>
      <w:r>
        <w:t>yeven</w:t>
      </w:r>
      <w:r>
        <w:t xml:space="preserve"> </w:t>
      </w:r>
      <w:r>
        <w:t>us</w:t>
      </w:r>
      <w:r>
        <w:t xml:space="preserve"> </w:t>
      </w:r>
      <w:r>
        <w:t>this</w:t>
      </w:r>
      <w:r>
        <w:t xml:space="preserve"> </w:t>
      </w:r>
      <w:r>
        <w:t>although</w:t>
      </w:r>
      <w:r>
        <w:t xml:space="preserve"> </w:t>
      </w:r>
      <w:r>
        <w:t>we</w:t>
      </w:r>
      <w:r>
        <w:t xml:space="preserve"> </w:t>
      </w:r>
      <w:r>
        <w:t>hadde</w:t>
      </w:r>
      <w:r>
        <w:t xml:space="preserve"> </w:t>
      </w:r>
      <w:r>
        <w:t>it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1091 (data/riverside_cats/KnT_riv.cat)</w:t>
        <w:br/>
      </w:r>
      <w:r>
        <w:t>We</w:t>
      </w:r>
      <w:r>
        <w:t xml:space="preserve"> </w:t>
      </w:r>
      <w:r>
        <w:t>moste</w:t>
      </w:r>
      <w:r>
        <w:t xml:space="preserve"> </w:t>
      </w:r>
      <w:r>
        <w:t>endure</w:t>
      </w:r>
      <w:r>
        <w:t xml:space="preserve"> </w:t>
      </w:r>
      <w:r>
        <w:t>it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short</w:t>
      </w:r>
      <w:r>
        <w:t xml:space="preserve"> </w:t>
      </w:r>
      <w:r>
        <w:t>and</w:t>
      </w:r>
      <w:r>
        <w:t xml:space="preserve"> </w:t>
      </w:r>
      <w:r>
        <w:t>playn</w:t>
      </w:r>
      <w:r>
        <w:br/>
        <w:br/>
      </w:r>
    </w:p>
    <w:p>
      <w:r>
        <w:rPr>
          <w:b/>
        </w:rPr>
        <w:t>Present 3rd sg must end in -eth : wol</w:t>
      </w:r>
      <w:r>
        <w:br/>
        <w:t>The Knight's Tale 1097 (data/riverside_cats/KnT_riv.cat)</w:t>
        <w:br/>
      </w:r>
      <w:r>
        <w:t>Into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that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my</w:t>
      </w:r>
      <w:r>
        <w:t xml:space="preserve"> </w:t>
      </w:r>
      <w:r>
        <w:t>bane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1100 (data/riverside_cats/KnT_riv.cat)</w:t>
        <w:br/>
      </w:r>
      <w:r>
        <w:rPr>
          <w:i/>
        </w:rPr>
        <w:t>Is</w:t>
      </w:r>
      <w:r>
        <w:t xml:space="preserve"> </w:t>
      </w:r>
      <w:r>
        <w:t>cause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criyng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1101 (data/riverside_cats/KnT_riv.cat)</w:t>
        <w:br/>
      </w:r>
      <w:r>
        <w:t>I</w:t>
      </w:r>
      <w:r>
        <w:t xml:space="preserve"> </w:t>
      </w:r>
      <w:r>
        <w:t>noot</w:t>
      </w:r>
      <w:r>
        <w:t xml:space="preserve"> </w:t>
      </w:r>
      <w:r>
        <w:t>wher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womman</w:t>
      </w:r>
      <w:r>
        <w:t xml:space="preserve"> </w:t>
      </w:r>
      <w:r>
        <w:t>or</w:t>
      </w:r>
      <w:r>
        <w:t xml:space="preserve"> </w:t>
      </w:r>
      <w:r>
        <w:t>goddesse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1104 (data/riverside_cats/KnT_riv.cat)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Venus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thy</w:t>
      </w:r>
      <w:r>
        <w:t xml:space="preserve"> </w:t>
      </w:r>
      <w:r>
        <w:t>wil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1107 (data/riverside_cats/KnT_riv.cat)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prisoun</w:t>
      </w:r>
      <w:r>
        <w:t xml:space="preserve"> </w:t>
      </w:r>
      <w:r>
        <w:t>help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scapen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1108 (data/riverside_cats/KnT_riv.cat)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destynee</w:t>
      </w:r>
      <w:r>
        <w:t xml:space="preserve"> </w:t>
      </w:r>
      <w:r>
        <w:rPr>
          <w:i/>
        </w:rPr>
        <w:t>be</w:t>
      </w:r>
      <w:r>
        <w:t xml:space="preserve"> </w:t>
      </w:r>
      <w:r>
        <w:t>shapen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1108 (data/riverside_cats/KnT_riv.cat)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destynee</w:t>
      </w:r>
      <w:r>
        <w:t xml:space="preserve"> </w:t>
      </w:r>
      <w:r>
        <w:rPr>
          <w:i/>
        </w:rPr>
        <w:t>be</w:t>
      </w:r>
      <w:r>
        <w:t xml:space="preserve"> </w:t>
      </w:r>
      <w:r>
        <w:t>shapen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1111 (data/riverside_cats/KnT_riv.cat)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lowe</w:t>
      </w:r>
      <w:r>
        <w:t xml:space="preserve"> </w:t>
      </w:r>
      <w:r>
        <w:t>ybroght</w:t>
      </w:r>
      <w:r>
        <w:t xml:space="preserve"> </w:t>
      </w:r>
      <w:r>
        <w:t>by</w:t>
      </w:r>
      <w:r>
        <w:t xml:space="preserve"> </w:t>
      </w:r>
      <w:r>
        <w:t>tirannye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1116 (data/riverside_cats/KnT_riv.cat)</w:t>
        <w:br/>
      </w:r>
      <w:r>
        <w:t>Arcite</w:t>
      </w:r>
      <w:r>
        <w:t xml:space="preserve"> </w:t>
      </w:r>
      <w:r>
        <w:rPr>
          <w:i/>
        </w:rPr>
        <w:t>is</w:t>
      </w:r>
      <w:r>
        <w:t xml:space="preserve"> </w:t>
      </w:r>
      <w:r>
        <w:t>hurt</w:t>
      </w:r>
      <w:r>
        <w:t xml:space="preserve"> </w:t>
      </w:r>
      <w:r>
        <w:t>as</w:t>
      </w:r>
      <w:r>
        <w:t xml:space="preserve"> </w:t>
      </w:r>
      <w:r>
        <w:t>muche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or</w:t>
      </w:r>
      <w:r>
        <w:t xml:space="preserve"> </w:t>
      </w:r>
      <w:r>
        <w:t>moore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Knight's Tale 1123 (data/riverside_cats/KnT_riv.cat)</w:t>
        <w:br/>
      </w:r>
      <w:r>
        <w:t>This</w:t>
      </w:r>
      <w:r>
        <w:t xml:space="preserve"> </w:t>
      </w:r>
      <w:r>
        <w:t>Palamon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tho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Knight's Tale 1124 (data/riverside_cats/KnT_riv.cat)</w:t>
        <w:br/>
      </w:r>
      <w:r>
        <w:t>Dispitously</w:t>
      </w:r>
      <w:r>
        <w:t xml:space="preserve"> </w:t>
      </w:r>
      <w:r>
        <w:t>he</w:t>
      </w:r>
      <w:r>
        <w:t xml:space="preserve"> </w:t>
      </w:r>
      <w:r>
        <w:t>looked</w:t>
      </w:r>
      <w:r>
        <w:t xml:space="preserve"> </w:t>
      </w:r>
      <w:r>
        <w:t>and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Present 3rd sg must end in -eth : helpe</w:t>
      </w:r>
      <w:r>
        <w:br/>
        <w:t>The Knight's Tale 1127 (data/riverside_cats/KnT_riv.cat)</w:t>
        <w:br/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me</w:t>
      </w:r>
      <w:r>
        <w:t xml:space="preserve"> </w:t>
      </w:r>
      <w:r>
        <w:t>list</w:t>
      </w:r>
      <w:r>
        <w:t xml:space="preserve"> </w:t>
      </w:r>
      <w:r>
        <w:t>ful</w:t>
      </w:r>
      <w:r>
        <w:t xml:space="preserve"> </w:t>
      </w:r>
      <w:r>
        <w:t>yvele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Present 3rd sg must end in -eth : list</w:t>
      </w:r>
      <w:r>
        <w:br/>
        <w:t>The Knight's Tale 1127 (data/riverside_cats/KnT_riv.cat)</w:t>
        <w:br/>
      </w:r>
      <w:r>
        <w:t>God</w:t>
      </w:r>
      <w:r>
        <w:t xml:space="preserve"> </w:t>
      </w:r>
      <w:r>
        <w:t>helpe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me</w:t>
      </w:r>
      <w:r>
        <w:t xml:space="preserve"> </w:t>
      </w:r>
      <w:r>
        <w:rPr>
          <w:i/>
        </w:rPr>
        <w:t>list</w:t>
      </w:r>
      <w:r>
        <w:t xml:space="preserve"> </w:t>
      </w:r>
      <w:r>
        <w:t>ful</w:t>
      </w:r>
      <w:r>
        <w:t xml:space="preserve"> </w:t>
      </w:r>
      <w:r>
        <w:t>yvele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Strong participle must end in -en or -e : ysworn</w:t>
      </w:r>
      <w:r>
        <w:br/>
        <w:t>The Knight's Tale 1132 (data/riverside_cats/KnT_riv.cat)</w:t>
        <w:br/>
      </w:r>
      <w:r>
        <w:rPr>
          <w:i/>
        </w:rPr>
        <w:t>Ysworn</w:t>
      </w:r>
      <w:r>
        <w:t xml:space="preserve"> </w:t>
      </w:r>
      <w:r>
        <w:t>ful</w:t>
      </w:r>
      <w:r>
        <w:t xml:space="preserve"> </w:t>
      </w:r>
      <w:r>
        <w:t>depe</w:t>
      </w:r>
      <w:r>
        <w:t xml:space="preserve"> </w:t>
      </w:r>
      <w:r>
        <w:t>and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t>til</w:t>
      </w:r>
      <w:r>
        <w:t xml:space="preserve"> </w:t>
      </w:r>
      <w:r>
        <w:t>oother</w:t>
      </w:r>
      <w:r>
        <w:br/>
        <w:br/>
      </w:r>
    </w:p>
    <w:p>
      <w:r>
        <w:rPr>
          <w:b/>
        </w:rPr>
        <w:t>Infinitive must end in -en or -e : withseyn</w:t>
      </w:r>
      <w:r>
        <w:br/>
        <w:t>The Knight's Tale 1140 (data/riverside_cats/KnT_riv.cat)</w:t>
        <w:br/>
      </w:r>
      <w:r>
        <w:t>I</w:t>
      </w:r>
      <w:r>
        <w:t xml:space="preserve"> </w:t>
      </w:r>
      <w:r>
        <w:t>woot</w:t>
      </w:r>
      <w:r>
        <w:t xml:space="preserve"> </w:t>
      </w:r>
      <w:r>
        <w:t>right</w:t>
      </w:r>
      <w:r>
        <w:t xml:space="preserve"> </w:t>
      </w:r>
      <w:r>
        <w:t>wel</w:t>
      </w:r>
      <w:r>
        <w:t xml:space="preserve"> </w:t>
      </w:r>
      <w:r>
        <w:t>thou</w:t>
      </w:r>
      <w:r>
        <w:t xml:space="preserve"> </w:t>
      </w:r>
      <w:r>
        <w:t>darst</w:t>
      </w:r>
      <w:r>
        <w:t xml:space="preserve"> </w:t>
      </w:r>
      <w:r>
        <w:t>it</w:t>
      </w:r>
      <w:r>
        <w:t xml:space="preserve"> </w:t>
      </w:r>
      <w:r>
        <w:t>nat</w:t>
      </w:r>
      <w:r>
        <w:t xml:space="preserve"> </w:t>
      </w:r>
      <w:r>
        <w:rPr>
          <w:i/>
        </w:rPr>
        <w:t>withseyn</w:t>
      </w:r>
      <w:r>
        <w:br/>
        <w:br/>
      </w:r>
    </w:p>
    <w:p>
      <w:r>
        <w:rPr>
          <w:b/>
        </w:rPr>
        <w:t>Present 3rd sg must end in -eth : sterve</w:t>
      </w:r>
      <w:r>
        <w:br/>
        <w:t>The Knight's Tale 1144 (data/riverside_cats/KnT_riv.cat)</w:t>
        <w:br/>
      </w:r>
      <w:r>
        <w:t>And</w:t>
      </w:r>
      <w:r>
        <w:t xml:space="preserve"> </w:t>
      </w:r>
      <w:r>
        <w:t>evere</w:t>
      </w:r>
      <w:r>
        <w:t xml:space="preserve"> </w:t>
      </w:r>
      <w:r>
        <w:t>shal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sterve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Knight's Tale 1146 (data/riverside_cats/KnT_riv.cat)</w:t>
        <w:br/>
      </w:r>
      <w:r>
        <w:t>I</w:t>
      </w:r>
      <w:r>
        <w:t xml:space="preserve"> </w:t>
      </w:r>
      <w:r>
        <w:t>loved</w:t>
      </w:r>
      <w:r>
        <w:t xml:space="preserve"> </w:t>
      </w:r>
      <w:r>
        <w:t>hire</w:t>
      </w:r>
      <w:r>
        <w:t xml:space="preserve"> </w:t>
      </w:r>
      <w:r>
        <w:t>first</w:t>
      </w:r>
      <w:r>
        <w:t xml:space="preserve"> </w:t>
      </w:r>
      <w:r>
        <w:t>and</w:t>
      </w:r>
      <w:r>
        <w:t xml:space="preserve"> </w:t>
      </w:r>
      <w:r>
        <w:rPr>
          <w:i/>
        </w:rPr>
        <w:t>tolde</w:t>
      </w:r>
      <w:r>
        <w:t xml:space="preserve"> </w:t>
      </w:r>
      <w:r>
        <w:t>thee</w:t>
      </w:r>
      <w:r>
        <w:t xml:space="preserve"> </w:t>
      </w:r>
      <w:r>
        <w:t>my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1151 (data/riverside_cats/KnT_riv.cat)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artow</w:t>
      </w:r>
      <w:r>
        <w:t xml:space="preserve"> </w:t>
      </w:r>
      <w:r>
        <w:t>fals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1159 (data/riverside_cats/KnT_riv.cat)</w:t>
        <w:br/>
      </w:r>
      <w:r>
        <w:t>And</w:t>
      </w:r>
      <w:r>
        <w:t xml:space="preserve"> </w:t>
      </w:r>
      <w:r>
        <w:t>myn</w:t>
      </w:r>
      <w:r>
        <w:t xml:space="preserve"> </w:t>
      </w:r>
      <w:r>
        <w:rPr>
          <w:i/>
        </w:rPr>
        <w:t>is</w:t>
      </w:r>
      <w:r>
        <w:t xml:space="preserve"> </w:t>
      </w:r>
      <w:r>
        <w:t>love</w:t>
      </w:r>
      <w:r>
        <w:t xml:space="preserve"> </w:t>
      </w:r>
      <w:r>
        <w:t>as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Knight's Tale 1160 (data/riverside_cats/KnT_riv.cat)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t xml:space="preserve"> </w:t>
      </w:r>
      <w:r>
        <w:t>thee</w:t>
      </w:r>
      <w:r>
        <w:t xml:space="preserve"> </w:t>
      </w:r>
      <w:r>
        <w:t>myn</w:t>
      </w:r>
      <w:r>
        <w:t xml:space="preserve"> </w:t>
      </w:r>
      <w:r>
        <w:t>aventure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1164 (data/riverside_cats/KnT_riv.cat)</w:t>
        <w:br/>
      </w:r>
      <w:r>
        <w:t>That</w:t>
      </w:r>
      <w:r>
        <w:t xml:space="preserve"> </w:t>
      </w:r>
      <w:r>
        <w:t>who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yeve</w:t>
      </w:r>
      <w:r>
        <w:t xml:space="preserve"> </w:t>
      </w:r>
      <w:r>
        <w:t>a</w:t>
      </w:r>
      <w:r>
        <w:t xml:space="preserve"> </w:t>
      </w:r>
      <w:r>
        <w:t>lovere</w:t>
      </w:r>
      <w:r>
        <w:t xml:space="preserve"> </w:t>
      </w:r>
      <w:r>
        <w:t>any</w:t>
      </w:r>
      <w:r>
        <w:t xml:space="preserve"> </w:t>
      </w:r>
      <w:r>
        <w:t>lawe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1166 (data/riverside_cats/KnT_riv.cat)</w:t>
        <w:br/>
      </w:r>
      <w:r>
        <w:t>Than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yeve</w:t>
      </w:r>
      <w:r>
        <w:t xml:space="preserve"> </w:t>
      </w:r>
      <w:r>
        <w:t>to</w:t>
      </w:r>
      <w:r>
        <w:t xml:space="preserve"> </w:t>
      </w:r>
      <w:r>
        <w:t>any</w:t>
      </w:r>
      <w:r>
        <w:t xml:space="preserve"> </w:t>
      </w:r>
      <w:r>
        <w:t>erthely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-eth : moot</w:t>
      </w:r>
      <w:r>
        <w:br/>
        <w:t>The Knight's Tale 1169 (data/riverside_cats/KnT_riv.cat)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moot</w:t>
      </w:r>
      <w:r>
        <w:t xml:space="preserve"> </w:t>
      </w:r>
      <w:r>
        <w:t>nedes</w:t>
      </w:r>
      <w:r>
        <w:t xml:space="preserve"> </w:t>
      </w:r>
      <w:r>
        <w:t>love</w:t>
      </w:r>
      <w:r>
        <w:t xml:space="preserve"> </w:t>
      </w:r>
      <w:r>
        <w:t>maugree</w:t>
      </w:r>
      <w:r>
        <w:t xml:space="preserve"> </w:t>
      </w:r>
      <w:r>
        <w:t>his</w:t>
      </w:r>
      <w:r>
        <w:t xml:space="preserve"> </w:t>
      </w:r>
      <w:r>
        <w:t>heed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1170 (data/riverside_cats/KnT_riv.cat)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fleen</w:t>
      </w:r>
      <w:r>
        <w:t xml:space="preserve"> </w:t>
      </w:r>
      <w:r>
        <w:t>it</w:t>
      </w:r>
      <w:r>
        <w:t xml:space="preserve"> </w:t>
      </w:r>
      <w:r>
        <w:t>thogh</w:t>
      </w:r>
      <w:r>
        <w:t xml:space="preserve"> </w:t>
      </w:r>
      <w:r>
        <w:t>he</w:t>
      </w:r>
      <w:r>
        <w:t xml:space="preserve"> </w:t>
      </w:r>
      <w:r>
        <w:t>sholde</w:t>
      </w:r>
      <w:r>
        <w:t xml:space="preserve"> </w:t>
      </w:r>
      <w:r>
        <w:t>be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1171 (data/riverside_cats/KnT_riv.cat)</w:t>
        <w:br/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she</w:t>
      </w:r>
      <w:r>
        <w:t xml:space="preserve"> </w:t>
      </w:r>
      <w:r>
        <w:t>mayde</w:t>
      </w:r>
      <w:r>
        <w:t xml:space="preserve"> </w:t>
      </w:r>
      <w:r>
        <w:t>or</w:t>
      </w:r>
      <w:r>
        <w:t xml:space="preserve"> </w:t>
      </w:r>
      <w:r>
        <w:t>wydwe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1172 (data/riverside_cats/KnT_riv.cat)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likly</w:t>
      </w:r>
      <w:r>
        <w:t xml:space="preserve"> </w:t>
      </w:r>
      <w:r>
        <w:t>al</w:t>
      </w:r>
      <w:r>
        <w:t xml:space="preserve"> </w:t>
      </w:r>
      <w:r>
        <w:t>thy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1182 (data/riverside_cats/KnT_riv.cat)</w:t>
        <w:br/>
      </w:r>
      <w:r>
        <w:t>Ech</w:t>
      </w:r>
      <w:r>
        <w:t xml:space="preserve"> </w:t>
      </w:r>
      <w:r>
        <w:t>man</w:t>
      </w:r>
      <w:r>
        <w:t xml:space="preserve"> </w:t>
      </w:r>
      <w:r>
        <w:t>for</w:t>
      </w:r>
      <w:r>
        <w:t xml:space="preserve"> </w:t>
      </w:r>
      <w:r>
        <w:t>hymself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noon</w:t>
      </w:r>
      <w:r>
        <w:t xml:space="preserve"> </w:t>
      </w:r>
      <w:r>
        <w:t>oother</w:t>
      </w:r>
      <w:r>
        <w:br/>
        <w:br/>
      </w:r>
    </w:p>
    <w:p>
      <w:r>
        <w:rPr>
          <w:b/>
        </w:rPr>
        <w:t>Present 3rd sg must end in -eth : list</w:t>
      </w:r>
      <w:r>
        <w:br/>
        <w:t>The Knight's Tale 1183 (data/riverside_cats/KnT_riv.cat)</w:t>
        <w:br/>
      </w:r>
      <w:r>
        <w:t>Love</w:t>
      </w:r>
      <w:r>
        <w:t xml:space="preserve"> </w:t>
      </w:r>
      <w:r>
        <w:t>if</w:t>
      </w:r>
      <w:r>
        <w:t xml:space="preserve"> </w:t>
      </w:r>
      <w:r>
        <w:t>thee</w:t>
      </w:r>
      <w:r>
        <w:t xml:space="preserve"> </w:t>
      </w:r>
      <w:r>
        <w:rPr>
          <w:i/>
        </w:rPr>
        <w:t>list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love</w:t>
      </w:r>
      <w:r>
        <w:t xml:space="preserve"> </w:t>
      </w:r>
      <w:r>
        <w:t>and</w:t>
      </w:r>
      <w:r>
        <w:t xml:space="preserve"> </w:t>
      </w:r>
      <w:r>
        <w:t>ay</w:t>
      </w:r>
      <w:r>
        <w:t xml:space="preserve"> </w:t>
      </w:r>
      <w:r>
        <w:t>shal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1188 (data/riverside_cats/KnT_riv.cat)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leyser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Infinitive must end in -en or -e : do</w:t>
      </w:r>
      <w:r>
        <w:br/>
        <w:t>The Knight's Tale 1195 (data/riverside_cats/KnT_riv.cat)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pleye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wont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plural must end in -en or -e : sayn</w:t>
      </w:r>
      <w:r>
        <w:br/>
        <w:t>The Knight's Tale 1198 (data/riverside_cats/KnT_riv.cat)</w:t>
        <w:br/>
      </w:r>
      <w:r>
        <w:t>So</w:t>
      </w:r>
      <w:r>
        <w:t xml:space="preserve"> </w:t>
      </w:r>
      <w:r>
        <w:t>wel</w:t>
      </w:r>
      <w:r>
        <w:t xml:space="preserve"> </w:t>
      </w:r>
      <w:r>
        <w:t>they</w:t>
      </w:r>
      <w:r>
        <w:t xml:space="preserve"> </w:t>
      </w:r>
      <w:r>
        <w:t>lovede</w:t>
      </w:r>
      <w:r>
        <w:t xml:space="preserve"> </w:t>
      </w:r>
      <w:r>
        <w:t>as</w:t>
      </w:r>
      <w:r>
        <w:t xml:space="preserve"> </w:t>
      </w:r>
      <w:r>
        <w:t>olde</w:t>
      </w:r>
      <w:r>
        <w:t xml:space="preserve"> </w:t>
      </w:r>
      <w:r>
        <w:t>bookes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-eth : list</w:t>
      </w:r>
      <w:r>
        <w:br/>
        <w:t>The Knight's Tale 1201 (data/riverside_cats/KnT_riv.cat)</w:t>
        <w:br/>
      </w:r>
      <w:r>
        <w:t>But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storie</w:t>
      </w:r>
      <w:r>
        <w:t xml:space="preserve"> </w:t>
      </w:r>
      <w:r>
        <w:rPr>
          <w:i/>
        </w:rPr>
        <w:t>list</w:t>
      </w:r>
      <w:r>
        <w:t xml:space="preserve"> </w:t>
      </w:r>
      <w:r>
        <w:t>me</w:t>
      </w:r>
      <w:r>
        <w:t xml:space="preserve"> </w:t>
      </w:r>
      <w:r>
        <w:t>nat</w:t>
      </w:r>
      <w:r>
        <w:t xml:space="preserve"> </w:t>
      </w:r>
      <w:r>
        <w:t>to</w:t>
      </w:r>
      <w:r>
        <w:t xml:space="preserve"> </w:t>
      </w:r>
      <w:r>
        <w:t>write</w:t>
      </w:r>
      <w:r>
        <w:br/>
        <w:br/>
      </w:r>
    </w:p>
    <w:p>
      <w:r>
        <w:rPr>
          <w:b/>
        </w:rPr>
        <w:t>Weak pt sg must end in -ed, -d, or -t : spedde</w:t>
      </w:r>
      <w:r>
        <w:br/>
        <w:t>The Knight's Tale 1217 (data/riverside_cats/KnT_riv.cat)</w:t>
        <w:br/>
      </w:r>
      <w:r>
        <w:t>But</w:t>
      </w:r>
      <w:r>
        <w:t xml:space="preserve"> </w:t>
      </w:r>
      <w:r>
        <w:t>taketh</w:t>
      </w:r>
      <w:r>
        <w:t xml:space="preserve"> </w:t>
      </w:r>
      <w:r>
        <w:t>his</w:t>
      </w:r>
      <w:r>
        <w:t xml:space="preserve"> </w:t>
      </w:r>
      <w:r>
        <w:t>leve</w:t>
      </w:r>
      <w:r>
        <w:t xml:space="preserve"> </w:t>
      </w:r>
      <w:r>
        <w:t>and</w:t>
      </w:r>
      <w:r>
        <w:t xml:space="preserve"> </w:t>
      </w:r>
      <w:r>
        <w:t>homward</w:t>
      </w:r>
      <w:r>
        <w:t xml:space="preserve"> </w:t>
      </w:r>
      <w:r>
        <w:t>he</w:t>
      </w:r>
      <w:r>
        <w:t xml:space="preserve"> </w:t>
      </w:r>
      <w:r>
        <w:t>him</w:t>
      </w:r>
      <w:r>
        <w:t xml:space="preserve"> </w:t>
      </w:r>
      <w:r>
        <w:rPr>
          <w:i/>
        </w:rPr>
        <w:t>spedde</w:t>
      </w:r>
      <w:r>
        <w:br/>
        <w:br/>
      </w:r>
    </w:p>
    <w:p>
      <w:r>
        <w:rPr>
          <w:b/>
        </w:rPr>
        <w:t>Present 3rd sg must end in -eth : lith</w:t>
      </w:r>
      <w:r>
        <w:br/>
        <w:t>The Knight's Tale 1218 (data/riverside_cats/KnT_riv.cat)</w:t>
        <w:br/>
      </w:r>
      <w:r>
        <w:t>Lat</w:t>
      </w:r>
      <w:r>
        <w:t xml:space="preserve"> </w:t>
      </w:r>
      <w:r>
        <w:t>hym</w:t>
      </w:r>
      <w:r>
        <w:t xml:space="preserve"> </w:t>
      </w:r>
      <w:r>
        <w:t>be</w:t>
      </w:r>
      <w:r>
        <w:t xml:space="preserve"> </w:t>
      </w:r>
      <w:r>
        <w:t>war</w:t>
      </w:r>
      <w:r>
        <w:t xml:space="preserve"> </w:t>
      </w:r>
      <w:r>
        <w:t>His</w:t>
      </w:r>
      <w:r>
        <w:t xml:space="preserve"> </w:t>
      </w:r>
      <w:r>
        <w:t>nekke</w:t>
      </w:r>
      <w:r>
        <w:t xml:space="preserve"> </w:t>
      </w:r>
      <w:r>
        <w:rPr>
          <w:i/>
        </w:rPr>
        <w:t>lith</w:t>
      </w:r>
      <w:r>
        <w:t xml:space="preserve"> </w:t>
      </w:r>
      <w:r>
        <w:t>to</w:t>
      </w:r>
      <w:r>
        <w:t xml:space="preserve"> </w:t>
      </w:r>
      <w:r>
        <w:t>wedde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1224 (data/riverside_cats/KnT_riv.cat)</w:t>
        <w:br/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prisoun</w:t>
      </w:r>
      <w:r>
        <w:t xml:space="preserve"> </w:t>
      </w:r>
      <w:r>
        <w:t>worse</w:t>
      </w:r>
      <w:r>
        <w:t xml:space="preserve"> </w:t>
      </w:r>
      <w:r>
        <w:t>than</w:t>
      </w:r>
      <w:r>
        <w:t xml:space="preserve"> </w:t>
      </w:r>
      <w:r>
        <w:t>biforn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1225 (data/riverside_cats/KnT_riv.cat)</w:t>
        <w:br/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me</w:t>
      </w:r>
      <w:r>
        <w:t xml:space="preserve"> </w:t>
      </w:r>
      <w:r>
        <w:t>shape</w:t>
      </w:r>
      <w:r>
        <w:t xml:space="preserve"> </w:t>
      </w:r>
      <w:r>
        <w:t>eternally</w:t>
      </w:r>
      <w:r>
        <w:t xml:space="preserve"> </w:t>
      </w:r>
      <w:r>
        <w:t>to</w:t>
      </w:r>
      <w:r>
        <w:t xml:space="preserve"> </w:t>
      </w:r>
      <w:r>
        <w:t>dwelle</w:t>
      </w:r>
      <w:r>
        <w:br/>
        <w:br/>
      </w:r>
    </w:p>
    <w:p>
      <w:r>
        <w:rPr>
          <w:b/>
        </w:rPr>
        <w:t>Infinitive must end in -en or -e : han</w:t>
      </w:r>
      <w:r>
        <w:br/>
        <w:t>The Knight's Tale 1233 (data/riverside_cats/KnT_riv.cat)</w:t>
        <w:br/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suffised</w:t>
      </w:r>
      <w:r>
        <w:t xml:space="preserve"> </w:t>
      </w:r>
      <w:r>
        <w:t>right</w:t>
      </w:r>
      <w:r>
        <w:t xml:space="preserve"> </w:t>
      </w:r>
      <w:r>
        <w:t>ynough</w:t>
      </w:r>
      <w:r>
        <w:t xml:space="preserve"> </w:t>
      </w:r>
      <w:r>
        <w:t>for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1235 (data/riverside_cats/KnT_riv.cat)</w:t>
        <w:br/>
      </w:r>
      <w:r>
        <w:t>Thyn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victorie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aventure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1238 (data/riverside_cats/KnT_riv.cat)</w:t>
        <w:br/>
      </w:r>
      <w:r>
        <w:t>Wel</w:t>
      </w:r>
      <w:r>
        <w:t xml:space="preserve"> </w:t>
      </w:r>
      <w:r>
        <w:rPr>
          <w:i/>
        </w:rPr>
        <w:t>hath</w:t>
      </w:r>
      <w:r>
        <w:t xml:space="preserve"> </w:t>
      </w:r>
      <w:r>
        <w:t>Fortune</w:t>
      </w:r>
      <w:r>
        <w:t xml:space="preserve"> </w:t>
      </w:r>
      <w:r>
        <w:t>yturned</w:t>
      </w:r>
      <w:r>
        <w:t xml:space="preserve"> </w:t>
      </w:r>
      <w:r>
        <w:t>thee</w:t>
      </w:r>
      <w:r>
        <w:t xml:space="preserve"> </w:t>
      </w:r>
      <w:r>
        <w:t>the</w:t>
      </w:r>
      <w:r>
        <w:t xml:space="preserve"> </w:t>
      </w:r>
      <w:r>
        <w:t>dys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1240 (data/riverside_cats/KnT_riv.cat)</w:t>
        <w:br/>
      </w:r>
      <w:r>
        <w:t>For</w:t>
      </w:r>
      <w:r>
        <w:t xml:space="preserve"> </w:t>
      </w:r>
      <w:r>
        <w:t>possible</w:t>
      </w:r>
      <w:r>
        <w:t xml:space="preserve"> </w:t>
      </w:r>
      <w:r>
        <w:rPr>
          <w:i/>
        </w:rPr>
        <w:t>is</w:t>
      </w:r>
      <w:r>
        <w:t xml:space="preserve"> </w:t>
      </w:r>
      <w:r>
        <w:t>syn</w:t>
      </w:r>
      <w:r>
        <w:t xml:space="preserve"> </w:t>
      </w:r>
      <w:r>
        <w:t>thou</w:t>
      </w:r>
      <w:r>
        <w:t xml:space="preserve"> </w:t>
      </w:r>
      <w:r>
        <w:t>hast</w:t>
      </w:r>
      <w:r>
        <w:t xml:space="preserve"> </w:t>
      </w:r>
      <w:r>
        <w:t>hire</w:t>
      </w:r>
      <w:r>
        <w:t xml:space="preserve"> </w:t>
      </w:r>
      <w:r>
        <w:t>presence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1242 (data/riverside_cats/KnT_riv.cat)</w:t>
        <w:br/>
      </w:r>
      <w:r>
        <w:t>That</w:t>
      </w:r>
      <w:r>
        <w:t xml:space="preserve"> </w:t>
      </w:r>
      <w:r>
        <w:t>by</w:t>
      </w:r>
      <w:r>
        <w:t xml:space="preserve"> </w:t>
      </w:r>
      <w:r>
        <w:t>som</w:t>
      </w:r>
      <w:r>
        <w:t xml:space="preserve"> </w:t>
      </w:r>
      <w:r>
        <w:t>cas</w:t>
      </w:r>
      <w:r>
        <w:t xml:space="preserve"> </w:t>
      </w:r>
      <w:r>
        <w:t>syn</w:t>
      </w:r>
      <w:r>
        <w:t xml:space="preserve"> </w:t>
      </w:r>
      <w:r>
        <w:t>Fortune</w:t>
      </w:r>
      <w:r>
        <w:t xml:space="preserve"> </w:t>
      </w:r>
      <w:r>
        <w:rPr>
          <w:i/>
        </w:rPr>
        <w:t>is</w:t>
      </w:r>
      <w:r>
        <w:t xml:space="preserve"> </w:t>
      </w:r>
      <w:r>
        <w:t>chaungeable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1247 (data/riverside_cats/KnT_riv.cat)</w:t>
        <w:br/>
      </w:r>
      <w:r>
        <w:t>Ne</w:t>
      </w:r>
      <w:r>
        <w:t xml:space="preserve"> </w:t>
      </w:r>
      <w:r>
        <w:t>creature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maked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Knight's Tale 1254 (data/riverside_cats/KnT_riv.cat)</w:t>
        <w:br/>
      </w:r>
      <w:r>
        <w:t>Wel</w:t>
      </w:r>
      <w:r>
        <w:t xml:space="preserve"> </w:t>
      </w:r>
      <w:r>
        <w:t>bettre</w:t>
      </w:r>
      <w:r>
        <w:t xml:space="preserve"> </w:t>
      </w:r>
      <w:r>
        <w:t>than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kan</w:t>
      </w:r>
      <w:r>
        <w:t xml:space="preserve"> </w:t>
      </w:r>
      <w:r>
        <w:t>hemself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Infinitive must end in -en or -e : han</w:t>
      </w:r>
      <w:r>
        <w:br/>
        <w:t>The Knight's Tale 1255 (data/riverside_cats/KnT_riv.cat)</w:t>
        <w:br/>
      </w:r>
      <w:r>
        <w:t>Som</w:t>
      </w:r>
      <w:r>
        <w:t xml:space="preserve"> </w:t>
      </w:r>
      <w:r>
        <w:t>man</w:t>
      </w:r>
      <w:r>
        <w:t xml:space="preserve"> </w:t>
      </w:r>
      <w:r>
        <w:t>desireth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richesse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Knight's Tale 1258 (data/riverside_cats/KnT_riv.cat)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hous</w:t>
      </w:r>
      <w:r>
        <w:t xml:space="preserve"> </w:t>
      </w:r>
      <w:r>
        <w:t>is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meynee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Present 3rd sg must end in -eth : woot</w:t>
      </w:r>
      <w:r>
        <w:br/>
        <w:t>The Knight's Tale 1262 (data/riverside_cats/KnT_riv.cat)</w:t>
        <w:br/>
      </w:r>
      <w:r>
        <w:t>A</w:t>
      </w:r>
      <w:r>
        <w:t xml:space="preserve"> </w:t>
      </w:r>
      <w:r>
        <w:t>dronke</w:t>
      </w:r>
      <w:r>
        <w:t xml:space="preserve"> </w:t>
      </w:r>
      <w:r>
        <w:t>man</w:t>
      </w:r>
      <w:r>
        <w:t xml:space="preserve"> </w:t>
      </w:r>
      <w:r>
        <w:rPr>
          <w:i/>
        </w:rPr>
        <w:t>woot</w:t>
      </w:r>
      <w:r>
        <w:t xml:space="preserve"> </w:t>
      </w:r>
      <w:r>
        <w:t>wel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t>an</w:t>
      </w:r>
      <w:r>
        <w:t xml:space="preserve"> </w:t>
      </w:r>
      <w:r>
        <w:t>hous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1263 (data/riverside_cats/KnT_riv.cat)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t>noot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righte</w:t>
      </w:r>
      <w:r>
        <w:t xml:space="preserve"> </w:t>
      </w:r>
      <w:r>
        <w:t>wey</w:t>
      </w:r>
      <w:r>
        <w:t xml:space="preserve"> </w:t>
      </w:r>
      <w:r>
        <w:rPr>
          <w:i/>
        </w:rPr>
        <w:t>is</w:t>
      </w:r>
      <w:r>
        <w:t xml:space="preserve"> </w:t>
      </w:r>
      <w:r>
        <w:t>thider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1264 (data/riverside_cats/KnT_riv.cat)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dronke</w:t>
      </w:r>
      <w:r>
        <w:t xml:space="preserve"> </w:t>
      </w:r>
      <w:r>
        <w:t>man</w:t>
      </w:r>
      <w:r>
        <w:t xml:space="preserve"> </w:t>
      </w:r>
      <w:r>
        <w:t>the</w:t>
      </w:r>
      <w:r>
        <w:t xml:space="preserve"> </w:t>
      </w:r>
      <w:r>
        <w:t>wey</w:t>
      </w:r>
      <w:r>
        <w:t xml:space="preserve"> </w:t>
      </w:r>
      <w:r>
        <w:rPr>
          <w:i/>
        </w:rPr>
        <w:t>is</w:t>
      </w:r>
      <w:r>
        <w:t xml:space="preserve"> </w:t>
      </w:r>
      <w:r>
        <w:t>slider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Knight's Tale 1267 (data/riverside_cats/KnT_riv.cat)</w:t>
        <w:br/>
      </w:r>
      <w:r>
        <w:t>But</w:t>
      </w:r>
      <w:r>
        <w:t xml:space="preserve"> </w:t>
      </w:r>
      <w:r>
        <w:t>we</w:t>
      </w:r>
      <w:r>
        <w:t xml:space="preserve"> </w:t>
      </w:r>
      <w:r>
        <w:rPr>
          <w:i/>
        </w:rPr>
        <w:t>goon</w:t>
      </w:r>
      <w:r>
        <w:t xml:space="preserve"> </w:t>
      </w:r>
      <w:r>
        <w:t>wrong</w:t>
      </w:r>
      <w:r>
        <w:t xml:space="preserve"> </w:t>
      </w:r>
      <w:r>
        <w:t>ful</w:t>
      </w:r>
      <w:r>
        <w:t xml:space="preserve"> </w:t>
      </w:r>
      <w:r>
        <w:t>often</w:t>
      </w:r>
      <w:r>
        <w:t xml:space="preserve"> </w:t>
      </w:r>
      <w:r>
        <w:t>trewely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1268 (data/riverside_cats/KnT_riv.cat)</w:t>
        <w:br/>
      </w:r>
      <w:r>
        <w:t>Thus</w:t>
      </w:r>
      <w:r>
        <w:t xml:space="preserve"> </w:t>
      </w:r>
      <w:r>
        <w:rPr>
          <w:i/>
        </w:rPr>
        <w:t>may</w:t>
      </w:r>
      <w:r>
        <w:t xml:space="preserve"> </w:t>
      </w:r>
      <w:r>
        <w:t>we</w:t>
      </w:r>
      <w:r>
        <w:t xml:space="preserve"> </w:t>
      </w:r>
      <w:r>
        <w:t>seyen</w:t>
      </w:r>
      <w:r>
        <w:t xml:space="preserve"> </w:t>
      </w:r>
      <w:r>
        <w:t>alle</w:t>
      </w:r>
      <w:r>
        <w:t xml:space="preserve"> </w:t>
      </w:r>
      <w:r>
        <w:t>and</w:t>
      </w:r>
      <w:r>
        <w:t xml:space="preserve"> </w:t>
      </w:r>
      <w:r>
        <w:t>namely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3rd sg must end in -eth : woot</w:t>
      </w:r>
      <w:r>
        <w:br/>
        <w:t>The Knight's Tale 1282 (data/riverside_cats/KnT_riv.cat)</w:t>
        <w:br/>
      </w:r>
      <w:r>
        <w:t>Of</w:t>
      </w:r>
      <w:r>
        <w:t xml:space="preserve"> </w:t>
      </w:r>
      <w:r>
        <w:t>al</w:t>
      </w:r>
      <w:r>
        <w:t xml:space="preserve"> </w:t>
      </w:r>
      <w:r>
        <w:t>oure</w:t>
      </w:r>
      <w:r>
        <w:t xml:space="preserve"> </w:t>
      </w:r>
      <w:r>
        <w:t>strif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the</w:t>
      </w:r>
      <w:r>
        <w:t xml:space="preserve"> </w:t>
      </w:r>
      <w:r>
        <w:t>fruyt</w:t>
      </w:r>
      <w:r>
        <w:t xml:space="preserve"> </w:t>
      </w:r>
      <w:r>
        <w:t>is</w:t>
      </w:r>
      <w:r>
        <w:t xml:space="preserve"> </w:t>
      </w:r>
      <w:r>
        <w:t>thyn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1282 (data/riverside_cats/KnT_riv.cat)</w:t>
        <w:br/>
      </w:r>
      <w:r>
        <w:t>Of</w:t>
      </w:r>
      <w:r>
        <w:t xml:space="preserve"> </w:t>
      </w:r>
      <w:r>
        <w:t>al</w:t>
      </w:r>
      <w:r>
        <w:t xml:space="preserve"> </w:t>
      </w:r>
      <w:r>
        <w:t>oure</w:t>
      </w:r>
      <w:r>
        <w:t xml:space="preserve"> </w:t>
      </w:r>
      <w:r>
        <w:t>strif</w:t>
      </w:r>
      <w:r>
        <w:t xml:space="preserve"> </w:t>
      </w:r>
      <w:r>
        <w:t>God</w:t>
      </w:r>
      <w:r>
        <w:t xml:space="preserve"> </w:t>
      </w:r>
      <w:r>
        <w:t>woot</w:t>
      </w:r>
      <w:r>
        <w:t xml:space="preserve"> </w:t>
      </w:r>
      <w:r>
        <w:t>the</w:t>
      </w:r>
      <w:r>
        <w:t xml:space="preserve"> </w:t>
      </w:r>
      <w:r>
        <w:t>fruyt</w:t>
      </w:r>
      <w:r>
        <w:t xml:space="preserve"> </w:t>
      </w:r>
      <w:r>
        <w:rPr>
          <w:i/>
        </w:rPr>
        <w:t>is</w:t>
      </w:r>
      <w:r>
        <w:t xml:space="preserve"> </w:t>
      </w:r>
      <w:r>
        <w:t>thyn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1293 (data/riverside_cats/KnT_riv.cat)</w:t>
        <w:br/>
      </w:r>
      <w:r>
        <w:t>And</w:t>
      </w:r>
      <w:r>
        <w:t xml:space="preserve"> </w:t>
      </w:r>
      <w:r>
        <w:t>art</w:t>
      </w:r>
      <w:r>
        <w:t xml:space="preserve"> </w:t>
      </w:r>
      <w:r>
        <w:t>a</w:t>
      </w:r>
      <w:r>
        <w:t xml:space="preserve"> </w:t>
      </w:r>
      <w:r>
        <w:t>lord</w:t>
      </w:r>
      <w:r>
        <w:t xml:space="preserve"> </w:t>
      </w:r>
      <w:r>
        <w:t>greet</w:t>
      </w:r>
      <w:r>
        <w:t xml:space="preserve"> </w:t>
      </w:r>
      <w:r>
        <w:rPr>
          <w:i/>
        </w:rPr>
        <w:t>is</w:t>
      </w:r>
      <w:r>
        <w:t xml:space="preserve"> </w:t>
      </w:r>
      <w:r>
        <w:t>thyn</w:t>
      </w:r>
      <w:r>
        <w:t xml:space="preserve"> </w:t>
      </w:r>
      <w:r>
        <w:t>avauntage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1294 (data/riverside_cats/KnT_riv.cat)</w:t>
        <w:br/>
      </w:r>
      <w:r>
        <w:t>Moore</w:t>
      </w:r>
      <w:r>
        <w:t xml:space="preserve"> </w:t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myn</w:t>
      </w:r>
      <w:r>
        <w:t xml:space="preserve"> </w:t>
      </w:r>
      <w:r>
        <w:t>that</w:t>
      </w:r>
      <w:r>
        <w:t xml:space="preserve"> </w:t>
      </w:r>
      <w:r>
        <w:t>sterve</w:t>
      </w:r>
      <w:r>
        <w:t xml:space="preserve"> </w:t>
      </w:r>
      <w:r>
        <w:t>here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cage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1296 (data/riverside_cats/KnT_riv.cat)</w:t>
        <w:br/>
      </w:r>
      <w:r>
        <w:t>With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</w:t>
      </w:r>
      <w:r>
        <w:t xml:space="preserve"> </w:t>
      </w:r>
      <w:r>
        <w:t>that</w:t>
      </w:r>
      <w:r>
        <w:t xml:space="preserve"> </w:t>
      </w:r>
      <w:r>
        <w:t>prison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yive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1307 (data/riverside_cats/KnT_riv.cat)</w:t>
        <w:br/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mankynde</w:t>
      </w:r>
      <w:r>
        <w:t xml:space="preserve"> </w:t>
      </w:r>
      <w:r>
        <w:t>moore</w:t>
      </w:r>
      <w:r>
        <w:t xml:space="preserve"> </w:t>
      </w:r>
      <w:r>
        <w:t>unto</w:t>
      </w:r>
      <w:r>
        <w:t xml:space="preserve"> </w:t>
      </w:r>
      <w:r>
        <w:t>you</w:t>
      </w:r>
      <w:r>
        <w:t xml:space="preserve"> </w:t>
      </w:r>
      <w:r>
        <w:t>holde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1308 (data/riverside_cats/KnT_riv.cat)</w:t>
        <w:br/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sheep</w:t>
      </w:r>
      <w:r>
        <w:t xml:space="preserve"> </w:t>
      </w:r>
      <w:r>
        <w:t>that</w:t>
      </w:r>
      <w:r>
        <w:t xml:space="preserve"> </w:t>
      </w:r>
      <w:r>
        <w:t>rouketh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folde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1309 (data/riverside_cats/KnT_riv.cat)</w:t>
        <w:br/>
      </w:r>
      <w:r>
        <w:t>For</w:t>
      </w:r>
      <w:r>
        <w:t xml:space="preserve"> </w:t>
      </w:r>
      <w:r>
        <w:t>slayn</w:t>
      </w:r>
      <w:r>
        <w:t xml:space="preserve"> </w:t>
      </w:r>
      <w:r>
        <w:rPr>
          <w:i/>
        </w:rPr>
        <w:t>is</w:t>
      </w:r>
      <w:r>
        <w:t xml:space="preserve"> </w:t>
      </w:r>
      <w:r>
        <w:t>man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another</w:t>
      </w:r>
      <w:r>
        <w:t xml:space="preserve"> </w:t>
      </w:r>
      <w:r>
        <w:t>beest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1311 (data/riverside_cats/KnT_riv.cat)</w:t>
        <w:br/>
      </w:r>
      <w:r>
        <w:t>And</w:t>
      </w:r>
      <w:r>
        <w:t xml:space="preserve"> </w:t>
      </w:r>
      <w:r>
        <w:rPr>
          <w:i/>
        </w:rPr>
        <w:t>hath</w:t>
      </w:r>
      <w:r>
        <w:t xml:space="preserve"> </w:t>
      </w:r>
      <w:r>
        <w:t>siknesse</w:t>
      </w:r>
      <w:r>
        <w:t xml:space="preserve"> </w:t>
      </w:r>
      <w:r>
        <w:t>and</w:t>
      </w:r>
      <w:r>
        <w:t xml:space="preserve"> </w:t>
      </w:r>
      <w:r>
        <w:t>greet</w:t>
      </w:r>
      <w:r>
        <w:t xml:space="preserve"> </w:t>
      </w:r>
      <w:r>
        <w:t>adversitee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1316 (data/riverside_cats/KnT_riv.cat)</w:t>
        <w:br/>
      </w:r>
      <w:r>
        <w:t>That</w:t>
      </w:r>
      <w:r>
        <w:t xml:space="preserve"> </w:t>
      </w:r>
      <w:r>
        <w:t>man</w:t>
      </w:r>
      <w:r>
        <w:t xml:space="preserve"> </w:t>
      </w:r>
      <w:r>
        <w:rPr>
          <w:i/>
        </w:rPr>
        <w:t>is</w:t>
      </w:r>
      <w:r>
        <w:t xml:space="preserve"> </w:t>
      </w:r>
      <w:r>
        <w:t>bounden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observaunce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1319 (data/riverside_cats/KnT_riv.cat)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beest</w:t>
      </w:r>
      <w:r>
        <w:t xml:space="preserve"> </w:t>
      </w:r>
      <w:r>
        <w:rPr>
          <w:i/>
        </w:rPr>
        <w:t>is</w:t>
      </w:r>
      <w:r>
        <w:t xml:space="preserve"> </w:t>
      </w:r>
      <w:r>
        <w:t>deed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t>no</w:t>
      </w:r>
      <w:r>
        <w:t xml:space="preserve"> </w:t>
      </w:r>
      <w:r>
        <w:t>peyne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1319 (data/riverside_cats/KnT_riv.cat)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beest</w:t>
      </w:r>
      <w:r>
        <w:t xml:space="preserve"> </w:t>
      </w:r>
      <w:r>
        <w:t>is</w:t>
      </w:r>
      <w:r>
        <w:t xml:space="preserve"> </w:t>
      </w:r>
      <w:r>
        <w:t>deed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no</w:t>
      </w:r>
      <w:r>
        <w:t xml:space="preserve"> </w:t>
      </w:r>
      <w:r>
        <w:t>peyne</w:t>
      </w:r>
      <w:r>
        <w:br/>
        <w:br/>
      </w:r>
    </w:p>
    <w:p>
      <w:r>
        <w:rPr>
          <w:b/>
        </w:rPr>
        <w:t>Present 3rd sg must end in -eth : moot</w:t>
      </w:r>
      <w:r>
        <w:br/>
        <w:t>The Knight's Tale 1320 (data/riverside_cats/KnT_riv.cat)</w:t>
        <w:br/>
      </w:r>
      <w:r>
        <w:t>But</w:t>
      </w:r>
      <w:r>
        <w:t xml:space="preserve"> </w:t>
      </w:r>
      <w:r>
        <w:t>man</w:t>
      </w:r>
      <w:r>
        <w:t xml:space="preserve"> </w:t>
      </w:r>
      <w:r>
        <w:t>after</w:t>
      </w:r>
      <w:r>
        <w:t xml:space="preserve"> </w:t>
      </w:r>
      <w:r>
        <w:t>his</w:t>
      </w:r>
      <w:r>
        <w:t xml:space="preserve"> </w:t>
      </w:r>
      <w:r>
        <w:t>deeth</w:t>
      </w:r>
      <w:r>
        <w:t xml:space="preserve"> </w:t>
      </w:r>
      <w:r>
        <w:rPr>
          <w:i/>
        </w:rPr>
        <w:t>moot</w:t>
      </w:r>
      <w:r>
        <w:t xml:space="preserve"> </w:t>
      </w:r>
      <w:r>
        <w:t>wepe</w:t>
      </w:r>
      <w:r>
        <w:t xml:space="preserve"> </w:t>
      </w:r>
      <w:r>
        <w:t>and</w:t>
      </w:r>
      <w:r>
        <w:t xml:space="preserve"> </w:t>
      </w:r>
      <w:r>
        <w:t>pleyne</w:t>
      </w:r>
      <w:r>
        <w:br/>
        <w:br/>
      </w:r>
    </w:p>
    <w:p>
      <w:r>
        <w:rPr>
          <w:b/>
        </w:rPr>
        <w:t>Present 3rd sg must end in -eth : have</w:t>
      </w:r>
      <w:r>
        <w:br/>
        <w:t>The Knight's Tale 1321 (data/riverside_cats/KnT_riv.cat)</w:t>
        <w:br/>
      </w:r>
      <w:r>
        <w:t>Though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he</w:t>
      </w:r>
      <w:r>
        <w:t xml:space="preserve"> </w:t>
      </w:r>
      <w:r>
        <w:rPr>
          <w:i/>
        </w:rPr>
        <w:t>have</w:t>
      </w:r>
      <w:r>
        <w:t xml:space="preserve"> </w:t>
      </w:r>
      <w:r>
        <w:t>care</w:t>
      </w:r>
      <w:r>
        <w:t xml:space="preserve"> </w:t>
      </w:r>
      <w:r>
        <w:t>and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1322 (data/riverside_cats/KnT_riv.cat)</w:t>
        <w:br/>
      </w:r>
      <w:r>
        <w:t>Withouten</w:t>
      </w:r>
      <w:r>
        <w:t xml:space="preserve"> </w:t>
      </w:r>
      <w:r>
        <w:t>doute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stonden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-eth : ys</w:t>
      </w:r>
      <w:r>
        <w:br/>
        <w:t>The Knight's Tale 1324 (data/riverside_cats/KnT_riv.cat)</w:t>
        <w:br/>
      </w:r>
      <w:r>
        <w:t>But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greet</w:t>
      </w:r>
      <w:r>
        <w:t xml:space="preserve"> </w:t>
      </w:r>
      <w:r>
        <w:t>pyne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1326 (data/riverside_cats/KnT_riv.cat)</w:t>
        <w:br/>
      </w:r>
      <w:r>
        <w:t>That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trewe</w:t>
      </w:r>
      <w:r>
        <w:t xml:space="preserve"> </w:t>
      </w:r>
      <w:r>
        <w:t>man</w:t>
      </w:r>
      <w:r>
        <w:t xml:space="preserve"> </w:t>
      </w:r>
      <w:r>
        <w:rPr>
          <w:i/>
        </w:rPr>
        <w:t>hath</w:t>
      </w:r>
      <w:r>
        <w:t xml:space="preserve"> </w:t>
      </w:r>
      <w:r>
        <w:t>doon</w:t>
      </w:r>
      <w:r>
        <w:t xml:space="preserve"> </w:t>
      </w:r>
      <w:r>
        <w:t>mescheef</w:t>
      </w:r>
      <w:r>
        <w:br/>
        <w:br/>
      </w:r>
    </w:p>
    <w:p>
      <w:r>
        <w:rPr>
          <w:b/>
        </w:rPr>
        <w:t>Present 3rd sg must end in -eth : list</w:t>
      </w:r>
      <w:r>
        <w:br/>
        <w:t>The Knight's Tale 1327 (data/riverside_cats/KnT_riv.cat)</w:t>
        <w:br/>
      </w:r>
      <w:r>
        <w:t>Goon</w:t>
      </w:r>
      <w:r>
        <w:t xml:space="preserve"> </w:t>
      </w:r>
      <w:r>
        <w:t>at</w:t>
      </w:r>
      <w:r>
        <w:t xml:space="preserve"> </w:t>
      </w:r>
      <w:r>
        <w:t>his</w:t>
      </w:r>
      <w:r>
        <w:t xml:space="preserve"> </w:t>
      </w:r>
      <w:r>
        <w:t>large</w:t>
      </w:r>
      <w:r>
        <w:t xml:space="preserve"> </w:t>
      </w:r>
      <w:r>
        <w:t>and</w:t>
      </w:r>
      <w:r>
        <w:t xml:space="preserve"> </w:t>
      </w:r>
      <w:r>
        <w:t>where</w:t>
      </w:r>
      <w:r>
        <w:t xml:space="preserve"> </w:t>
      </w:r>
      <w:r>
        <w:t>hym</w:t>
      </w:r>
      <w:r>
        <w:t xml:space="preserve"> </w:t>
      </w:r>
      <w:r>
        <w:rPr>
          <w:i/>
        </w:rPr>
        <w:t>list</w:t>
      </w:r>
      <w:r>
        <w:t xml:space="preserve"> </w:t>
      </w:r>
      <w:r>
        <w:t>may</w:t>
      </w:r>
      <w:r>
        <w:t xml:space="preserve"> </w:t>
      </w:r>
      <w:r>
        <w:t>turne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1327 (data/riverside_cats/KnT_riv.cat)</w:t>
        <w:br/>
      </w:r>
      <w:r>
        <w:t>Goon</w:t>
      </w:r>
      <w:r>
        <w:t xml:space="preserve"> </w:t>
      </w:r>
      <w:r>
        <w:t>at</w:t>
      </w:r>
      <w:r>
        <w:t xml:space="preserve"> </w:t>
      </w:r>
      <w:r>
        <w:t>his</w:t>
      </w:r>
      <w:r>
        <w:t xml:space="preserve"> </w:t>
      </w:r>
      <w:r>
        <w:t>large</w:t>
      </w:r>
      <w:r>
        <w:t xml:space="preserve"> </w:t>
      </w:r>
      <w:r>
        <w:t>and</w:t>
      </w:r>
      <w:r>
        <w:t xml:space="preserve"> </w:t>
      </w:r>
      <w:r>
        <w:t>where</w:t>
      </w:r>
      <w:r>
        <w:t xml:space="preserve"> </w:t>
      </w:r>
      <w:r>
        <w:t>hym</w:t>
      </w:r>
      <w:r>
        <w:t xml:space="preserve"> </w:t>
      </w:r>
      <w:r>
        <w:t>list</w:t>
      </w:r>
      <w:r>
        <w:t xml:space="preserve"> </w:t>
      </w:r>
      <w:r>
        <w:rPr>
          <w:i/>
        </w:rPr>
        <w:t>may</w:t>
      </w:r>
      <w:r>
        <w:t xml:space="preserve"> </w:t>
      </w:r>
      <w:r>
        <w:t>turne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1330 (data/riverside_cats/KnT_riv.cat)</w:t>
        <w:br/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destroyed</w:t>
      </w:r>
      <w:r>
        <w:t xml:space="preserve"> </w:t>
      </w:r>
      <w:r>
        <w:t>wel</w:t>
      </w:r>
      <w:r>
        <w:t xml:space="preserve"> </w:t>
      </w:r>
      <w:r>
        <w:t>ny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blood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1340 (data/riverside_cats/KnT_riv.cat)</w:t>
        <w:br/>
      </w:r>
      <w:r>
        <w:t>I</w:t>
      </w:r>
      <w:r>
        <w:t xml:space="preserve"> </w:t>
      </w:r>
      <w:r>
        <w:t>noot</w:t>
      </w:r>
      <w:r>
        <w:t xml:space="preserve"> </w:t>
      </w:r>
      <w:r>
        <w:t>which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wofuller</w:t>
      </w:r>
      <w:r>
        <w:t xml:space="preserve"> </w:t>
      </w:r>
      <w:r>
        <w:t>mester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1341 (data/riverside_cats/KnT_riv.cat)</w:t>
        <w:br/>
      </w:r>
      <w:r>
        <w:t>For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this</w:t>
      </w:r>
      <w:r>
        <w:t xml:space="preserve"> </w:t>
      </w:r>
      <w:r>
        <w:t>Palamoun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1342 (data/riverside_cats/KnT_riv.cat)</w:t>
        <w:br/>
      </w:r>
      <w:r>
        <w:t>Perpetuelly</w:t>
      </w:r>
      <w:r>
        <w:t xml:space="preserve"> </w:t>
      </w:r>
      <w:r>
        <w:rPr>
          <w:i/>
        </w:rPr>
        <w:t>is</w:t>
      </w:r>
      <w:r>
        <w:t xml:space="preserve"> </w:t>
      </w:r>
      <w:r>
        <w:t>dampned</w:t>
      </w:r>
      <w:r>
        <w:t xml:space="preserve"> </w:t>
      </w:r>
      <w:r>
        <w:t>to</w:t>
      </w:r>
      <w:r>
        <w:t xml:space="preserve"> </w:t>
      </w:r>
      <w:r>
        <w:t>prisoun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1348 (data/riverside_cats/KnT_riv.cat)</w:t>
        <w:br/>
      </w:r>
      <w:r>
        <w:t>Who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worse</w:t>
      </w:r>
      <w:r>
        <w:t xml:space="preserve"> </w:t>
      </w:r>
      <w:r>
        <w:t>Arcite</w:t>
      </w:r>
      <w:r>
        <w:t xml:space="preserve"> </w:t>
      </w:r>
      <w:r>
        <w:t>or</w:t>
      </w:r>
      <w:r>
        <w:t xml:space="preserve"> </w:t>
      </w:r>
      <w:r>
        <w:t>Palamoun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1349 (data/riverside_cats/KnT_riv.cat)</w:t>
        <w:br/>
      </w:r>
      <w:r>
        <w:t>That</w:t>
      </w:r>
      <w:r>
        <w:t xml:space="preserve"> </w:t>
      </w:r>
      <w:r>
        <w:t>oon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seen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t>day</w:t>
      </w:r>
      <w:r>
        <w:t xml:space="preserve"> </w:t>
      </w:r>
      <w:r>
        <w:t>by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-eth : moot</w:t>
      </w:r>
      <w:r>
        <w:br/>
        <w:t>The Knight's Tale 1350 (data/riverside_cats/KnT_riv.cat)</w:t>
        <w:br/>
      </w:r>
      <w:r>
        <w:t>But</w:t>
      </w:r>
      <w:r>
        <w:t xml:space="preserve"> </w:t>
      </w:r>
      <w:r>
        <w:t>in</w:t>
      </w:r>
      <w:r>
        <w:t xml:space="preserve"> </w:t>
      </w:r>
      <w:r>
        <w:t>prison</w:t>
      </w:r>
      <w:r>
        <w:t xml:space="preserve"> </w:t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dwelle</w:t>
      </w:r>
      <w:r>
        <w:t xml:space="preserve"> </w:t>
      </w:r>
      <w:r>
        <w:t>alway</w:t>
      </w:r>
      <w:r>
        <w:br/>
        <w:br/>
      </w:r>
    </w:p>
    <w:p>
      <w:r>
        <w:rPr>
          <w:b/>
        </w:rPr>
        <w:t>Present 3rd sg must end in -eth : list</w:t>
      </w:r>
      <w:r>
        <w:br/>
        <w:t>The Knight's Tale 1351 (data/riverside_cats/KnT_riv.cat)</w:t>
        <w:br/>
      </w:r>
      <w:r>
        <w:t>That</w:t>
      </w:r>
      <w:r>
        <w:t xml:space="preserve"> </w:t>
      </w:r>
      <w:r>
        <w:t>oother</w:t>
      </w:r>
      <w:r>
        <w:t xml:space="preserve"> </w:t>
      </w:r>
      <w:r>
        <w:t>wher</w:t>
      </w:r>
      <w:r>
        <w:t xml:space="preserve"> </w:t>
      </w:r>
      <w:r>
        <w:t>hym</w:t>
      </w:r>
      <w:r>
        <w:t xml:space="preserve"> </w:t>
      </w:r>
      <w:r>
        <w:rPr>
          <w:i/>
        </w:rPr>
        <w:t>list</w:t>
      </w:r>
      <w:r>
        <w:t xml:space="preserve"> </w:t>
      </w:r>
      <w:r>
        <w:t>may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1351 (data/riverside_cats/KnT_riv.cat)</w:t>
        <w:br/>
      </w:r>
      <w:r>
        <w:t>That</w:t>
      </w:r>
      <w:r>
        <w:t xml:space="preserve"> </w:t>
      </w:r>
      <w:r>
        <w:t>oother</w:t>
      </w:r>
      <w:r>
        <w:t xml:space="preserve"> </w:t>
      </w:r>
      <w:r>
        <w:t>wher</w:t>
      </w:r>
      <w:r>
        <w:t xml:space="preserve"> </w:t>
      </w:r>
      <w:r>
        <w:t>hym</w:t>
      </w:r>
      <w:r>
        <w:t xml:space="preserve"> </w:t>
      </w:r>
      <w:r>
        <w:t>list</w:t>
      </w:r>
      <w:r>
        <w:t xml:space="preserve"> </w:t>
      </w:r>
      <w:r>
        <w:rPr>
          <w:i/>
        </w:rPr>
        <w:t>may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The Knight's Tale 1351 (data/riverside_cats/KnT_riv.cat)</w:t>
        <w:br/>
      </w:r>
      <w:r>
        <w:t>That</w:t>
      </w:r>
      <w:r>
        <w:t xml:space="preserve"> </w:t>
      </w:r>
      <w:r>
        <w:t>oother</w:t>
      </w:r>
      <w:r>
        <w:t xml:space="preserve"> </w:t>
      </w:r>
      <w:r>
        <w:t>wher</w:t>
      </w:r>
      <w:r>
        <w:t xml:space="preserve"> </w:t>
      </w:r>
      <w:r>
        <w:t>hym</w:t>
      </w:r>
      <w:r>
        <w:t xml:space="preserve"> </w:t>
      </w:r>
      <w:r>
        <w:t>list</w:t>
      </w:r>
      <w:r>
        <w:t xml:space="preserve"> </w:t>
      </w:r>
      <w:r>
        <w:t>may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1352 (data/riverside_cats/KnT_riv.cat)</w:t>
        <w:br/>
      </w:r>
      <w:r>
        <w:t>But</w:t>
      </w:r>
      <w:r>
        <w:t xml:space="preserve"> </w:t>
      </w:r>
      <w:r>
        <w:t>seen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nevere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Present 3rd sg must end in -eth : liste</w:t>
      </w:r>
      <w:r>
        <w:br/>
        <w:t>The Knight's Tale 1353 (data/riverside_cats/KnT_riv.cat)</w:t>
        <w:br/>
      </w:r>
      <w:r>
        <w:t>Now</w:t>
      </w:r>
      <w:r>
        <w:t xml:space="preserve"> </w:t>
      </w:r>
      <w:r>
        <w:t>demeth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liste</w:t>
      </w:r>
      <w:r>
        <w:t xml:space="preserve"> </w:t>
      </w:r>
      <w:r>
        <w:t>ye</w:t>
      </w:r>
      <w:r>
        <w:t xml:space="preserve"> </w:t>
      </w:r>
      <w:r>
        <w:t>that</w:t>
      </w:r>
      <w:r>
        <w:t xml:space="preserve"> </w:t>
      </w:r>
      <w:r>
        <w:t>kan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Knight's Tale 1353 (data/riverside_cats/KnT_riv.cat)</w:t>
        <w:br/>
      </w:r>
      <w:r>
        <w:t>Now</w:t>
      </w:r>
      <w:r>
        <w:t xml:space="preserve"> </w:t>
      </w:r>
      <w:r>
        <w:t>demeth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liste</w:t>
      </w:r>
      <w:r>
        <w:t xml:space="preserve"> </w:t>
      </w:r>
      <w:r>
        <w:t>ye</w:t>
      </w:r>
      <w:r>
        <w:t xml:space="preserve"> </w:t>
      </w:r>
      <w:r>
        <w:t>that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1357 (data/riverside_cats/KnT_riv.cat)</w:t>
        <w:br/>
      </w:r>
      <w:r>
        <w:t>For</w:t>
      </w:r>
      <w:r>
        <w:t xml:space="preserve"> </w:t>
      </w:r>
      <w:r>
        <w:t>seen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nevere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1359 (data/riverside_cats/KnT_riv.cat)</w:t>
        <w:br/>
      </w:r>
      <w:r>
        <w:t>So</w:t>
      </w:r>
      <w:r>
        <w:t xml:space="preserve"> </w:t>
      </w:r>
      <w:r>
        <w:t>muche</w:t>
      </w:r>
      <w:r>
        <w:t xml:space="preserve"> </w:t>
      </w:r>
      <w:r>
        <w:t>sorwe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nevere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1360 (data/riverside_cats/KnT_riv.cat)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or</w:t>
      </w:r>
      <w:r>
        <w:t xml:space="preserve"> </w:t>
      </w:r>
      <w:r>
        <w:rPr>
          <w:i/>
        </w:rPr>
        <w:t>shal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1360 (data/riverside_cats/KnT_riv.cat)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or</w:t>
      </w:r>
      <w:r>
        <w:t xml:space="preserve"> </w:t>
      </w:r>
      <w:r>
        <w:t>shal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Knight's Tale 1367 (data/riverside_cats/KnT_riv.cat)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song</w:t>
      </w:r>
      <w:r>
        <w:t xml:space="preserve"> </w:t>
      </w:r>
      <w:r>
        <w:t>or</w:t>
      </w:r>
      <w:r>
        <w:t xml:space="preserve"> </w:t>
      </w:r>
      <w:r>
        <w:t>instrument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The Knight's Tale 1372 (data/riverside_cats/KnT_riv.cat)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geere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he</w:t>
      </w:r>
      <w:r>
        <w:t xml:space="preserve"> </w:t>
      </w:r>
      <w:r>
        <w:rPr>
          <w:i/>
        </w:rPr>
        <w:t>ferde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1392 (data/riverside_cats/KnT_riv.cat)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thee</w:t>
      </w:r>
      <w:r>
        <w:t xml:space="preserve"> </w:t>
      </w:r>
      <w:r>
        <w:t>shapen</w:t>
      </w:r>
      <w:r>
        <w:t xml:space="preserve"> </w:t>
      </w:r>
      <w:r>
        <w:t>of</w:t>
      </w:r>
      <w:r>
        <w:t xml:space="preserve"> </w:t>
      </w:r>
      <w:r>
        <w:t>thy</w:t>
      </w:r>
      <w:r>
        <w:t xml:space="preserve"> </w:t>
      </w:r>
      <w:r>
        <w:t>wo</w:t>
      </w:r>
      <w:r>
        <w:t xml:space="preserve"> </w:t>
      </w:r>
      <w:r>
        <w:t>an</w:t>
      </w:r>
      <w:r>
        <w:t xml:space="preserve"> </w:t>
      </w:r>
      <w:r>
        <w:t>ende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Knight's Tale 1393 (data/riverside_cats/KnT_riv.cat)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Arcite</w:t>
      </w:r>
      <w:r>
        <w:t xml:space="preserve"> </w:t>
      </w:r>
      <w:r>
        <w:t>wook</w:t>
      </w:r>
      <w:r>
        <w:t xml:space="preserve"> </w:t>
      </w:r>
      <w:r>
        <w:t>and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Present 3rd sg must end in -eth : smerte</w:t>
      </w:r>
      <w:r>
        <w:br/>
        <w:t>The Knight's Tale 1394 (data/riverside_cats/KnT_riv.cat)</w:t>
        <w:br/>
      </w:r>
      <w:r>
        <w:t>Now</w:t>
      </w:r>
      <w:r>
        <w:t xml:space="preserve"> </w:t>
      </w:r>
      <w:r>
        <w:t>trewely</w:t>
      </w:r>
      <w:r>
        <w:t xml:space="preserve"> </w:t>
      </w:r>
      <w:r>
        <w:t>hou</w:t>
      </w:r>
      <w:r>
        <w:t xml:space="preserve"> </w:t>
      </w:r>
      <w:r>
        <w:t>soore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1413 (data/riverside_cats/KnT_riv.cat)</w:t>
        <w:br/>
      </w:r>
      <w:r>
        <w:t>To</w:t>
      </w:r>
      <w:r>
        <w:t xml:space="preserve"> </w:t>
      </w:r>
      <w:r>
        <w:t>Atthenes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goon</w:t>
      </w:r>
      <w:r>
        <w:t xml:space="preserve"> </w:t>
      </w:r>
      <w:r>
        <w:t>the</w:t>
      </w:r>
      <w:r>
        <w:t xml:space="preserve"> </w:t>
      </w:r>
      <w:r>
        <w:t>nexte</w:t>
      </w:r>
      <w:r>
        <w:t xml:space="preserve"> </w:t>
      </w:r>
      <w:r>
        <w:t>way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Knight's Tale 1416 (data/riverside_cats/KnT_riv.cat)</w:t>
        <w:br/>
      </w:r>
      <w:r>
        <w:t>To</w:t>
      </w:r>
      <w:r>
        <w:t xml:space="preserve"> </w:t>
      </w:r>
      <w:r>
        <w:t>drugge</w:t>
      </w:r>
      <w:r>
        <w:t xml:space="preserve"> </w:t>
      </w:r>
      <w:r>
        <w:t>and</w:t>
      </w:r>
      <w:r>
        <w:t xml:space="preserve"> </w:t>
      </w:r>
      <w:r>
        <w:t>drawe</w:t>
      </w:r>
      <w:r>
        <w:t xml:space="preserve"> </w:t>
      </w:r>
      <w:r>
        <w:t>what</w:t>
      </w:r>
      <w:r>
        <w:t xml:space="preserve"> </w:t>
      </w:r>
      <w:r>
        <w:t>so</w:t>
      </w:r>
      <w:r>
        <w:t xml:space="preserve"> </w:t>
      </w:r>
      <w:r>
        <w:t>men</w:t>
      </w:r>
      <w:r>
        <w:t xml:space="preserve"> </w:t>
      </w:r>
      <w:r>
        <w:rPr>
          <w:i/>
        </w:rPr>
        <w:t>wol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1417 (data/riverside_cats/KnT_riv.cat)</w:t>
        <w:br/>
      </w:r>
      <w:r>
        <w:t>And</w:t>
      </w:r>
      <w:r>
        <w:t xml:space="preserve"> </w:t>
      </w:r>
      <w:r>
        <w:t>shortly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matere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1425 (data/riverside_cats/KnT_riv.cat)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wight</w:t>
      </w:r>
      <w:r>
        <w:t xml:space="preserve"> </w:t>
      </w:r>
      <w:r>
        <w:t>kan</w:t>
      </w:r>
      <w:r>
        <w:t xml:space="preserve"> </w:t>
      </w:r>
      <w:r>
        <w:t>hym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1437 (data/riverside_cats/KnT_riv.cat)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withinne</w:t>
      </w:r>
      <w:r>
        <w:t xml:space="preserve"> </w:t>
      </w:r>
      <w:r>
        <w:t>a</w:t>
      </w:r>
      <w:r>
        <w:t xml:space="preserve"> </w:t>
      </w:r>
      <w:r>
        <w:t>while</w:t>
      </w:r>
      <w:r>
        <w:t xml:space="preserve"> </w:t>
      </w:r>
      <w:r>
        <w:t>his</w:t>
      </w:r>
      <w:r>
        <w:t xml:space="preserve"> </w:t>
      </w:r>
      <w:r>
        <w:t>name</w:t>
      </w:r>
      <w:r>
        <w:t xml:space="preserve"> </w:t>
      </w:r>
      <w:r>
        <w:rPr>
          <w:i/>
        </w:rPr>
        <w:t>is</w:t>
      </w:r>
      <w:r>
        <w:t xml:space="preserve"> </w:t>
      </w:r>
      <w:r>
        <w:t>spronge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1439 (data/riverside_cats/KnT_riv.cat)</w:t>
        <w:br/>
      </w:r>
      <w:r>
        <w:t>That</w:t>
      </w:r>
      <w:r>
        <w:t xml:space="preserve"> </w:t>
      </w:r>
      <w:r>
        <w:t>Theseus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taken</w:t>
      </w:r>
      <w:r>
        <w:t xml:space="preserve"> </w:t>
      </w:r>
      <w:r>
        <w:t>hym</w:t>
      </w:r>
      <w:r>
        <w:t xml:space="preserve"> </w:t>
      </w:r>
      <w:r>
        <w:t>so</w:t>
      </w:r>
      <w:r>
        <w:t xml:space="preserve"> </w:t>
      </w:r>
      <w:r>
        <w:t>neer</w:t>
      </w:r>
      <w:r>
        <w:br/>
        <w:br/>
      </w:r>
    </w:p>
    <w:p>
      <w:r>
        <w:rPr>
          <w:b/>
        </w:rPr>
        <w:t>Weak pt sg must end in -ed, -d, or -t : spente</w:t>
      </w:r>
      <w:r>
        <w:br/>
        <w:t>The Knight's Tale 1444 (data/riverside_cats/KnT_riv.cat)</w:t>
        <w:br/>
      </w:r>
      <w:r>
        <w:t>But</w:t>
      </w:r>
      <w:r>
        <w:t xml:space="preserve"> </w:t>
      </w:r>
      <w:r>
        <w:t>honestly</w:t>
      </w:r>
      <w:r>
        <w:t xml:space="preserve"> </w:t>
      </w:r>
      <w:r>
        <w:t>and</w:t>
      </w:r>
      <w:r>
        <w:t xml:space="preserve"> </w:t>
      </w:r>
      <w:r>
        <w:t>slyly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rPr>
          <w:i/>
        </w:rPr>
        <w:t>spente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1445 (data/riverside_cats/KnT_riv.cat)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wondred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1452 (data/riverside_cats/KnT_riv.cat)</w:t>
        <w:br/>
      </w:r>
      <w:r>
        <w:t>Thise</w:t>
      </w:r>
      <w:r>
        <w:t xml:space="preserve"> </w:t>
      </w:r>
      <w:r>
        <w:t>seven</w:t>
      </w:r>
      <w:r>
        <w:t xml:space="preserve"> </w:t>
      </w:r>
      <w:r>
        <w:t>yeer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seten</w:t>
      </w:r>
      <w:r>
        <w:t xml:space="preserve"> </w:t>
      </w:r>
      <w:r>
        <w:t>Palamoun</w:t>
      </w:r>
      <w:r>
        <w:br/>
        <w:br/>
      </w:r>
    </w:p>
    <w:p>
      <w:r>
        <w:rPr>
          <w:b/>
        </w:rPr>
        <w:t>Present 3rd sg must end in -eth : goth</w:t>
      </w:r>
      <w:r>
        <w:br/>
        <w:t>The Knight's Tale 1456 (data/riverside_cats/KnT_riv.cat)</w:t>
        <w:br/>
      </w:r>
      <w:r>
        <w:t>That</w:t>
      </w:r>
      <w:r>
        <w:t xml:space="preserve"> </w:t>
      </w:r>
      <w:r>
        <w:t>wood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wit</w:t>
      </w:r>
      <w:r>
        <w:t xml:space="preserve"> </w:t>
      </w:r>
      <w:r>
        <w:t>he</w:t>
      </w:r>
      <w:r>
        <w:t xml:space="preserve"> </w:t>
      </w:r>
      <w:r>
        <w:rPr>
          <w:i/>
        </w:rPr>
        <w:t>goth</w:t>
      </w:r>
      <w:r>
        <w:t xml:space="preserve"> </w:t>
      </w:r>
      <w:r>
        <w:t>for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Knight's Tale 1463 (data/riverside_cats/KnT_riv.cat)</w:t>
        <w:br/>
      </w:r>
      <w:r>
        <w:t>The</w:t>
      </w:r>
      <w:r>
        <w:t xml:space="preserve"> </w:t>
      </w:r>
      <w:r>
        <w:t>thridde</w:t>
      </w:r>
      <w:r>
        <w:t xml:space="preserve"> </w:t>
      </w:r>
      <w:r>
        <w:t>nyght</w:t>
      </w:r>
      <w:r>
        <w:t xml:space="preserve"> </w:t>
      </w:r>
      <w:r>
        <w:t>as</w:t>
      </w:r>
      <w:r>
        <w:t xml:space="preserve"> </w:t>
      </w:r>
      <w:r>
        <w:t>olde</w:t>
      </w:r>
      <w:r>
        <w:t xml:space="preserve"> </w:t>
      </w:r>
      <w:r>
        <w:t>bookes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1466 (data/riverside_cats/KnT_riv.cat)</w:t>
        <w:br/>
      </w:r>
      <w:r>
        <w:t>As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thyng</w:t>
      </w:r>
      <w:r>
        <w:t xml:space="preserve"> </w:t>
      </w:r>
      <w:r>
        <w:rPr>
          <w:i/>
        </w:rPr>
        <w:t>is</w:t>
      </w:r>
      <w:r>
        <w:t xml:space="preserve"> </w:t>
      </w:r>
      <w:r>
        <w:t>shapen</w:t>
      </w:r>
      <w:r>
        <w:t xml:space="preserve"> </w:t>
      </w:r>
      <w:r>
        <w:t>it</w:t>
      </w:r>
      <w:r>
        <w:t xml:space="preserve"> </w:t>
      </w:r>
      <w:r>
        <w:t>shal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1466 (data/riverside_cats/KnT_riv.cat)</w:t>
        <w:br/>
      </w:r>
      <w:r>
        <w:t>As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thyng</w:t>
      </w:r>
      <w:r>
        <w:t xml:space="preserve"> </w:t>
      </w:r>
      <w:r>
        <w:t>is</w:t>
      </w:r>
      <w:r>
        <w:t xml:space="preserve"> </w:t>
      </w:r>
      <w:r>
        <w:t>shapen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1469 (data/riverside_cats/KnT_riv.cat)</w:t>
        <w:br/>
      </w:r>
      <w:r>
        <w:t>And</w:t>
      </w:r>
      <w:r>
        <w:t xml:space="preserve"> </w:t>
      </w:r>
      <w:r>
        <w:t>fleeth</w:t>
      </w:r>
      <w:r>
        <w:t xml:space="preserve"> </w:t>
      </w:r>
      <w:r>
        <w:t>the</w:t>
      </w:r>
      <w:r>
        <w:t xml:space="preserve"> </w:t>
      </w:r>
      <w:r>
        <w:t>citee</w:t>
      </w:r>
      <w:r>
        <w:t xml:space="preserve"> </w:t>
      </w:r>
      <w:r>
        <w:t>faste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The Knight's Tale 1469 (data/riverside_cats/KnT_riv.cat)</w:t>
        <w:br/>
      </w:r>
      <w:r>
        <w:t>And</w:t>
      </w:r>
      <w:r>
        <w:t xml:space="preserve"> </w:t>
      </w:r>
      <w:r>
        <w:t>fleeth</w:t>
      </w:r>
      <w:r>
        <w:t xml:space="preserve"> </w:t>
      </w:r>
      <w:r>
        <w:t>the</w:t>
      </w:r>
      <w:r>
        <w:t xml:space="preserve"> </w:t>
      </w:r>
      <w:r>
        <w:t>citee</w:t>
      </w:r>
      <w:r>
        <w:t xml:space="preserve"> </w:t>
      </w:r>
      <w:r>
        <w:t>faste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may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1470 (data/riverside_cats/KnT_riv.cat)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yeve</w:t>
      </w:r>
      <w:r>
        <w:t xml:space="preserve"> </w:t>
      </w:r>
      <w:r>
        <w:t>his</w:t>
      </w:r>
      <w:r>
        <w:t xml:space="preserve"> </w:t>
      </w:r>
      <w:r>
        <w:t>gayler</w:t>
      </w:r>
      <w:r>
        <w:t xml:space="preserve"> </w:t>
      </w:r>
      <w:r>
        <w:t>drynke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1475 (data/riverside_cats/KnT_riv.cat)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he</w:t>
      </w:r>
      <w:r>
        <w:t xml:space="preserve"> </w:t>
      </w:r>
      <w:r>
        <w:t>fleeth</w:t>
      </w:r>
      <w:r>
        <w:t xml:space="preserve"> </w:t>
      </w:r>
      <w:r>
        <w:t>as</w:t>
      </w:r>
      <w:r>
        <w:t xml:space="preserve"> </w:t>
      </w:r>
      <w:r>
        <w:t>faste</w:t>
      </w:r>
      <w:r>
        <w:t xml:space="preserve"> </w:t>
      </w:r>
      <w:r>
        <w:t>as</w:t>
      </w:r>
      <w:r>
        <w:t xml:space="preserve"> </w:t>
      </w:r>
      <w:r>
        <w:t>evere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1499 (data/riverside_cats/KnT_riv.cat)</w:t>
        <w:br/>
      </w:r>
      <w:r>
        <w:rPr>
          <w:i/>
        </w:rPr>
        <w:t>Is</w:t>
      </w:r>
      <w:r>
        <w:t xml:space="preserve"> </w:t>
      </w:r>
      <w:r>
        <w:t>risen</w:t>
      </w:r>
      <w:r>
        <w:t xml:space="preserve"> </w:t>
      </w:r>
      <w:r>
        <w:t>and</w:t>
      </w:r>
      <w:r>
        <w:t xml:space="preserve"> </w:t>
      </w:r>
      <w:r>
        <w:t>looketh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myrie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1503 (data/riverside_cats/KnT_riv.cat)</w:t>
        <w:br/>
      </w:r>
      <w:r>
        <w:rPr>
          <w:i/>
        </w:rPr>
        <w:t>Is</w:t>
      </w:r>
      <w:r>
        <w:t xml:space="preserve"> </w:t>
      </w:r>
      <w:r>
        <w:t>riden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feeldes</w:t>
      </w:r>
      <w:r>
        <w:t xml:space="preserve"> </w:t>
      </w:r>
      <w:r>
        <w:t>hym</w:t>
      </w:r>
      <w:r>
        <w:t xml:space="preserve"> </w:t>
      </w:r>
      <w:r>
        <w:t>to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Knight's Tale 1505 (data/riverside_cats/KnT_riv.cat)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grove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1511 (data/riverside_cats/KnT_riv.cat)</w:t>
        <w:br/>
      </w:r>
      <w:r>
        <w:t>Welcome</w:t>
      </w:r>
      <w:r>
        <w:t xml:space="preserve"> </w:t>
      </w:r>
      <w:r>
        <w:rPr>
          <w:i/>
        </w:rPr>
        <w:t>be</w:t>
      </w:r>
      <w:r>
        <w:t xml:space="preserve"> </w:t>
      </w:r>
      <w:r>
        <w:t>thou</w:t>
      </w:r>
      <w:r>
        <w:t xml:space="preserve"> </w:t>
      </w:r>
      <w:r>
        <w:t>faire</w:t>
      </w:r>
      <w:r>
        <w:t xml:space="preserve"> </w:t>
      </w:r>
      <w:r>
        <w:t>fresshe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Knight's Tale 1514 (data/riverside_cats/KnT_riv.cat)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grove</w:t>
      </w:r>
      <w:r>
        <w:t xml:space="preserve"> </w:t>
      </w:r>
      <w:r>
        <w:t>ful</w:t>
      </w:r>
      <w:r>
        <w:t xml:space="preserve"> </w:t>
      </w:r>
      <w:r>
        <w:t>hastily</w:t>
      </w:r>
      <w:r>
        <w:t xml:space="preserve"> </w:t>
      </w:r>
      <w:r>
        <w:t>he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Present 3rd sg must end in -eth : woot</w:t>
      </w:r>
      <w:r>
        <w:br/>
        <w:t>The Knight's Tale 1520 (data/riverside_cats/KnT_riv.cat)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t>have</w:t>
      </w:r>
      <w:r>
        <w:t xml:space="preserve"> </w:t>
      </w:r>
      <w:r>
        <w:t>trowed</w:t>
      </w:r>
      <w:r>
        <w:t xml:space="preserve"> </w:t>
      </w:r>
      <w:r>
        <w:t>it</w:t>
      </w:r>
      <w:r>
        <w:t xml:space="preserve"> </w:t>
      </w:r>
      <w:r>
        <w:t>ful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1523 (data/riverside_cats/KnT_riv.cat)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fair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to</w:t>
      </w:r>
      <w:r>
        <w:t xml:space="preserve"> </w:t>
      </w:r>
      <w:r>
        <w:t>bere</w:t>
      </w:r>
      <w:r>
        <w:t xml:space="preserve"> </w:t>
      </w:r>
      <w:r>
        <w:t>hym</w:t>
      </w:r>
      <w:r>
        <w:t xml:space="preserve"> </w:t>
      </w:r>
      <w:r>
        <w:t>evene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1528 (data/riverside_cats/KnT_riv.cat)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Arcite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romed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fille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Knight's Tale 1531 (data/riverside_cats/KnT_riv.cat)</w:t>
        <w:br/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thise</w:t>
      </w:r>
      <w:r>
        <w:t xml:space="preserve"> </w:t>
      </w:r>
      <w:r>
        <w:t>loveres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queynte</w:t>
      </w:r>
      <w:r>
        <w:t xml:space="preserve"> </w:t>
      </w:r>
      <w:r>
        <w:t>geres</w:t>
      </w:r>
      <w:r>
        <w:br/>
        <w:br/>
      </w:r>
    </w:p>
    <w:p>
      <w:r>
        <w:rPr>
          <w:b/>
        </w:rPr>
        <w:t>Present 3rd sg must end in -eth : kan</w:t>
      </w:r>
      <w:r>
        <w:br/>
        <w:t>The Knight's Tale 1536 (data/riverside_cats/KnT_riv.cat)</w:t>
        <w:br/>
      </w:r>
      <w:r>
        <w:t>Right</w:t>
      </w:r>
      <w:r>
        <w:t xml:space="preserve"> </w:t>
      </w:r>
      <w:r>
        <w:t>so</w:t>
      </w:r>
      <w:r>
        <w:t xml:space="preserve"> </w:t>
      </w:r>
      <w:r>
        <w:rPr>
          <w:i/>
        </w:rPr>
        <w:t>kan</w:t>
      </w:r>
      <w:r>
        <w:t xml:space="preserve"> </w:t>
      </w:r>
      <w:r>
        <w:t>geery</w:t>
      </w:r>
      <w:r>
        <w:t xml:space="preserve"> </w:t>
      </w:r>
      <w:r>
        <w:t>Venus</w:t>
      </w:r>
      <w:r>
        <w:t xml:space="preserve"> </w:t>
      </w:r>
      <w:r>
        <w:t>overcaste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1538 (data/riverside_cats/KnT_riv.cat)</w:t>
        <w:br/>
      </w:r>
      <w:r>
        <w:rPr>
          <w:i/>
        </w:rPr>
        <w:t>Is</w:t>
      </w:r>
      <w:r>
        <w:t xml:space="preserve"> </w:t>
      </w:r>
      <w:r>
        <w:t>gereful</w:t>
      </w:r>
      <w:r>
        <w:t xml:space="preserve"> </w:t>
      </w:r>
      <w:r>
        <w:t>right</w:t>
      </w:r>
      <w:r>
        <w:t xml:space="preserve"> </w:t>
      </w:r>
      <w:r>
        <w:t>so</w:t>
      </w:r>
      <w:r>
        <w:t xml:space="preserve"> </w:t>
      </w:r>
      <w:r>
        <w:t>chaungeth</w:t>
      </w:r>
      <w:r>
        <w:t xml:space="preserve"> </w:t>
      </w:r>
      <w:r>
        <w:t>she</w:t>
      </w:r>
      <w:r>
        <w:t xml:space="preserve"> </w:t>
      </w:r>
      <w:r>
        <w:t>array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1539 (data/riverside_cats/KnT_riv.cat)</w:t>
        <w:br/>
      </w:r>
      <w:r>
        <w:t>Selde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Friday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wowke</w:t>
      </w:r>
      <w:r>
        <w:t xml:space="preserve"> </w:t>
      </w:r>
      <w:r>
        <w:t>ylike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1545 (data/riverside_cats/KnT_riv.cat)</w:t>
        <w:br/>
      </w:r>
      <w:r>
        <w:t>Allas</w:t>
      </w:r>
      <w:r>
        <w:t xml:space="preserve"> </w:t>
      </w:r>
      <w:r>
        <w:t>ybroght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confusioun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1553 (data/riverside_cats/KnT_riv.cat)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mortal</w:t>
      </w:r>
      <w:r>
        <w:t xml:space="preserve"> </w:t>
      </w:r>
      <w:r>
        <w:t>enemy</w:t>
      </w:r>
      <w:r>
        <w:br/>
        <w:br/>
      </w:r>
    </w:p>
    <w:p>
      <w:r>
        <w:rPr>
          <w:b/>
        </w:rPr>
        <w:t>Present 3rd sg must end in -eth : dooth</w:t>
      </w:r>
      <w:r>
        <w:br/>
        <w:t>The Knight's Tale 1555 (data/riverside_cats/KnT_riv.cat)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rPr>
          <w:i/>
        </w:rPr>
        <w:t>dooth</w:t>
      </w:r>
      <w:r>
        <w:t xml:space="preserve"> </w:t>
      </w:r>
      <w:r>
        <w:t>Juno</w:t>
      </w:r>
      <w:r>
        <w:t xml:space="preserve"> </w:t>
      </w:r>
      <w:r>
        <w:t>me</w:t>
      </w:r>
      <w:r>
        <w:t xml:space="preserve"> </w:t>
      </w:r>
      <w:r>
        <w:t>wel</w:t>
      </w:r>
      <w:r>
        <w:t xml:space="preserve"> </w:t>
      </w:r>
      <w:r>
        <w:t>moore</w:t>
      </w:r>
      <w:r>
        <w:t xml:space="preserve"> </w:t>
      </w:r>
      <w:r>
        <w:t>shame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Knight's Tale 1573 (data/riverside_cats/KnT_riv.cat)</w:t>
        <w:br/>
      </w:r>
      <w:r>
        <w:t>A</w:t>
      </w:r>
      <w:r>
        <w:t xml:space="preserve"> </w:t>
      </w:r>
      <w:r>
        <w:t>longe</w:t>
      </w:r>
      <w:r>
        <w:t xml:space="preserve"> </w:t>
      </w:r>
      <w:r>
        <w:t>tyme</w:t>
      </w:r>
      <w:r>
        <w:t xml:space="preserve"> </w:t>
      </w:r>
      <w:r>
        <w:t>and</w:t>
      </w:r>
      <w:r>
        <w:t xml:space="preserve"> </w:t>
      </w:r>
      <w:r>
        <w:t>after</w:t>
      </w:r>
      <w:r>
        <w:t xml:space="preserve"> </w:t>
      </w:r>
      <w:r>
        <w:t>he</w:t>
      </w:r>
      <w:r>
        <w:t xml:space="preserve"> </w:t>
      </w:r>
      <w:r>
        <w:t>up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Knight's Tale 1583 (data/riverside_cats/KnT_riv.cat)</w:t>
        <w:br/>
      </w:r>
      <w:r>
        <w:t>And</w:t>
      </w:r>
      <w:r>
        <w:t xml:space="preserve"> </w:t>
      </w:r>
      <w:r>
        <w:t>art</w:t>
      </w:r>
      <w:r>
        <w:t xml:space="preserve"> </w:t>
      </w:r>
      <w:r>
        <w:t>my</w:t>
      </w:r>
      <w:r>
        <w:t xml:space="preserve"> </w:t>
      </w:r>
      <w:r>
        <w:t>blood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conseil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1606 (data/riverside_cats/KnT_riv.cat)</w:t>
        <w:br/>
      </w:r>
      <w:r>
        <w:t>What</w:t>
      </w:r>
      <w:r>
        <w:t xml:space="preserve"> </w:t>
      </w:r>
      <w:r>
        <w:t>Verray</w:t>
      </w:r>
      <w:r>
        <w:t xml:space="preserve"> </w:t>
      </w:r>
      <w:r>
        <w:t>fool</w:t>
      </w:r>
      <w:r>
        <w:t xml:space="preserve"> </w:t>
      </w:r>
      <w:r>
        <w:t>thynk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free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1617 (data/riverside_cats/KnT_riv.cat)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thou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wynne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1625 (data/riverside_cats/KnT_riv.cat)</w:t>
        <w:br/>
      </w:r>
      <w:r>
        <w:t>Ful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seyd</w:t>
      </w:r>
      <w:r>
        <w:t xml:space="preserve"> </w:t>
      </w:r>
      <w:r>
        <w:t>that</w:t>
      </w:r>
      <w:r>
        <w:t xml:space="preserve"> </w:t>
      </w:r>
      <w:r>
        <w:t>love</w:t>
      </w:r>
      <w:r>
        <w:t xml:space="preserve"> </w:t>
      </w:r>
      <w:r>
        <w:t>ne</w:t>
      </w:r>
      <w:r>
        <w:t xml:space="preserve"> </w:t>
      </w:r>
      <w:r>
        <w:t>lordshipe</w:t>
      </w:r>
      <w:r>
        <w:br/>
        <w:br/>
      </w:r>
    </w:p>
    <w:p>
      <w:r>
        <w:rPr>
          <w:b/>
        </w:rPr>
        <w:t>Present 3rd sg must end in -eth : wol</w:t>
      </w:r>
      <w:r>
        <w:br/>
        <w:t>The Knight's Tale 1626 (data/riverside_cats/KnT_riv.cat)</w:t>
        <w:br/>
      </w:r>
      <w:r>
        <w:rPr>
          <w:i/>
        </w:rPr>
        <w:t>Wol</w:t>
      </w:r>
      <w:r>
        <w:t xml:space="preserve"> </w:t>
      </w:r>
      <w:r>
        <w:t>noght</w:t>
      </w:r>
      <w:r>
        <w:t xml:space="preserve"> </w:t>
      </w:r>
      <w:r>
        <w:t>his</w:t>
      </w:r>
      <w:r>
        <w:t xml:space="preserve"> </w:t>
      </w:r>
      <w:r>
        <w:t>thankes</w:t>
      </w:r>
      <w:r>
        <w:t xml:space="preserve"> </w:t>
      </w:r>
      <w:r>
        <w:t>have</w:t>
      </w:r>
      <w:r>
        <w:t xml:space="preserve"> </w:t>
      </w:r>
      <w:r>
        <w:t>no</w:t>
      </w:r>
      <w:r>
        <w:t xml:space="preserve"> </w:t>
      </w:r>
      <w:r>
        <w:t>felaweshipe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1628 (data/riverside_cats/KnT_riv.cat)</w:t>
        <w:br/>
      </w:r>
      <w:r>
        <w:t>Arcite</w:t>
      </w:r>
      <w:r>
        <w:t xml:space="preserve"> </w:t>
      </w:r>
      <w:r>
        <w:rPr>
          <w:i/>
        </w:rPr>
        <w:t>is</w:t>
      </w:r>
      <w:r>
        <w:t xml:space="preserve"> </w:t>
      </w:r>
      <w:r>
        <w:t>riden</w:t>
      </w:r>
      <w:r>
        <w:t xml:space="preserve"> </w:t>
      </w:r>
      <w:r>
        <w:t>anon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toun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1630 (data/riverside_cats/KnT_riv.cat)</w:t>
        <w:br/>
      </w:r>
      <w:r>
        <w:t>Ful</w:t>
      </w:r>
      <w:r>
        <w:t xml:space="preserve"> </w:t>
      </w:r>
      <w:r>
        <w:t>prively</w:t>
      </w:r>
      <w:r>
        <w:t xml:space="preserve"> </w:t>
      </w:r>
      <w:r>
        <w:t>two</w:t>
      </w:r>
      <w:r>
        <w:t xml:space="preserve"> </w:t>
      </w:r>
      <w:r>
        <w:t>harneys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</w:t>
      </w:r>
      <w:r>
        <w:t xml:space="preserve"> </w:t>
      </w:r>
      <w:r>
        <w:t>dight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1640 (data/riverside_cats/KnT_riv.cat)</w:t>
        <w:br/>
      </w:r>
      <w:r>
        <w:t>Whan</w:t>
      </w:r>
      <w:r>
        <w:t xml:space="preserve"> </w:t>
      </w:r>
      <w:r>
        <w:t>hunted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leon</w:t>
      </w:r>
      <w:r>
        <w:t xml:space="preserve"> </w:t>
      </w:r>
      <w:r>
        <w:t>or</w:t>
      </w:r>
      <w:r>
        <w:t xml:space="preserve"> </w:t>
      </w:r>
      <w:r>
        <w:t>the</w:t>
      </w:r>
      <w:r>
        <w:t xml:space="preserve"> </w:t>
      </w:r>
      <w:r>
        <w:t>bere</w:t>
      </w:r>
      <w:r>
        <w:br/>
        <w:br/>
      </w:r>
    </w:p>
    <w:p>
      <w:r>
        <w:rPr>
          <w:b/>
        </w:rPr>
        <w:t>Present 3rd sg must end in -eth : moot</w:t>
      </w:r>
      <w:r>
        <w:br/>
        <w:t>The Knight's Tale 1644 (data/riverside_cats/KnT_riv.cat)</w:t>
        <w:br/>
      </w:r>
      <w:r>
        <w:t>Withoute</w:t>
      </w:r>
      <w:r>
        <w:t xml:space="preserve"> </w:t>
      </w:r>
      <w:r>
        <w:t>faille</w:t>
      </w:r>
      <w:r>
        <w:t xml:space="preserve"> </w:t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be</w:t>
      </w:r>
      <w:r>
        <w:t xml:space="preserve"> </w:t>
      </w:r>
      <w:r>
        <w:t>deed</w:t>
      </w:r>
      <w:r>
        <w:t xml:space="preserve"> </w:t>
      </w:r>
      <w:r>
        <w:t>or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3rd sg must end in -eth : moot</w:t>
      </w:r>
      <w:r>
        <w:br/>
        <w:t>The Knight's Tale 1646 (data/riverside_cats/KnT_riv.cat)</w:t>
        <w:br/>
      </w:r>
      <w:r>
        <w:t>Or</w:t>
      </w:r>
      <w:r>
        <w:t xml:space="preserve"> </w:t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sleen</w:t>
      </w:r>
      <w:r>
        <w:t xml:space="preserve"> </w:t>
      </w:r>
      <w:r>
        <w:t>me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t>myshappe</w:t>
      </w:r>
      <w:r>
        <w:br/>
        <w:br/>
      </w:r>
    </w:p>
    <w:p>
      <w:r>
        <w:rPr>
          <w:b/>
        </w:rPr>
        <w:t>Present 3rd sg must end in -eth : myshappe</w:t>
      </w:r>
      <w:r>
        <w:br/>
        <w:t>The Knight's Tale 1646 (data/riverside_cats/KnT_riv.cat)</w:t>
        <w:br/>
      </w:r>
      <w:r>
        <w:t>Or</w:t>
      </w:r>
      <w:r>
        <w:t xml:space="preserve"> </w:t>
      </w:r>
      <w:r>
        <w:t>he</w:t>
      </w:r>
      <w:r>
        <w:t xml:space="preserve"> </w:t>
      </w:r>
      <w:r>
        <w:t>moot</w:t>
      </w:r>
      <w:r>
        <w:t xml:space="preserve"> </w:t>
      </w:r>
      <w:r>
        <w:t>sleen</w:t>
      </w:r>
      <w:r>
        <w:t xml:space="preserve"> </w:t>
      </w:r>
      <w:r>
        <w:t>me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myshappe</w:t>
      </w:r>
      <w:r>
        <w:br/>
        <w:br/>
      </w:r>
    </w:p>
    <w:p>
      <w:r>
        <w:rPr>
          <w:b/>
        </w:rPr>
        <w:t>Strong pt sg must not end in -en or -e : knewe</w:t>
      </w:r>
      <w:r>
        <w:br/>
        <w:t>The Knight's Tale 1648 (data/riverside_cats/KnT_riv.cat)</w:t>
        <w:br/>
      </w:r>
      <w:r>
        <w:t>As</w:t>
      </w:r>
      <w:r>
        <w:t xml:space="preserve"> </w:t>
      </w:r>
      <w:r>
        <w:t>fer</w:t>
      </w:r>
      <w:r>
        <w:t xml:space="preserve"> </w:t>
      </w:r>
      <w:r>
        <w:t>as</w:t>
      </w:r>
      <w:r>
        <w:t xml:space="preserve"> </w:t>
      </w:r>
      <w:r>
        <w:t>everich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oother</w:t>
      </w:r>
      <w:r>
        <w:t xml:space="preserve"> </w:t>
      </w:r>
      <w:r>
        <w:rPr>
          <w:i/>
        </w:rPr>
        <w:t>knewe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1665 (data/riverside_cats/KnT_riv.cat)</w:t>
        <w:br/>
      </w:r>
      <w:r>
        <w:t>The</w:t>
      </w:r>
      <w:r>
        <w:t xml:space="preserve"> </w:t>
      </w:r>
      <w:r>
        <w:t>purveiaunce</w:t>
      </w:r>
      <w:r>
        <w:t xml:space="preserve"> </w:t>
      </w:r>
      <w:r>
        <w:t>that</w:t>
      </w:r>
      <w:r>
        <w:t xml:space="preserve"> </w:t>
      </w:r>
      <w:r>
        <w:t>God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seyn</w:t>
      </w:r>
      <w:r>
        <w:t xml:space="preserve"> </w:t>
      </w:r>
      <w:r>
        <w:t>biforn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1666 (data/riverside_cats/KnT_riv.cat)</w:t>
        <w:br/>
      </w:r>
      <w:r>
        <w:t>So</w:t>
      </w:r>
      <w:r>
        <w:t xml:space="preserve"> </w:t>
      </w:r>
      <w:r>
        <w:t>strong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though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had</w:t>
      </w:r>
      <w:r>
        <w:t xml:space="preserve"> </w:t>
      </w:r>
      <w:r>
        <w:t>sworn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Knight's Tale 1666 (data/riverside_cats/KnT_riv.cat)</w:t>
        <w:br/>
      </w:r>
      <w:r>
        <w:t>So</w:t>
      </w:r>
      <w:r>
        <w:t xml:space="preserve"> </w:t>
      </w:r>
      <w:r>
        <w:t>strong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that</w:t>
      </w:r>
      <w:r>
        <w:t xml:space="preserve"> </w:t>
      </w:r>
      <w:r>
        <w:t>though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had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1668 (data/riverside_cats/KnT_riv.cat)</w:t>
        <w:br/>
      </w:r>
      <w:r>
        <w:t>Yet</w:t>
      </w:r>
      <w:r>
        <w:t xml:space="preserve"> </w:t>
      </w:r>
      <w:r>
        <w:t>somtyme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fallen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1672 (data/riverside_cats/KnT_riv.cat)</w:t>
        <w:br/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reuled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sighte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1674 (data/riverside_cats/KnT_riv.cat)</w:t>
        <w:br/>
      </w:r>
      <w:r>
        <w:t>That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hunten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desirus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1679 (data/riverside_cats/KnT_riv.cat)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huntyng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</w:t>
      </w:r>
      <w:r>
        <w:t xml:space="preserve"> </w:t>
      </w:r>
      <w:r>
        <w:t>swich</w:t>
      </w:r>
      <w:r>
        <w:t xml:space="preserve"> </w:t>
      </w:r>
      <w:r>
        <w:t>delit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1690 (data/riverside_cats/KnT_riv.cat)</w:t>
        <w:br/>
      </w:r>
      <w:r>
        <w:t>Duc</w:t>
      </w:r>
      <w:r>
        <w:t xml:space="preserve"> </w:t>
      </w:r>
      <w:r>
        <w:t>Theseus</w:t>
      </w:r>
      <w:r>
        <w:t xml:space="preserve"> </w:t>
      </w:r>
      <w:r>
        <w:t>the</w:t>
      </w:r>
      <w:r>
        <w:t xml:space="preserve"> </w:t>
      </w:r>
      <w:r>
        <w:t>streighte</w:t>
      </w:r>
      <w:r>
        <w:t xml:space="preserve"> </w:t>
      </w:r>
      <w:r>
        <w:t>wey</w:t>
      </w:r>
      <w:r>
        <w:t xml:space="preserve"> </w:t>
      </w:r>
      <w:r>
        <w:rPr>
          <w:i/>
        </w:rPr>
        <w:t>hath</w:t>
      </w:r>
      <w:r>
        <w:t xml:space="preserve"> </w:t>
      </w:r>
      <w:r>
        <w:t>holde</w:t>
      </w:r>
      <w:r>
        <w:br/>
        <w:br/>
      </w:r>
    </w:p>
    <w:p>
      <w:r>
        <w:rPr>
          <w:b/>
        </w:rPr>
        <w:t>Present 3rd sg must end in -eth : list</w:t>
      </w:r>
      <w:r>
        <w:br/>
        <w:t>The Knight's Tale 1695 (data/riverside_cats/KnT_riv.cat)</w:t>
        <w:br/>
      </w:r>
      <w:r>
        <w:t>With</w:t>
      </w:r>
      <w:r>
        <w:t xml:space="preserve"> </w:t>
      </w:r>
      <w:r>
        <w:t>houndes</w:t>
      </w:r>
      <w:r>
        <w:t xml:space="preserve"> </w:t>
      </w:r>
      <w:r>
        <w:t>swiche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list</w:t>
      </w:r>
      <w:r>
        <w:t xml:space="preserve"> </w:t>
      </w:r>
      <w:r>
        <w:t>comaunde</w:t>
      </w:r>
      <w:r>
        <w:br/>
        <w:br/>
      </w:r>
    </w:p>
    <w:p>
      <w:r>
        <w:rPr>
          <w:b/>
        </w:rPr>
        <w:t>Present 3rd sg must end in -eth : woot</w:t>
      </w:r>
      <w:r>
        <w:br/>
        <w:t>The Knight's Tale 1703 (data/riverside_cats/KnT_riv.cat)</w:t>
        <w:br/>
      </w:r>
      <w:r>
        <w:t>But</w:t>
      </w:r>
      <w:r>
        <w:t xml:space="preserve"> </w:t>
      </w:r>
      <w:r>
        <w:t>what</w:t>
      </w:r>
      <w:r>
        <w:t xml:space="preserve"> </w:t>
      </w:r>
      <w:r>
        <w:t>they</w:t>
      </w:r>
      <w:r>
        <w:t xml:space="preserve"> </w:t>
      </w:r>
      <w:r>
        <w:t>were</w:t>
      </w:r>
      <w:r>
        <w:t xml:space="preserve"> </w:t>
      </w:r>
      <w:r>
        <w:t>no</w:t>
      </w:r>
      <w:r>
        <w:t xml:space="preserve"> </w:t>
      </w:r>
      <w:r>
        <w:t>thyng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rPr>
          <w:i/>
        </w:rPr>
        <w:t>woot</w:t>
      </w:r>
      <w:r>
        <w:br/>
        <w:br/>
      </w:r>
    </w:p>
    <w:p>
      <w:r>
        <w:rPr>
          <w:b/>
        </w:rPr>
        <w:t>Weak pt sg must end in -ed, -d, or -t : cride</w:t>
      </w:r>
      <w:r>
        <w:br/>
        <w:t>The Knight's Tale 1706 (data/riverside_cats/KnT_riv.cat)</w:t>
        <w:br/>
      </w:r>
      <w:r>
        <w:t>And</w:t>
      </w:r>
      <w:r>
        <w:t xml:space="preserve"> </w:t>
      </w:r>
      <w:r>
        <w:t>pulled</w:t>
      </w:r>
      <w:r>
        <w:t xml:space="preserve"> </w:t>
      </w:r>
      <w:r>
        <w:t>out</w:t>
      </w:r>
      <w:r>
        <w:t xml:space="preserve"> </w:t>
      </w:r>
      <w:r>
        <w:t>a</w:t>
      </w:r>
      <w:r>
        <w:t xml:space="preserve"> </w:t>
      </w:r>
      <w:r>
        <w:t>swerd</w:t>
      </w:r>
      <w:r>
        <w:t xml:space="preserve"> </w:t>
      </w:r>
      <w:r>
        <w:t>and</w:t>
      </w:r>
      <w:r>
        <w:t xml:space="preserve"> </w:t>
      </w:r>
      <w:r>
        <w:rPr>
          <w:i/>
        </w:rPr>
        <w:t>cride</w:t>
      </w:r>
      <w:r>
        <w:t xml:space="preserve"> </w:t>
      </w:r>
      <w:r>
        <w:t>Hoo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Knight's Tale 1714 (data/riverside_cats/KnT_riv.cat)</w:t>
        <w:br/>
      </w:r>
      <w:r>
        <w:t>This</w:t>
      </w:r>
      <w:r>
        <w:t xml:space="preserve"> </w:t>
      </w:r>
      <w:r>
        <w:t>Palamon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hastily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1724 (data/riverside_cats/KnT_riv.cat)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mortal</w:t>
      </w:r>
      <w:r>
        <w:t xml:space="preserve"> </w:t>
      </w:r>
      <w:r>
        <w:t>foo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Arcite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1725 (data/riverside_cats/KnT_riv.cat)</w:t>
        <w:br/>
      </w:r>
      <w:r>
        <w:t>That</w:t>
      </w:r>
      <w:r>
        <w:t xml:space="preserve"> </w:t>
      </w:r>
      <w:r>
        <w:t>fro</w:t>
      </w:r>
      <w:r>
        <w:t xml:space="preserve"> </w:t>
      </w:r>
      <w:r>
        <w:t>thy</w:t>
      </w:r>
      <w:r>
        <w:t xml:space="preserve"> </w:t>
      </w:r>
      <w:r>
        <w:t>lond</w:t>
      </w:r>
      <w:r>
        <w:t xml:space="preserve"> </w:t>
      </w:r>
      <w:r>
        <w:rPr>
          <w:i/>
        </w:rPr>
        <w:t>is</w:t>
      </w:r>
      <w:r>
        <w:t xml:space="preserve"> </w:t>
      </w:r>
      <w:r>
        <w:t>banysshed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heed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1726 (data/riverside_cats/KnT_riv.cat)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deserved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1727 (data/riverside_cats/KnT_riv.cat)</w:t>
        <w:br/>
      </w:r>
      <w:r>
        <w:t>For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cam</w:t>
      </w:r>
      <w:r>
        <w:t xml:space="preserve"> </w:t>
      </w:r>
      <w:r>
        <w:t>unto</w:t>
      </w:r>
      <w:r>
        <w:t xml:space="preserve"> </w:t>
      </w:r>
      <w:r>
        <w:t>thy</w:t>
      </w:r>
      <w:r>
        <w:t xml:space="preserve"> </w:t>
      </w:r>
      <w:r>
        <w:t>gate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1729 (data/riverside_cats/KnT_riv.cat)</w:t>
        <w:br/>
      </w:r>
      <w:r>
        <w:t>Thus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</w:t>
      </w:r>
      <w:r>
        <w:t xml:space="preserve"> </w:t>
      </w:r>
      <w:r>
        <w:t>japed</w:t>
      </w:r>
      <w:r>
        <w:t xml:space="preserve"> </w:t>
      </w:r>
      <w:r>
        <w:t>thee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yer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1731 (data/riverside_cats/KnT_riv.cat)</w:t>
        <w:br/>
      </w:r>
      <w:r>
        <w:t>And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loveth</w:t>
      </w:r>
      <w:r>
        <w:t xml:space="preserve"> </w:t>
      </w:r>
      <w:r>
        <w:t>Emelye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1732 (data/riverside_cats/KnT_riv.cat)</w:t>
        <w:br/>
      </w:r>
      <w:r>
        <w:t>For</w:t>
      </w:r>
      <w:r>
        <w:t xml:space="preserve"> </w:t>
      </w:r>
      <w:r>
        <w:t>sith</w:t>
      </w:r>
      <w:r>
        <w:t xml:space="preserve"> </w:t>
      </w:r>
      <w:r>
        <w:t>the</w:t>
      </w:r>
      <w:r>
        <w:t xml:space="preserve"> </w:t>
      </w:r>
      <w:r>
        <w:t>day</w:t>
      </w:r>
      <w:r>
        <w:t xml:space="preserve"> </w:t>
      </w:r>
      <w:r>
        <w:rPr>
          <w:i/>
        </w:rPr>
        <w:t>is</w:t>
      </w:r>
      <w:r>
        <w:t xml:space="preserve"> </w:t>
      </w:r>
      <w:r>
        <w:t>come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dye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1735 (data/riverside_cats/KnT_riv.cat)</w:t>
        <w:br/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thy</w:t>
      </w:r>
      <w:r>
        <w:t xml:space="preserve"> </w:t>
      </w:r>
      <w:r>
        <w:t>prisoun</w:t>
      </w:r>
      <w:r>
        <w:t xml:space="preserve"> </w:t>
      </w:r>
      <w:r>
        <w:t>broken</w:t>
      </w:r>
      <w:r>
        <w:t xml:space="preserve"> </w:t>
      </w:r>
      <w:r>
        <w:t>wikkedly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1741 (data/riverside_cats/KnT_riv.cat)</w:t>
        <w:br/>
      </w:r>
      <w:r>
        <w:t>For</w:t>
      </w:r>
      <w:r>
        <w:t xml:space="preserve"> </w:t>
      </w:r>
      <w:r>
        <w:t>bothe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t xml:space="preserve"> </w:t>
      </w:r>
      <w:r>
        <w:t>deserved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slayn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Knight's Tale 1741 (data/riverside_cats/KnT_riv.cat)</w:t>
        <w:br/>
      </w:r>
      <w:r>
        <w:t>For</w:t>
      </w:r>
      <w:r>
        <w:t xml:space="preserve"> </w:t>
      </w:r>
      <w:r>
        <w:t>bothe</w:t>
      </w:r>
      <w:r>
        <w:t xml:space="preserve"> </w:t>
      </w:r>
      <w:r>
        <w:t>han</w:t>
      </w:r>
      <w:r>
        <w:t xml:space="preserve"> </w:t>
      </w:r>
      <w:r>
        <w:t>we</w:t>
      </w:r>
      <w:r>
        <w:t xml:space="preserve"> </w:t>
      </w:r>
      <w:r>
        <w:t>deserved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1745 (data/riverside_cats/KnT_riv.cat)</w:t>
        <w:br/>
      </w:r>
      <w:r>
        <w:rPr>
          <w:i/>
        </w:rPr>
        <w:t>Hath</w:t>
      </w:r>
      <w:r>
        <w:t xml:space="preserve"> </w:t>
      </w:r>
      <w:r>
        <w:t>dampned</w:t>
      </w:r>
      <w:r>
        <w:t xml:space="preserve"> </w:t>
      </w:r>
      <w:r>
        <w:t>yow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it</w:t>
      </w:r>
      <w:r>
        <w:t xml:space="preserve"> </w:t>
      </w:r>
      <w:r>
        <w:t>recorde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Knight's Tale 1747 (data/riverside_cats/KnT_riv.cat)</w:t>
        <w:br/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deed</w:t>
      </w:r>
      <w:r>
        <w:t xml:space="preserve"> </w:t>
      </w:r>
      <w:r>
        <w:t>by</w:t>
      </w:r>
      <w:r>
        <w:t xml:space="preserve"> </w:t>
      </w:r>
      <w:r>
        <w:t>myghty</w:t>
      </w:r>
      <w:r>
        <w:t xml:space="preserve"> </w:t>
      </w:r>
      <w:r>
        <w:t>Mars</w:t>
      </w:r>
      <w:r>
        <w:t xml:space="preserve"> </w:t>
      </w:r>
      <w:r>
        <w:t>the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Knight's Tale 1762 (data/riverside_cats/KnT_riv.cat)</w:t>
        <w:br/>
      </w:r>
      <w:r>
        <w:t>And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first</w:t>
      </w:r>
      <w:r>
        <w:t xml:space="preserve"> </w:t>
      </w:r>
      <w:r>
        <w:t>for</w:t>
      </w:r>
      <w:r>
        <w:t xml:space="preserve"> </w:t>
      </w:r>
      <w:r>
        <w:t>ire</w:t>
      </w:r>
      <w:r>
        <w:t xml:space="preserve"> </w:t>
      </w:r>
      <w:r>
        <w:t>quook</w:t>
      </w:r>
      <w:r>
        <w:t xml:space="preserve"> </w:t>
      </w:r>
      <w:r>
        <w:t>and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1763 (data/riverside_cats/KnT_riv.cat)</w:t>
        <w:br/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considered</w:t>
      </w:r>
      <w:r>
        <w:t xml:space="preserve"> </w:t>
      </w:r>
      <w:r>
        <w:t>shortly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clause</w:t>
      </w:r>
      <w:r>
        <w:br/>
        <w:br/>
      </w:r>
    </w:p>
    <w:p>
      <w:r>
        <w:rPr>
          <w:b/>
        </w:rPr>
        <w:t>Present 3rd sg must end in -eth : kan</w:t>
      </w:r>
      <w:r>
        <w:br/>
        <w:t>The Knight's Tale 1768 (data/riverside_cats/KnT_riv.cat)</w:t>
        <w:br/>
      </w:r>
      <w:r>
        <w:t>Wol</w:t>
      </w:r>
      <w:r>
        <w:t xml:space="preserve"> </w:t>
      </w:r>
      <w:r>
        <w:t>helpe</w:t>
      </w:r>
      <w:r>
        <w:t xml:space="preserve"> </w:t>
      </w:r>
      <w:r>
        <w:t>hymself</w:t>
      </w:r>
      <w:r>
        <w:t xml:space="preserve"> </w:t>
      </w:r>
      <w:r>
        <w:t>in</w:t>
      </w:r>
      <w:r>
        <w:t xml:space="preserve"> </w:t>
      </w:r>
      <w:r>
        <w:t>love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1770 (data/riverside_cats/KnT_riv.cat)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compassioun</w:t>
      </w:r>
      <w:r>
        <w:br/>
        <w:br/>
      </w:r>
    </w:p>
    <w:p>
      <w:r>
        <w:rPr>
          <w:b/>
        </w:rPr>
        <w:t>Present 3rd sg must end in -eth : wol</w:t>
      </w:r>
      <w:r>
        <w:br/>
        <w:t>The Knight's Tale 1778 (data/riverside_cats/KnT_riv.cat)</w:t>
        <w:br/>
      </w:r>
      <w:r>
        <w:t>That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mayntene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first</w:t>
      </w:r>
      <w:r>
        <w:t xml:space="preserve"> </w:t>
      </w:r>
      <w:r>
        <w:t>bigan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1779 (data/riverside_cats/KnT_riv.cat)</w:t>
        <w:br/>
      </w:r>
      <w:r>
        <w:t>That</w:t>
      </w:r>
      <w:r>
        <w:t xml:space="preserve"> </w:t>
      </w:r>
      <w:r>
        <w:t>lord</w:t>
      </w:r>
      <w:r>
        <w:t xml:space="preserve"> </w:t>
      </w:r>
      <w:r>
        <w:rPr>
          <w:i/>
        </w:rPr>
        <w:t>hath</w:t>
      </w:r>
      <w:r>
        <w:t xml:space="preserve"> </w:t>
      </w:r>
      <w:r>
        <w:t>litel</w:t>
      </w:r>
      <w:r>
        <w:t xml:space="preserve"> </w:t>
      </w:r>
      <w:r>
        <w:t>of</w:t>
      </w:r>
      <w:r>
        <w:t xml:space="preserve"> </w:t>
      </w:r>
      <w:r>
        <w:t>discrecioun</w:t>
      </w:r>
      <w:r>
        <w:br/>
        <w:br/>
      </w:r>
    </w:p>
    <w:p>
      <w:r>
        <w:rPr>
          <w:b/>
        </w:rPr>
        <w:t>Present 3rd sg must end in -eth : kan</w:t>
      </w:r>
      <w:r>
        <w:br/>
        <w:t>The Knight's Tale 1780 (data/riverside_cats/KnT_riv.cat)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cas</w:t>
      </w:r>
      <w:r>
        <w:t xml:space="preserve"> </w:t>
      </w:r>
      <w:r>
        <w:rPr>
          <w:i/>
        </w:rPr>
        <w:t>kan</w:t>
      </w:r>
      <w:r>
        <w:t xml:space="preserve"> </w:t>
      </w:r>
      <w:r>
        <w:t>no</w:t>
      </w:r>
      <w:r>
        <w:t xml:space="preserve"> </w:t>
      </w:r>
      <w:r>
        <w:t>divisioun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1782 (data/riverside_cats/KnT_riv.cat)</w:t>
        <w:br/>
      </w:r>
      <w:r>
        <w:t>And</w:t>
      </w:r>
      <w:r>
        <w:t xml:space="preserve"> </w:t>
      </w:r>
      <w:r>
        <w:t>shortly</w:t>
      </w:r>
      <w:r>
        <w:t xml:space="preserve"> </w:t>
      </w:r>
      <w:r>
        <w:t>whan</w:t>
      </w:r>
      <w:r>
        <w:t xml:space="preserve"> </w:t>
      </w:r>
      <w:r>
        <w:t>his</w:t>
      </w:r>
      <w:r>
        <w:t xml:space="preserve"> </w:t>
      </w:r>
      <w:r>
        <w:t>ire</w:t>
      </w:r>
      <w:r>
        <w:t xml:space="preserve"> </w:t>
      </w:r>
      <w:r>
        <w:rPr>
          <w:i/>
        </w:rPr>
        <w:t>is</w:t>
      </w:r>
      <w:r>
        <w:t xml:space="preserve"> </w:t>
      </w:r>
      <w:r>
        <w:t>thus</w:t>
      </w:r>
      <w:r>
        <w:t xml:space="preserve"> </w:t>
      </w:r>
      <w:r>
        <w:t>agoon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1786 (data/riverside_cats/KnT_riv.cat)</w:t>
        <w:br/>
      </w:r>
      <w:r>
        <w:t>How</w:t>
      </w:r>
      <w:r>
        <w:t xml:space="preserve"> </w:t>
      </w:r>
      <w:r>
        <w:t>myghty</w:t>
      </w:r>
      <w:r>
        <w:t xml:space="preserve"> </w:t>
      </w:r>
      <w:r>
        <w:t>and</w:t>
      </w:r>
      <w:r>
        <w:t xml:space="preserve"> </w:t>
      </w:r>
      <w:r>
        <w:t>how</w:t>
      </w:r>
      <w:r>
        <w:t xml:space="preserve"> </w:t>
      </w:r>
      <w:r>
        <w:t>greet</w:t>
      </w:r>
      <w:r>
        <w:t xml:space="preserve"> </w:t>
      </w:r>
      <w:r>
        <w:t>a</w:t>
      </w:r>
      <w:r>
        <w:t xml:space="preserve"> </w:t>
      </w:r>
      <w:r>
        <w:t>lord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1788 (data/riverside_cats/KnT_riv.cat)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cleped</w:t>
      </w:r>
      <w:r>
        <w:t xml:space="preserve"> </w:t>
      </w:r>
      <w:r>
        <w:t>a</w:t>
      </w:r>
      <w:r>
        <w:t xml:space="preserve"> </w:t>
      </w:r>
      <w:r>
        <w:t>god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myracles</w:t>
      </w:r>
      <w:r>
        <w:br/>
        <w:br/>
      </w:r>
    </w:p>
    <w:p>
      <w:r>
        <w:rPr>
          <w:b/>
        </w:rPr>
        <w:t>Present 3rd sg must end in -eth : kan</w:t>
      </w:r>
      <w:r>
        <w:br/>
        <w:t>The Knight's Tale 1789 (data/riverside_cats/KnT_riv.cat)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maken</w:t>
      </w:r>
      <w:r>
        <w:t xml:space="preserve"> </w:t>
      </w:r>
      <w:r>
        <w:t>at</w:t>
      </w:r>
      <w:r>
        <w:t xml:space="preserve"> </w:t>
      </w:r>
      <w:r>
        <w:t>his</w:t>
      </w:r>
      <w:r>
        <w:t xml:space="preserve"> </w:t>
      </w:r>
      <w:r>
        <w:t>owene</w:t>
      </w:r>
      <w:r>
        <w:t xml:space="preserve"> </w:t>
      </w:r>
      <w:r>
        <w:t>gyse</w:t>
      </w:r>
      <w:r>
        <w:br/>
        <w:br/>
      </w:r>
    </w:p>
    <w:p>
      <w:r>
        <w:rPr>
          <w:b/>
        </w:rPr>
        <w:t>Present 3rd sg must end in -eth : list</w:t>
      </w:r>
      <w:r>
        <w:br/>
        <w:t>The Knight's Tale 1790 (data/riverside_cats/KnT_riv.cat)</w:t>
        <w:br/>
      </w:r>
      <w:r>
        <w:t>Of</w:t>
      </w:r>
      <w:r>
        <w:t xml:space="preserve"> </w:t>
      </w:r>
      <w:r>
        <w:t>everich</w:t>
      </w:r>
      <w:r>
        <w:t xml:space="preserve"> </w:t>
      </w:r>
      <w:r>
        <w:t>herte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list</w:t>
      </w:r>
      <w:r>
        <w:t xml:space="preserve"> </w:t>
      </w:r>
      <w:r>
        <w:t>divyse</w:t>
      </w:r>
      <w:r>
        <w:br/>
        <w:br/>
      </w:r>
    </w:p>
    <w:p>
      <w:r>
        <w:rPr>
          <w:b/>
        </w:rPr>
        <w:t>Infinitive must end in -en or -e : han</w:t>
      </w:r>
      <w:r>
        <w:br/>
        <w:t>The Knight's Tale 1793 (data/riverside_cats/KnT_riv.cat)</w:t>
        <w:br/>
      </w:r>
      <w:r>
        <w:t>And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han</w:t>
      </w:r>
      <w:r>
        <w:t xml:space="preserve"> </w:t>
      </w:r>
      <w:r>
        <w:t>lyved</w:t>
      </w:r>
      <w:r>
        <w:t xml:space="preserve"> </w:t>
      </w:r>
      <w:r>
        <w:t>in</w:t>
      </w:r>
      <w:r>
        <w:t xml:space="preserve"> </w:t>
      </w:r>
      <w:r>
        <w:t>Thebes</w:t>
      </w:r>
      <w:r>
        <w:t xml:space="preserve"> </w:t>
      </w:r>
      <w:r>
        <w:t>roially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1796 (data/riverside_cats/KnT_riv.cat)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rPr>
          <w:i/>
        </w:rPr>
        <w:t>hath</w:t>
      </w:r>
      <w:r>
        <w:t xml:space="preserve"> </w:t>
      </w:r>
      <w:r>
        <w:t>love</w:t>
      </w:r>
      <w:r>
        <w:t xml:space="preserve"> </w:t>
      </w:r>
      <w:r>
        <w:t>maugree</w:t>
      </w:r>
      <w:r>
        <w:t xml:space="preserve"> </w:t>
      </w:r>
      <w:r>
        <w:t>hir</w:t>
      </w:r>
      <w:r>
        <w:t xml:space="preserve"> </w:t>
      </w:r>
      <w:r>
        <w:t>eyen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1798 (data/riverside_cats/KnT_riv.cat)</w:t>
        <w:br/>
      </w:r>
      <w:r>
        <w:t>Now</w:t>
      </w:r>
      <w:r>
        <w:t xml:space="preserve"> </w:t>
      </w:r>
      <w:r>
        <w:t>looketh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an</w:t>
      </w:r>
      <w:r>
        <w:t xml:space="preserve"> </w:t>
      </w:r>
      <w:r>
        <w:t>heigh</w:t>
      </w:r>
      <w:r>
        <w:t xml:space="preserve"> </w:t>
      </w:r>
      <w:r>
        <w:t>folye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1799 (data/riverside_cats/KnT_riv.cat)</w:t>
        <w:br/>
      </w:r>
      <w:r>
        <w:t>Who</w:t>
      </w:r>
      <w:r>
        <w:t xml:space="preserve"> </w:t>
      </w:r>
      <w:r>
        <w:rPr>
          <w:i/>
        </w:rPr>
        <w:t>may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fool</w:t>
      </w:r>
      <w:r>
        <w:t xml:space="preserve"> </w:t>
      </w:r>
      <w:r>
        <w:t>but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Present 3rd sg must end in -eth : love</w:t>
      </w:r>
      <w:r>
        <w:br/>
        <w:t>The Knight's Tale 1799 (data/riverside_cats/KnT_riv.cat)</w:t>
        <w:br/>
      </w:r>
      <w:r>
        <w:t>Who</w:t>
      </w:r>
      <w:r>
        <w:t xml:space="preserve"> </w:t>
      </w:r>
      <w:r>
        <w:t>may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fool</w:t>
      </w:r>
      <w:r>
        <w:t xml:space="preserve"> </w:t>
      </w:r>
      <w:r>
        <w:t>but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love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1805 (data/riverside_cats/KnT_riv.cat)</w:t>
        <w:br/>
      </w:r>
      <w:r>
        <w:t>That</w:t>
      </w:r>
      <w:r>
        <w:t xml:space="preserve"> </w:t>
      </w:r>
      <w:r>
        <w:t>serven</w:t>
      </w:r>
      <w:r>
        <w:t xml:space="preserve"> </w:t>
      </w:r>
      <w:r>
        <w:t>love</w:t>
      </w:r>
      <w:r>
        <w:t xml:space="preserve"> </w:t>
      </w:r>
      <w:r>
        <w:t>for</w:t>
      </w:r>
      <w:r>
        <w:t xml:space="preserve"> </w:t>
      </w:r>
      <w:r>
        <w:t>aught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bifalle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1806 (data/riverside_cats/KnT_riv.cat)</w:t>
        <w:br/>
      </w:r>
      <w:r>
        <w:t>But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yet</w:t>
      </w:r>
      <w:r>
        <w:t xml:space="preserve"> </w:t>
      </w:r>
      <w:r>
        <w:t>the</w:t>
      </w:r>
      <w:r>
        <w:t xml:space="preserve"> </w:t>
      </w:r>
      <w:r>
        <w:t>beste</w:t>
      </w:r>
      <w:r>
        <w:t xml:space="preserve"> </w:t>
      </w:r>
      <w:r>
        <w:t>game</w:t>
      </w:r>
      <w:r>
        <w:t xml:space="preserve"> </w:t>
      </w:r>
      <w:r>
        <w:t>of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1807 (data/riverside_cats/KnT_riv.cat)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for</w:t>
      </w:r>
      <w:r>
        <w:t xml:space="preserve"> </w:t>
      </w:r>
      <w:r>
        <w:t>whom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</w:t>
      </w:r>
      <w:r>
        <w:t xml:space="preserve"> </w:t>
      </w:r>
      <w:r>
        <w:t>jolitee</w:t>
      </w:r>
      <w:r>
        <w:br/>
        <w:br/>
      </w:r>
    </w:p>
    <w:p>
      <w:r>
        <w:rPr>
          <w:b/>
        </w:rPr>
        <w:t>Present 3rd sg must end in -eth : kan</w:t>
      </w:r>
      <w:r>
        <w:br/>
        <w:t>The Knight's Tale 1808 (data/riverside_cats/KnT_riv.cat)</w:t>
        <w:br/>
      </w:r>
      <w:r>
        <w:rPr>
          <w:i/>
        </w:rPr>
        <w:t>Kan</w:t>
      </w:r>
      <w:r>
        <w:t xml:space="preserve"> </w:t>
      </w:r>
      <w:r>
        <w:t>hem</w:t>
      </w:r>
      <w:r>
        <w:t xml:space="preserve"> </w:t>
      </w:r>
      <w:r>
        <w:t>therfore</w:t>
      </w:r>
      <w:r>
        <w:t xml:space="preserve"> </w:t>
      </w:r>
      <w:r>
        <w:t>as</w:t>
      </w:r>
      <w:r>
        <w:t xml:space="preserve"> </w:t>
      </w:r>
      <w:r>
        <w:t>muche</w:t>
      </w:r>
      <w:r>
        <w:t xml:space="preserve"> </w:t>
      </w:r>
      <w:r>
        <w:t>thank</w:t>
      </w:r>
      <w:r>
        <w:t xml:space="preserve"> </w:t>
      </w:r>
      <w:r>
        <w:t>as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woot</w:t>
      </w:r>
      <w:r>
        <w:br/>
        <w:t>The Knight's Tale 1809 (data/riverside_cats/KnT_riv.cat)</w:t>
        <w:br/>
      </w:r>
      <w:r>
        <w:t>She</w:t>
      </w:r>
      <w:r>
        <w:t xml:space="preserve"> </w:t>
      </w:r>
      <w:r>
        <w:rPr>
          <w:i/>
        </w:rPr>
        <w:t>woot</w:t>
      </w:r>
      <w:r>
        <w:t xml:space="preserve"> </w:t>
      </w:r>
      <w:r>
        <w:t>namoore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hoote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Present 3rd sg must end in -eth : moot</w:t>
      </w:r>
      <w:r>
        <w:br/>
        <w:t>The Knight's Tale 1811 (data/riverside_cats/KnT_riv.cat)</w:t>
        <w:br/>
      </w:r>
      <w:r>
        <w:t>But</w:t>
      </w:r>
      <w:r>
        <w:t xml:space="preserve"> </w:t>
      </w:r>
      <w:r>
        <w:t>all</w:t>
      </w:r>
      <w:r>
        <w:t xml:space="preserve"> </w:t>
      </w:r>
      <w:r>
        <w:rPr>
          <w:i/>
        </w:rPr>
        <w:t>moot</w:t>
      </w:r>
      <w:r>
        <w:t xml:space="preserve"> </w:t>
      </w:r>
      <w:r>
        <w:t>ben</w:t>
      </w:r>
      <w:r>
        <w:t xml:space="preserve"> </w:t>
      </w:r>
      <w:r>
        <w:t>assayed</w:t>
      </w:r>
      <w:r>
        <w:t xml:space="preserve"> </w:t>
      </w:r>
      <w:r>
        <w:t>hoot</w:t>
      </w:r>
      <w:r>
        <w:t xml:space="preserve"> </w:t>
      </w:r>
      <w:r>
        <w:t>and</w:t>
      </w:r>
      <w:r>
        <w:t xml:space="preserve"> </w:t>
      </w:r>
      <w:r>
        <w:t>coold</w:t>
      </w:r>
      <w:r>
        <w:br/>
        <w:br/>
      </w:r>
    </w:p>
    <w:p>
      <w:r>
        <w:rPr>
          <w:b/>
        </w:rPr>
        <w:t>Present 3rd sg must end in -eth : moot</w:t>
      </w:r>
      <w:r>
        <w:br/>
        <w:t>The Knight's Tale 1812 (data/riverside_cats/KnT_riv.cat)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moot</w:t>
      </w:r>
      <w:r>
        <w:t xml:space="preserve"> </w:t>
      </w:r>
      <w:r>
        <w:t>ben</w:t>
      </w:r>
      <w:r>
        <w:t xml:space="preserve"> </w:t>
      </w:r>
      <w:r>
        <w:t>a</w:t>
      </w:r>
      <w:r>
        <w:t xml:space="preserve"> </w:t>
      </w:r>
      <w:r>
        <w:t>fool</w:t>
      </w:r>
      <w:r>
        <w:t xml:space="preserve"> </w:t>
      </w:r>
      <w:r>
        <w:t>or</w:t>
      </w:r>
      <w:r>
        <w:t xml:space="preserve"> </w:t>
      </w:r>
      <w:r>
        <w:t>yong</w:t>
      </w:r>
      <w:r>
        <w:t xml:space="preserve"> </w:t>
      </w:r>
      <w:r>
        <w:t>or</w:t>
      </w:r>
      <w:r>
        <w:t xml:space="preserve"> </w:t>
      </w:r>
      <w:r>
        <w:t>oold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1817 (data/riverside_cats/KnT_riv.cat)</w:t>
        <w:br/>
      </w:r>
      <w:r>
        <w:t>As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ben</w:t>
      </w:r>
      <w:r>
        <w:t xml:space="preserve"> </w:t>
      </w:r>
      <w:r>
        <w:t>caught</w:t>
      </w:r>
      <w:r>
        <w:t xml:space="preserve"> </w:t>
      </w:r>
      <w:r>
        <w:t>ofte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laas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Knight's Tale 1821 (data/riverside_cats/KnT_riv.cat)</w:t>
        <w:br/>
      </w:r>
      <w:r>
        <w:t>And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bothe</w:t>
      </w:r>
      <w:r>
        <w:t xml:space="preserve"> </w:t>
      </w:r>
      <w:r>
        <w:t>anon</w:t>
      </w:r>
      <w:r>
        <w:t xml:space="preserve"> </w:t>
      </w:r>
      <w:r>
        <w:t>unto</w:t>
      </w:r>
      <w:r>
        <w:t xml:space="preserve"> </w:t>
      </w:r>
      <w:r>
        <w:t>me</w:t>
      </w:r>
      <w:r>
        <w:t xml:space="preserve"> </w:t>
      </w:r>
      <w:r>
        <w:t>swere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Knight's Tale 1822 (data/riverside_cats/KnT_riv.cat)</w:t>
        <w:br/>
      </w:r>
      <w:r>
        <w:t>That</w:t>
      </w:r>
      <w:r>
        <w:t xml:space="preserve"> </w:t>
      </w:r>
      <w:r>
        <w:t>nevere</w:t>
      </w:r>
      <w:r>
        <w:t xml:space="preserve"> </w:t>
      </w:r>
      <w:r>
        <w:t>mo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my</w:t>
      </w:r>
      <w:r>
        <w:t xml:space="preserve"> </w:t>
      </w:r>
      <w:r>
        <w:t>contree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1824 (data/riverside_cats/KnT_riv.cat)</w:t>
        <w:br/>
      </w:r>
      <w:r>
        <w:t>But</w:t>
      </w:r>
      <w:r>
        <w:t xml:space="preserve"> </w:t>
      </w:r>
      <w:r>
        <w:t>been</w:t>
      </w:r>
      <w:r>
        <w:t xml:space="preserve"> </w:t>
      </w:r>
      <w:r>
        <w:t>my</w:t>
      </w:r>
      <w:r>
        <w:t xml:space="preserve"> </w:t>
      </w:r>
      <w:r>
        <w:t>freendes</w:t>
      </w:r>
      <w:r>
        <w:t xml:space="preserve"> </w:t>
      </w:r>
      <w:r>
        <w:t>in</w:t>
      </w:r>
      <w:r>
        <w:t xml:space="preserve"> </w:t>
      </w:r>
      <w:r>
        <w:t>all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1831 (data/riverside_cats/KnT_riv.cat)</w:t>
        <w:br/>
      </w:r>
      <w:r>
        <w:t>Ech</w:t>
      </w:r>
      <w:r>
        <w:t xml:space="preserve"> </w:t>
      </w:r>
      <w:r>
        <w:t>of</w:t>
      </w:r>
      <w:r>
        <w:t xml:space="preserve"> </w:t>
      </w:r>
      <w:r>
        <w:t>you</w:t>
      </w:r>
      <w:r>
        <w:t xml:space="preserve"> </w:t>
      </w:r>
      <w:r>
        <w:t>bothe</w:t>
      </w:r>
      <w:r>
        <w:t xml:space="preserve"> </w:t>
      </w:r>
      <w:r>
        <w:rPr>
          <w:i/>
        </w:rPr>
        <w:t>is</w:t>
      </w:r>
      <w:r>
        <w:t xml:space="preserve"> </w:t>
      </w:r>
      <w:r>
        <w:t>worthy</w:t>
      </w:r>
      <w:r>
        <w:t xml:space="preserve"> </w:t>
      </w:r>
      <w:r>
        <w:t>doutelees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1832 (data/riverside_cats/KnT_riv.cat)</w:t>
        <w:br/>
      </w:r>
      <w:r>
        <w:t>To</w:t>
      </w:r>
      <w:r>
        <w:t xml:space="preserve"> </w:t>
      </w:r>
      <w:r>
        <w:t>wedden</w:t>
      </w:r>
      <w:r>
        <w:t xml:space="preserve"> </w:t>
      </w:r>
      <w:r>
        <w:t>whan</w:t>
      </w:r>
      <w:r>
        <w:t xml:space="preserve"> </w:t>
      </w:r>
      <w:r>
        <w:t>tyme</w:t>
      </w:r>
      <w:r>
        <w:t xml:space="preserve"> </w:t>
      </w:r>
      <w:r>
        <w:rPr>
          <w:i/>
        </w:rPr>
        <w:t>is</w:t>
      </w:r>
      <w:r>
        <w:t xml:space="preserve"> </w:t>
      </w:r>
      <w:r>
        <w:t>but</w:t>
      </w:r>
      <w:r>
        <w:t xml:space="preserve"> </w:t>
      </w:r>
      <w:r>
        <w:t>nathelees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Knight's Tale 1835 (data/riverside_cats/KnT_riv.cat)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yourself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wedden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1835 (data/riverside_cats/KnT_riv.cat)</w:t>
        <w:br/>
      </w:r>
      <w:r>
        <w:t>Ye</w:t>
      </w:r>
      <w:r>
        <w:t xml:space="preserve"> </w:t>
      </w:r>
      <w:r>
        <w:t>woot</w:t>
      </w:r>
      <w:r>
        <w:t xml:space="preserve"> </w:t>
      </w:r>
      <w:r>
        <w:t>yourself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wedden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-eth : moot</w:t>
      </w:r>
      <w:r>
        <w:br/>
        <w:t>The Knight's Tale 1838 (data/riverside_cats/KnT_riv.cat)</w:t>
        <w:br/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go</w:t>
      </w:r>
      <w:r>
        <w:t xml:space="preserve"> </w:t>
      </w:r>
      <w:r>
        <w:t>pipen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yvy</w:t>
      </w:r>
      <w:r>
        <w:t xml:space="preserve"> </w:t>
      </w:r>
      <w:r>
        <w:t>leef</w:t>
      </w:r>
      <w:r>
        <w:br/>
        <w:br/>
      </w:r>
    </w:p>
    <w:p>
      <w:r>
        <w:rPr>
          <w:b/>
        </w:rPr>
        <w:t>Infinitive must end in -en or -e : go</w:t>
      </w:r>
      <w:r>
        <w:br/>
        <w:t>The Knight's Tale 1838 (data/riverside_cats/KnT_riv.cat)</w:t>
        <w:br/>
      </w:r>
      <w:r>
        <w:t>He</w:t>
      </w:r>
      <w:r>
        <w:t xml:space="preserve"> </w:t>
      </w:r>
      <w:r>
        <w:t>moot</w:t>
      </w:r>
      <w:r>
        <w:t xml:space="preserve"> </w:t>
      </w:r>
      <w:r>
        <w:rPr>
          <w:i/>
        </w:rPr>
        <w:t>go</w:t>
      </w:r>
      <w:r>
        <w:t xml:space="preserve"> </w:t>
      </w:r>
      <w:r>
        <w:t>pipen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yvy</w:t>
      </w:r>
      <w:r>
        <w:t xml:space="preserve"> </w:t>
      </w:r>
      <w:r>
        <w:t>leef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1839 (data/riverside_cats/KnT_riv.cat)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now</w:t>
      </w:r>
      <w:r>
        <w:t xml:space="preserve"> </w:t>
      </w:r>
      <w:r>
        <w:t>han</w:t>
      </w:r>
      <w:r>
        <w:t xml:space="preserve"> </w:t>
      </w:r>
      <w:r>
        <w:t>bothe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1839 (data/riverside_cats/KnT_riv.cat)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now</w:t>
      </w:r>
      <w:r>
        <w:t xml:space="preserve"> </w:t>
      </w:r>
      <w:r>
        <w:t>han</w:t>
      </w:r>
      <w:r>
        <w:t xml:space="preserve"> </w:t>
      </w:r>
      <w:r>
        <w:t>bothe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1839 (data/riverside_cats/KnT_riv.cat)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now</w:t>
      </w:r>
      <w:r>
        <w:t xml:space="preserve"> </w:t>
      </w:r>
      <w:r>
        <w:t>han</w:t>
      </w:r>
      <w:r>
        <w:t xml:space="preserve"> </w:t>
      </w:r>
      <w:r>
        <w:t>bothe</w:t>
      </w:r>
      <w:r>
        <w:br/>
        <w:br/>
      </w:r>
    </w:p>
    <w:p>
      <w:r>
        <w:rPr>
          <w:b/>
        </w:rPr>
        <w:t>Infinitive must end in -en or -e : han</w:t>
      </w:r>
      <w:r>
        <w:br/>
        <w:t>The Knight's Tale 1839 (data/riverside_cats/KnT_riv.cat)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now</w:t>
      </w:r>
      <w:r>
        <w:t xml:space="preserve"> </w:t>
      </w:r>
      <w:r>
        <w:rPr>
          <w:i/>
        </w:rPr>
        <w:t>han</w:t>
      </w:r>
      <w:r>
        <w:t xml:space="preserve"> </w:t>
      </w:r>
      <w:r>
        <w:t>bothe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1840 (data/riverside_cats/KnT_riv.cat)</w:t>
        <w:br/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ye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jalouse</w:t>
      </w:r>
      <w:r>
        <w:t xml:space="preserve"> </w:t>
      </w:r>
      <w:r>
        <w:t>ne</w:t>
      </w:r>
      <w:r>
        <w:t xml:space="preserve"> </w:t>
      </w:r>
      <w:r>
        <w:t>so</w:t>
      </w:r>
      <w:r>
        <w:t xml:space="preserve"> </w:t>
      </w:r>
      <w:r>
        <w:t>wrothe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1843 (data/riverside_cats/KnT_riv.cat)</w:t>
        <w:br/>
      </w:r>
      <w:r>
        <w:t>As</w:t>
      </w:r>
      <w:r>
        <w:t xml:space="preserve"> </w:t>
      </w:r>
      <w:r>
        <w:t>hym</w:t>
      </w:r>
      <w:r>
        <w:t xml:space="preserve"> </w:t>
      </w:r>
      <w:r>
        <w:rPr>
          <w:i/>
        </w:rPr>
        <w:t>is</w:t>
      </w:r>
      <w:r>
        <w:t xml:space="preserve"> </w:t>
      </w:r>
      <w:r>
        <w:t>shape</w:t>
      </w:r>
      <w:r>
        <w:t xml:space="preserve"> </w:t>
      </w:r>
      <w:r>
        <w:t>and</w:t>
      </w:r>
      <w:r>
        <w:t xml:space="preserve"> </w:t>
      </w:r>
      <w:r>
        <w:t>herkneth</w:t>
      </w:r>
      <w:r>
        <w:t xml:space="preserve"> </w:t>
      </w:r>
      <w:r>
        <w:t>in</w:t>
      </w:r>
      <w:r>
        <w:t xml:space="preserve"> </w:t>
      </w:r>
      <w:r>
        <w:t>what</w:t>
      </w:r>
      <w:r>
        <w:t xml:space="preserve"> </w:t>
      </w:r>
      <w:r>
        <w:t>wyse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1845 (data/riverside_cats/KnT_riv.cat)</w:t>
        <w:br/>
      </w:r>
      <w:r>
        <w:t>My</w:t>
      </w:r>
      <w:r>
        <w:t xml:space="preserve"> </w:t>
      </w:r>
      <w:r>
        <w:t>wyl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for</w:t>
      </w:r>
      <w:r>
        <w:t xml:space="preserve"> </w:t>
      </w:r>
      <w:r>
        <w:t>plat</w:t>
      </w:r>
      <w:r>
        <w:t xml:space="preserve"> </w:t>
      </w:r>
      <w:r>
        <w:t>conclusioun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1848 (data/riverside_cats/KnT_riv.cat)</w:t>
        <w:br/>
      </w:r>
      <w:r>
        <w:t>That</w:t>
      </w:r>
      <w:r>
        <w:t xml:space="preserve"> </w:t>
      </w:r>
      <w:r>
        <w:t>everich</w:t>
      </w:r>
      <w:r>
        <w:t xml:space="preserve"> </w:t>
      </w:r>
      <w:r>
        <w:t>of</w:t>
      </w:r>
      <w:r>
        <w:t xml:space="preserve"> </w:t>
      </w:r>
      <w:r>
        <w:t>you</w:t>
      </w:r>
      <w:r>
        <w:t xml:space="preserve"> </w:t>
      </w:r>
      <w:r>
        <w:rPr>
          <w:i/>
        </w:rPr>
        <w:t>shal</w:t>
      </w:r>
      <w:r>
        <w:t xml:space="preserve"> </w:t>
      </w:r>
      <w:r>
        <w:t>goon</w:t>
      </w:r>
      <w:r>
        <w:t xml:space="preserve"> </w:t>
      </w:r>
      <w:r>
        <w:t>where</w:t>
      </w:r>
      <w:r>
        <w:t xml:space="preserve"> </w:t>
      </w:r>
      <w:r>
        <w:t>hym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Infinitive must end in -en or -e : goon</w:t>
      </w:r>
      <w:r>
        <w:br/>
        <w:t>The Knight's Tale 1848 (data/riverside_cats/KnT_riv.cat)</w:t>
        <w:br/>
      </w:r>
      <w:r>
        <w:t>That</w:t>
      </w:r>
      <w:r>
        <w:t xml:space="preserve"> </w:t>
      </w:r>
      <w:r>
        <w:t>everich</w:t>
      </w:r>
      <w:r>
        <w:t xml:space="preserve"> </w:t>
      </w:r>
      <w:r>
        <w:t>of</w:t>
      </w:r>
      <w:r>
        <w:t xml:space="preserve"> </w:t>
      </w:r>
      <w:r>
        <w:t>you</w:t>
      </w:r>
      <w:r>
        <w:t xml:space="preserve"> </w:t>
      </w:r>
      <w:r>
        <w:t>shal</w:t>
      </w:r>
      <w:r>
        <w:t xml:space="preserve"> </w:t>
      </w:r>
      <w:r>
        <w:rPr>
          <w:i/>
        </w:rPr>
        <w:t>goon</w:t>
      </w:r>
      <w:r>
        <w:t xml:space="preserve"> </w:t>
      </w:r>
      <w:r>
        <w:t>where</w:t>
      </w:r>
      <w:r>
        <w:t xml:space="preserve"> </w:t>
      </w:r>
      <w:r>
        <w:t>hym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3rd sg must end in -eth : leste</w:t>
      </w:r>
      <w:r>
        <w:br/>
        <w:t>The Knight's Tale 1848 (data/riverside_cats/KnT_riv.cat)</w:t>
        <w:br/>
      </w:r>
      <w:r>
        <w:t>That</w:t>
      </w:r>
      <w:r>
        <w:t xml:space="preserve"> </w:t>
      </w:r>
      <w:r>
        <w:t>everich</w:t>
      </w:r>
      <w:r>
        <w:t xml:space="preserve"> </w:t>
      </w:r>
      <w:r>
        <w:t>of</w:t>
      </w:r>
      <w:r>
        <w:t xml:space="preserve"> </w:t>
      </w:r>
      <w:r>
        <w:t>you</w:t>
      </w:r>
      <w:r>
        <w:t xml:space="preserve"> </w:t>
      </w:r>
      <w:r>
        <w:t>shal</w:t>
      </w:r>
      <w:r>
        <w:t xml:space="preserve"> </w:t>
      </w:r>
      <w:r>
        <w:t>goon</w:t>
      </w:r>
      <w:r>
        <w:t xml:space="preserve"> </w:t>
      </w:r>
      <w:r>
        <w:t>where</w:t>
      </w:r>
      <w:r>
        <w:t xml:space="preserve"> </w:t>
      </w:r>
      <w:r>
        <w:t>hym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1851 (data/riverside_cats/KnT_riv.cat)</w:t>
        <w:br/>
      </w:r>
      <w:r>
        <w:t>Everich</w:t>
      </w:r>
      <w:r>
        <w:t xml:space="preserve"> </w:t>
      </w:r>
      <w:r>
        <w:t>of</w:t>
      </w:r>
      <w:r>
        <w:t xml:space="preserve"> </w:t>
      </w:r>
      <w:r>
        <w:t>you</w:t>
      </w:r>
      <w:r>
        <w:t xml:space="preserve"> </w:t>
      </w:r>
      <w:r>
        <w:rPr>
          <w:i/>
        </w:rPr>
        <w:t>shal</w:t>
      </w:r>
      <w:r>
        <w:t xml:space="preserve"> </w:t>
      </w:r>
      <w:r>
        <w:t>brynge</w:t>
      </w:r>
      <w:r>
        <w:t xml:space="preserve"> </w:t>
      </w:r>
      <w:r>
        <w:t>an</w:t>
      </w:r>
      <w:r>
        <w:t xml:space="preserve"> </w:t>
      </w:r>
      <w:r>
        <w:t>hundred</w:t>
      </w:r>
      <w:r>
        <w:t xml:space="preserve"> </w:t>
      </w:r>
      <w:r>
        <w:t>knyghtes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1856 (data/riverside_cats/KnT_riv.cat)</w:t>
        <w:br/>
      </w:r>
      <w:r>
        <w:t>That</w:t>
      </w:r>
      <w:r>
        <w:t xml:space="preserve"> </w:t>
      </w:r>
      <w:r>
        <w:t>wheither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t>bothe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1857 (data/riverside_cats/KnT_riv.cat)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wheither</w:t>
      </w:r>
      <w:r>
        <w:t xml:space="preserve"> </w:t>
      </w:r>
      <w:r>
        <w:t>he</w:t>
      </w:r>
      <w:r>
        <w:t xml:space="preserve"> </w:t>
      </w:r>
      <w:r>
        <w:t>or</w:t>
      </w:r>
      <w:r>
        <w:t xml:space="preserve"> </w:t>
      </w:r>
      <w:r>
        <w:t>thow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1857 (data/riverside_cats/KnT_riv.cat)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wheither</w:t>
      </w:r>
      <w:r>
        <w:t xml:space="preserve"> </w:t>
      </w:r>
      <w:r>
        <w:t>he</w:t>
      </w:r>
      <w:r>
        <w:t xml:space="preserve"> </w:t>
      </w:r>
      <w:r>
        <w:t>or</w:t>
      </w:r>
      <w:r>
        <w:t xml:space="preserve"> </w:t>
      </w:r>
      <w:r>
        <w:t>thow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1858 (data/riverside_cats/KnT_riv.cat)</w:t>
        <w:br/>
      </w:r>
      <w:r>
        <w:rPr>
          <w:i/>
        </w:rPr>
        <w:t>May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hundred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spak</w:t>
      </w:r>
      <w:r>
        <w:t xml:space="preserve"> </w:t>
      </w:r>
      <w:r>
        <w:t>of</w:t>
      </w:r>
      <w:r>
        <w:t xml:space="preserve"> </w:t>
      </w:r>
      <w:r>
        <w:t>now</w:t>
      </w:r>
      <w:r>
        <w:br/>
        <w:br/>
      </w:r>
    </w:p>
    <w:p>
      <w:r>
        <w:rPr>
          <w:b/>
        </w:rPr>
        <w:t>Present 3rd sg must end in -eth : rewe</w:t>
      </w:r>
      <w:r>
        <w:br/>
        <w:t>The Knight's Tale 1863 (data/riverside_cats/KnT_riv.cat)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wisly</w:t>
      </w:r>
      <w:r>
        <w:t xml:space="preserve"> </w:t>
      </w:r>
      <w:r>
        <w:t>on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rPr>
          <w:i/>
        </w:rPr>
        <w:t>rewe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Knight's Tale 1865 (data/riverside_cats/KnT_riv.cat)</w:t>
        <w:br/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noon</w:t>
      </w:r>
      <w:r>
        <w:t xml:space="preserve"> </w:t>
      </w:r>
      <w:r>
        <w:t>oother</w:t>
      </w:r>
      <w:r>
        <w:t xml:space="preserve"> </w:t>
      </w:r>
      <w:r>
        <w:t>ende</w:t>
      </w:r>
      <w:r>
        <w:t xml:space="preserve"> </w:t>
      </w:r>
      <w:r>
        <w:t>with</w:t>
      </w:r>
      <w:r>
        <w:t xml:space="preserve"> </w:t>
      </w:r>
      <w:r>
        <w:t>me</w:t>
      </w:r>
      <w:r>
        <w:t xml:space="preserve"> </w:t>
      </w:r>
      <w:r>
        <w:t>maken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1866 (data/riverside_cats/KnT_riv.cat)</w:t>
        <w:br/>
      </w:r>
      <w:r>
        <w:t>That</w:t>
      </w:r>
      <w:r>
        <w:t xml:space="preserve"> </w:t>
      </w:r>
      <w:r>
        <w:t>oon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t>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deed</w:t>
      </w:r>
      <w:r>
        <w:t xml:space="preserve"> </w:t>
      </w:r>
      <w:r>
        <w:t>or</w:t>
      </w:r>
      <w:r>
        <w:t xml:space="preserve"> </w:t>
      </w:r>
      <w:r>
        <w:t>taken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1867 (data/riverside_cats/KnT_riv.cat)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t>thynketh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weel</w:t>
      </w:r>
      <w:r>
        <w:t xml:space="preserve"> </w:t>
      </w:r>
      <w:r>
        <w:t>ysayd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1869 (data/riverside_cats/KnT_riv.cat)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</w:t>
      </w:r>
      <w:r>
        <w:t xml:space="preserve"> </w:t>
      </w:r>
      <w:r>
        <w:t>ende</w:t>
      </w:r>
      <w:r>
        <w:t xml:space="preserve"> </w:t>
      </w:r>
      <w:r>
        <w:t>and</w:t>
      </w:r>
      <w:r>
        <w:t xml:space="preserve"> </w:t>
      </w:r>
      <w:r>
        <w:t>youre</w:t>
      </w:r>
      <w:r>
        <w:t xml:space="preserve"> </w:t>
      </w:r>
      <w:r>
        <w:t>conclusioun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1873 (data/riverside_cats/KnT_riv.cat)</w:t>
        <w:br/>
      </w:r>
      <w:r>
        <w:t>The</w:t>
      </w:r>
      <w:r>
        <w:t xml:space="preserve"> </w:t>
      </w:r>
      <w:r>
        <w:t>joye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maked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1874 (data/riverside_cats/KnT_riv.cat)</w:t>
        <w:br/>
      </w:r>
      <w:r>
        <w:t>Whan</w:t>
      </w:r>
      <w:r>
        <w:t xml:space="preserve"> </w:t>
      </w:r>
      <w:r>
        <w:t>Theseus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doon</w:t>
      </w:r>
      <w:r>
        <w:t xml:space="preserve"> </w:t>
      </w:r>
      <w:r>
        <w:t>so</w:t>
      </w:r>
      <w:r>
        <w:t xml:space="preserve"> </w:t>
      </w:r>
      <w:r>
        <w:t>fair</w:t>
      </w:r>
      <w:r>
        <w:t xml:space="preserve"> </w:t>
      </w:r>
      <w:r>
        <w:t>a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-eth : gooth</w:t>
      </w:r>
      <w:r>
        <w:br/>
        <w:t>The Knight's Tale 1883 (data/riverside_cats/KnT_riv.cat)</w:t>
        <w:br/>
      </w:r>
      <w:r>
        <w:t>Of</w:t>
      </w:r>
      <w:r>
        <w:t xml:space="preserve"> </w:t>
      </w:r>
      <w:r>
        <w:t>Theseus</w:t>
      </w:r>
      <w:r>
        <w:t xml:space="preserve"> </w:t>
      </w:r>
      <w:r>
        <w:t>that</w:t>
      </w:r>
      <w:r>
        <w:t xml:space="preserve"> </w:t>
      </w:r>
      <w:r>
        <w:rPr>
          <w:i/>
        </w:rPr>
        <w:t>gooth</w:t>
      </w:r>
      <w:r>
        <w:t xml:space="preserve"> </w:t>
      </w:r>
      <w:r>
        <w:t>so</w:t>
      </w:r>
      <w:r>
        <w:t xml:space="preserve"> </w:t>
      </w:r>
      <w:r>
        <w:t>bisily</w:t>
      </w:r>
      <w:r>
        <w:br/>
        <w:br/>
      </w:r>
    </w:p>
    <w:p>
      <w:r>
        <w:rPr>
          <w:b/>
        </w:rPr>
        <w:t>Present 3rd sg must end in -eth : kan</w:t>
      </w:r>
      <w:r>
        <w:br/>
        <w:t>The Knight's Tale 1898 (data/riverside_cats/KnT_riv.cat)</w:t>
        <w:br/>
      </w:r>
      <w:r>
        <w:t>That</w:t>
      </w:r>
      <w:r>
        <w:t xml:space="preserve"> </w:t>
      </w:r>
      <w:r>
        <w:t>geometrie</w:t>
      </w:r>
      <w:r>
        <w:t xml:space="preserve"> </w:t>
      </w:r>
      <w:r>
        <w:t>or</w:t>
      </w:r>
      <w:r>
        <w:t xml:space="preserve"> </w:t>
      </w:r>
      <w:r>
        <w:t>arsmetrike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1907 (data/riverside_cats/KnT_riv.cat)</w:t>
        <w:br/>
      </w:r>
      <w:r>
        <w:t>Of</w:t>
      </w:r>
      <w:r>
        <w:t xml:space="preserve"> </w:t>
      </w:r>
      <w:r>
        <w:t>Mars</w:t>
      </w:r>
      <w:r>
        <w:t xml:space="preserve"> </w:t>
      </w:r>
      <w:r>
        <w:t>he</w:t>
      </w:r>
      <w:r>
        <w:t xml:space="preserve"> </w:t>
      </w:r>
      <w:r>
        <w:t>maked</w:t>
      </w:r>
      <w:r>
        <w:t xml:space="preserve"> </w:t>
      </w:r>
      <w:r>
        <w:rPr>
          <w:i/>
        </w:rPr>
        <w:t>hath</w:t>
      </w:r>
      <w:r>
        <w:t xml:space="preserve"> </w:t>
      </w:r>
      <w:r>
        <w:t>right</w:t>
      </w:r>
      <w:r>
        <w:t xml:space="preserve"> </w:t>
      </w:r>
      <w:r>
        <w:t>swich</w:t>
      </w:r>
      <w:r>
        <w:t xml:space="preserve"> </w:t>
      </w:r>
      <w:r>
        <w:t>another</w:t>
      </w:r>
      <w:r>
        <w:br/>
        <w:br/>
      </w:r>
    </w:p>
    <w:p>
      <w:r>
        <w:rPr>
          <w:b/>
        </w:rPr>
        <w:t>Weak pt sg must end in -ed, -d, or -t : coste</w:t>
      </w:r>
      <w:r>
        <w:br/>
        <w:t>The Knight's Tale 1908 (data/riverside_cats/KnT_riv.cat)</w:t>
        <w:br/>
      </w:r>
      <w:r>
        <w:t>That</w:t>
      </w:r>
      <w:r>
        <w:t xml:space="preserve"> </w:t>
      </w:r>
      <w:r>
        <w:rPr>
          <w:i/>
        </w:rPr>
        <w:t>coste</w:t>
      </w:r>
      <w:r>
        <w:t xml:space="preserve"> </w:t>
      </w:r>
      <w:r>
        <w:t>largely</w:t>
      </w:r>
      <w:r>
        <w:t xml:space="preserve"> </w:t>
      </w:r>
      <w:r>
        <w:t>of</w:t>
      </w:r>
      <w:r>
        <w:t xml:space="preserve"> </w:t>
      </w:r>
      <w:r>
        <w:t>gold</w:t>
      </w:r>
      <w:r>
        <w:t xml:space="preserve"> </w:t>
      </w:r>
      <w:r>
        <w:t>a</w:t>
      </w:r>
      <w:r>
        <w:t xml:space="preserve"> </w:t>
      </w:r>
      <w:r>
        <w:t>fother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1913 (data/riverside_cats/KnT_riv.cat)</w:t>
        <w:br/>
      </w:r>
      <w:r>
        <w:rPr>
          <w:i/>
        </w:rPr>
        <w:t>Hath</w:t>
      </w:r>
      <w:r>
        <w:t xml:space="preserve"> </w:t>
      </w:r>
      <w:r>
        <w:t>Theseus</w:t>
      </w:r>
      <w:r>
        <w:t xml:space="preserve"> </w:t>
      </w:r>
      <w:r>
        <w:t>doon</w:t>
      </w:r>
      <w:r>
        <w:t xml:space="preserve"> </w:t>
      </w:r>
      <w:r>
        <w:t>wroght</w:t>
      </w:r>
      <w:r>
        <w:t xml:space="preserve"> </w:t>
      </w:r>
      <w:r>
        <w:t>in</w:t>
      </w:r>
      <w:r>
        <w:t xml:space="preserve"> </w:t>
      </w:r>
      <w:r>
        <w:t>noble</w:t>
      </w:r>
      <w:r>
        <w:t xml:space="preserve"> </w:t>
      </w:r>
      <w:r>
        <w:t>wyse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1947 (data/riverside_cats/KnT_riv.cat)</w:t>
        <w:br/>
      </w:r>
      <w:r>
        <w:t>Thus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seen</w:t>
      </w:r>
      <w:r>
        <w:t xml:space="preserve"> </w:t>
      </w:r>
      <w:r>
        <w:t>that</w:t>
      </w:r>
      <w:r>
        <w:t xml:space="preserve"> </w:t>
      </w:r>
      <w:r>
        <w:t>wysdom</w:t>
      </w:r>
      <w:r>
        <w:t xml:space="preserve"> </w:t>
      </w:r>
      <w:r>
        <w:t>ne</w:t>
      </w:r>
      <w:r>
        <w:t xml:space="preserve"> </w:t>
      </w:r>
      <w:r>
        <w:t>richesse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1949 (data/riverside_cats/KnT_riv.cat)</w:t>
        <w:br/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with</w:t>
      </w:r>
      <w:r>
        <w:t xml:space="preserve"> </w:t>
      </w:r>
      <w:r>
        <w:t>Venus</w:t>
      </w:r>
      <w:r>
        <w:t xml:space="preserve"> </w:t>
      </w:r>
      <w:r>
        <w:t>holde</w:t>
      </w:r>
      <w:r>
        <w:t xml:space="preserve"> </w:t>
      </w:r>
      <w:r>
        <w:t>champartie</w:t>
      </w:r>
      <w:r>
        <w:br/>
        <w:br/>
      </w:r>
    </w:p>
    <w:p>
      <w:r>
        <w:rPr>
          <w:b/>
        </w:rPr>
        <w:t>Present 3rd sg must end in -eth : list</w:t>
      </w:r>
      <w:r>
        <w:br/>
        <w:t>The Knight's Tale 1950 (data/riverside_cats/KnT_riv.cat)</w:t>
        <w:br/>
      </w:r>
      <w:r>
        <w:t>For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rPr>
          <w:i/>
        </w:rPr>
        <w:t>list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than</w:t>
      </w:r>
      <w:r>
        <w:t xml:space="preserve"> </w:t>
      </w:r>
      <w:r>
        <w:t>may</w:t>
      </w:r>
      <w:r>
        <w:t xml:space="preserve"> </w:t>
      </w:r>
      <w:r>
        <w:t>she</w:t>
      </w:r>
      <w:r>
        <w:t xml:space="preserve"> </w:t>
      </w:r>
      <w:r>
        <w:t>gye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1950 (data/riverside_cats/KnT_riv.cat)</w:t>
        <w:br/>
      </w:r>
      <w:r>
        <w:t>For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list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than</w:t>
      </w:r>
      <w:r>
        <w:t xml:space="preserve"> </w:t>
      </w:r>
      <w:r>
        <w:rPr>
          <w:i/>
        </w:rPr>
        <w:t>may</w:t>
      </w:r>
      <w:r>
        <w:t xml:space="preserve"> </w:t>
      </w:r>
      <w:r>
        <w:t>she</w:t>
      </w:r>
      <w:r>
        <w:t xml:space="preserve"> </w:t>
      </w:r>
      <w:r>
        <w:t>gye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1959 (data/riverside_cats/KnT_riv.cat)</w:t>
        <w:br/>
      </w:r>
      <w:r>
        <w:t>A</w:t>
      </w:r>
      <w:r>
        <w:t xml:space="preserve"> </w:t>
      </w:r>
      <w:r>
        <w:t>citole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right</w:t>
      </w:r>
      <w:r>
        <w:t xml:space="preserve"> </w:t>
      </w:r>
      <w:r>
        <w:t>hand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1964 (data/riverside_cats/KnT_riv.cat)</w:t>
        <w:br/>
      </w:r>
      <w:r>
        <w:t>Upon</w:t>
      </w:r>
      <w:r>
        <w:t xml:space="preserve"> </w:t>
      </w:r>
      <w:r>
        <w:t>his</w:t>
      </w:r>
      <w:r>
        <w:t xml:space="preserve"> </w:t>
      </w:r>
      <w:r>
        <w:t>shuldres</w:t>
      </w:r>
      <w:r>
        <w:t xml:space="preserve"> </w:t>
      </w:r>
      <w:r>
        <w:t>wynges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2033 (data/riverside_cats/KnT_riv.cat)</w:t>
        <w:br/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thilke</w:t>
      </w:r>
      <w:r>
        <w:t xml:space="preserve"> </w:t>
      </w:r>
      <w:r>
        <w:t>tyme</w:t>
      </w:r>
      <w:r>
        <w:t xml:space="preserve"> </w:t>
      </w:r>
      <w:r>
        <w:t>they</w:t>
      </w:r>
      <w:r>
        <w:t xml:space="preserve"> </w:t>
      </w:r>
      <w:r>
        <w:t>were</w:t>
      </w:r>
      <w:r>
        <w:t xml:space="preserve"> </w:t>
      </w:r>
      <w:r>
        <w:t>unborn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2037 (data/riverside_cats/KnT_riv.cat)</w:t>
        <w:br/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depeynted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sterres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2038 (data/riverside_cats/KnT_riv.cat)</w:t>
        <w:br/>
      </w:r>
      <w:r>
        <w:t>Who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slayn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deed</w:t>
      </w:r>
      <w:r>
        <w:t xml:space="preserve"> </w:t>
      </w:r>
      <w:r>
        <w:t>for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2061 (data/riverside_cats/KnT_riv.cat)</w:t>
        <w:br/>
      </w:r>
      <w:r>
        <w:t>Hir</w:t>
      </w:r>
      <w:r>
        <w:t xml:space="preserve"> </w:t>
      </w:r>
      <w:r>
        <w:t>sone</w:t>
      </w:r>
      <w:r>
        <w:t xml:space="preserve"> </w:t>
      </w:r>
      <w:r>
        <w:t>is</w:t>
      </w:r>
      <w:r>
        <w:t xml:space="preserve"> </w:t>
      </w:r>
      <w:r>
        <w:t>eek</w:t>
      </w:r>
      <w:r>
        <w:t xml:space="preserve"> </w:t>
      </w:r>
      <w:r>
        <w:t>a</w:t>
      </w:r>
      <w:r>
        <w:t xml:space="preserve"> </w:t>
      </w:r>
      <w:r>
        <w:t>sterre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list</w:t>
      </w:r>
      <w:r>
        <w:br/>
        <w:t>The Knight's Tale 2074 (data/riverside_cats/KnT_riv.cat)</w:t>
        <w:br/>
      </w:r>
      <w:r>
        <w:t>The</w:t>
      </w:r>
      <w:r>
        <w:t xml:space="preserve"> </w:t>
      </w:r>
      <w:r>
        <w:t>which</w:t>
      </w:r>
      <w:r>
        <w:t xml:space="preserve"> </w:t>
      </w:r>
      <w:r>
        <w:t>me</w:t>
      </w:r>
      <w:r>
        <w:t xml:space="preserve"> </w:t>
      </w:r>
      <w:r>
        <w:rPr>
          <w:i/>
        </w:rPr>
        <w:t>list</w:t>
      </w:r>
      <w:r>
        <w:t xml:space="preserve"> </w:t>
      </w:r>
      <w:r>
        <w:t>nat</w:t>
      </w:r>
      <w:r>
        <w:t xml:space="preserve"> </w:t>
      </w:r>
      <w:r>
        <w:t>drawen</w:t>
      </w:r>
      <w:r>
        <w:t xml:space="preserve"> </w:t>
      </w:r>
      <w:r>
        <w:t>to</w:t>
      </w:r>
      <w:r>
        <w:t xml:space="preserve"> </w:t>
      </w:r>
      <w:r>
        <w:t>memorie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Knight's Tale 2081 (data/riverside_cats/KnT_riv.cat)</w:t>
        <w:br/>
      </w:r>
      <w:r>
        <w:t>Hir</w:t>
      </w:r>
      <w:r>
        <w:t xml:space="preserve"> </w:t>
      </w:r>
      <w:r>
        <w:t>eyen</w:t>
      </w:r>
      <w:r>
        <w:t xml:space="preserve"> </w:t>
      </w:r>
      <w:r>
        <w:rPr>
          <w:i/>
        </w:rPr>
        <w:t>caste</w:t>
      </w:r>
      <w:r>
        <w:t xml:space="preserve"> </w:t>
      </w:r>
      <w:r>
        <w:t>she</w:t>
      </w:r>
      <w:r>
        <w:t xml:space="preserve"> </w:t>
      </w:r>
      <w:r>
        <w:t>ful</w:t>
      </w:r>
      <w:r>
        <w:t xml:space="preserve"> </w:t>
      </w:r>
      <w:r>
        <w:t>lowe</w:t>
      </w:r>
      <w:r>
        <w:t xml:space="preserve"> </w:t>
      </w:r>
      <w:r>
        <w:t>adoun</w:t>
      </w:r>
      <w:r>
        <w:br/>
        <w:br/>
      </w:r>
    </w:p>
    <w:p>
      <w:r>
        <w:rPr>
          <w:b/>
        </w:rPr>
        <w:t>Weak pt sg must end in -ed, -d, or -t : boghte</w:t>
      </w:r>
      <w:r>
        <w:br/>
        <w:t>The Knight's Tale 2088 (data/riverside_cats/KnT_riv.cat)</w:t>
        <w:br/>
      </w:r>
      <w:r>
        <w:t>With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floryn</w:t>
      </w:r>
      <w:r>
        <w:t xml:space="preserve"> </w:t>
      </w:r>
      <w:r>
        <w:t>he</w:t>
      </w:r>
      <w:r>
        <w:t xml:space="preserve"> </w:t>
      </w:r>
      <w:r>
        <w:t>the</w:t>
      </w:r>
      <w:r>
        <w:t xml:space="preserve"> </w:t>
      </w:r>
      <w:r>
        <w:t>hewes</w:t>
      </w:r>
      <w:r>
        <w:t xml:space="preserve"> </w:t>
      </w:r>
      <w:r>
        <w:rPr>
          <w:i/>
        </w:rPr>
        <w:t>boghte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Knight's Tale 2097 (data/riverside_cats/KnT_riv.cat)</w:t>
        <w:br/>
      </w:r>
      <w:r>
        <w:t>The</w:t>
      </w:r>
      <w:r>
        <w:t xml:space="preserve"> </w:t>
      </w:r>
      <w:r>
        <w:t>bataille</w:t>
      </w:r>
      <w:r>
        <w:t xml:space="preserve"> </w:t>
      </w:r>
      <w:r>
        <w:t>to</w:t>
      </w:r>
      <w:r>
        <w:t xml:space="preserve"> </w:t>
      </w:r>
      <w:r>
        <w:t>darreyne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2104 (data/riverside_cats/KnT_riv.cat)</w:t>
        <w:br/>
      </w:r>
      <w:r>
        <w:t>As</w:t>
      </w:r>
      <w:r>
        <w:t xml:space="preserve"> </w:t>
      </w:r>
      <w:r>
        <w:t>fer</w:t>
      </w:r>
      <w:r>
        <w:t xml:space="preserve"> </w:t>
      </w:r>
      <w:r>
        <w:t>as</w:t>
      </w:r>
      <w:r>
        <w:t xml:space="preserve"> </w:t>
      </w:r>
      <w:r>
        <w:t>God</w:t>
      </w:r>
      <w:r>
        <w:t xml:space="preserve"> </w:t>
      </w:r>
      <w:r>
        <w:rPr>
          <w:i/>
        </w:rPr>
        <w:t>hath</w:t>
      </w:r>
      <w:r>
        <w:t xml:space="preserve"> </w:t>
      </w:r>
      <w:r>
        <w:t>maked</w:t>
      </w:r>
      <w:r>
        <w:t xml:space="preserve"> </w:t>
      </w:r>
      <w:r>
        <w:t>see</w:t>
      </w:r>
      <w:r>
        <w:t xml:space="preserve"> </w:t>
      </w:r>
      <w:r>
        <w:t>or</w:t>
      </w:r>
      <w:r>
        <w:t xml:space="preserve"> </w:t>
      </w:r>
      <w:r>
        <w:t>lond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2108 (data/riverside_cats/KnT_riv.cat)</w:t>
        <w:br/>
      </w:r>
      <w:r>
        <w:rPr>
          <w:i/>
        </w:rPr>
        <w:t>Hath</w:t>
      </w:r>
      <w:r>
        <w:t xml:space="preserve"> </w:t>
      </w:r>
      <w:r>
        <w:t>preyed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myghte</w:t>
      </w:r>
      <w:r>
        <w:t xml:space="preserve"> </w:t>
      </w:r>
      <w:r>
        <w:t>been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Strong pt sg must not end in -en or -e : fille</w:t>
      </w:r>
      <w:r>
        <w:br/>
        <w:t>The Knight's Tale 2110 (data/riverside_cats/KnT_riv.cat)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ther</w:t>
      </w:r>
      <w:r>
        <w:t xml:space="preserve"> </w:t>
      </w:r>
      <w:r>
        <w:rPr>
          <w:i/>
        </w:rPr>
        <w:t>fille</w:t>
      </w:r>
      <w:r>
        <w:t xml:space="preserve"> </w:t>
      </w:r>
      <w:r>
        <w:t>tomorwe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Present 3rd sg must end in -eth : wol</w:t>
      </w:r>
      <w:r>
        <w:br/>
        <w:t>The Knight's Tale 2119 (data/riverside_cats/KnT_riv.cat)</w:t>
        <w:br/>
      </w:r>
      <w:r>
        <w:t>Som</w:t>
      </w:r>
      <w:r>
        <w:t xml:space="preserve"> </w:t>
      </w:r>
      <w:r>
        <w:rPr>
          <w:i/>
        </w:rPr>
        <w:t>wol</w:t>
      </w:r>
      <w:r>
        <w:t xml:space="preserve"> </w:t>
      </w:r>
      <w:r>
        <w:t>ben</w:t>
      </w:r>
      <w:r>
        <w:t xml:space="preserve"> </w:t>
      </w:r>
      <w:r>
        <w:t>armed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haubergeoun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2153 (data/riverside_cats/KnT_riv.cat)</w:t>
        <w:br/>
      </w:r>
      <w:r>
        <w:t>An</w:t>
      </w:r>
      <w:r>
        <w:t xml:space="preserve"> </w:t>
      </w:r>
      <w:r>
        <w:t>hundred</w:t>
      </w:r>
      <w:r>
        <w:t xml:space="preserve"> </w:t>
      </w:r>
      <w:r>
        <w:t>lordes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route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Knight's Tale 2171 (data/riverside_cats/KnT_riv.cat)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leon</w:t>
      </w:r>
      <w:r>
        <w:t xml:space="preserve"> </w:t>
      </w:r>
      <w:r>
        <w:t>he</w:t>
      </w:r>
      <w:r>
        <w:t xml:space="preserve"> </w:t>
      </w:r>
      <w:r>
        <w:t>his</w:t>
      </w:r>
      <w:r>
        <w:t xml:space="preserve"> </w:t>
      </w:r>
      <w:r>
        <w:t>lookyng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2179 (data/riverside_cats/KnT_riv.cat)</w:t>
        <w:br/>
      </w:r>
      <w:r>
        <w:t>An</w:t>
      </w:r>
      <w:r>
        <w:t xml:space="preserve"> </w:t>
      </w:r>
      <w:r>
        <w:t>hundred</w:t>
      </w:r>
      <w:r>
        <w:t xml:space="preserve"> </w:t>
      </w:r>
      <w:r>
        <w:t>lordes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with</w:t>
      </w:r>
      <w:r>
        <w:t xml:space="preserve"> </w:t>
      </w:r>
      <w:r>
        <w:t>hym</w:t>
      </w:r>
      <w:r>
        <w:t xml:space="preserve"> </w:t>
      </w:r>
      <w:r>
        <w:t>there</w:t>
      </w:r>
      <w:r>
        <w:br/>
        <w:br/>
      </w:r>
    </w:p>
    <w:p>
      <w:r>
        <w:rPr>
          <w:b/>
        </w:rPr>
        <w:t>Present 3rd sg must end in -eth : dooth</w:t>
      </w:r>
      <w:r>
        <w:br/>
        <w:t>The Knight's Tale 2193 (data/riverside_cats/KnT_riv.cat)</w:t>
        <w:br/>
      </w:r>
      <w:r>
        <w:t>He</w:t>
      </w:r>
      <w:r>
        <w:t xml:space="preserve"> </w:t>
      </w:r>
      <w:r>
        <w:t>festeth</w:t>
      </w:r>
      <w:r>
        <w:t xml:space="preserve"> </w:t>
      </w:r>
      <w:r>
        <w:t>hem</w:t>
      </w:r>
      <w:r>
        <w:t xml:space="preserve"> </w:t>
      </w:r>
      <w:r>
        <w:t>and</w:t>
      </w:r>
      <w:r>
        <w:t xml:space="preserve"> </w:t>
      </w:r>
      <w:r>
        <w:rPr>
          <w:i/>
        </w:rPr>
        <w:t>dooth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labour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2194 (data/riverside_cats/KnT_riv.cat)</w:t>
        <w:br/>
      </w:r>
      <w:r>
        <w:t>To</w:t>
      </w:r>
      <w:r>
        <w:t xml:space="preserve"> </w:t>
      </w:r>
      <w:r>
        <w:t>esen</w:t>
      </w:r>
      <w:r>
        <w:t xml:space="preserve"> </w:t>
      </w:r>
      <w:r>
        <w:t>hem</w:t>
      </w:r>
      <w:r>
        <w:t xml:space="preserve"> </w:t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hem</w:t>
      </w:r>
      <w:r>
        <w:t xml:space="preserve"> </w:t>
      </w:r>
      <w:r>
        <w:t>al</w:t>
      </w:r>
      <w:r>
        <w:t xml:space="preserve"> </w:t>
      </w:r>
      <w:r>
        <w:t>honour</w:t>
      </w:r>
      <w:r>
        <w:br/>
        <w:br/>
      </w:r>
    </w:p>
    <w:p>
      <w:r>
        <w:rPr>
          <w:b/>
        </w:rPr>
        <w:t>Present 3rd sg must end in -eth : leste</w:t>
      </w:r>
      <w:r>
        <w:br/>
        <w:t>The Knight's Tale 2208 (data/riverside_cats/KnT_riv.cat)</w:t>
        <w:br/>
      </w:r>
      <w:r>
        <w:t>Now</w:t>
      </w:r>
      <w:r>
        <w:t xml:space="preserve"> </w:t>
      </w:r>
      <w:r>
        <w:t>cometh</w:t>
      </w:r>
      <w:r>
        <w:t xml:space="preserve"> </w:t>
      </w:r>
      <w:r>
        <w:t>the</w:t>
      </w:r>
      <w:r>
        <w:t xml:space="preserve"> </w:t>
      </w:r>
      <w:r>
        <w:t>point</w:t>
      </w:r>
      <w:r>
        <w:t xml:space="preserve"> </w:t>
      </w:r>
      <w:r>
        <w:t>and</w:t>
      </w:r>
      <w:r>
        <w:t xml:space="preserve"> </w:t>
      </w:r>
      <w:r>
        <w:t>herkneth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Knight's Tale 2210 (data/riverside_cats/KnT_riv.cat)</w:t>
        <w:br/>
      </w:r>
      <w:r>
        <w:t>Whan</w:t>
      </w:r>
      <w:r>
        <w:t xml:space="preserve"> </w:t>
      </w:r>
      <w:r>
        <w:t>Palamon</w:t>
      </w:r>
      <w:r>
        <w:t xml:space="preserve"> </w:t>
      </w:r>
      <w:r>
        <w:t>the</w:t>
      </w:r>
      <w:r>
        <w:t xml:space="preserve"> </w:t>
      </w:r>
      <w:r>
        <w:t>larke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synge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Knight's Tale 2220 (data/riverside_cats/KnT_riv.cat)</w:t>
        <w:br/>
      </w:r>
      <w:r>
        <w:t>And</w:t>
      </w:r>
      <w:r>
        <w:t xml:space="preserve"> </w:t>
      </w:r>
      <w:r>
        <w:t>herte</w:t>
      </w:r>
      <w:r>
        <w:t xml:space="preserve"> </w:t>
      </w:r>
      <w:r>
        <w:t>soor</w:t>
      </w:r>
      <w:r>
        <w:t xml:space="preserve"> </w:t>
      </w:r>
      <w:r>
        <w:t>he</w:t>
      </w:r>
      <w:r>
        <w:t xml:space="preserve"> </w:t>
      </w:r>
      <w:r>
        <w:t>seyde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2229 (data/riverside_cats/KnT_riv.cat)</w:t>
        <w:br/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may</w:t>
      </w:r>
      <w:r>
        <w:t xml:space="preserve"> </w:t>
      </w:r>
      <w:r>
        <w:t>myne</w:t>
      </w:r>
      <w:r>
        <w:t xml:space="preserve"> </w:t>
      </w:r>
      <w:r>
        <w:t>harmes</w:t>
      </w:r>
      <w:r>
        <w:t xml:space="preserve"> </w:t>
      </w:r>
      <w:r>
        <w:t>nat</w:t>
      </w:r>
      <w:r>
        <w:t xml:space="preserve"> </w:t>
      </w:r>
      <w:r>
        <w:t>biwreye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2245 (data/riverside_cats/KnT_riv.cat)</w:t>
        <w:br/>
      </w:r>
      <w:r>
        <w:t>I</w:t>
      </w:r>
      <w:r>
        <w:t xml:space="preserve"> </w:t>
      </w:r>
      <w:r>
        <w:t>recche</w:t>
      </w:r>
      <w:r>
        <w:t xml:space="preserve"> </w:t>
      </w:r>
      <w:r>
        <w:t>nat</w:t>
      </w:r>
      <w:r>
        <w:t xml:space="preserve"> </w:t>
      </w:r>
      <w:r>
        <w:t>but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bettre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2248 (data/riverside_cats/KnT_riv.cat)</w:t>
        <w:br/>
      </w:r>
      <w:r>
        <w:t>For</w:t>
      </w:r>
      <w:r>
        <w:t xml:space="preserve"> </w:t>
      </w:r>
      <w:r>
        <w:t>though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Mars</w:t>
      </w:r>
      <w:r>
        <w:t xml:space="preserve"> </w:t>
      </w:r>
      <w:r>
        <w:t>is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armes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2248 (data/riverside_cats/KnT_riv.cat)</w:t>
        <w:br/>
      </w:r>
      <w:r>
        <w:t>For</w:t>
      </w:r>
      <w:r>
        <w:t xml:space="preserve"> </w:t>
      </w:r>
      <w:r>
        <w:t>though</w:t>
      </w:r>
      <w:r>
        <w:t xml:space="preserve"> </w:t>
      </w:r>
      <w:r>
        <w:t>so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Mars</w:t>
      </w:r>
      <w:r>
        <w:t xml:space="preserve"> </w:t>
      </w:r>
      <w:r>
        <w:rPr>
          <w:i/>
        </w:rPr>
        <w:t>is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armes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2249 (data/riverside_cats/KnT_riv.cat)</w:t>
        <w:br/>
      </w:r>
      <w:r>
        <w:t>Youre</w:t>
      </w:r>
      <w:r>
        <w:t xml:space="preserve"> </w:t>
      </w:r>
      <w:r>
        <w:t>vertu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in</w:t>
      </w:r>
      <w:r>
        <w:t xml:space="preserve"> </w:t>
      </w:r>
      <w:r>
        <w:t>hevene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2253 (data/riverside_cats/KnT_riv.cat)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doon</w:t>
      </w:r>
      <w:r>
        <w:t xml:space="preserve"> </w:t>
      </w:r>
      <w:r>
        <w:t>sacrifice</w:t>
      </w:r>
      <w:r>
        <w:t xml:space="preserve"> </w:t>
      </w:r>
      <w:r>
        <w:t>and</w:t>
      </w:r>
      <w:r>
        <w:t xml:space="preserve"> </w:t>
      </w:r>
      <w:r>
        <w:t>fires</w:t>
      </w:r>
      <w:r>
        <w:t xml:space="preserve"> </w:t>
      </w:r>
      <w:r>
        <w:t>beete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Knight's Tale 2254 (data/riverside_cats/KnT_riv.cat)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so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sweete</w:t>
      </w:r>
      <w:r>
        <w:br/>
        <w:br/>
      </w:r>
    </w:p>
    <w:p>
      <w:r>
        <w:rPr>
          <w:b/>
        </w:rPr>
        <w:t>Present 3rd sg must end in -eth : bere</w:t>
      </w:r>
      <w:r>
        <w:br/>
        <w:t>The Knight's Tale 2256 (data/riverside_cats/KnT_riv.cat)</w:t>
        <w:br/>
      </w:r>
      <w:r>
        <w:t>That</w:t>
      </w:r>
      <w:r>
        <w:t xml:space="preserve"> </w:t>
      </w:r>
      <w:r>
        <w:t>Arcita</w:t>
      </w:r>
      <w:r>
        <w:t xml:space="preserve"> </w:t>
      </w:r>
      <w:r>
        <w:t>me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herte</w:t>
      </w:r>
      <w:r>
        <w:t xml:space="preserve"> </w:t>
      </w:r>
      <w:r>
        <w:rPr>
          <w:i/>
        </w:rPr>
        <w:t>bere</w:t>
      </w:r>
      <w:r>
        <w:br/>
        <w:br/>
      </w:r>
    </w:p>
    <w:p>
      <w:r>
        <w:rPr>
          <w:b/>
        </w:rPr>
        <w:t>Infinitive must end in -en or -e : gon</w:t>
      </w:r>
      <w:r>
        <w:br/>
        <w:t>The Knight's Tale 2272 (data/riverside_cats/KnT_riv.cat)</w:t>
        <w:br/>
      </w:r>
      <w:r>
        <w:t>Bigan</w:t>
      </w:r>
      <w:r>
        <w:t xml:space="preserve"> </w:t>
      </w:r>
      <w:r>
        <w:t>to</w:t>
      </w:r>
      <w:r>
        <w:t xml:space="preserve"> </w:t>
      </w:r>
      <w:r>
        <w:t>Venus</w:t>
      </w:r>
      <w:r>
        <w:t xml:space="preserve"> </w:t>
      </w:r>
      <w:r>
        <w:t>temple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2278 (data/riverside_cats/KnT_riv.cat)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sacrifice</w:t>
      </w:r>
      <w:r>
        <w:t xml:space="preserve"> </w:t>
      </w:r>
      <w:r>
        <w:t>longen</w:t>
      </w:r>
      <w:r>
        <w:t xml:space="preserve"> </w:t>
      </w:r>
      <w:r>
        <w:rPr>
          <w:i/>
        </w:rPr>
        <w:t>shal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2288 (data/riverside_cats/KnT_riv.cat)</w:t>
        <w:br/>
      </w:r>
      <w:r>
        <w:t>But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good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been</w:t>
      </w:r>
      <w:r>
        <w:t xml:space="preserve"> </w:t>
      </w:r>
      <w:r>
        <w:t>at</w:t>
      </w:r>
      <w:r>
        <w:t xml:space="preserve"> </w:t>
      </w:r>
      <w:r>
        <w:t>his</w:t>
      </w:r>
      <w:r>
        <w:t xml:space="preserve"> </w:t>
      </w:r>
      <w:r>
        <w:t>large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2293 (data/riverside_cats/KnT_riv.cat)</w:t>
        <w:br/>
      </w:r>
      <w:r>
        <w:t>And</w:t>
      </w:r>
      <w:r>
        <w:t xml:space="preserve"> </w:t>
      </w:r>
      <w:r>
        <w:t>dide</w:t>
      </w:r>
      <w:r>
        <w:t xml:space="preserve"> </w:t>
      </w:r>
      <w:r>
        <w:t>hir</w:t>
      </w:r>
      <w:r>
        <w:t xml:space="preserve"> </w:t>
      </w:r>
      <w:r>
        <w:t>thynges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biholde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2296 (data/riverside_cats/KnT_riv.cat)</w:t>
        <w:br/>
      </w:r>
      <w:r>
        <w:t>Unto</w:t>
      </w:r>
      <w:r>
        <w:t xml:space="preserve"> </w:t>
      </w:r>
      <w:r>
        <w:t>Dyane</w:t>
      </w:r>
      <w:r>
        <w:t xml:space="preserve"> </w:t>
      </w:r>
      <w:r>
        <w:t>she</w:t>
      </w:r>
      <w:r>
        <w:t xml:space="preserve"> </w:t>
      </w:r>
      <w:r>
        <w:t>spak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2298 (data/riverside_cats/KnT_riv.cat)</w:t>
        <w:br/>
      </w:r>
      <w:r>
        <w:t>To</w:t>
      </w:r>
      <w:r>
        <w:t xml:space="preserve"> </w:t>
      </w:r>
      <w:r>
        <w:t>whom</w:t>
      </w:r>
      <w:r>
        <w:t xml:space="preserve"> </w:t>
      </w:r>
      <w:r>
        <w:t>bothe</w:t>
      </w:r>
      <w:r>
        <w:t xml:space="preserve"> </w:t>
      </w:r>
      <w:r>
        <w:t>hevene</w:t>
      </w:r>
      <w:r>
        <w:t xml:space="preserve"> </w:t>
      </w:r>
      <w:r>
        <w:t>and</w:t>
      </w:r>
      <w:r>
        <w:t xml:space="preserve"> </w:t>
      </w:r>
      <w:r>
        <w:t>erthe</w:t>
      </w:r>
      <w:r>
        <w:t xml:space="preserve"> </w:t>
      </w:r>
      <w:r>
        <w:t>and</w:t>
      </w:r>
      <w:r>
        <w:t xml:space="preserve"> </w:t>
      </w:r>
      <w:r>
        <w:t>see</w:t>
      </w:r>
      <w:r>
        <w:t xml:space="preserve"> </w:t>
      </w:r>
      <w:r>
        <w:rPr>
          <w:i/>
        </w:rPr>
        <w:t>is</w:t>
      </w:r>
      <w:r>
        <w:t xml:space="preserve"> </w:t>
      </w:r>
      <w:r>
        <w:t>sene</w:t>
      </w:r>
      <w:r>
        <w:br/>
        <w:br/>
      </w:r>
    </w:p>
    <w:p>
      <w:r>
        <w:rPr>
          <w:b/>
        </w:rPr>
        <w:t>Weak pt sg must end in -ed, -d, or -t : aboughte</w:t>
      </w:r>
      <w:r>
        <w:br/>
        <w:t>The Knight's Tale 2303 (data/riverside_cats/KnT_riv.cat)</w:t>
        <w:br/>
      </w:r>
      <w:r>
        <w:t>That</w:t>
      </w:r>
      <w:r>
        <w:t xml:space="preserve"> </w:t>
      </w:r>
      <w:r>
        <w:t>Attheon</w:t>
      </w:r>
      <w:r>
        <w:t xml:space="preserve"> </w:t>
      </w:r>
      <w:r>
        <w:rPr>
          <w:i/>
        </w:rPr>
        <w:t>aboughte</w:t>
      </w:r>
      <w:r>
        <w:t xml:space="preserve"> </w:t>
      </w:r>
      <w:r>
        <w:t>cruelly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Knight's Tale 2312 (data/riverside_cats/KnT_riv.cat)</w:t>
        <w:br/>
      </w:r>
      <w:r>
        <w:t>Now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lady</w:t>
      </w:r>
      <w:r>
        <w:t xml:space="preserve"> </w:t>
      </w:r>
      <w:r>
        <w:t>sith</w:t>
      </w:r>
      <w:r>
        <w:t xml:space="preserve"> </w:t>
      </w:r>
      <w:r>
        <w:t>ye</w:t>
      </w:r>
      <w:r>
        <w:t xml:space="preserve"> </w:t>
      </w:r>
      <w:r>
        <w:t>may</w:t>
      </w:r>
      <w:r>
        <w:t xml:space="preserve"> </w:t>
      </w:r>
      <w:r>
        <w:t>and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2314 (data/riverside_cats/KnT_riv.cat)</w:t>
        <w:br/>
      </w:r>
      <w:r>
        <w:t>And</w:t>
      </w:r>
      <w:r>
        <w:t xml:space="preserve"> </w:t>
      </w:r>
      <w:r>
        <w:t>Palamon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swich</w:t>
      </w:r>
      <w:r>
        <w:t xml:space="preserve"> </w:t>
      </w:r>
      <w:r>
        <w:t>love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2321 (data/riverside_cats/KnT_riv.cat)</w:t>
        <w:br/>
      </w:r>
      <w:r>
        <w:rPr>
          <w:i/>
        </w:rPr>
        <w:t>Be</w:t>
      </w:r>
      <w:r>
        <w:t xml:space="preserve"> </w:t>
      </w:r>
      <w:r>
        <w:t>queynt</w:t>
      </w:r>
      <w:r>
        <w:t xml:space="preserve"> </w:t>
      </w:r>
      <w:r>
        <w:t>or</w:t>
      </w:r>
      <w:r>
        <w:t xml:space="preserve"> </w:t>
      </w:r>
      <w:r>
        <w:t>turned</w:t>
      </w:r>
      <w:r>
        <w:t xml:space="preserve"> </w:t>
      </w:r>
      <w:r>
        <w:t>in</w:t>
      </w:r>
      <w:r>
        <w:t xml:space="preserve"> </w:t>
      </w:r>
      <w:r>
        <w:t>another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2323 (data/riverside_cats/KnT_riv.cat)</w:t>
        <w:br/>
      </w:r>
      <w:r>
        <w:t>Or</w:t>
      </w:r>
      <w:r>
        <w:t xml:space="preserve"> </w:t>
      </w:r>
      <w:r>
        <w:t>if</w:t>
      </w:r>
      <w:r>
        <w:t xml:space="preserve"> </w:t>
      </w:r>
      <w:r>
        <w:t>my</w:t>
      </w:r>
      <w:r>
        <w:t xml:space="preserve"> </w:t>
      </w:r>
      <w:r>
        <w:t>destynee</w:t>
      </w:r>
      <w:r>
        <w:t xml:space="preserve"> </w:t>
      </w:r>
      <w:r>
        <w:rPr>
          <w:i/>
        </w:rPr>
        <w:t>be</w:t>
      </w:r>
      <w:r>
        <w:t xml:space="preserve"> </w:t>
      </w:r>
      <w:r>
        <w:t>shapen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Weak pt sg must end in -ed, -d, or -t : queynte</w:t>
      </w:r>
      <w:r>
        <w:br/>
        <w:t>The Knight's Tale 2334 (data/riverside_cats/KnT_riv.cat)</w:t>
        <w:br/>
      </w:r>
      <w:r>
        <w:t>For</w:t>
      </w:r>
      <w:r>
        <w:t xml:space="preserve"> </w:t>
      </w:r>
      <w:r>
        <w:t>right</w:t>
      </w:r>
      <w:r>
        <w:t xml:space="preserve"> </w:t>
      </w:r>
      <w:r>
        <w:t>anon</w:t>
      </w:r>
      <w:r>
        <w:t xml:space="preserve"> </w:t>
      </w:r>
      <w:r>
        <w:t>oon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fyres</w:t>
      </w:r>
      <w:r>
        <w:t xml:space="preserve"> </w:t>
      </w:r>
      <w:r>
        <w:rPr>
          <w:i/>
        </w:rPr>
        <w:t>queynte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Knight's Tale 2338 (data/riverside_cats/KnT_riv.cat)</w:t>
        <w:br/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thise</w:t>
      </w:r>
      <w:r>
        <w:t xml:space="preserve"> </w:t>
      </w:r>
      <w:r>
        <w:t>wete</w:t>
      </w:r>
      <w:r>
        <w:t xml:space="preserve"> </w:t>
      </w:r>
      <w:r>
        <w:t>brondes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brennynge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2344 (data/riverside_cats/KnT_riv.cat)</w:t>
        <w:br/>
      </w:r>
      <w:r>
        <w:t>But</w:t>
      </w:r>
      <w:r>
        <w:t xml:space="preserve"> </w:t>
      </w:r>
      <w:r>
        <w:t>oonly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feere</w:t>
      </w:r>
      <w:r>
        <w:t xml:space="preserve"> </w:t>
      </w:r>
      <w:r>
        <w:t>thus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she</w:t>
      </w:r>
      <w:r>
        <w:t xml:space="preserve"> </w:t>
      </w:r>
      <w:r>
        <w:t>cried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2352 (data/riverside_cats/KnT_riv.cat)</w:t>
        <w:br/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</w:t>
      </w:r>
      <w:r>
        <w:t xml:space="preserve"> </w:t>
      </w:r>
      <w:r>
        <w:t>thee</w:t>
      </w:r>
      <w:r>
        <w:t xml:space="preserve"> </w:t>
      </w:r>
      <w:r>
        <w:t>so</w:t>
      </w:r>
      <w:r>
        <w:t xml:space="preserve"> </w:t>
      </w:r>
      <w:r>
        <w:t>muchel</w:t>
      </w:r>
      <w:r>
        <w:t xml:space="preserve"> </w:t>
      </w:r>
      <w:r>
        <w:t>care</w:t>
      </w:r>
      <w:r>
        <w:t xml:space="preserve"> </w:t>
      </w:r>
      <w:r>
        <w:t>and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2368 (data/riverside_cats/KnT_riv.cat)</w:t>
        <w:br/>
      </w:r>
      <w:r>
        <w:t>Arcite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walked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lyst</w:t>
      </w:r>
      <w:r>
        <w:br/>
        <w:t>The Knight's Tale 2377 (data/riverside_cats/KnT_riv.cat)</w:t>
        <w:br/>
      </w:r>
      <w:r>
        <w:t>And</w:t>
      </w:r>
      <w:r>
        <w:t xml:space="preserve"> </w:t>
      </w:r>
      <w:r>
        <w:t>hem</w:t>
      </w:r>
      <w:r>
        <w:t xml:space="preserve"> </w:t>
      </w:r>
      <w:r>
        <w:t>fortunest</w:t>
      </w:r>
      <w:r>
        <w:t xml:space="preserve"> </w:t>
      </w:r>
      <w:r>
        <w:t>as</w:t>
      </w:r>
      <w:r>
        <w:t xml:space="preserve"> </w:t>
      </w:r>
      <w:r>
        <w:t>thee</w:t>
      </w:r>
      <w:r>
        <w:t xml:space="preserve"> </w:t>
      </w:r>
      <w:r>
        <w:rPr>
          <w:i/>
        </w:rPr>
        <w:t>lyst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2379 (data/riverside_cats/KnT_riv.cat)</w:t>
        <w:br/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youthe</w:t>
      </w:r>
      <w:r>
        <w:t xml:space="preserve"> </w:t>
      </w:r>
      <w:r>
        <w:t>may</w:t>
      </w:r>
      <w:r>
        <w:t xml:space="preserve"> </w:t>
      </w:r>
      <w:r>
        <w:t>deserve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2379 (data/riverside_cats/KnT_riv.cat)</w:t>
        <w:br/>
      </w:r>
      <w:r>
        <w:t>If</w:t>
      </w:r>
      <w:r>
        <w:t xml:space="preserve"> </w:t>
      </w:r>
      <w:r>
        <w:t>so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youthe</w:t>
      </w:r>
      <w:r>
        <w:t xml:space="preserve"> </w:t>
      </w:r>
      <w:r>
        <w:rPr>
          <w:i/>
        </w:rPr>
        <w:t>may</w:t>
      </w:r>
      <w:r>
        <w:t xml:space="preserve"> </w:t>
      </w:r>
      <w:r>
        <w:t>deserve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2380 (data/riverside_cats/KnT_riv.cat)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myght</w:t>
      </w:r>
      <w:r>
        <w:t xml:space="preserve"> </w:t>
      </w:r>
      <w:r>
        <w:rPr>
          <w:i/>
        </w:rPr>
        <w:t>be</w:t>
      </w:r>
      <w:r>
        <w:t xml:space="preserve"> </w:t>
      </w:r>
      <w:r>
        <w:t>worthy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serve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2389 (data/riverside_cats/KnT_riv.cat)</w:t>
        <w:br/>
      </w:r>
      <w:r>
        <w:t>Whan</w:t>
      </w:r>
      <w:r>
        <w:t xml:space="preserve"> </w:t>
      </w:r>
      <w:r>
        <w:t>Vulcanus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caught</w:t>
      </w:r>
      <w:r>
        <w:t xml:space="preserve"> </w:t>
      </w:r>
      <w:r>
        <w:t>thee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las</w:t>
      </w:r>
      <w:r>
        <w:br/>
        <w:br/>
      </w:r>
    </w:p>
    <w:p>
      <w:r>
        <w:rPr>
          <w:b/>
        </w:rPr>
        <w:t>Present 3rd sg must end in -eth : dooth</w:t>
      </w:r>
      <w:r>
        <w:br/>
        <w:t>The Knight's Tale 2396 (data/riverside_cats/KnT_riv.cat)</w:t>
        <w:br/>
      </w:r>
      <w:r>
        <w:t>For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dooth</w:t>
      </w:r>
      <w:r>
        <w:t xml:space="preserve"> </w:t>
      </w:r>
      <w:r>
        <w:t>me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wo</w:t>
      </w:r>
      <w:r>
        <w:t xml:space="preserve"> </w:t>
      </w:r>
      <w:r>
        <w:t>endure</w:t>
      </w:r>
      <w:r>
        <w:br/>
        <w:br/>
      </w:r>
    </w:p>
    <w:p>
      <w:r>
        <w:rPr>
          <w:b/>
        </w:rPr>
        <w:t>Present 3rd sg must end in -eth : heete</w:t>
      </w:r>
      <w:r>
        <w:br/>
        <w:t>The Knight's Tale 2398 (data/riverside_cats/KnT_riv.cat)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</w:t>
      </w:r>
      <w:r>
        <w:t xml:space="preserve"> </w:t>
      </w:r>
      <w:r>
        <w:t>er</w:t>
      </w:r>
      <w:r>
        <w:t xml:space="preserve"> </w:t>
      </w:r>
      <w:r>
        <w:t>she</w:t>
      </w:r>
      <w:r>
        <w:t xml:space="preserve"> </w:t>
      </w:r>
      <w:r>
        <w:t>me</w:t>
      </w:r>
      <w:r>
        <w:t xml:space="preserve"> </w:t>
      </w:r>
      <w:r>
        <w:t>mercy</w:t>
      </w:r>
      <w:r>
        <w:t xml:space="preserve"> </w:t>
      </w:r>
      <w:r>
        <w:rPr>
          <w:i/>
        </w:rPr>
        <w:t>heete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2401 (data/riverside_cats/KnT_riv.cat)</w:t>
        <w:br/>
      </w:r>
      <w:r>
        <w:t>Of</w:t>
      </w:r>
      <w:r>
        <w:t xml:space="preserve"> </w:t>
      </w:r>
      <w:r>
        <w:t>thee</w:t>
      </w:r>
      <w:r>
        <w:t xml:space="preserve"> </w:t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my</w:t>
      </w:r>
      <w:r>
        <w:t xml:space="preserve"> </w:t>
      </w:r>
      <w:r>
        <w:t>strengthe</w:t>
      </w:r>
      <w:r>
        <w:t xml:space="preserve"> </w:t>
      </w:r>
      <w:r>
        <w:t>noght</w:t>
      </w:r>
      <w:r>
        <w:t xml:space="preserve"> </w:t>
      </w:r>
      <w:r>
        <w:t>availle</w:t>
      </w:r>
      <w:r>
        <w:br/>
        <w:br/>
      </w:r>
    </w:p>
    <w:p>
      <w:r>
        <w:rPr>
          <w:b/>
        </w:rPr>
        <w:t>Weak pt sg must end in -ed, -d, or -t : brente</w:t>
      </w:r>
      <w:r>
        <w:br/>
        <w:t>The Knight's Tale 2403 (data/riverside_cats/KnT_riv.cat)</w:t>
        <w:br/>
      </w:r>
      <w:r>
        <w:t>For</w:t>
      </w:r>
      <w:r>
        <w:t xml:space="preserve"> </w:t>
      </w:r>
      <w:r>
        <w:t>thilke</w:t>
      </w:r>
      <w:r>
        <w:t xml:space="preserve"> </w:t>
      </w:r>
      <w:r>
        <w:t>fyr</w:t>
      </w:r>
      <w:r>
        <w:t xml:space="preserve"> </w:t>
      </w:r>
      <w:r>
        <w:t>that</w:t>
      </w:r>
      <w:r>
        <w:t xml:space="preserve"> </w:t>
      </w:r>
      <w:r>
        <w:t>whilom</w:t>
      </w:r>
      <w:r>
        <w:t xml:space="preserve"> </w:t>
      </w:r>
      <w:r>
        <w:rPr>
          <w:i/>
        </w:rPr>
        <w:t>brente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2406 (data/riverside_cats/KnT_riv.cat)</w:t>
        <w:br/>
      </w:r>
      <w:r>
        <w:t>Myn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travaille</w:t>
      </w:r>
      <w:r>
        <w:t xml:space="preserve"> </w:t>
      </w:r>
      <w:r>
        <w:t>and</w:t>
      </w:r>
      <w:r>
        <w:t xml:space="preserve"> </w:t>
      </w:r>
      <w:r>
        <w:t>thyn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glorie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2406 (data/riverside_cats/KnT_riv.cat)</w:t>
        <w:br/>
      </w:r>
      <w:r>
        <w:t>Myn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travaille</w:t>
      </w:r>
      <w:r>
        <w:t xml:space="preserve"> </w:t>
      </w:r>
      <w:r>
        <w:t>and</w:t>
      </w:r>
      <w:r>
        <w:t xml:space="preserve"> </w:t>
      </w:r>
      <w:r>
        <w:t>thyn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glorie</w:t>
      </w:r>
      <w:r>
        <w:br/>
        <w:br/>
      </w:r>
    </w:p>
    <w:p>
      <w:r>
        <w:rPr>
          <w:b/>
        </w:rPr>
        <w:t>Strong pt sg must not end in -en or -e : honge</w:t>
      </w:r>
      <w:r>
        <w:br/>
        <w:t>The Knight's Tale 2422 (data/riverside_cats/KnT_riv.cat)</w:t>
        <w:br/>
      </w:r>
      <w:r>
        <w:t>The</w:t>
      </w:r>
      <w:r>
        <w:t xml:space="preserve"> </w:t>
      </w:r>
      <w:r>
        <w:t>rynges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dore</w:t>
      </w:r>
      <w:r>
        <w:t xml:space="preserve"> </w:t>
      </w:r>
      <w:r>
        <w:t>that</w:t>
      </w:r>
      <w:r>
        <w:t xml:space="preserve"> </w:t>
      </w:r>
      <w:r>
        <w:rPr>
          <w:i/>
        </w:rPr>
        <w:t>honge</w:t>
      </w:r>
      <w:r>
        <w:br/>
        <w:br/>
      </w:r>
    </w:p>
    <w:p>
      <w:r>
        <w:rPr>
          <w:b/>
        </w:rPr>
        <w:t>Weak pt sg must end in -ed, -d, or -t : agaste</w:t>
      </w:r>
      <w:r>
        <w:br/>
        <w:t>The Knight's Tale 2424 (data/riverside_cats/KnT_riv.cat)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Arcita</w:t>
      </w:r>
      <w:r>
        <w:t xml:space="preserve"> </w:t>
      </w:r>
      <w:r>
        <w:t>somwhat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agaste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Knight's Tale 2429 (data/riverside_cats/KnT_riv.cat)</w:t>
        <w:br/>
      </w:r>
      <w:r>
        <w:t>And</w:t>
      </w:r>
      <w:r>
        <w:t xml:space="preserve"> </w:t>
      </w:r>
      <w:r>
        <w:t>moore</w:t>
      </w:r>
      <w:r>
        <w:t xml:space="preserve"> </w:t>
      </w:r>
      <w:r>
        <w:t>encens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fyr</w:t>
      </w:r>
      <w:r>
        <w:t xml:space="preserve"> </w:t>
      </w:r>
      <w:r>
        <w:t>he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2436 (data/riverside_cats/KnT_riv.cat)</w:t>
        <w:br/>
      </w:r>
      <w:r>
        <w:t>Arcite</w:t>
      </w:r>
      <w:r>
        <w:t xml:space="preserve"> </w:t>
      </w:r>
      <w:r>
        <w:t>anon</w:t>
      </w:r>
      <w:r>
        <w:t xml:space="preserve"> </w:t>
      </w:r>
      <w:r>
        <w:t>unto</w:t>
      </w:r>
      <w:r>
        <w:t xml:space="preserve"> </w:t>
      </w:r>
      <w:r>
        <w:t>his</w:t>
      </w:r>
      <w:r>
        <w:t xml:space="preserve"> </w:t>
      </w:r>
      <w:r>
        <w:t>in</w:t>
      </w:r>
      <w:r>
        <w:t xml:space="preserve"> </w:t>
      </w:r>
      <w:r>
        <w:rPr>
          <w:i/>
        </w:rPr>
        <w:t>is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2438 (data/riverside_cats/KnT_riv.cat)</w:t>
        <w:br/>
      </w:r>
      <w:r>
        <w:t>And</w:t>
      </w:r>
      <w:r>
        <w:t xml:space="preserve"> </w:t>
      </w:r>
      <w:r>
        <w:t>right</w:t>
      </w:r>
      <w:r>
        <w:t xml:space="preserve"> </w:t>
      </w:r>
      <w:r>
        <w:t>anon</w:t>
      </w:r>
      <w:r>
        <w:t xml:space="preserve"> </w:t>
      </w:r>
      <w:r>
        <w:t>swich</w:t>
      </w:r>
      <w:r>
        <w:t xml:space="preserve"> </w:t>
      </w:r>
      <w:r>
        <w:t>strif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bigonne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2446 (data/riverside_cats/KnT_riv.cat)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ful</w:t>
      </w:r>
      <w:r>
        <w:t xml:space="preserve"> </w:t>
      </w:r>
      <w:r>
        <w:t>soone</w:t>
      </w:r>
      <w:r>
        <w:t xml:space="preserve"> </w:t>
      </w:r>
      <w:r>
        <w:rPr>
          <w:i/>
        </w:rPr>
        <w:t>hath</w:t>
      </w:r>
      <w:r>
        <w:t xml:space="preserve"> </w:t>
      </w:r>
      <w:r>
        <w:t>plesed</w:t>
      </w:r>
      <w:r>
        <w:t xml:space="preserve"> </w:t>
      </w:r>
      <w:r>
        <w:t>every</w:t>
      </w:r>
      <w:r>
        <w:t xml:space="preserve"> </w:t>
      </w:r>
      <w:r>
        <w:t>part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2447 (data/riverside_cats/KnT_riv.cat)</w:t>
        <w:br/>
      </w:r>
      <w:r>
        <w:t>As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seyd</w:t>
      </w:r>
      <w:r>
        <w:t xml:space="preserve"> </w:t>
      </w:r>
      <w:r>
        <w:t>elde</w:t>
      </w:r>
      <w:r>
        <w:t xml:space="preserve"> </w:t>
      </w:r>
      <w:r>
        <w:t>hath</w:t>
      </w:r>
      <w:r>
        <w:t xml:space="preserve"> </w:t>
      </w:r>
      <w:r>
        <w:t>greet</w:t>
      </w:r>
      <w:r>
        <w:t xml:space="preserve"> </w:t>
      </w:r>
      <w:r>
        <w:t>avantage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2447 (data/riverside_cats/KnT_riv.cat)</w:t>
        <w:br/>
      </w:r>
      <w:r>
        <w:t>As</w:t>
      </w:r>
      <w:r>
        <w:t xml:space="preserve"> </w:t>
      </w:r>
      <w:r>
        <w:t>sooth</w:t>
      </w:r>
      <w:r>
        <w:t xml:space="preserve"> </w:t>
      </w:r>
      <w:r>
        <w:t>is</w:t>
      </w:r>
      <w:r>
        <w:t xml:space="preserve"> </w:t>
      </w:r>
      <w:r>
        <w:t>seyd</w:t>
      </w:r>
      <w:r>
        <w:t xml:space="preserve"> </w:t>
      </w:r>
      <w:r>
        <w:t>elde</w:t>
      </w:r>
      <w:r>
        <w:t xml:space="preserve"> </w:t>
      </w:r>
      <w:r>
        <w:rPr>
          <w:i/>
        </w:rPr>
        <w:t>hath</w:t>
      </w:r>
      <w:r>
        <w:t xml:space="preserve"> </w:t>
      </w:r>
      <w:r>
        <w:t>greet</w:t>
      </w:r>
      <w:r>
        <w:t xml:space="preserve"> </w:t>
      </w:r>
      <w:r>
        <w:t>avantage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2448 (data/riverside_cats/KnT_riv.cat)</w:t>
        <w:br/>
      </w:r>
      <w:r>
        <w:t>In</w:t>
      </w:r>
      <w:r>
        <w:t xml:space="preserve"> </w:t>
      </w:r>
      <w:r>
        <w:t>elde</w:t>
      </w:r>
      <w:r>
        <w:t xml:space="preserve"> </w:t>
      </w:r>
      <w:r>
        <w:rPr>
          <w:i/>
        </w:rPr>
        <w:t>is</w:t>
      </w:r>
      <w:r>
        <w:t xml:space="preserve"> </w:t>
      </w:r>
      <w:r>
        <w:t>bothe</w:t>
      </w:r>
      <w:r>
        <w:t xml:space="preserve"> </w:t>
      </w:r>
      <w:r>
        <w:t>wysdom</w:t>
      </w:r>
      <w:r>
        <w:t xml:space="preserve"> </w:t>
      </w:r>
      <w:r>
        <w:t>and</w:t>
      </w:r>
      <w:r>
        <w:t xml:space="preserve"> </w:t>
      </w:r>
      <w:r>
        <w:t>usage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2449 (data/riverside_cats/KnT_riv.cat)</w:t>
        <w:br/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olde</w:t>
      </w:r>
      <w:r>
        <w:t xml:space="preserve"> </w:t>
      </w:r>
      <w:r>
        <w:t>atrenne</w:t>
      </w:r>
      <w:r>
        <w:t xml:space="preserve"> </w:t>
      </w:r>
      <w:r>
        <w:t>and</w:t>
      </w:r>
      <w:r>
        <w:t xml:space="preserve"> </w:t>
      </w:r>
      <w:r>
        <w:t>noght</w:t>
      </w:r>
      <w:r>
        <w:t xml:space="preserve"> </w:t>
      </w:r>
      <w:r>
        <w:t>atrede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2454 (data/riverside_cats/KnT_riv.cat)</w:t>
        <w:br/>
      </w:r>
      <w:r>
        <w:t>My</w:t>
      </w:r>
      <w:r>
        <w:t xml:space="preserve"> </w:t>
      </w:r>
      <w:r>
        <w:t>cours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so</w:t>
      </w:r>
      <w:r>
        <w:t xml:space="preserve"> </w:t>
      </w:r>
      <w:r>
        <w:t>wyde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turne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2455 (data/riverside_cats/KnT_riv.cat)</w:t>
        <w:br/>
      </w:r>
      <w:r>
        <w:rPr>
          <w:i/>
        </w:rPr>
        <w:t>Hath</w:t>
      </w:r>
      <w:r>
        <w:t xml:space="preserve"> </w:t>
      </w:r>
      <w:r>
        <w:t>moore</w:t>
      </w:r>
      <w:r>
        <w:t xml:space="preserve"> </w:t>
      </w:r>
      <w:r>
        <w:t>power</w:t>
      </w:r>
      <w:r>
        <w:t xml:space="preserve"> </w:t>
      </w:r>
      <w:r>
        <w:t>than</w:t>
      </w:r>
      <w:r>
        <w:t xml:space="preserve"> </w:t>
      </w:r>
      <w:r>
        <w:t>woot</w:t>
      </w:r>
      <w:r>
        <w:t xml:space="preserve"> </w:t>
      </w:r>
      <w:r>
        <w:t>any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2456 (data/riverside_cats/KnT_riv.cat)</w:t>
        <w:br/>
      </w:r>
      <w:r>
        <w:t>Myn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drenchyng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see</w:t>
      </w:r>
      <w:r>
        <w:t xml:space="preserve"> </w:t>
      </w:r>
      <w:r>
        <w:t>so</w:t>
      </w:r>
      <w:r>
        <w:t xml:space="preserve"> </w:t>
      </w:r>
      <w:r>
        <w:t>wan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2457 (data/riverside_cats/KnT_riv.cat)</w:t>
        <w:br/>
      </w:r>
      <w:r>
        <w:t>Myn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prison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derke</w:t>
      </w:r>
      <w:r>
        <w:t xml:space="preserve"> </w:t>
      </w:r>
      <w:r>
        <w:t>cote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2458 (data/riverside_cats/KnT_riv.cat)</w:t>
        <w:br/>
      </w:r>
      <w:r>
        <w:t>Myn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stranglyng</w:t>
      </w:r>
      <w:r>
        <w:t xml:space="preserve"> </w:t>
      </w:r>
      <w:r>
        <w:t>and</w:t>
      </w:r>
      <w:r>
        <w:t xml:space="preserve"> </w:t>
      </w:r>
      <w:r>
        <w:t>hangyng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throte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2463 (data/riverside_cats/KnT_riv.cat)</w:t>
        <w:br/>
      </w:r>
      <w:r>
        <w:t>Myn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ruyne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hye</w:t>
      </w:r>
      <w:r>
        <w:t xml:space="preserve"> </w:t>
      </w:r>
      <w:r>
        <w:t>halles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2469 (data/riverside_cats/KnT_riv.cat)</w:t>
        <w:br/>
      </w:r>
      <w:r>
        <w:t>My</w:t>
      </w:r>
      <w:r>
        <w:t xml:space="preserve"> </w:t>
      </w:r>
      <w:r>
        <w:t>lookyng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fader</w:t>
      </w:r>
      <w:r>
        <w:t xml:space="preserve"> </w:t>
      </w:r>
      <w:r>
        <w:t>of</w:t>
      </w:r>
      <w:r>
        <w:t xml:space="preserve"> </w:t>
      </w:r>
      <w:r>
        <w:t>pestilence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2470 (data/riverside_cats/KnT_riv.cat)</w:t>
        <w:br/>
      </w:r>
      <w:r>
        <w:t>Now</w:t>
      </w:r>
      <w:r>
        <w:t xml:space="preserve"> </w:t>
      </w:r>
      <w:r>
        <w:t>weep</w:t>
      </w:r>
      <w:r>
        <w:t xml:space="preserve"> </w:t>
      </w:r>
      <w:r>
        <w:t>namoore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doon</w:t>
      </w:r>
      <w:r>
        <w:t xml:space="preserve"> </w:t>
      </w:r>
      <w:r>
        <w:t>diligence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2471 (data/riverside_cats/KnT_riv.cat)</w:t>
        <w:br/>
      </w:r>
      <w:r>
        <w:t>That</w:t>
      </w:r>
      <w:r>
        <w:t xml:space="preserve"> </w:t>
      </w:r>
      <w:r>
        <w:t>Palamon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thyn</w:t>
      </w:r>
      <w:r>
        <w:t xml:space="preserve"> </w:t>
      </w:r>
      <w:r>
        <w:t>owene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Present 3rd sg must end in -eth : moot</w:t>
      </w:r>
      <w:r>
        <w:br/>
        <w:t>The Knight's Tale 2474 (data/riverside_cats/KnT_riv.cat)</w:t>
        <w:br/>
      </w:r>
      <w:r>
        <w:t>Bitwixe</w:t>
      </w:r>
      <w:r>
        <w:t xml:space="preserve"> </w:t>
      </w:r>
      <w:r>
        <w:t>yow</w:t>
      </w:r>
      <w:r>
        <w:t xml:space="preserve"> </w:t>
      </w:r>
      <w:r>
        <w:t>ther</w:t>
      </w:r>
      <w:r>
        <w:t xml:space="preserve"> </w:t>
      </w:r>
      <w:r>
        <w:rPr>
          <w:i/>
        </w:rPr>
        <w:t>moot</w:t>
      </w:r>
      <w:r>
        <w:t xml:space="preserve"> </w:t>
      </w:r>
      <w:r>
        <w:t>be</w:t>
      </w:r>
      <w:r>
        <w:t xml:space="preserve"> </w:t>
      </w:r>
      <w:r>
        <w:t>som</w:t>
      </w:r>
      <w:r>
        <w:t xml:space="preserve"> </w:t>
      </w:r>
      <w:r>
        <w:t>tyme</w:t>
      </w:r>
      <w:r>
        <w:t xml:space="preserve"> </w:t>
      </w:r>
      <w:r>
        <w:t>pees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2510 (data/riverside_cats/KnT_riv.cat)</w:t>
        <w:br/>
      </w:r>
      <w:r>
        <w:t>With</w:t>
      </w:r>
      <w:r>
        <w:t xml:space="preserve"> </w:t>
      </w:r>
      <w:r>
        <w:t>shorte</w:t>
      </w:r>
      <w:r>
        <w:t xml:space="preserve"> </w:t>
      </w:r>
      <w:r>
        <w:t>staves</w:t>
      </w:r>
      <w:r>
        <w:t xml:space="preserve"> </w:t>
      </w:r>
      <w:r>
        <w:t>thikke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may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Infinitive must end in -en or -e : goon</w:t>
      </w:r>
      <w:r>
        <w:br/>
        <w:t>The Knight's Tale 2510 (data/riverside_cats/KnT_riv.cat)</w:t>
        <w:br/>
      </w:r>
      <w:r>
        <w:t>With</w:t>
      </w:r>
      <w:r>
        <w:t xml:space="preserve"> </w:t>
      </w:r>
      <w:r>
        <w:t>shorte</w:t>
      </w:r>
      <w:r>
        <w:t xml:space="preserve"> </w:t>
      </w:r>
      <w:r>
        <w:t>staves</w:t>
      </w:r>
      <w:r>
        <w:t xml:space="preserve"> </w:t>
      </w:r>
      <w:r>
        <w:t>thikke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may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2516 (data/riverside_cats/KnT_riv.cat)</w:t>
        <w:br/>
      </w:r>
      <w:r>
        <w:t>Somme</w:t>
      </w:r>
      <w:r>
        <w:t xml:space="preserve"> </w:t>
      </w:r>
      <w:r>
        <w:t>seyden</w:t>
      </w:r>
      <w:r>
        <w:t xml:space="preserve"> </w:t>
      </w:r>
      <w:r>
        <w:t>thus</w:t>
      </w:r>
      <w:r>
        <w:t xml:space="preserve"> </w:t>
      </w:r>
      <w:r>
        <w:t>somme</w:t>
      </w:r>
      <w:r>
        <w:t xml:space="preserve"> </w:t>
      </w:r>
      <w:r>
        <w:t>seyde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2531 (data/riverside_cats/KnT_riv.cat)</w:t>
        <w:br/>
      </w:r>
      <w:r>
        <w:t>Hym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seen</w:t>
      </w:r>
      <w:r>
        <w:t xml:space="preserve"> </w:t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heigh</w:t>
      </w:r>
      <w:r>
        <w:t xml:space="preserve"> </w:t>
      </w:r>
      <w:r>
        <w:t>reverence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Knight's Tale 2541 (data/riverside_cats/KnT_riv.cat)</w:t>
        <w:br/>
      </w:r>
      <w:r>
        <w:t>Wherfore</w:t>
      </w:r>
      <w:r>
        <w:t xml:space="preserve"> </w:t>
      </w:r>
      <w:r>
        <w:t>to</w:t>
      </w:r>
      <w:r>
        <w:t xml:space="preserve"> </w:t>
      </w:r>
      <w:r>
        <w:t>shapen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dye</w:t>
      </w:r>
      <w:r>
        <w:br/>
        <w:br/>
      </w:r>
    </w:p>
    <w:p>
      <w:r>
        <w:rPr>
          <w:b/>
        </w:rPr>
        <w:t>Present 3rd sg must end in -eth : drawe</w:t>
      </w:r>
      <w:r>
        <w:br/>
        <w:t>The Knight's Tale 2547 (data/riverside_cats/KnT_riv.cat)</w:t>
        <w:br/>
      </w:r>
      <w:r>
        <w:t>No</w:t>
      </w:r>
      <w:r>
        <w:t xml:space="preserve"> </w:t>
      </w:r>
      <w:r>
        <w:t>man</w:t>
      </w:r>
      <w:r>
        <w:t xml:space="preserve"> </w:t>
      </w:r>
      <w:r>
        <w:t>ne</w:t>
      </w:r>
      <w:r>
        <w:t xml:space="preserve"> </w:t>
      </w:r>
      <w:r>
        <w:rPr>
          <w:i/>
        </w:rPr>
        <w:t>drawe</w:t>
      </w:r>
      <w:r>
        <w:t xml:space="preserve"> </w:t>
      </w:r>
      <w:r>
        <w:t>ne</w:t>
      </w:r>
      <w:r>
        <w:t xml:space="preserve"> </w:t>
      </w:r>
      <w:r>
        <w:t>bere</w:t>
      </w:r>
      <w:r>
        <w:t xml:space="preserve"> </w:t>
      </w:r>
      <w:r>
        <w:t>it</w:t>
      </w:r>
      <w:r>
        <w:t xml:space="preserve"> </w:t>
      </w:r>
      <w:r>
        <w:t>by</w:t>
      </w:r>
      <w:r>
        <w:t xml:space="preserve"> </w:t>
      </w:r>
      <w:r>
        <w:t>his</w:t>
      </w:r>
      <w:r>
        <w:t xml:space="preserve"> </w:t>
      </w:r>
      <w:r>
        <w:t>syde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2551 (data/riverside_cats/KnT_riv.cat)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at</w:t>
      </w:r>
      <w:r>
        <w:t xml:space="preserve"> </w:t>
      </w:r>
      <w:r>
        <w:t>meschief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Knight's Tale 2552 (data/riverside_cats/KnT_riv.cat)</w:t>
        <w:br/>
      </w:r>
      <w:r>
        <w:t>And</w:t>
      </w:r>
      <w:r>
        <w:t xml:space="preserve"> </w:t>
      </w:r>
      <w:r>
        <w:t>noght</w:t>
      </w:r>
      <w:r>
        <w:t xml:space="preserve"> </w:t>
      </w:r>
      <w:r>
        <w:rPr>
          <w:i/>
        </w:rPr>
        <w:t>slayn</w:t>
      </w:r>
      <w:r>
        <w:t xml:space="preserve"> </w:t>
      </w:r>
      <w:r>
        <w:t>but</w:t>
      </w:r>
      <w:r>
        <w:t xml:space="preserve"> </w:t>
      </w:r>
      <w:r>
        <w:t>be</w:t>
      </w:r>
      <w:r>
        <w:t xml:space="preserve"> </w:t>
      </w:r>
      <w:r>
        <w:t>broght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stake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2553 (data/riverside_cats/KnT_riv.cat)</w:t>
        <w:br/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ben</w:t>
      </w:r>
      <w:r>
        <w:t xml:space="preserve"> </w:t>
      </w:r>
      <w:r>
        <w:t>ordeyned</w:t>
      </w:r>
      <w:r>
        <w:t xml:space="preserve"> </w:t>
      </w:r>
      <w:r>
        <w:t>on</w:t>
      </w:r>
      <w:r>
        <w:t xml:space="preserve"> </w:t>
      </w:r>
      <w:r>
        <w:t>either</w:t>
      </w:r>
      <w:r>
        <w:t xml:space="preserve"> </w:t>
      </w:r>
      <w:r>
        <w:t>syde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2554 (data/riverside_cats/KnT_riv.cat)</w:t>
        <w:br/>
      </w:r>
      <w:r>
        <w:t>But</w:t>
      </w:r>
      <w:r>
        <w:t xml:space="preserve"> </w:t>
      </w:r>
      <w:r>
        <w:t>thider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by</w:t>
      </w:r>
      <w:r>
        <w:t xml:space="preserve"> </w:t>
      </w:r>
      <w:r>
        <w:t>force</w:t>
      </w:r>
      <w:r>
        <w:t xml:space="preserve"> </w:t>
      </w:r>
      <w:r>
        <w:t>and</w:t>
      </w:r>
      <w:r>
        <w:t xml:space="preserve"> </w:t>
      </w:r>
      <w:r>
        <w:t>there</w:t>
      </w:r>
      <w:r>
        <w:t xml:space="preserve"> </w:t>
      </w:r>
      <w:r>
        <w:t>abyde</w:t>
      </w:r>
      <w:r>
        <w:br/>
        <w:br/>
      </w:r>
    </w:p>
    <w:p>
      <w:r>
        <w:rPr>
          <w:b/>
        </w:rPr>
        <w:t>Present 3rd sg must end in -eth : falle</w:t>
      </w:r>
      <w:r>
        <w:br/>
        <w:t>The Knight's Tale 2555 (data/riverside_cats/KnT_riv.cat)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falle</w:t>
      </w:r>
      <w:r>
        <w:t xml:space="preserve"> </w:t>
      </w:r>
      <w:r>
        <w:t>the</w:t>
      </w:r>
      <w:r>
        <w:t xml:space="preserve"> </w:t>
      </w:r>
      <w:r>
        <w:t>chieftayn</w:t>
      </w:r>
      <w:r>
        <w:t xml:space="preserve"> </w:t>
      </w:r>
      <w:r>
        <w:t>be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2555 (data/riverside_cats/KnT_riv.cat)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falle</w:t>
      </w:r>
      <w:r>
        <w:t xml:space="preserve"> </w:t>
      </w:r>
      <w:r>
        <w:t>the</w:t>
      </w:r>
      <w:r>
        <w:t xml:space="preserve"> </w:t>
      </w:r>
      <w:r>
        <w:t>chieftayn</w:t>
      </w:r>
      <w:r>
        <w:t xml:space="preserve"> </w:t>
      </w:r>
      <w:r>
        <w:rPr>
          <w:i/>
        </w:rPr>
        <w:t>be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2557 (data/riverside_cats/KnT_riv.cat)</w:t>
        <w:br/>
      </w:r>
      <w:r>
        <w:t>No</w:t>
      </w:r>
      <w:r>
        <w:t xml:space="preserve"> </w:t>
      </w:r>
      <w:r>
        <w:t>lenger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turneiynge</w:t>
      </w:r>
      <w:r>
        <w:t xml:space="preserve"> </w:t>
      </w:r>
      <w:r>
        <w:t>laste</w:t>
      </w:r>
      <w:r>
        <w:br/>
        <w:br/>
      </w:r>
    </w:p>
    <w:p>
      <w:r>
        <w:rPr>
          <w:b/>
        </w:rPr>
        <w:t>Present 3rd sg must end in -eth : spede</w:t>
      </w:r>
      <w:r>
        <w:br/>
        <w:t>The Knight's Tale 2558 (data/riverside_cats/KnT_riv.cat)</w:t>
        <w:br/>
      </w:r>
      <w:r>
        <w:t>God</w:t>
      </w:r>
      <w:r>
        <w:t xml:space="preserve"> </w:t>
      </w:r>
      <w:r>
        <w:rPr>
          <w:i/>
        </w:rPr>
        <w:t>spede</w:t>
      </w:r>
      <w:r>
        <w:t xml:space="preserve"> </w:t>
      </w:r>
      <w:r>
        <w:t>you</w:t>
      </w:r>
      <w:r>
        <w:t xml:space="preserve"> </w:t>
      </w:r>
      <w:r>
        <w:t>Gooth</w:t>
      </w:r>
      <w:r>
        <w:t xml:space="preserve"> </w:t>
      </w:r>
      <w:r>
        <w:t>forth</w:t>
      </w:r>
      <w:r>
        <w:t xml:space="preserve"> </w:t>
      </w:r>
      <w:r>
        <w:t>and</w:t>
      </w:r>
      <w:r>
        <w:t xml:space="preserve"> </w:t>
      </w:r>
      <w:r>
        <w:t>ley</w:t>
      </w:r>
      <w:r>
        <w:t xml:space="preserve"> </w:t>
      </w:r>
      <w:r>
        <w:t>on</w:t>
      </w:r>
      <w:r>
        <w:t xml:space="preserve"> </w:t>
      </w:r>
      <w:r>
        <w:t>faste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2560 (data/riverside_cats/KnT_riv.cat)</w:t>
        <w:br/>
      </w:r>
      <w:r>
        <w:t>Gooth</w:t>
      </w:r>
      <w:r>
        <w:t xml:space="preserve"> </w:t>
      </w:r>
      <w:r>
        <w:t>now</w:t>
      </w:r>
      <w:r>
        <w:t xml:space="preserve"> </w:t>
      </w:r>
      <w:r>
        <w:t>youre</w:t>
      </w:r>
      <w:r>
        <w:t xml:space="preserve"> </w:t>
      </w:r>
      <w:r>
        <w:t>wey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lordes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Weak pt sg must end in -ed, -d, or -t : touchede</w:t>
      </w:r>
      <w:r>
        <w:br/>
        <w:t>The Knight's Tale 2561 (data/riverside_cats/KnT_riv.cat)</w:t>
        <w:br/>
      </w:r>
      <w:r>
        <w:t>The</w:t>
      </w:r>
      <w:r>
        <w:t xml:space="preserve"> </w:t>
      </w:r>
      <w:r>
        <w:t>voys</w:t>
      </w:r>
      <w:r>
        <w:t xml:space="preserve"> </w:t>
      </w:r>
      <w:r>
        <w:t>of</w:t>
      </w:r>
      <w:r>
        <w:t xml:space="preserve"> </w:t>
      </w:r>
      <w:r>
        <w:t>peple</w:t>
      </w:r>
      <w:r>
        <w:t xml:space="preserve"> </w:t>
      </w:r>
      <w:r>
        <w:rPr>
          <w:i/>
        </w:rPr>
        <w:t>touchede</w:t>
      </w:r>
      <w:r>
        <w:t xml:space="preserve"> </w:t>
      </w:r>
      <w:r>
        <w:t>the</w:t>
      </w:r>
      <w:r>
        <w:t xml:space="preserve"> </w:t>
      </w:r>
      <w:r>
        <w:t>hevene</w:t>
      </w:r>
      <w:r>
        <w:br/>
        <w:br/>
      </w:r>
    </w:p>
    <w:p>
      <w:r>
        <w:rPr>
          <w:b/>
        </w:rPr>
        <w:t>Present 3rd sg must end in -eth : save</w:t>
      </w:r>
      <w:r>
        <w:br/>
        <w:t>The Knight's Tale 2563 (data/riverside_cats/KnT_riv.cat)</w:t>
        <w:br/>
      </w:r>
      <w:r>
        <w:t>God</w:t>
      </w:r>
      <w:r>
        <w:t xml:space="preserve"> </w:t>
      </w:r>
      <w:r>
        <w:rPr>
          <w:i/>
        </w:rPr>
        <w:t>save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lord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so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2563 (data/riverside_cats/KnT_riv.cat)</w:t>
        <w:br/>
      </w:r>
      <w:r>
        <w:t>God</w:t>
      </w:r>
      <w:r>
        <w:t xml:space="preserve"> </w:t>
      </w:r>
      <w:r>
        <w:t>save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lord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Knight's Tale 2565 (data/riverside_cats/KnT_riv.cat)</w:t>
        <w:br/>
      </w:r>
      <w:r>
        <w:t>Up</w:t>
      </w:r>
      <w:r>
        <w:t xml:space="preserve"> </w:t>
      </w:r>
      <w:r>
        <w:rPr>
          <w:i/>
        </w:rPr>
        <w:t>goon</w:t>
      </w:r>
      <w:r>
        <w:t xml:space="preserve"> </w:t>
      </w:r>
      <w:r>
        <w:t>the</w:t>
      </w:r>
      <w:r>
        <w:t xml:space="preserve"> </w:t>
      </w:r>
      <w:r>
        <w:t>trompes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melodye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2601 (data/riverside_cats/KnT_riv.cat)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but</w:t>
      </w:r>
      <w:r>
        <w:t xml:space="preserve"> </w:t>
      </w:r>
      <w:r>
        <w:t>west</w:t>
      </w:r>
      <w:r>
        <w:t xml:space="preserve"> </w:t>
      </w:r>
      <w:r>
        <w:t>and</w:t>
      </w:r>
      <w:r>
        <w:t xml:space="preserve"> </w:t>
      </w:r>
      <w:r>
        <w:t>est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2601 (data/riverside_cats/KnT_riv.cat)</w:t>
        <w:br/>
      </w:r>
      <w:r>
        <w:t>Ther</w:t>
      </w:r>
      <w:r>
        <w:t xml:space="preserve"> </w:t>
      </w:r>
      <w: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but</w:t>
      </w:r>
      <w:r>
        <w:t xml:space="preserve"> </w:t>
      </w:r>
      <w:r>
        <w:t>west</w:t>
      </w:r>
      <w:r>
        <w:t xml:space="preserve"> </w:t>
      </w:r>
      <w:r>
        <w:t>and</w:t>
      </w:r>
      <w:r>
        <w:t xml:space="preserve"> </w:t>
      </w:r>
      <w:r>
        <w:t>est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Knight's Tale 2602 (data/riverside_cats/KnT_riv.cat)</w:t>
        <w:br/>
      </w:r>
      <w:r>
        <w:t>In</w:t>
      </w:r>
      <w:r>
        <w:t xml:space="preserve"> </w:t>
      </w:r>
      <w:r>
        <w:rPr>
          <w:i/>
        </w:rPr>
        <w:t>goon</w:t>
      </w:r>
      <w:r>
        <w:t xml:space="preserve"> </w:t>
      </w:r>
      <w:r>
        <w:t>the</w:t>
      </w:r>
      <w:r>
        <w:t xml:space="preserve"> </w:t>
      </w:r>
      <w:r>
        <w:t>speres</w:t>
      </w:r>
      <w:r>
        <w:t xml:space="preserve"> </w:t>
      </w:r>
      <w:r>
        <w:t>ful</w:t>
      </w:r>
      <w:r>
        <w:t xml:space="preserve"> </w:t>
      </w:r>
      <w:r>
        <w:t>sadly</w:t>
      </w:r>
      <w:r>
        <w:t xml:space="preserve"> </w:t>
      </w:r>
      <w:r>
        <w:t>in</w:t>
      </w:r>
      <w:r>
        <w:t xml:space="preserve"> </w:t>
      </w:r>
      <w:r>
        <w:t>arrest</w:t>
      </w:r>
      <w:r>
        <w:br/>
        <w:br/>
      </w:r>
    </w:p>
    <w:p>
      <w:r>
        <w:rPr>
          <w:b/>
        </w:rPr>
        <w:t>Present 3rd sg must end in -eth : gooth</w:t>
      </w:r>
      <w:r>
        <w:br/>
        <w:t>The Knight's Tale 2603 (data/riverside_cats/KnT_riv.cat)</w:t>
        <w:br/>
      </w:r>
      <w:r>
        <w:t>In</w:t>
      </w:r>
      <w:r>
        <w:t xml:space="preserve"> </w:t>
      </w:r>
      <w:r>
        <w:rPr>
          <w:i/>
        </w:rPr>
        <w:t>gooth</w:t>
      </w:r>
      <w:r>
        <w:t xml:space="preserve"> </w:t>
      </w:r>
      <w:r>
        <w:t>the</w:t>
      </w:r>
      <w:r>
        <w:t xml:space="preserve"> </w:t>
      </w:r>
      <w:r>
        <w:t>sharpe</w:t>
      </w:r>
      <w:r>
        <w:t xml:space="preserve"> </w:t>
      </w:r>
      <w:r>
        <w:t>spore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syde</w:t>
      </w:r>
      <w:r>
        <w:br/>
        <w:br/>
      </w:r>
    </w:p>
    <w:p>
      <w:r>
        <w:rPr>
          <w:b/>
        </w:rPr>
        <w:t>Present 3rd sg must end in -eth : kan</w:t>
      </w:r>
      <w:r>
        <w:br/>
        <w:t>The Knight's Tale 2604 (data/riverside_cats/KnT_riv.cat)</w:t>
        <w:br/>
      </w:r>
      <w:r>
        <w:t>Ther</w:t>
      </w:r>
      <w:r>
        <w:t xml:space="preserve"> </w:t>
      </w:r>
      <w:r>
        <w:t>seen</w:t>
      </w:r>
      <w:r>
        <w:t xml:space="preserve"> </w:t>
      </w:r>
      <w:r>
        <w:t>men</w:t>
      </w:r>
      <w:r>
        <w:t xml:space="preserve"> </w:t>
      </w:r>
      <w:r>
        <w:t>who</w:t>
      </w:r>
      <w:r>
        <w:t xml:space="preserve"> </w:t>
      </w:r>
      <w:r>
        <w:rPr>
          <w:i/>
        </w:rPr>
        <w:t>kan</w:t>
      </w:r>
      <w:r>
        <w:t xml:space="preserve"> </w:t>
      </w:r>
      <w:r>
        <w:t>juste</w:t>
      </w:r>
      <w:r>
        <w:t xml:space="preserve"> </w:t>
      </w:r>
      <w:r>
        <w:t>and</w:t>
      </w:r>
      <w:r>
        <w:t xml:space="preserve"> </w:t>
      </w:r>
      <w:r>
        <w:t>who</w:t>
      </w:r>
      <w:r>
        <w:t xml:space="preserve"> </w:t>
      </w:r>
      <w:r>
        <w:rPr>
          <w:i/>
        </w:rPr>
        <w:t>kan</w:t>
      </w:r>
      <w:r>
        <w:t xml:space="preserve"> </w:t>
      </w:r>
      <w:r>
        <w:t>ryde</w:t>
      </w:r>
      <w:r>
        <w:br/>
        <w:br/>
      </w:r>
    </w:p>
    <w:p>
      <w:r>
        <w:rPr>
          <w:b/>
        </w:rPr>
        <w:t>Present 3rd sg must end in -eth : kan</w:t>
      </w:r>
      <w:r>
        <w:br/>
        <w:t>The Knight's Tale 2604 (data/riverside_cats/KnT_riv.cat)</w:t>
        <w:br/>
      </w:r>
      <w:r>
        <w:t>Ther</w:t>
      </w:r>
      <w:r>
        <w:t xml:space="preserve"> </w:t>
      </w:r>
      <w:r>
        <w:t>seen</w:t>
      </w:r>
      <w:r>
        <w:t xml:space="preserve"> </w:t>
      </w:r>
      <w:r>
        <w:t>men</w:t>
      </w:r>
      <w:r>
        <w:t xml:space="preserve"> </w:t>
      </w:r>
      <w:r>
        <w:t>who</w:t>
      </w:r>
      <w:r>
        <w:t xml:space="preserve"> </w:t>
      </w:r>
      <w:r>
        <w:rPr>
          <w:i/>
        </w:rPr>
        <w:t>kan</w:t>
      </w:r>
      <w:r>
        <w:t xml:space="preserve"> </w:t>
      </w:r>
      <w:r>
        <w:t>juste</w:t>
      </w:r>
      <w:r>
        <w:t xml:space="preserve"> </w:t>
      </w:r>
      <w:r>
        <w:t>and</w:t>
      </w:r>
      <w:r>
        <w:t xml:space="preserve"> </w:t>
      </w:r>
      <w:r>
        <w:t>who</w:t>
      </w:r>
      <w:r>
        <w:t xml:space="preserve"> </w:t>
      </w:r>
      <w:r>
        <w:rPr>
          <w:i/>
        </w:rPr>
        <w:t>kan</w:t>
      </w:r>
      <w:r>
        <w:t xml:space="preserve"> </w:t>
      </w:r>
      <w:r>
        <w:t>ryde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Knight's Tale 2608 (data/riverside_cats/KnT_riv.cat)</w:t>
        <w:br/>
      </w:r>
      <w:r>
        <w:t>Out</w:t>
      </w:r>
      <w:r>
        <w:t xml:space="preserve"> </w:t>
      </w:r>
      <w:r>
        <w:rPr>
          <w:i/>
        </w:rPr>
        <w:t>goon</w:t>
      </w:r>
      <w:r>
        <w:t xml:space="preserve"> </w:t>
      </w:r>
      <w:r>
        <w:t>the</w:t>
      </w:r>
      <w:r>
        <w:t xml:space="preserve"> </w:t>
      </w:r>
      <w:r>
        <w:t>swerdes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silver</w:t>
      </w:r>
      <w:r>
        <w:t xml:space="preserve"> </w:t>
      </w:r>
      <w:r>
        <w:t>brighte</w:t>
      </w:r>
      <w:r>
        <w:br/>
        <w:br/>
      </w:r>
    </w:p>
    <w:p>
      <w:r>
        <w:rPr>
          <w:b/>
        </w:rPr>
        <w:t>Present 3rd sg must end in -eth : brest</w:t>
      </w:r>
      <w:r>
        <w:br/>
        <w:t>The Knight's Tale 2610 (data/riverside_cats/KnT_riv.cat)</w:t>
        <w:br/>
      </w:r>
      <w:r>
        <w:t>Out</w:t>
      </w:r>
      <w:r>
        <w:t xml:space="preserve"> </w:t>
      </w:r>
      <w:r>
        <w:rPr>
          <w:i/>
        </w:rPr>
        <w:t>brest</w:t>
      </w:r>
      <w:r>
        <w:t xml:space="preserve"> </w:t>
      </w:r>
      <w:r>
        <w:t>the</w:t>
      </w:r>
      <w:r>
        <w:t xml:space="preserve"> </w:t>
      </w:r>
      <w:r>
        <w:t>blood</w:t>
      </w:r>
      <w:r>
        <w:t xml:space="preserve"> </w:t>
      </w:r>
      <w:r>
        <w:t>with</w:t>
      </w:r>
      <w:r>
        <w:t xml:space="preserve"> </w:t>
      </w:r>
      <w:r>
        <w:t>stierne</w:t>
      </w:r>
      <w:r>
        <w:t xml:space="preserve"> </w:t>
      </w:r>
      <w:r>
        <w:t>stremes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2617 (data/riverside_cats/KnT_riv.cat)</w:t>
        <w:br/>
      </w:r>
      <w:r>
        <w:t>He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body</w:t>
      </w:r>
      <w:r>
        <w:t xml:space="preserve"> </w:t>
      </w:r>
      <w:r>
        <w:rPr>
          <w:i/>
        </w:rPr>
        <w:t>is</w:t>
      </w:r>
      <w:r>
        <w:t xml:space="preserve"> </w:t>
      </w:r>
      <w:r>
        <w:t>hurt</w:t>
      </w:r>
      <w:r>
        <w:t xml:space="preserve"> </w:t>
      </w:r>
      <w:r>
        <w:t>and</w:t>
      </w:r>
      <w:r>
        <w:t xml:space="preserve"> </w:t>
      </w:r>
      <w:r>
        <w:t>sithen</w:t>
      </w:r>
      <w:r>
        <w:t xml:space="preserve"> </w:t>
      </w:r>
      <w:r>
        <w:t>ytake</w:t>
      </w:r>
      <w:r>
        <w:br/>
        <w:br/>
      </w:r>
    </w:p>
    <w:p>
      <w:r>
        <w:rPr>
          <w:b/>
        </w:rPr>
        <w:t>Present 3rd sg must end in -eth : dooth</w:t>
      </w:r>
      <w:r>
        <w:br/>
        <w:t>The Knight's Tale 2621 (data/riverside_cats/KnT_riv.cat)</w:t>
        <w:br/>
      </w:r>
      <w:r>
        <w:t>And</w:t>
      </w:r>
      <w:r>
        <w:t xml:space="preserve"> </w:t>
      </w:r>
      <w:r>
        <w:t>some</w:t>
      </w:r>
      <w:r>
        <w:t xml:space="preserve"> </w:t>
      </w:r>
      <w:r>
        <w:t>tyme</w:t>
      </w:r>
      <w:r>
        <w:t xml:space="preserve"> </w:t>
      </w:r>
      <w:r>
        <w:rPr>
          <w:i/>
        </w:rPr>
        <w:t>dooth</w:t>
      </w:r>
      <w:r>
        <w:t xml:space="preserve"> </w:t>
      </w:r>
      <w:r>
        <w:t>hem</w:t>
      </w:r>
      <w:r>
        <w:t xml:space="preserve"> </w:t>
      </w:r>
      <w:r>
        <w:t>Theseus</w:t>
      </w:r>
      <w:r>
        <w:t xml:space="preserve"> </w:t>
      </w:r>
      <w:r>
        <w:t>to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Present 3rd sg must end in -eth : leste</w:t>
      </w:r>
      <w:r>
        <w:br/>
        <w:t>The Knight's Tale 2622 (data/riverside_cats/KnT_riv.cat)</w:t>
        <w:br/>
      </w:r>
      <w:r>
        <w:t>Hem</w:t>
      </w:r>
      <w:r>
        <w:t xml:space="preserve"> </w:t>
      </w:r>
      <w:r>
        <w:t>to</w:t>
      </w:r>
      <w:r>
        <w:t xml:space="preserve"> </w:t>
      </w:r>
      <w:r>
        <w:t>refresshe</w:t>
      </w:r>
      <w:r>
        <w:t xml:space="preserve"> </w:t>
      </w:r>
      <w:r>
        <w:t>and</w:t>
      </w:r>
      <w:r>
        <w:t xml:space="preserve"> </w:t>
      </w:r>
      <w:r>
        <w:t>drynken</w:t>
      </w:r>
      <w:r>
        <w:t xml:space="preserve"> </w:t>
      </w:r>
      <w:r>
        <w:t>if</w:t>
      </w:r>
      <w:r>
        <w:t xml:space="preserve"> </w:t>
      </w:r>
      <w:r>
        <w:t>hem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2627 (data/riverside_cats/KnT_riv.cat)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whelp</w:t>
      </w:r>
      <w:r>
        <w:t xml:space="preserve"> </w:t>
      </w:r>
      <w:r>
        <w:rPr>
          <w:i/>
        </w:rPr>
        <w:t>is</w:t>
      </w:r>
      <w:r>
        <w:t xml:space="preserve"> </w:t>
      </w:r>
      <w:r>
        <w:t>stole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2627 (data/riverside_cats/KnT_riv.cat)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whelp</w:t>
      </w:r>
      <w:r>
        <w:t xml:space="preserve"> </w:t>
      </w:r>
      <w:r>
        <w:rPr>
          <w:i/>
        </w:rPr>
        <w:t>is</w:t>
      </w:r>
      <w:r>
        <w:t xml:space="preserve"> </w:t>
      </w:r>
      <w:r>
        <w:t>stole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Knight's Tale 2637 (data/riverside_cats/KnT_riv.cat)</w:t>
        <w:br/>
      </w:r>
      <w:r>
        <w:t>For</w:t>
      </w:r>
      <w:r>
        <w:t xml:space="preserve"> </w:t>
      </w:r>
      <w:r>
        <w:t>er</w:t>
      </w:r>
      <w:r>
        <w:t xml:space="preserve"> </w:t>
      </w:r>
      <w:r>
        <w:t>the</w:t>
      </w:r>
      <w:r>
        <w:t xml:space="preserve"> </w:t>
      </w:r>
      <w:r>
        <w:t>sonne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reste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2641 (data/riverside_cats/KnT_riv.cat)</w:t>
        <w:br/>
      </w:r>
      <w:r>
        <w:t>And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force</w:t>
      </w:r>
      <w:r>
        <w:t xml:space="preserve"> </w:t>
      </w:r>
      <w:r>
        <w:t>of</w:t>
      </w:r>
      <w:r>
        <w:t xml:space="preserve"> </w:t>
      </w:r>
      <w:r>
        <w:t>twenty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2644 (data/riverside_cats/KnT_riv.cat)</w:t>
        <w:br/>
      </w:r>
      <w:r>
        <w:t>The</w:t>
      </w:r>
      <w:r>
        <w:t xml:space="preserve"> </w:t>
      </w:r>
      <w:r>
        <w:t>stronge</w:t>
      </w:r>
      <w:r>
        <w:t xml:space="preserve"> </w:t>
      </w:r>
      <w:r>
        <w:t>kyng</w:t>
      </w:r>
      <w:r>
        <w:t xml:space="preserve"> </w:t>
      </w:r>
      <w:r>
        <w:t>Lygurge</w:t>
      </w:r>
      <w:r>
        <w:t xml:space="preserve"> </w:t>
      </w:r>
      <w:r>
        <w:rPr>
          <w:i/>
        </w:rPr>
        <w:t>is</w:t>
      </w:r>
      <w:r>
        <w:t xml:space="preserve"> </w:t>
      </w:r>
      <w:r>
        <w:t>born</w:t>
      </w:r>
      <w:r>
        <w:t xml:space="preserve"> </w:t>
      </w:r>
      <w:r>
        <w:t>adoun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2646 (data/riverside_cats/KnT_riv.cat)</w:t>
        <w:br/>
      </w:r>
      <w:r>
        <w:rPr>
          <w:i/>
        </w:rPr>
        <w:t>Is</w:t>
      </w:r>
      <w:r>
        <w:t xml:space="preserve"> </w:t>
      </w:r>
      <w:r>
        <w:t>born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sadel</w:t>
      </w:r>
      <w:r>
        <w:t xml:space="preserve"> </w:t>
      </w:r>
      <w:r>
        <w:t>a</w:t>
      </w:r>
      <w:r>
        <w:t xml:space="preserve"> </w:t>
      </w:r>
      <w:r>
        <w:t>swerdes</w:t>
      </w:r>
      <w:r>
        <w:t xml:space="preserve"> </w:t>
      </w:r>
      <w:r>
        <w:t>lengthe</w:t>
      </w:r>
      <w:r>
        <w:br/>
        <w:br/>
      </w:r>
    </w:p>
    <w:p>
      <w:r>
        <w:rPr>
          <w:b/>
        </w:rPr>
        <w:t>Present 3rd sg must end in -eth : moot</w:t>
      </w:r>
      <w:r>
        <w:br/>
        <w:t>The Knight's Tale 2653 (data/riverside_cats/KnT_riv.cat)</w:t>
        <w:br/>
      </w:r>
      <w:r>
        <w:t>That</w:t>
      </w:r>
      <w:r>
        <w:t xml:space="preserve"> </w:t>
      </w:r>
      <w:r>
        <w:rPr>
          <w:i/>
        </w:rPr>
        <w:t>moot</w:t>
      </w:r>
      <w:r>
        <w:t xml:space="preserve"> </w:t>
      </w:r>
      <w:r>
        <w:t>namoore</w:t>
      </w:r>
      <w:r>
        <w:t xml:space="preserve"> </w:t>
      </w:r>
      <w:r>
        <w:t>goon</w:t>
      </w:r>
      <w:r>
        <w:t xml:space="preserve"> </w:t>
      </w:r>
      <w:r>
        <w:t>agayn</w:t>
      </w:r>
      <w:r>
        <w:t xml:space="preserve"> </w:t>
      </w:r>
      <w:r>
        <w:t>to</w:t>
      </w:r>
      <w:r>
        <w:t xml:space="preserve"> </w:t>
      </w:r>
      <w:r>
        <w:t>fighte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2654 (data/riverside_cats/KnT_riv.cat)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Theseus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seyn</w:t>
      </w:r>
      <w:r>
        <w:t xml:space="preserve"> </w:t>
      </w:r>
      <w:r>
        <w:t>this</w:t>
      </w:r>
      <w:r>
        <w:t xml:space="preserve"> </w:t>
      </w:r>
      <w:r>
        <w:t>sighte</w:t>
      </w:r>
      <w:r>
        <w:br/>
        <w:br/>
      </w:r>
    </w:p>
    <w:p>
      <w:r>
        <w:rPr>
          <w:b/>
        </w:rPr>
        <w:t>Weak pt sg must end in -ed, -d, or -t : cryde</w:t>
      </w:r>
      <w:r>
        <w:br/>
        <w:t>The Knight's Tale 2656 (data/riverside_cats/KnT_riv.cat)</w:t>
        <w:br/>
      </w:r>
      <w:r>
        <w:t>He</w:t>
      </w:r>
      <w:r>
        <w:t xml:space="preserve"> </w:t>
      </w:r>
      <w:r>
        <w:rPr>
          <w:i/>
        </w:rPr>
        <w:t>cryde</w:t>
      </w:r>
      <w:r>
        <w:t xml:space="preserve"> </w:t>
      </w:r>
      <w:r>
        <w:t>Hoo</w:t>
      </w:r>
      <w:r>
        <w:t xml:space="preserve"> </w:t>
      </w:r>
      <w:r>
        <w:t>namoore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doon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2656 (data/riverside_cats/KnT_riv.cat)</w:t>
        <w:br/>
      </w:r>
      <w:r>
        <w:t>He</w:t>
      </w:r>
      <w:r>
        <w:t xml:space="preserve"> </w:t>
      </w:r>
      <w:r>
        <w:t>cryde</w:t>
      </w:r>
      <w:r>
        <w:t xml:space="preserve"> </w:t>
      </w:r>
      <w:r>
        <w:t>Hoo</w:t>
      </w:r>
      <w:r>
        <w:t xml:space="preserve"> </w:t>
      </w:r>
      <w:r>
        <w:t>namoore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</w:t>
      </w:r>
      <w:r>
        <w:br/>
        <w:br/>
      </w:r>
    </w:p>
    <w:p>
      <w:r>
        <w:rPr>
          <w:b/>
        </w:rPr>
        <w:t>Present 3rd sg must end in -eth : kan</w:t>
      </w:r>
      <w:r>
        <w:br/>
        <w:t>The Knight's Tale 2663 (data/riverside_cats/KnT_riv.cat)</w:t>
        <w:br/>
      </w:r>
      <w:r>
        <w:t>What</w:t>
      </w:r>
      <w:r>
        <w:t xml:space="preserve"> </w:t>
      </w:r>
      <w:r>
        <w:rPr>
          <w:i/>
        </w:rPr>
        <w:t>kan</w:t>
      </w:r>
      <w:r>
        <w:t xml:space="preserve"> </w:t>
      </w:r>
      <w:r>
        <w:t>now</w:t>
      </w:r>
      <w:r>
        <w:t xml:space="preserve"> </w:t>
      </w:r>
      <w:r>
        <w:t>faire</w:t>
      </w:r>
      <w:r>
        <w:t xml:space="preserve"> </w:t>
      </w:r>
      <w:r>
        <w:t>Venus</w:t>
      </w:r>
      <w:r>
        <w:t xml:space="preserve"> </w:t>
      </w:r>
      <w:r>
        <w:t>doon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Present 3rd sg must end in -eth : seith</w:t>
      </w:r>
      <w:r>
        <w:br/>
        <w:t>The Knight's Tale 2664 (data/riverside_cats/KnT_riv.cat)</w:t>
        <w:br/>
      </w:r>
      <w:r>
        <w:t>What</w:t>
      </w:r>
      <w:r>
        <w:t xml:space="preserve"> </w:t>
      </w:r>
      <w:r>
        <w:rPr>
          <w:i/>
        </w:rPr>
        <w:t>seith</w:t>
      </w:r>
      <w:r>
        <w:t xml:space="preserve"> </w:t>
      </w:r>
      <w:r>
        <w:t>she</w:t>
      </w:r>
      <w:r>
        <w:t xml:space="preserve"> </w:t>
      </w:r>
      <w:r>
        <w:t>now</w:t>
      </w:r>
      <w:r>
        <w:t xml:space="preserve"> </w:t>
      </w:r>
      <w:r>
        <w:t>What</w:t>
      </w:r>
      <w:r>
        <w:t xml:space="preserve"> </w:t>
      </w:r>
      <w:r>
        <w:t>dooth</w:t>
      </w:r>
      <w:r>
        <w:t xml:space="preserve"> </w:t>
      </w:r>
      <w:r>
        <w:t>this</w:t>
      </w:r>
      <w:r>
        <w:t xml:space="preserve"> </w:t>
      </w:r>
      <w:r>
        <w:t>queene</w:t>
      </w:r>
      <w:r>
        <w:t xml:space="preserve"> </w:t>
      </w:r>
      <w:r>
        <w:t>of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Present 3rd sg must end in -eth : dooth</w:t>
      </w:r>
      <w:r>
        <w:br/>
        <w:t>The Knight's Tale 2664 (data/riverside_cats/KnT_riv.cat)</w:t>
        <w:br/>
      </w:r>
      <w:r>
        <w:t>What</w:t>
      </w:r>
      <w:r>
        <w:t xml:space="preserve"> </w:t>
      </w:r>
      <w:r>
        <w:t>seith</w:t>
      </w:r>
      <w:r>
        <w:t xml:space="preserve"> </w:t>
      </w:r>
      <w:r>
        <w:t>she</w:t>
      </w:r>
      <w:r>
        <w:t xml:space="preserve"> </w:t>
      </w:r>
      <w:r>
        <w:t>now</w:t>
      </w:r>
      <w:r>
        <w:t xml:space="preserve"> </w:t>
      </w:r>
      <w:r>
        <w:t>What</w:t>
      </w:r>
      <w:r>
        <w:t xml:space="preserve"> </w:t>
      </w:r>
      <w:r>
        <w:rPr>
          <w:i/>
        </w:rPr>
        <w:t>dooth</w:t>
      </w:r>
      <w:r>
        <w:t xml:space="preserve"> </w:t>
      </w:r>
      <w:r>
        <w:t>this</w:t>
      </w:r>
      <w:r>
        <w:t xml:space="preserve"> </w:t>
      </w:r>
      <w:r>
        <w:t>queene</w:t>
      </w:r>
      <w:r>
        <w:t xml:space="preserve"> </w:t>
      </w:r>
      <w:r>
        <w:t>of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Knight's Tale 2684 (data/riverside_cats/KnT_riv.cat)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ground</w:t>
      </w:r>
      <w:r>
        <w:t xml:space="preserve"> </w:t>
      </w:r>
      <w:r>
        <w:t>a</w:t>
      </w:r>
      <w:r>
        <w:t xml:space="preserve"> </w:t>
      </w:r>
      <w:r>
        <w:t>furie</w:t>
      </w:r>
      <w:r>
        <w:t xml:space="preserve"> </w:t>
      </w:r>
      <w:r>
        <w:t>infernal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Weak pt sg must end in -ed, -d, or -t : leep</w:t>
      </w:r>
      <w:r>
        <w:br/>
        <w:t>The Knight's Tale 2687 (data/riverside_cats/KnT_riv.cat)</w:t>
        <w:br/>
      </w:r>
      <w:r>
        <w:t>And</w:t>
      </w:r>
      <w:r>
        <w:t xml:space="preserve"> </w:t>
      </w:r>
      <w:r>
        <w:rPr>
          <w:i/>
        </w:rPr>
        <w:t>leep</w:t>
      </w:r>
      <w:r>
        <w:t xml:space="preserve"> </w:t>
      </w:r>
      <w:r>
        <w:t>aside</w:t>
      </w:r>
      <w:r>
        <w:t xml:space="preserve"> </w:t>
      </w:r>
      <w:r>
        <w:t>and</w:t>
      </w:r>
      <w:r>
        <w:t xml:space="preserve"> </w:t>
      </w:r>
      <w:r>
        <w:t>foundred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leep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2688 (data/riverside_cats/KnT_riv.cat)</w:t>
        <w:br/>
      </w:r>
      <w:r>
        <w:t>And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Arcite</w:t>
      </w:r>
      <w:r>
        <w:t xml:space="preserve"> </w:t>
      </w:r>
      <w:r>
        <w:rPr>
          <w:i/>
        </w:rPr>
        <w:t>may</w:t>
      </w:r>
      <w:r>
        <w:t xml:space="preserve"> </w:t>
      </w:r>
      <w:r>
        <w:t>taken</w:t>
      </w:r>
      <w:r>
        <w:t xml:space="preserve"> </w:t>
      </w:r>
      <w:r>
        <w:t>keep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2701 (data/riverside_cats/KnT_riv.cat)</w:t>
        <w:br/>
      </w:r>
      <w:r>
        <w:rPr>
          <w:i/>
        </w:rPr>
        <w:t>Is</w:t>
      </w:r>
      <w:r>
        <w:t xml:space="preserve"> </w:t>
      </w:r>
      <w:r>
        <w:t>comen</w:t>
      </w:r>
      <w:r>
        <w:t xml:space="preserve"> </w:t>
      </w:r>
      <w:r>
        <w:t>hoom</w:t>
      </w:r>
      <w:r>
        <w:t xml:space="preserve"> </w:t>
      </w:r>
      <w:r>
        <w:t>to</w:t>
      </w:r>
      <w:r>
        <w:t xml:space="preserve"> </w:t>
      </w:r>
      <w:r>
        <w:t>Atthenes</w:t>
      </w:r>
      <w:r>
        <w:t xml:space="preserve"> </w:t>
      </w:r>
      <w:r>
        <w:t>his</w:t>
      </w:r>
      <w:r>
        <w:t xml:space="preserve"> </w:t>
      </w:r>
      <w:r>
        <w:t>citee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2705 (data/riverside_cats/KnT_riv.cat)</w:t>
        <w:br/>
      </w:r>
      <w:r>
        <w:t>Men</w:t>
      </w:r>
      <w:r>
        <w:t xml:space="preserve"> </w:t>
      </w:r>
      <w:r>
        <w:t>seyde</w:t>
      </w:r>
      <w:r>
        <w:t xml:space="preserve"> </w:t>
      </w:r>
      <w:r>
        <w:t>eek</w:t>
      </w:r>
      <w:r>
        <w:t xml:space="preserve"> </w:t>
      </w:r>
      <w:r>
        <w:t>that</w:t>
      </w:r>
      <w:r>
        <w:t xml:space="preserve"> </w:t>
      </w:r>
      <w:r>
        <w:t>Arcite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dye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2706 (data/riverside_cats/KnT_riv.cat)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been</w:t>
      </w:r>
      <w:r>
        <w:t xml:space="preserve"> </w:t>
      </w:r>
      <w:r>
        <w:t>heeled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maladye</w:t>
      </w:r>
      <w:r>
        <w:br/>
        <w:br/>
      </w:r>
    </w:p>
    <w:p>
      <w:r>
        <w:rPr>
          <w:b/>
        </w:rPr>
        <w:t>Strong participle must end in -en or -e : yslayn</w:t>
      </w:r>
      <w:r>
        <w:br/>
        <w:t>The Knight's Tale 2708 (data/riverside_cats/KnT_riv.cat)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alle</w:t>
      </w:r>
      <w:r>
        <w:t xml:space="preserve"> </w:t>
      </w:r>
      <w:r>
        <w:t>was</w:t>
      </w:r>
      <w:r>
        <w:t xml:space="preserve"> </w:t>
      </w:r>
      <w:r>
        <w:t>ther</w:t>
      </w:r>
      <w:r>
        <w:t xml:space="preserve"> </w:t>
      </w:r>
      <w:r>
        <w:t>noon</w:t>
      </w:r>
      <w:r>
        <w:t xml:space="preserve"> </w:t>
      </w:r>
      <w:r>
        <w:rPr>
          <w:i/>
        </w:rPr>
        <w:t>yslayn</w:t>
      </w:r>
      <w:r>
        <w:br/>
        <w:br/>
      </w:r>
    </w:p>
    <w:p>
      <w:r>
        <w:rPr>
          <w:b/>
        </w:rPr>
        <w:t>Present 3rd sg must end in -eth : kan</w:t>
      </w:r>
      <w:r>
        <w:br/>
        <w:t>The Knight's Tale 2715 (data/riverside_cats/KnT_riv.cat)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this</w:t>
      </w:r>
      <w:r>
        <w:t xml:space="preserve"> </w:t>
      </w:r>
      <w:r>
        <w:t>noble</w:t>
      </w:r>
      <w:r>
        <w:t xml:space="preserve"> </w:t>
      </w:r>
      <w:r>
        <w:t>duc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wel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2730 (data/riverside_cats/KnT_riv.cat)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clepen</w:t>
      </w:r>
      <w:r>
        <w:t xml:space="preserve"> </w:t>
      </w:r>
      <w:r>
        <w:t>it</w:t>
      </w:r>
      <w:r>
        <w:t xml:space="preserve"> </w:t>
      </w:r>
      <w:r>
        <w:t>cowardye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2748 (data/riverside_cats/KnT_riv.cat)</w:t>
        <w:br/>
      </w:r>
      <w:r>
        <w:t>Ne</w:t>
      </w:r>
      <w:r>
        <w:t xml:space="preserve"> </w:t>
      </w:r>
      <w:r>
        <w:t>drynke</w:t>
      </w:r>
      <w:r>
        <w:t xml:space="preserve"> </w:t>
      </w:r>
      <w:r>
        <w:t>of</w:t>
      </w:r>
      <w:r>
        <w:t xml:space="preserve"> </w:t>
      </w:r>
      <w:r>
        <w:t>herbes</w:t>
      </w:r>
      <w:r>
        <w:t xml:space="preserve"> </w:t>
      </w:r>
      <w:r>
        <w:rPr>
          <w:i/>
        </w:rPr>
        <w:t>may</w:t>
      </w:r>
      <w:r>
        <w:t xml:space="preserve"> </w:t>
      </w:r>
      <w:r>
        <w:t>ben</w:t>
      </w:r>
      <w:r>
        <w:t xml:space="preserve"> </w:t>
      </w:r>
      <w:r>
        <w:t>his</w:t>
      </w:r>
      <w:r>
        <w:t xml:space="preserve"> </w:t>
      </w:r>
      <w:r>
        <w:t>helpynge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2751 (data/riverside_cats/KnT_riv.cat)</w:t>
        <w:br/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venym</w:t>
      </w:r>
      <w:r>
        <w:t xml:space="preserve"> </w:t>
      </w:r>
      <w:r>
        <w:t>voyden</w:t>
      </w:r>
      <w:r>
        <w:t xml:space="preserve"> </w:t>
      </w:r>
      <w:r>
        <w:t>ne</w:t>
      </w:r>
      <w:r>
        <w:t xml:space="preserve"> </w:t>
      </w:r>
      <w:r>
        <w:t>expelle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2754 (data/riverside_cats/KnT_riv.cat)</w:t>
        <w:br/>
      </w:r>
      <w:r>
        <w:rPr>
          <w:i/>
        </w:rPr>
        <w:t>Is</w:t>
      </w:r>
      <w:r>
        <w:t xml:space="preserve"> </w:t>
      </w:r>
      <w:r>
        <w:t>shent</w:t>
      </w:r>
      <w:r>
        <w:t xml:space="preserve"> </w:t>
      </w:r>
      <w:r>
        <w:t>with</w:t>
      </w:r>
      <w:r>
        <w:t xml:space="preserve"> </w:t>
      </w:r>
      <w:r>
        <w:t>venym</w:t>
      </w:r>
      <w:r>
        <w:t xml:space="preserve"> </w:t>
      </w:r>
      <w:r>
        <w:t>and</w:t>
      </w:r>
      <w:r>
        <w:t xml:space="preserve"> </w:t>
      </w:r>
      <w:r>
        <w:t>corrupcioun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2757 (data/riverside_cats/KnT_riv.cat)</w:t>
        <w:br/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tobrosten</w:t>
      </w:r>
      <w:r>
        <w:t xml:space="preserve"> </w:t>
      </w:r>
      <w:r>
        <w:t>thilke</w:t>
      </w:r>
      <w:r>
        <w:t xml:space="preserve"> </w:t>
      </w:r>
      <w:r>
        <w:t>regioun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2758 (data/riverside_cats/KnT_riv.cat)</w:t>
        <w:br/>
      </w:r>
      <w:r>
        <w:t>Nature</w:t>
      </w:r>
      <w:r>
        <w:t xml:space="preserve"> </w:t>
      </w:r>
      <w:r>
        <w:rPr>
          <w:i/>
        </w:rPr>
        <w:t>hath</w:t>
      </w:r>
      <w:r>
        <w:t xml:space="preserve"> </w:t>
      </w:r>
      <w:r>
        <w:t>now</w:t>
      </w:r>
      <w:r>
        <w:t xml:space="preserve"> </w:t>
      </w:r>
      <w:r>
        <w:t>no</w:t>
      </w:r>
      <w:r>
        <w:t xml:space="preserve"> </w:t>
      </w:r>
      <w:r>
        <w:t>dominacioun</w:t>
      </w:r>
      <w:r>
        <w:br/>
        <w:br/>
      </w:r>
    </w:p>
    <w:p>
      <w:r>
        <w:rPr>
          <w:b/>
        </w:rPr>
        <w:t>Present 3rd sg must end in -eth : wol</w:t>
      </w:r>
      <w:r>
        <w:br/>
        <w:t>The Knight's Tale 2759 (data/riverside_cats/KnT_riv.cat)</w:t>
        <w:br/>
      </w:r>
      <w:r>
        <w:t>And</w:t>
      </w:r>
      <w:r>
        <w:t xml:space="preserve"> </w:t>
      </w:r>
      <w:r>
        <w:t>certeinly</w:t>
      </w:r>
      <w:r>
        <w:t xml:space="preserve"> </w:t>
      </w:r>
      <w:r>
        <w:t>ther</w:t>
      </w:r>
      <w:r>
        <w:t xml:space="preserve"> </w:t>
      </w:r>
      <w:r>
        <w:t>Nature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wirche</w:t>
      </w:r>
      <w:r>
        <w:br/>
        <w:br/>
      </w:r>
    </w:p>
    <w:p>
      <w:r>
        <w:rPr>
          <w:b/>
        </w:rPr>
        <w:t>Present 3rd sg must end in -eth : moot</w:t>
      </w:r>
      <w:r>
        <w:br/>
        <w:t>The Knight's Tale 2761 (data/riverside_cats/KnT_riv.cat)</w:t>
        <w:br/>
      </w:r>
      <w:r>
        <w:t>This</w:t>
      </w:r>
      <w:r>
        <w:t xml:space="preserve"> </w:t>
      </w:r>
      <w:r>
        <w:t>al</w:t>
      </w:r>
      <w:r>
        <w:t xml:space="preserve"> </w:t>
      </w:r>
      <w:r>
        <w:t>and</w:t>
      </w:r>
      <w:r>
        <w:t xml:space="preserve"> </w:t>
      </w:r>
      <w:r>
        <w:t>som</w:t>
      </w:r>
      <w:r>
        <w:t xml:space="preserve"> </w:t>
      </w:r>
      <w:r>
        <w:t>that</w:t>
      </w:r>
      <w:r>
        <w:t xml:space="preserve"> </w:t>
      </w:r>
      <w:r>
        <w:t>Arcita</w:t>
      </w:r>
      <w:r>
        <w:t xml:space="preserve"> </w:t>
      </w:r>
      <w:r>
        <w:rPr>
          <w:i/>
        </w:rPr>
        <w:t>moot</w:t>
      </w:r>
      <w:r>
        <w:t xml:space="preserve"> </w:t>
      </w:r>
      <w:r>
        <w:t>dye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2765 (data/riverside_cats/KnT_riv.cat)</w:t>
        <w:br/>
      </w:r>
      <w:r>
        <w:t>Naught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woful</w:t>
      </w:r>
      <w:r>
        <w:t xml:space="preserve"> </w:t>
      </w:r>
      <w:r>
        <w:t>spirit</w:t>
      </w:r>
      <w:r>
        <w:t xml:space="preserve"> </w:t>
      </w:r>
      <w:r>
        <w:t>in</w:t>
      </w:r>
      <w:r>
        <w:t xml:space="preserve"> </w:t>
      </w:r>
      <w:r>
        <w:t>myn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2770 (data/riverside_cats/KnT_riv.cat)</w:t>
        <w:br/>
      </w:r>
      <w:r>
        <w:t>Syn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lyf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2777 (data/riverside_cats/KnT_riv.cat)</w:t>
        <w:br/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What</w:t>
      </w:r>
      <w:r>
        <w:t xml:space="preserve"> </w:t>
      </w:r>
      <w:r>
        <w:t>asketh</w:t>
      </w:r>
      <w:r>
        <w:t xml:space="preserve"> </w:t>
      </w:r>
      <w:r>
        <w:t>men</w:t>
      </w:r>
      <w:r>
        <w:t xml:space="preserve"> </w:t>
      </w:r>
      <w:r>
        <w:t>to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Present 3rd sg must end in -eth : gye</w:t>
      </w:r>
      <w:r>
        <w:br/>
        <w:t>The Knight's Tale 2786 (data/riverside_cats/KnT_riv.cat)</w:t>
        <w:br/>
      </w:r>
      <w:r>
        <w:t>And</w:t>
      </w:r>
      <w:r>
        <w:t xml:space="preserve"> </w:t>
      </w:r>
      <w:r>
        <w:t>Juppiter</w:t>
      </w:r>
      <w:r>
        <w:t xml:space="preserve"> </w:t>
      </w:r>
      <w:r>
        <w:t>so</w:t>
      </w:r>
      <w:r>
        <w:t xml:space="preserve"> </w:t>
      </w:r>
      <w:r>
        <w:t>wys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rPr>
          <w:i/>
        </w:rPr>
        <w:t>gye</w:t>
      </w:r>
      <w:r>
        <w:br/>
        <w:br/>
      </w:r>
    </w:p>
    <w:p>
      <w:r>
        <w:rPr>
          <w:b/>
        </w:rPr>
        <w:t>Present 3rd sg must end in -eth : wol</w:t>
      </w:r>
      <w:r>
        <w:br/>
        <w:t>The Knight's Tale 2795 (data/riverside_cats/KnT_riv.cat)</w:t>
        <w:br/>
      </w:r>
      <w:r>
        <w:t>That</w:t>
      </w:r>
      <w:r>
        <w:t xml:space="preserve"> </w:t>
      </w:r>
      <w:r>
        <w:t>serveth</w:t>
      </w:r>
      <w:r>
        <w:t xml:space="preserve"> </w:t>
      </w:r>
      <w:r>
        <w:t>yow</w:t>
      </w:r>
      <w:r>
        <w:t xml:space="preserve"> </w:t>
      </w:r>
      <w:r>
        <w:t>and</w:t>
      </w:r>
      <w:r>
        <w:t xml:space="preserve"> </w:t>
      </w:r>
      <w:r>
        <w:rPr>
          <w:i/>
        </w:rPr>
        <w:t>wol</w:t>
      </w:r>
      <w:r>
        <w:t xml:space="preserve"> </w:t>
      </w:r>
      <w:r>
        <w:t>doon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Knight's Tale 2796 (data/riverside_cats/KnT_riv.cat)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evere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ben</w:t>
      </w:r>
      <w:r>
        <w:t xml:space="preserve"> </w:t>
      </w:r>
      <w:r>
        <w:t>a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2802 (data/riverside_cats/KnT_riv.cat)</w:t>
        <w:br/>
      </w:r>
      <w:r>
        <w:t>The</w:t>
      </w:r>
      <w:r>
        <w:t xml:space="preserve"> </w:t>
      </w:r>
      <w:r>
        <w:t>vital</w:t>
      </w:r>
      <w:r>
        <w:t xml:space="preserve"> </w:t>
      </w:r>
      <w:r>
        <w:t>strengthe</w:t>
      </w:r>
      <w:r>
        <w:t xml:space="preserve"> </w:t>
      </w:r>
      <w:r>
        <w:rPr>
          <w:i/>
        </w:rPr>
        <w:t>is</w:t>
      </w:r>
      <w:r>
        <w:t xml:space="preserve"> </w:t>
      </w:r>
      <w:r>
        <w:t>lost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ago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Knight's Tale 2807 (data/riverside_cats/KnT_riv.cat)</w:t>
        <w:br/>
      </w:r>
      <w:r>
        <w:t>But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t>yet</w:t>
      </w:r>
      <w:r>
        <w:t xml:space="preserve"> </w:t>
      </w:r>
      <w:r>
        <w:rPr>
          <w:i/>
        </w:rPr>
        <w:t>caste</w:t>
      </w:r>
      <w:r>
        <w:t xml:space="preserve"> </w:t>
      </w:r>
      <w:r>
        <w:t>he</w:t>
      </w:r>
      <w:r>
        <w:t xml:space="preserve"> </w:t>
      </w:r>
      <w:r>
        <w:t>his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Knight's Tale 2809 (data/riverside_cats/KnT_riv.cat)</w:t>
        <w:br/>
      </w:r>
      <w:r>
        <w:t>His</w:t>
      </w:r>
      <w:r>
        <w:t xml:space="preserve"> </w:t>
      </w:r>
      <w:r>
        <w:t>spirit</w:t>
      </w:r>
      <w:r>
        <w:t xml:space="preserve"> </w:t>
      </w:r>
      <w:r>
        <w:t>chaunged</w:t>
      </w:r>
      <w:r>
        <w:t xml:space="preserve"> </w:t>
      </w:r>
      <w:r>
        <w:t>hous</w:t>
      </w:r>
      <w:r>
        <w:t xml:space="preserve"> </w:t>
      </w:r>
      <w:r>
        <w:t>and</w:t>
      </w:r>
      <w:r>
        <w:t xml:space="preserve"> </w:t>
      </w:r>
      <w:r>
        <w:rPr>
          <w:i/>
        </w:rPr>
        <w:t>wente</w:t>
      </w:r>
      <w:r>
        <w:t xml:space="preserve"> </w:t>
      </w:r>
      <w:r>
        <w:t>ther</w:t>
      </w:r>
      <w:r>
        <w:br/>
        <w:br/>
      </w:r>
    </w:p>
    <w:p>
      <w:r>
        <w:rPr>
          <w:b/>
        </w:rPr>
        <w:t>Present 3rd sg must end in -eth : list</w:t>
      </w:r>
      <w:r>
        <w:br/>
        <w:t>The Knight's Tale 2813 (data/riverside_cats/KnT_riv.cat)</w:t>
        <w:br/>
      </w:r>
      <w:r>
        <w:t>Ne</w:t>
      </w:r>
      <w:r>
        <w:t xml:space="preserve"> </w:t>
      </w:r>
      <w:r>
        <w:t>me</w:t>
      </w:r>
      <w:r>
        <w:t xml:space="preserve"> </w:t>
      </w:r>
      <w:r>
        <w:t>ne</w:t>
      </w:r>
      <w:r>
        <w:t xml:space="preserve"> </w:t>
      </w:r>
      <w:r>
        <w:rPr>
          <w:i/>
        </w:rPr>
        <w:t>list</w:t>
      </w:r>
      <w:r>
        <w:t xml:space="preserve"> </w:t>
      </w:r>
      <w:r>
        <w:t>thilke</w:t>
      </w:r>
      <w:r>
        <w:t xml:space="preserve"> </w:t>
      </w:r>
      <w:r>
        <w:t>opinions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2815 (data/riverside_cats/KnT_riv.cat)</w:t>
        <w:br/>
      </w:r>
      <w:r>
        <w:t>Arcite</w:t>
      </w:r>
      <w:r>
        <w:t xml:space="preserve"> </w:t>
      </w:r>
      <w:r>
        <w:rPr>
          <w:i/>
        </w:rPr>
        <w:t>is</w:t>
      </w:r>
      <w:r>
        <w:t xml:space="preserve"> </w:t>
      </w:r>
      <w:r>
        <w:t>coold</w:t>
      </w:r>
      <w:r>
        <w:t xml:space="preserve"> </w:t>
      </w:r>
      <w:r>
        <w:t>ther</w:t>
      </w:r>
      <w:r>
        <w:t xml:space="preserve"> </w:t>
      </w:r>
      <w:r>
        <w:t>Mars</w:t>
      </w:r>
      <w:r>
        <w:t xml:space="preserve"> </w:t>
      </w:r>
      <w:r>
        <w:t>his</w:t>
      </w:r>
      <w:r>
        <w:t xml:space="preserve"> </w:t>
      </w:r>
      <w:r>
        <w:t>soule</w:t>
      </w:r>
      <w:r>
        <w:t xml:space="preserve"> </w:t>
      </w:r>
      <w:r>
        <w:t>gye</w:t>
      </w:r>
      <w:r>
        <w:br/>
        <w:br/>
      </w:r>
    </w:p>
    <w:p>
      <w:r>
        <w:rPr>
          <w:b/>
        </w:rPr>
        <w:t>Present 3rd sg must end in -eth : gye</w:t>
      </w:r>
      <w:r>
        <w:br/>
        <w:t>The Knight's Tale 2815 (data/riverside_cats/KnT_riv.cat)</w:t>
        <w:br/>
      </w:r>
      <w:r>
        <w:t>Arcite</w:t>
      </w:r>
      <w:r>
        <w:t xml:space="preserve"> </w:t>
      </w:r>
      <w:r>
        <w:t>is</w:t>
      </w:r>
      <w:r>
        <w:t xml:space="preserve"> </w:t>
      </w:r>
      <w:r>
        <w:t>coold</w:t>
      </w:r>
      <w:r>
        <w:t xml:space="preserve"> </w:t>
      </w:r>
      <w:r>
        <w:t>ther</w:t>
      </w:r>
      <w:r>
        <w:t xml:space="preserve"> </w:t>
      </w:r>
      <w:r>
        <w:t>Mars</w:t>
      </w:r>
      <w:r>
        <w:t xml:space="preserve"> </w:t>
      </w:r>
      <w:r>
        <w:t>his</w:t>
      </w:r>
      <w:r>
        <w:t xml:space="preserve"> </w:t>
      </w:r>
      <w:r>
        <w:t>soule</w:t>
      </w:r>
      <w:r>
        <w:t xml:space="preserve"> </w:t>
      </w:r>
      <w:r>
        <w:rPr>
          <w:i/>
        </w:rPr>
        <w:t>gye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The Knight's Tale 2846 (data/riverside_cats/KnT_riv.cat)</w:t>
        <w:br/>
      </w:r>
      <w:r>
        <w:t>In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that</w:t>
      </w:r>
      <w:r>
        <w:t xml:space="preserve"> </w:t>
      </w:r>
      <w:r>
        <w:t>som</w:t>
      </w:r>
      <w:r>
        <w:t xml:space="preserve"> </w:t>
      </w:r>
      <w:r>
        <w:t>tyme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Knight's Tale 2854 (data/riverside_cats/KnT_riv.cat)</w:t>
        <w:br/>
      </w:r>
      <w:r>
        <w:rPr>
          <w:i/>
        </w:rPr>
        <w:t>Caste</w:t>
      </w:r>
      <w:r>
        <w:t xml:space="preserve"> </w:t>
      </w:r>
      <w:r>
        <w:t>now</w:t>
      </w:r>
      <w:r>
        <w:t xml:space="preserve"> </w:t>
      </w:r>
      <w:r>
        <w:t>wher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sepulture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2855 (data/riverside_cats/KnT_riv.cat)</w:t>
        <w:br/>
      </w:r>
      <w:r>
        <w:t>Of</w:t>
      </w:r>
      <w:r>
        <w:t xml:space="preserve"> </w:t>
      </w:r>
      <w:r>
        <w:t>goode</w:t>
      </w:r>
      <w:r>
        <w:t xml:space="preserve"> </w:t>
      </w:r>
      <w:r>
        <w:t>Arcite</w:t>
      </w:r>
      <w:r>
        <w:t xml:space="preserve"> </w:t>
      </w:r>
      <w:r>
        <w:rPr>
          <w:i/>
        </w:rPr>
        <w:t>may</w:t>
      </w:r>
      <w:r>
        <w:t xml:space="preserve"> </w:t>
      </w:r>
      <w:r>
        <w:t>best</w:t>
      </w:r>
      <w:r>
        <w:t xml:space="preserve"> </w:t>
      </w:r>
      <w:r>
        <w:t>ymaked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2870 (data/riverside_cats/KnT_riv.cat)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this</w:t>
      </w:r>
      <w:r>
        <w:t xml:space="preserve"> </w:t>
      </w:r>
      <w:r>
        <w:t>Theseus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ysent</w:t>
      </w:r>
      <w:r>
        <w:br/>
        <w:br/>
      </w:r>
    </w:p>
    <w:p>
      <w:r>
        <w:rPr>
          <w:b/>
        </w:rPr>
        <w:t>Weak pt sg must end in -ed, -d, or -t : overspradde</w:t>
      </w:r>
      <w:r>
        <w:br/>
        <w:t>The Knight's Tale 2871 (data/riverside_cats/KnT_riv.cat)</w:t>
        <w:br/>
      </w:r>
      <w:r>
        <w:t>After</w:t>
      </w:r>
      <w:r>
        <w:t xml:space="preserve"> </w:t>
      </w:r>
      <w:r>
        <w:t>a</w:t>
      </w:r>
      <w:r>
        <w:t xml:space="preserve"> </w:t>
      </w:r>
      <w:r>
        <w:t>beere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t>al</w:t>
      </w:r>
      <w:r>
        <w:t xml:space="preserve"> </w:t>
      </w:r>
      <w:r>
        <w:rPr>
          <w:i/>
        </w:rPr>
        <w:t>overspradde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2872 (data/riverside_cats/KnT_riv.cat)</w:t>
        <w:br/>
      </w:r>
      <w:r>
        <w:t>With</w:t>
      </w:r>
      <w:r>
        <w:t xml:space="preserve"> </w:t>
      </w:r>
      <w:r>
        <w:t>clooth</w:t>
      </w:r>
      <w:r>
        <w:t xml:space="preserve"> </w:t>
      </w:r>
      <w:r>
        <w:t>of</w:t>
      </w:r>
      <w:r>
        <w:t xml:space="preserve"> </w:t>
      </w:r>
      <w:r>
        <w:t>gold</w:t>
      </w:r>
      <w:r>
        <w:t xml:space="preserve"> </w:t>
      </w:r>
      <w:r>
        <w:t>the</w:t>
      </w:r>
      <w:r>
        <w:t xml:space="preserve"> </w:t>
      </w:r>
      <w:r>
        <w:t>richeste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2874 (data/riverside_cats/KnT_riv.cat)</w:t>
        <w:br/>
      </w:r>
      <w:r>
        <w:t>Upon</w:t>
      </w:r>
      <w:r>
        <w:t xml:space="preserve"> </w:t>
      </w:r>
      <w:r>
        <w:t>his</w:t>
      </w:r>
      <w:r>
        <w:t xml:space="preserve"> </w:t>
      </w:r>
      <w:r>
        <w:t>hondes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gloves</w:t>
      </w:r>
      <w:r>
        <w:t xml:space="preserve"> </w:t>
      </w:r>
      <w:r>
        <w:t>white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2924 (data/riverside_cats/KnT_riv.cat)</w:t>
        <w:br/>
      </w:r>
      <w:r>
        <w:t>How</w:t>
      </w:r>
      <w:r>
        <w:t xml:space="preserve"> </w:t>
      </w:r>
      <w:r>
        <w:t>they</w:t>
      </w:r>
      <w:r>
        <w:t xml:space="preserve"> </w:t>
      </w:r>
      <w:r>
        <w:t>weren</w:t>
      </w:r>
      <w:r>
        <w:t xml:space="preserve"> </w:t>
      </w:r>
      <w:r>
        <w:t>feld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toold</w:t>
      </w:r>
      <w:r>
        <w:t xml:space="preserve"> </w:t>
      </w:r>
      <w:r>
        <w:t>for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2940 (data/riverside_cats/KnT_riv.cat)</w:t>
        <w:br/>
      </w:r>
      <w:r>
        <w:t>Ne</w:t>
      </w:r>
      <w:r>
        <w:t xml:space="preserve"> </w:t>
      </w:r>
      <w:r>
        <w:t>what</w:t>
      </w:r>
      <w:r>
        <w:t xml:space="preserve"> </w:t>
      </w:r>
      <w:r>
        <w:t>richesse</w:t>
      </w:r>
      <w:r>
        <w:t xml:space="preserve"> </w:t>
      </w:r>
      <w:r>
        <w:t>aboute</w:t>
      </w:r>
      <w:r>
        <w:t xml:space="preserve"> </w:t>
      </w:r>
      <w:r>
        <w:t>his</w:t>
      </w:r>
      <w:r>
        <w:t xml:space="preserve"> </w:t>
      </w:r>
      <w:r>
        <w:t>body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brente</w:t>
      </w:r>
      <w:r>
        <w:br/>
        <w:t>The Knight's Tale 2946 (data/riverside_cats/KnT_riv.cat)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fyr</w:t>
      </w:r>
      <w:r>
        <w:t xml:space="preserve"> </w:t>
      </w:r>
      <w:r>
        <w:t>was</w:t>
      </w:r>
      <w:r>
        <w:t xml:space="preserve"> </w:t>
      </w:r>
      <w:r>
        <w:t>greet</w:t>
      </w:r>
      <w:r>
        <w:t xml:space="preserve"> </w:t>
      </w:r>
      <w:r>
        <w:t>and</w:t>
      </w:r>
      <w:r>
        <w:t xml:space="preserve"> </w:t>
      </w:r>
      <w:r>
        <w:rPr>
          <w:i/>
        </w:rPr>
        <w:t>brente</w:t>
      </w:r>
      <w:r>
        <w:t xml:space="preserve"> </w:t>
      </w:r>
      <w:r>
        <w:t>faste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2957 (data/riverside_cats/KnT_riv.cat)</w:t>
        <w:br/>
      </w:r>
      <w:r>
        <w:t>Ne</w:t>
      </w:r>
      <w:r>
        <w:t xml:space="preserve"> </w:t>
      </w:r>
      <w:r>
        <w:t>how</w:t>
      </w:r>
      <w:r>
        <w:t xml:space="preserve"> </w:t>
      </w:r>
      <w:r>
        <w:t>Arcite</w:t>
      </w:r>
      <w:r>
        <w:t xml:space="preserve"> </w:t>
      </w:r>
      <w:r>
        <w:rPr>
          <w:i/>
        </w:rPr>
        <w:t>is</w:t>
      </w:r>
      <w:r>
        <w:t xml:space="preserve"> </w:t>
      </w:r>
      <w:r>
        <w:t>brent</w:t>
      </w:r>
      <w:r>
        <w:t xml:space="preserve"> </w:t>
      </w:r>
      <w:r>
        <w:t>to</w:t>
      </w:r>
      <w:r>
        <w:t xml:space="preserve"> </w:t>
      </w:r>
      <w:r>
        <w:t>asshen</w:t>
      </w:r>
      <w:r>
        <w:t xml:space="preserve"> </w:t>
      </w:r>
      <w:r>
        <w:t>colde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Knight's Tale 2963 (data/riverside_cats/KnT_riv.cat)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t>tellen</w:t>
      </w:r>
      <w:r>
        <w:t xml:space="preserve"> </w:t>
      </w:r>
      <w:r>
        <w:t>eek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2964 (data/riverside_cats/KnT_riv.cat)</w:t>
        <w:br/>
      </w:r>
      <w:r>
        <w:t>Hoom</w:t>
      </w:r>
      <w:r>
        <w:t xml:space="preserve"> </w:t>
      </w:r>
      <w:r>
        <w:t>til</w:t>
      </w:r>
      <w:r>
        <w:t xml:space="preserve"> </w:t>
      </w:r>
      <w:r>
        <w:t>Atthenes</w:t>
      </w:r>
      <w:r>
        <w:t xml:space="preserve"> </w:t>
      </w:r>
      <w:r>
        <w:t>whan</w:t>
      </w:r>
      <w:r>
        <w:t xml:space="preserve"> </w:t>
      </w:r>
      <w:r>
        <w:t>the</w:t>
      </w:r>
      <w:r>
        <w:t xml:space="preserve"> </w:t>
      </w:r>
      <w:r>
        <w:t>pley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2968 (data/riverside_cats/KnT_riv.cat)</w:t>
        <w:br/>
      </w:r>
      <w:r>
        <w:t>Al</w:t>
      </w:r>
      <w:r>
        <w:t xml:space="preserve"> </w:t>
      </w:r>
      <w:r>
        <w:t>stynted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moornynge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teres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Knight's Tale 2984 (data/riverside_cats/KnT_riv.cat)</w:t>
        <w:br/>
      </w:r>
      <w:r>
        <w:t>His</w:t>
      </w:r>
      <w:r>
        <w:t xml:space="preserve"> </w:t>
      </w:r>
      <w:r>
        <w:t>eyen</w:t>
      </w:r>
      <w:r>
        <w:t xml:space="preserve"> </w:t>
      </w:r>
      <w:r>
        <w:rPr>
          <w:i/>
        </w:rPr>
        <w:t>sette</w:t>
      </w:r>
      <w:r>
        <w:t xml:space="preserve"> </w:t>
      </w:r>
      <w:r>
        <w:t>he</w:t>
      </w:r>
      <w:r>
        <w:t xml:space="preserve"> </w:t>
      </w:r>
      <w:r>
        <w:t>ther</w:t>
      </w:r>
      <w:r>
        <w:t xml:space="preserve"> </w:t>
      </w:r>
      <w:r>
        <w:t>as</w:t>
      </w:r>
      <w:r>
        <w:t xml:space="preserve"> </w:t>
      </w:r>
      <w:r>
        <w:t>was</w:t>
      </w:r>
      <w:r>
        <w:t xml:space="preserve"> </w:t>
      </w:r>
      <w:r>
        <w:t>his</w:t>
      </w:r>
      <w:r>
        <w:t xml:space="preserve"> </w:t>
      </w:r>
      <w:r>
        <w:t>lest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2993 (data/riverside_cats/KnT_riv.cat)</w:t>
        <w:br/>
      </w:r>
      <w:r>
        <w:t>In</w:t>
      </w:r>
      <w:r>
        <w:t xml:space="preserve"> </w:t>
      </w:r>
      <w:r>
        <w:t>certeyn</w:t>
      </w:r>
      <w:r>
        <w:t xml:space="preserve"> </w:t>
      </w:r>
      <w:r>
        <w:t>boundes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flee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2995 (data/riverside_cats/KnT_riv.cat)</w:t>
        <w:br/>
      </w:r>
      <w:r>
        <w:rPr>
          <w:i/>
        </w:rPr>
        <w:t>Hath</w:t>
      </w:r>
      <w:r>
        <w:t xml:space="preserve"> </w:t>
      </w:r>
      <w:r>
        <w:t>stablissed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wrecched</w:t>
      </w:r>
      <w:r>
        <w:t xml:space="preserve"> </w:t>
      </w:r>
      <w:r>
        <w:t>world</w:t>
      </w:r>
      <w:r>
        <w:t xml:space="preserve"> </w:t>
      </w:r>
      <w:r>
        <w:t>adoun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2998 (data/riverside_cats/KnT_riv.cat)</w:t>
        <w:br/>
      </w:r>
      <w:r>
        <w:t>Over</w:t>
      </w:r>
      <w:r>
        <w:t xml:space="preserve"> </w:t>
      </w:r>
      <w:r>
        <w:t>the</w:t>
      </w:r>
      <w:r>
        <w:t xml:space="preserve"> </w:t>
      </w:r>
      <w:r>
        <w:t>whiche</w:t>
      </w:r>
      <w:r>
        <w:t xml:space="preserve"> </w:t>
      </w:r>
      <w:r>
        <w:t>day</w:t>
      </w:r>
      <w:r>
        <w:t xml:space="preserve"> </w:t>
      </w:r>
      <w:r>
        <w:t>they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pace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3001 (data/riverside_cats/KnT_riv.cat)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preeved</w:t>
      </w:r>
      <w:r>
        <w:t xml:space="preserve"> </w:t>
      </w:r>
      <w:r>
        <w:t>by</w:t>
      </w:r>
      <w:r>
        <w:t xml:space="preserve"> </w:t>
      </w:r>
      <w:r>
        <w:t>experience</w:t>
      </w:r>
      <w:r>
        <w:br/>
        <w:br/>
      </w:r>
    </w:p>
    <w:p>
      <w:r>
        <w:rPr>
          <w:b/>
        </w:rPr>
        <w:t>Present 3rd sg must end in -eth : list</w:t>
      </w:r>
      <w:r>
        <w:br/>
        <w:t>The Knight's Tale 3002 (data/riverside_cats/KnT_riv.cat)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list</w:t>
      </w:r>
      <w:r>
        <w:t xml:space="preserve"> </w:t>
      </w:r>
      <w:r>
        <w:t>declaren</w:t>
      </w:r>
      <w:r>
        <w:t xml:space="preserve"> </w:t>
      </w:r>
      <w:r>
        <w:t>my</w:t>
      </w:r>
      <w:r>
        <w:t xml:space="preserve"> </w:t>
      </w:r>
      <w:r>
        <w:t>sentence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3003 (data/riverside_cats/KnT_riv.cat)</w:t>
        <w:br/>
      </w:r>
      <w:r>
        <w:t>Thanne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by</w:t>
      </w:r>
      <w:r>
        <w:t xml:space="preserve"> </w:t>
      </w:r>
      <w:r>
        <w:t>this</w:t>
      </w:r>
      <w:r>
        <w:t xml:space="preserve"> </w:t>
      </w:r>
      <w:r>
        <w:t>ordre</w:t>
      </w:r>
      <w:r>
        <w:t xml:space="preserve"> </w:t>
      </w:r>
      <w:r>
        <w:t>wel</w:t>
      </w:r>
      <w:r>
        <w:t xml:space="preserve"> </w:t>
      </w:r>
      <w:r>
        <w:t>discerne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3005 (data/riverside_cats/KnT_riv.cat)</w:t>
        <w:br/>
      </w:r>
      <w:r>
        <w:t>Wel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knowe</w:t>
      </w:r>
      <w:r>
        <w:t xml:space="preserve"> </w:t>
      </w:r>
      <w:r>
        <w:t>but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fool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3007 (data/riverside_cats/KnT_riv.cat)</w:t>
        <w:br/>
      </w:r>
      <w:r>
        <w:t>For</w:t>
      </w:r>
      <w:r>
        <w:t xml:space="preserve"> </w:t>
      </w:r>
      <w:r>
        <w:t>nature</w:t>
      </w:r>
      <w:r>
        <w:t xml:space="preserve"> </w:t>
      </w:r>
      <w:r>
        <w:rPr>
          <w:i/>
        </w:rPr>
        <w:t>hath</w:t>
      </w:r>
      <w:r>
        <w:t xml:space="preserve"> </w:t>
      </w:r>
      <w:r>
        <w:t>nat</w:t>
      </w:r>
      <w:r>
        <w:t xml:space="preserve"> </w:t>
      </w:r>
      <w:r>
        <w:t>taken</w:t>
      </w:r>
      <w:r>
        <w:t xml:space="preserve"> </w:t>
      </w:r>
      <w:r>
        <w:t>his</w:t>
      </w:r>
      <w:r>
        <w:t xml:space="preserve"> </w:t>
      </w:r>
      <w:r>
        <w:t>bigynnyng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3010 (data/riverside_cats/KnT_riv.cat)</w:t>
        <w:br/>
      </w:r>
      <w:r>
        <w:t>Descendynge</w:t>
      </w:r>
      <w:r>
        <w:t xml:space="preserve"> </w:t>
      </w:r>
      <w:r>
        <w:t>so</w:t>
      </w:r>
      <w:r>
        <w:t xml:space="preserve"> </w:t>
      </w:r>
      <w:r>
        <w:t>til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corrumpable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3012 (data/riverside_cats/KnT_riv.cat)</w:t>
        <w:br/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t>biset</w:t>
      </w:r>
      <w:r>
        <w:t xml:space="preserve"> </w:t>
      </w:r>
      <w:r>
        <w:t>his</w:t>
      </w:r>
      <w:r>
        <w:t xml:space="preserve"> </w:t>
      </w:r>
      <w:r>
        <w:t>ordinaunce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3017 (data/riverside_cats/KnT_riv.cat)</w:t>
        <w:br/>
      </w:r>
      <w:r>
        <w:t>Loo</w:t>
      </w:r>
      <w:r>
        <w:t xml:space="preserve"> </w:t>
      </w:r>
      <w:r>
        <w:t>the</w:t>
      </w:r>
      <w:r>
        <w:t xml:space="preserve"> </w:t>
      </w:r>
      <w:r>
        <w:t>ook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so</w:t>
      </w:r>
      <w:r>
        <w:t xml:space="preserve"> </w:t>
      </w:r>
      <w:r>
        <w:t>long</w:t>
      </w:r>
      <w:r>
        <w:t xml:space="preserve"> </w:t>
      </w:r>
      <w:r>
        <w:t>a</w:t>
      </w:r>
      <w:r>
        <w:t xml:space="preserve"> </w:t>
      </w:r>
      <w:r>
        <w:t>norisshynge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3019 (data/riverside_cats/KnT_riv.cat)</w:t>
        <w:br/>
      </w:r>
      <w:r>
        <w:t>And</w:t>
      </w:r>
      <w:r>
        <w:t xml:space="preserve"> </w:t>
      </w:r>
      <w:r>
        <w:rPr>
          <w:i/>
        </w:rPr>
        <w:t>hath</w:t>
      </w:r>
      <w:r>
        <w:t xml:space="preserve"> </w:t>
      </w:r>
      <w:r>
        <w:t>so</w:t>
      </w:r>
      <w:r>
        <w:t xml:space="preserve"> </w:t>
      </w:r>
      <w:r>
        <w:t>long</w:t>
      </w:r>
      <w:r>
        <w:t xml:space="preserve"> </w:t>
      </w:r>
      <w:r>
        <w:t>a</w:t>
      </w:r>
      <w:r>
        <w:t xml:space="preserve"> </w:t>
      </w:r>
      <w:r>
        <w:t>lif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3019 (data/riverside_cats/KnT_riv.cat)</w:t>
        <w:br/>
      </w:r>
      <w:r>
        <w:t>And</w:t>
      </w:r>
      <w:r>
        <w:t xml:space="preserve"> </w:t>
      </w:r>
      <w:r>
        <w:t>hath</w:t>
      </w:r>
      <w:r>
        <w:t xml:space="preserve"> </w:t>
      </w:r>
      <w:r>
        <w:t>so</w:t>
      </w:r>
      <w:r>
        <w:t xml:space="preserve"> </w:t>
      </w:r>
      <w:r>
        <w:t>long</w:t>
      </w:r>
      <w:r>
        <w:t xml:space="preserve"> </w:t>
      </w:r>
      <w:r>
        <w:t>a</w:t>
      </w:r>
      <w:r>
        <w:t xml:space="preserve"> </w:t>
      </w:r>
      <w:r>
        <w:t>lif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3020 (data/riverside_cats/KnT_riv.cat)</w:t>
        <w:br/>
      </w:r>
      <w:r>
        <w:t>Yet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laste</w:t>
      </w:r>
      <w:r>
        <w:t xml:space="preserve"> </w:t>
      </w:r>
      <w:r>
        <w:t>wasted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tree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Knight's Tale 3022 (data/riverside_cats/KnT_riv.cat)</w:t>
        <w:br/>
      </w:r>
      <w:r>
        <w:t>Under</w:t>
      </w:r>
      <w:r>
        <w:t xml:space="preserve"> </w:t>
      </w:r>
      <w:r>
        <w:t>oure</w:t>
      </w:r>
      <w:r>
        <w:t xml:space="preserve"> </w:t>
      </w:r>
      <w:r>
        <w:t>feet</w:t>
      </w:r>
      <w:r>
        <w:t xml:space="preserve"> </w:t>
      </w:r>
      <w:r>
        <w:t>on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t>trede</w:t>
      </w:r>
      <w:r>
        <w:t xml:space="preserve"> </w:t>
      </w:r>
      <w:r>
        <w:t>and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lyth</w:t>
      </w:r>
      <w:r>
        <w:br/>
        <w:t>The Knight's Tale 3023 (data/riverside_cats/KnT_riv.cat)</w:t>
        <w:br/>
      </w:r>
      <w:r>
        <w:t>Yet</w:t>
      </w:r>
      <w:r>
        <w:t xml:space="preserve"> </w:t>
      </w:r>
      <w:r>
        <w:t>wasteth</w:t>
      </w:r>
      <w:r>
        <w:t xml:space="preserve"> </w:t>
      </w:r>
      <w:r>
        <w:t>it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lyth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3026 (data/riverside_cats/KnT_riv.cat)</w:t>
        <w:br/>
      </w:r>
      <w:r>
        <w:t>Thanne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thyng</w:t>
      </w:r>
      <w:r>
        <w:t xml:space="preserve"> </w:t>
      </w:r>
      <w:r>
        <w:t>hath</w:t>
      </w:r>
      <w:r>
        <w:t xml:space="preserve"> </w:t>
      </w:r>
      <w:r>
        <w:t>ende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3029 (data/riverside_cats/KnT_riv.cat)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in</w:t>
      </w:r>
      <w:r>
        <w:t xml:space="preserve"> </w:t>
      </w:r>
      <w:r>
        <w:t>youthe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age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3032 (data/riverside_cats/KnT_riv.cat)</w:t>
        <w:br/>
      </w:r>
      <w:r>
        <w:t>Som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large</w:t>
      </w:r>
      <w:r>
        <w:t xml:space="preserve"> </w:t>
      </w:r>
      <w:r>
        <w:t>feeld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goth</w:t>
      </w:r>
      <w:r>
        <w:br/>
        <w:t>The Knight's Tale 3033 (data/riverside_cats/KnT_riv.cat)</w:t>
        <w:br/>
      </w:r>
      <w:r>
        <w:t>Ther</w:t>
      </w:r>
      <w:r>
        <w:t xml:space="preserve"> </w:t>
      </w:r>
      <w:r>
        <w:t>helpeth</w:t>
      </w:r>
      <w:r>
        <w:t xml:space="preserve"> </w:t>
      </w:r>
      <w:r>
        <w:t>noght</w:t>
      </w:r>
      <w:r>
        <w:t xml:space="preserve"> </w:t>
      </w:r>
      <w:r>
        <w:t>al</w:t>
      </w:r>
      <w:r>
        <w:t xml:space="preserve"> </w:t>
      </w:r>
      <w:r>
        <w:rPr>
          <w:i/>
        </w:rPr>
        <w:t>goth</w:t>
      </w:r>
      <w:r>
        <w:t xml:space="preserve"> </w:t>
      </w:r>
      <w:r>
        <w:t>that</w:t>
      </w:r>
      <w:r>
        <w:t xml:space="preserve"> </w:t>
      </w:r>
      <w:r>
        <w:t>ilke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3034 (data/riverside_cats/KnT_riv.cat)</w:t>
        <w:br/>
      </w:r>
      <w:r>
        <w:t>Thanne</w:t>
      </w:r>
      <w:r>
        <w:t xml:space="preserve"> </w:t>
      </w:r>
      <w:r>
        <w:t>may</w:t>
      </w:r>
      <w:r>
        <w:t xml:space="preserve"> </w:t>
      </w:r>
      <w:r>
        <w:t>I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thyng</w:t>
      </w:r>
      <w:r>
        <w:t xml:space="preserve"> </w:t>
      </w:r>
      <w:r>
        <w:t>moot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Present 3rd sg must end in -eth : moot</w:t>
      </w:r>
      <w:r>
        <w:br/>
        <w:t>The Knight's Tale 3034 (data/riverside_cats/KnT_riv.cat)</w:t>
        <w:br/>
      </w:r>
      <w:r>
        <w:t>Thanne</w:t>
      </w:r>
      <w:r>
        <w:t xml:space="preserve"> </w:t>
      </w:r>
      <w:r>
        <w:t>may</w:t>
      </w:r>
      <w:r>
        <w:t xml:space="preserve"> </w:t>
      </w:r>
      <w:r>
        <w:t>I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thyng</w:t>
      </w:r>
      <w:r>
        <w:t xml:space="preserve"> </w:t>
      </w:r>
      <w:r>
        <w:rPr>
          <w:i/>
        </w:rPr>
        <w:t>moot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3038 (data/riverside_cats/KnT_riv.cat)</w:t>
        <w:br/>
      </w:r>
      <w:r>
        <w:t>From</w:t>
      </w:r>
      <w:r>
        <w:t xml:space="preserve"> </w:t>
      </w:r>
      <w:r>
        <w:t>which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dirryved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3043 (data/riverside_cats/KnT_riv.cat)</w:t>
        <w:br/>
      </w:r>
      <w:r>
        <w:t>And</w:t>
      </w:r>
      <w:r>
        <w:t xml:space="preserve"> </w:t>
      </w:r>
      <w:r>
        <w:t>take</w:t>
      </w:r>
      <w:r>
        <w:t xml:space="preserve"> </w:t>
      </w:r>
      <w:r>
        <w:t>it</w:t>
      </w:r>
      <w:r>
        <w:t xml:space="preserve"> </w:t>
      </w:r>
      <w:r>
        <w:t>weel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eschue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3044 (data/riverside_cats/KnT_riv.cat)</w:t>
        <w:br/>
      </w:r>
      <w:r>
        <w:t>And</w:t>
      </w:r>
      <w:r>
        <w:t xml:space="preserve"> </w:t>
      </w:r>
      <w:r>
        <w:t>namely</w:t>
      </w:r>
      <w:r>
        <w:t xml:space="preserve"> </w:t>
      </w:r>
      <w:r>
        <w:t>that</w:t>
      </w:r>
      <w:r>
        <w:t xml:space="preserve"> </w:t>
      </w:r>
      <w:r>
        <w:t>to</w:t>
      </w:r>
      <w:r>
        <w:t xml:space="preserve"> </w:t>
      </w:r>
      <w:r>
        <w:t>us</w:t>
      </w:r>
      <w:r>
        <w:t xml:space="preserve"> </w:t>
      </w:r>
      <w:r>
        <w:t>alle</w:t>
      </w:r>
      <w:r>
        <w:t xml:space="preserve"> </w:t>
      </w:r>
      <w:r>
        <w:rPr>
          <w:i/>
        </w:rPr>
        <w:t>is</w:t>
      </w:r>
      <w:r>
        <w:t xml:space="preserve"> </w:t>
      </w:r>
      <w:r>
        <w:t>due</w:t>
      </w:r>
      <w:r>
        <w:br/>
        <w:br/>
      </w:r>
    </w:p>
    <w:p>
      <w:r>
        <w:rPr>
          <w:b/>
        </w:rPr>
        <w:t>Present 3rd sg must end in -eth : dooth</w:t>
      </w:r>
      <w:r>
        <w:br/>
        <w:t>The Knight's Tale 3045 (data/riverside_cats/KnT_riv.cat)</w:t>
        <w:br/>
      </w:r>
      <w:r>
        <w:t>And</w:t>
      </w:r>
      <w:r>
        <w:t xml:space="preserve"> </w:t>
      </w:r>
      <w:r>
        <w:t>whoso</w:t>
      </w:r>
      <w:r>
        <w:t xml:space="preserve"> </w:t>
      </w:r>
      <w:r>
        <w:t>gruccheth</w:t>
      </w:r>
      <w:r>
        <w:t xml:space="preserve"> </w:t>
      </w:r>
      <w:r>
        <w:t>ought</w:t>
      </w:r>
      <w:r>
        <w:t xml:space="preserve"> </w:t>
      </w:r>
      <w:r>
        <w:t>he</w:t>
      </w:r>
      <w:r>
        <w:t xml:space="preserve"> </w:t>
      </w:r>
      <w:r>
        <w:rPr>
          <w:i/>
        </w:rPr>
        <w:t>dooth</w:t>
      </w:r>
      <w:r>
        <w:t xml:space="preserve"> </w:t>
      </w:r>
      <w:r>
        <w:t>folye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3046 (data/riverside_cats/KnT_riv.cat)</w:t>
        <w:br/>
      </w:r>
      <w:r>
        <w:t>And</w:t>
      </w:r>
      <w:r>
        <w:t xml:space="preserve"> </w:t>
      </w:r>
      <w:r>
        <w:t>rebel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may</w:t>
      </w:r>
      <w:r>
        <w:t xml:space="preserve"> </w:t>
      </w:r>
      <w:r>
        <w:t>gye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3046 (data/riverside_cats/KnT_riv.cat)</w:t>
        <w:br/>
      </w:r>
      <w:r>
        <w:t>And</w:t>
      </w:r>
      <w:r>
        <w:t xml:space="preserve"> </w:t>
      </w:r>
      <w:r>
        <w:t>rebel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rPr>
          <w:i/>
        </w:rPr>
        <w:t>may</w:t>
      </w:r>
      <w:r>
        <w:t xml:space="preserve"> </w:t>
      </w:r>
      <w:r>
        <w:t>gye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3047 (data/riverside_cats/KnT_riv.cat)</w:t>
        <w:br/>
      </w:r>
      <w:r>
        <w:t>And</w:t>
      </w:r>
      <w:r>
        <w:t xml:space="preserve"> </w:t>
      </w:r>
      <w:r>
        <w:t>certeinly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hath</w:t>
      </w:r>
      <w:r>
        <w:t xml:space="preserve"> </w:t>
      </w:r>
      <w:r>
        <w:t>moost</w:t>
      </w:r>
      <w:r>
        <w:t xml:space="preserve"> </w:t>
      </w:r>
      <w:r>
        <w:t>honour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3049 (data/riverside_cats/KnT_riv.cat)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siker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goode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3050 (data/riverside_cats/KnT_riv.cat)</w:t>
        <w:br/>
      </w:r>
      <w:r>
        <w:t>Thanne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</w:t>
      </w:r>
      <w:r>
        <w:t xml:space="preserve"> </w:t>
      </w:r>
      <w:r>
        <w:t>doon</w:t>
      </w:r>
      <w:r>
        <w:t xml:space="preserve"> </w:t>
      </w:r>
      <w:r>
        <w:t>his</w:t>
      </w:r>
      <w:r>
        <w:t xml:space="preserve"> </w:t>
      </w:r>
      <w:r>
        <w:t>freend</w:t>
      </w:r>
      <w:r>
        <w:t xml:space="preserve"> </w:t>
      </w:r>
      <w:r>
        <w:t>ne</w:t>
      </w:r>
      <w:r>
        <w:t xml:space="preserve"> </w:t>
      </w:r>
      <w:r>
        <w:t>hym</w:t>
      </w:r>
      <w:r>
        <w:t xml:space="preserve"> </w:t>
      </w:r>
      <w:r>
        <w:t>no</w:t>
      </w:r>
      <w:r>
        <w:t xml:space="preserve"> </w:t>
      </w:r>
      <w:r>
        <w:t>shame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3053 (data/riverside_cats/KnT_riv.cat)</w:t>
        <w:br/>
      </w:r>
      <w:r>
        <w:t>Than</w:t>
      </w:r>
      <w:r>
        <w:t xml:space="preserve"> </w:t>
      </w:r>
      <w:r>
        <w:t>whan</w:t>
      </w:r>
      <w:r>
        <w:t xml:space="preserve"> </w:t>
      </w:r>
      <w:r>
        <w:t>his</w:t>
      </w:r>
      <w:r>
        <w:t xml:space="preserve"> </w:t>
      </w:r>
      <w:r>
        <w:t>name</w:t>
      </w:r>
      <w:r>
        <w:t xml:space="preserve"> </w:t>
      </w:r>
      <w:r>
        <w:t>apalled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age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3056 (data/riverside_cats/KnT_riv.cat)</w:t>
        <w:br/>
      </w:r>
      <w:r>
        <w:t>To</w:t>
      </w:r>
      <w:r>
        <w:t xml:space="preserve"> </w:t>
      </w:r>
      <w:r>
        <w:t>dyen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best</w:t>
      </w:r>
      <w:r>
        <w:t xml:space="preserve"> </w:t>
      </w:r>
      <w:r>
        <w:t>of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3057 (data/riverside_cats/KnT_riv.cat)</w:t>
        <w:br/>
      </w:r>
      <w:r>
        <w:t>The</w:t>
      </w:r>
      <w:r>
        <w:t xml:space="preserve"> </w:t>
      </w:r>
      <w:r>
        <w:t>contrarie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wilfulnesse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3060 (data/riverside_cats/KnT_riv.cat)</w:t>
        <w:br/>
      </w:r>
      <w:r>
        <w:t>Departed</w:t>
      </w:r>
      <w:r>
        <w:t xml:space="preserve"> </w:t>
      </w:r>
      <w:r>
        <w:rPr>
          <w:i/>
        </w:rPr>
        <w:t>is</w:t>
      </w:r>
      <w:r>
        <w:t xml:space="preserve"> </w:t>
      </w:r>
      <w:r>
        <w:t>with</w:t>
      </w:r>
      <w:r>
        <w:t xml:space="preserve"> </w:t>
      </w:r>
      <w:r>
        <w:t>duetee</w:t>
      </w:r>
      <w:r>
        <w:t xml:space="preserve"> </w:t>
      </w:r>
      <w:r>
        <w:t>and</w:t>
      </w:r>
      <w:r>
        <w:t xml:space="preserve"> </w:t>
      </w:r>
      <w:r>
        <w:t>honour</w:t>
      </w:r>
      <w:r>
        <w:br/>
        <w:br/>
      </w:r>
    </w:p>
    <w:p>
      <w:r>
        <w:rPr>
          <w:b/>
        </w:rPr>
        <w:t>Present 3rd sg must end in -eth : kan</w:t>
      </w:r>
      <w:r>
        <w:br/>
        <w:t>The Knight's Tale 3064 (data/riverside_cats/KnT_riv.cat)</w:t>
        <w:br/>
      </w:r>
      <w:r>
        <w:rPr>
          <w:i/>
        </w:rPr>
        <w:t>Kan</w:t>
      </w:r>
      <w:r>
        <w:t xml:space="preserve"> </w:t>
      </w:r>
      <w:r>
        <w:t>he</w:t>
      </w:r>
      <w:r>
        <w:t xml:space="preserve"> </w:t>
      </w:r>
      <w:r>
        <w:t>hem</w:t>
      </w:r>
      <w:r>
        <w:t xml:space="preserve"> </w:t>
      </w:r>
      <w:r>
        <w:t>thank</w:t>
      </w:r>
      <w:r>
        <w:t xml:space="preserve"> </w:t>
      </w:r>
      <w:r>
        <w:t>Nay</w:t>
      </w:r>
      <w:r>
        <w:t xml:space="preserve"> </w:t>
      </w:r>
      <w:r>
        <w:t>God</w:t>
      </w:r>
      <w:r>
        <w:t xml:space="preserve"> </w:t>
      </w:r>
      <w:r>
        <w:t>woot</w:t>
      </w:r>
      <w:r>
        <w:t xml:space="preserve"> </w:t>
      </w:r>
      <w:r>
        <w:t>never</w:t>
      </w:r>
      <w:r>
        <w:t xml:space="preserve"> </w:t>
      </w:r>
      <w:r>
        <w:t>a</w:t>
      </w:r>
      <w:r>
        <w:t xml:space="preserve"> </w:t>
      </w:r>
      <w:r>
        <w:t>deel</w:t>
      </w:r>
      <w:r>
        <w:br/>
        <w:br/>
      </w:r>
    </w:p>
    <w:p>
      <w:r>
        <w:rPr>
          <w:b/>
        </w:rPr>
        <w:t>Present 3rd sg must end in -eth : woot</w:t>
      </w:r>
      <w:r>
        <w:br/>
        <w:t>The Knight's Tale 3064 (data/riverside_cats/KnT_riv.cat)</w:t>
        <w:br/>
      </w:r>
      <w:r>
        <w:t>Kan</w:t>
      </w:r>
      <w:r>
        <w:t xml:space="preserve"> </w:t>
      </w:r>
      <w:r>
        <w:t>he</w:t>
      </w:r>
      <w:r>
        <w:t xml:space="preserve"> </w:t>
      </w:r>
      <w:r>
        <w:t>hem</w:t>
      </w:r>
      <w:r>
        <w:t xml:space="preserve"> </w:t>
      </w:r>
      <w:r>
        <w:t>thank</w:t>
      </w:r>
      <w:r>
        <w:t xml:space="preserve"> </w:t>
      </w:r>
      <w:r>
        <w:t>Nay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never</w:t>
      </w:r>
      <w:r>
        <w:t xml:space="preserve"> </w:t>
      </w:r>
      <w:r>
        <w:t>a</w:t>
      </w:r>
      <w:r>
        <w:t xml:space="preserve"> </w:t>
      </w:r>
      <w:r>
        <w:t>deel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3073 (data/riverside_cats/KnT_riv.cat)</w:t>
        <w:br/>
      </w:r>
      <w:r>
        <w:t>And</w:t>
      </w:r>
      <w:r>
        <w:t xml:space="preserve"> </w:t>
      </w:r>
      <w:r>
        <w:t>looketh</w:t>
      </w:r>
      <w:r>
        <w:t xml:space="preserve"> </w:t>
      </w:r>
      <w:r>
        <w:t>now</w:t>
      </w:r>
      <w:r>
        <w:t xml:space="preserve"> </w:t>
      </w:r>
      <w:r>
        <w:t>wher</w:t>
      </w:r>
      <w:r>
        <w:t xml:space="preserve"> </w:t>
      </w:r>
      <w:r>
        <w:t>moost</w:t>
      </w:r>
      <w:r>
        <w:t xml:space="preserve"> </w:t>
      </w:r>
      <w:r>
        <w:t>sorwe</w:t>
      </w:r>
      <w:r>
        <w:t xml:space="preserve"> </w:t>
      </w:r>
      <w:r>
        <w:rPr>
          <w:i/>
        </w:rPr>
        <w:t>is</w:t>
      </w:r>
      <w:r>
        <w:t xml:space="preserve"> </w:t>
      </w:r>
      <w:r>
        <w:t>herinne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Knight's Tale 3074 (data/riverside_cats/KnT_riv.cat)</w:t>
        <w:br/>
      </w:r>
      <w:r>
        <w:t>Ther</w:t>
      </w:r>
      <w:r>
        <w:t xml:space="preserve"> </w:t>
      </w:r>
      <w:r>
        <w:rPr>
          <w:i/>
        </w:rPr>
        <w:t>wol</w:t>
      </w:r>
      <w:r>
        <w:t xml:space="preserve"> </w:t>
      </w:r>
      <w:r>
        <w:t>we</w:t>
      </w:r>
      <w:r>
        <w:t xml:space="preserve"> </w:t>
      </w:r>
      <w:r>
        <w:t>first</w:t>
      </w:r>
      <w:r>
        <w:t xml:space="preserve"> </w:t>
      </w:r>
      <w:r>
        <w:t>amenden</w:t>
      </w:r>
      <w:r>
        <w:t xml:space="preserve"> </w:t>
      </w:r>
      <w:r>
        <w:t>and</w:t>
      </w:r>
      <w:r>
        <w:t xml:space="preserve"> </w:t>
      </w:r>
      <w:r>
        <w:t>bigynne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3075 (data/riverside_cats/KnT_riv.cat)</w:t>
        <w:br/>
      </w:r>
      <w:r>
        <w:t>Suster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fulle</w:t>
      </w:r>
      <w:r>
        <w:t xml:space="preserve"> </w:t>
      </w:r>
      <w:r>
        <w:t>assent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3086 (data/riverside_cats/KnT_riv.cat)</w:t>
        <w:br/>
      </w:r>
      <w:r>
        <w:t>Syn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served</w:t>
      </w:r>
      <w:r>
        <w:t xml:space="preserve"> </w:t>
      </w:r>
      <w:r>
        <w:t>yow</w:t>
      </w:r>
      <w:r>
        <w:t xml:space="preserve"> </w:t>
      </w:r>
      <w:r>
        <w:t>so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yeer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3098 (data/riverside_cats/KnT_riv.cat)</w:t>
        <w:br/>
      </w:r>
      <w:r>
        <w:rPr>
          <w:i/>
        </w:rPr>
        <w:t>Hath</w:t>
      </w:r>
      <w:r>
        <w:t xml:space="preserve"> </w:t>
      </w:r>
      <w:r>
        <w:t>Palamon</w:t>
      </w:r>
      <w:r>
        <w:t xml:space="preserve"> </w:t>
      </w:r>
      <w:r>
        <w:t>ywedded</w:t>
      </w:r>
      <w:r>
        <w:t xml:space="preserve"> </w:t>
      </w:r>
      <w:r>
        <w:t>Emelye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3099 (data/riverside_cats/KnT_riv.cat)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wyde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hath</w:t>
      </w:r>
      <w:r>
        <w:t xml:space="preserve"> </w:t>
      </w:r>
      <w:r>
        <w:t>wroght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3101 (data/riverside_cats/KnT_riv.cat)</w:t>
        <w:br/>
      </w:r>
      <w:r>
        <w:t>For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Palamon</w:t>
      </w:r>
      <w:r>
        <w:t xml:space="preserve"> </w:t>
      </w:r>
      <w:r>
        <w:t>in</w:t>
      </w:r>
      <w:r>
        <w:t xml:space="preserve"> </w:t>
      </w:r>
      <w:r>
        <w:t>alle</w:t>
      </w:r>
      <w:r>
        <w:t xml:space="preserve"> </w:t>
      </w:r>
      <w:r>
        <w:t>wele</w:t>
      </w:r>
      <w:r>
        <w:br/>
        <w:br/>
      </w:r>
    </w:p>
    <w:p>
      <w:r>
        <w:rPr>
          <w:b/>
        </w:rPr>
        <w:t>Weak pt sg must end in -ed, -d, or -t : caughte</w:t>
      </w:r>
      <w:r>
        <w:br/>
        <w:t>The Friar's Tale 1317 (data/riverside_cats/FriT_riv.cat)</w:t>
        <w:br/>
      </w:r>
      <w:r>
        <w:t>For</w:t>
      </w:r>
      <w:r>
        <w:t xml:space="preserve"> </w:t>
      </w:r>
      <w:r>
        <w:t>er</w:t>
      </w:r>
      <w:r>
        <w:t xml:space="preserve"> </w:t>
      </w:r>
      <w:r>
        <w:t>the</w:t>
      </w:r>
      <w:r>
        <w:t xml:space="preserve"> </w:t>
      </w:r>
      <w:r>
        <w:t>bisshop</w:t>
      </w:r>
      <w:r>
        <w:t xml:space="preserve"> </w:t>
      </w:r>
      <w:r>
        <w:rPr>
          <w:i/>
        </w:rPr>
        <w:t>caughte</w:t>
      </w:r>
      <w:r>
        <w:t xml:space="preserve"> </w:t>
      </w:r>
      <w:r>
        <w:t>hem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hook</w:t>
      </w:r>
      <w:r>
        <w:br/>
        <w:br/>
      </w:r>
    </w:p>
    <w:p>
      <w:r>
        <w:rPr>
          <w:b/>
        </w:rPr>
        <w:t>Present 3rd sg must end in -eth : gale</w:t>
      </w:r>
      <w:r>
        <w:br/>
        <w:t>The Friar's Tale 1336 (data/riverside_cats/FriT_riv.cat)</w:t>
        <w:br/>
      </w:r>
      <w:r>
        <w:t>Now</w:t>
      </w:r>
      <w:r>
        <w:t xml:space="preserve"> </w:t>
      </w:r>
      <w:r>
        <w:t>telleth</w:t>
      </w:r>
      <w:r>
        <w:t xml:space="preserve"> </w:t>
      </w:r>
      <w:r>
        <w:t>forth</w:t>
      </w:r>
      <w:r>
        <w:t xml:space="preserve"> </w:t>
      </w:r>
      <w:r>
        <w:t>thogh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Somonour</w:t>
      </w:r>
      <w:r>
        <w:t xml:space="preserve"> </w:t>
      </w:r>
      <w:r>
        <w:rPr>
          <w:i/>
        </w:rPr>
        <w:t>gale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Friar's Tale 1350 (data/riverside_cats/FriT_riv.cat)</w:t>
        <w:br/>
      </w:r>
      <w:r>
        <w:t>And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Judas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purses</w:t>
      </w:r>
      <w:r>
        <w:t xml:space="preserve"> </w:t>
      </w:r>
      <w:r>
        <w:t>smale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Friar's Tale 1352 (data/riverside_cats/FriT_riv.cat)</w:t>
        <w:br/>
      </w:r>
      <w:r>
        <w:t>His</w:t>
      </w:r>
      <w:r>
        <w:t xml:space="preserve"> </w:t>
      </w:r>
      <w:r>
        <w:t>maister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but</w:t>
      </w:r>
      <w:r>
        <w:t xml:space="preserve"> </w:t>
      </w:r>
      <w:r>
        <w:t>half</w:t>
      </w:r>
      <w:r>
        <w:t xml:space="preserve"> </w:t>
      </w:r>
      <w:r>
        <w:t>his</w:t>
      </w:r>
      <w:r>
        <w:t xml:space="preserve"> </w:t>
      </w:r>
      <w:r>
        <w:t>duetee</w:t>
      </w:r>
      <w:r>
        <w:br/>
        <w:br/>
      </w:r>
    </w:p>
    <w:p>
      <w:r>
        <w:rPr>
          <w:b/>
        </w:rPr>
        <w:t>Infinitive must end in -en or -e : go</w:t>
      </w:r>
      <w:r>
        <w:br/>
        <w:t>The Friar's Tale 1362 (data/riverside_cats/FriT_riv.cat)</w:t>
        <w:br/>
      </w:r>
      <w:r>
        <w:t>And</w:t>
      </w:r>
      <w:r>
        <w:t xml:space="preserve"> </w:t>
      </w:r>
      <w:r>
        <w:t>pile</w:t>
      </w:r>
      <w:r>
        <w:t xml:space="preserve"> </w:t>
      </w:r>
      <w:r>
        <w:t>the</w:t>
      </w:r>
      <w:r>
        <w:t xml:space="preserve"> </w:t>
      </w:r>
      <w:r>
        <w:t>man</w:t>
      </w:r>
      <w:r>
        <w:t xml:space="preserve"> </w:t>
      </w:r>
      <w:r>
        <w:t>and</w:t>
      </w:r>
      <w:r>
        <w:t xml:space="preserve"> </w:t>
      </w:r>
      <w:r>
        <w:t>lete</w:t>
      </w:r>
      <w:r>
        <w:t xml:space="preserve"> </w:t>
      </w:r>
      <w:r>
        <w:t>the</w:t>
      </w:r>
      <w:r>
        <w:t xml:space="preserve"> </w:t>
      </w:r>
      <w:r>
        <w:t>wenche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do</w:t>
      </w:r>
      <w:r>
        <w:br/>
        <w:t>The Friar's Tale 1364 (data/riverside_cats/FriT_riv.cat)</w:t>
        <w:br/>
      </w:r>
      <w:r>
        <w:rPr>
          <w:i/>
        </w:rPr>
        <w:t>Do</w:t>
      </w:r>
      <w:r>
        <w:t xml:space="preserve"> </w:t>
      </w:r>
      <w:r>
        <w:t>striken</w:t>
      </w:r>
      <w:r>
        <w:t xml:space="preserve"> </w:t>
      </w:r>
      <w:r>
        <w:t>hire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oure</w:t>
      </w:r>
      <w:r>
        <w:t xml:space="preserve"> </w:t>
      </w:r>
      <w:r>
        <w:t>lettres</w:t>
      </w:r>
      <w:r>
        <w:t xml:space="preserve"> </w:t>
      </w:r>
      <w:r>
        <w:t>blake</w:t>
      </w:r>
      <w:r>
        <w:br/>
        <w:br/>
      </w:r>
    </w:p>
    <w:p>
      <w:r>
        <w:rPr>
          <w:b/>
        </w:rPr>
        <w:t>Present 3rd sg must end in -eth : thar</w:t>
      </w:r>
      <w:r>
        <w:br/>
        <w:t>The Friar's Tale 1365 (data/riverside_cats/FriT_riv.cat)</w:t>
        <w:br/>
      </w:r>
      <w:r>
        <w:t>Thee</w:t>
      </w:r>
      <w:r>
        <w:t xml:space="preserve"> </w:t>
      </w:r>
      <w:r>
        <w:rPr>
          <w:i/>
        </w:rPr>
        <w:t>thar</w:t>
      </w:r>
      <w:r>
        <w:t xml:space="preserve"> </w:t>
      </w:r>
      <w:r>
        <w:t>namoore</w:t>
      </w:r>
      <w:r>
        <w:t xml:space="preserve"> </w:t>
      </w:r>
      <w:r>
        <w:t>as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</w:t>
      </w:r>
      <w:r>
        <w:t xml:space="preserve"> </w:t>
      </w:r>
      <w:r>
        <w:t>travaille</w:t>
      </w:r>
      <w:r>
        <w:br/>
        <w:br/>
      </w:r>
    </w:p>
    <w:p>
      <w:r>
        <w:rPr>
          <w:b/>
        </w:rPr>
        <w:t>Present 3rd sg must end in -eth : is</w:t>
      </w:r>
      <w:r>
        <w:br/>
        <w:t>The Friar's Tale 1368 (data/riverside_cats/FriT_riv.cat)</w:t>
        <w:br/>
      </w:r>
      <w:r>
        <w:t>Than</w:t>
      </w:r>
      <w:r>
        <w:t xml:space="preserve"> </w:t>
      </w:r>
      <w:r>
        <w:t>possible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telle</w:t>
      </w:r>
      <w:r>
        <w:t xml:space="preserve"> </w:t>
      </w:r>
      <w:r>
        <w:t>in</w:t>
      </w:r>
      <w:r>
        <w:t xml:space="preserve"> </w:t>
      </w:r>
      <w:r>
        <w:t>yeres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-eth : is</w:t>
      </w:r>
      <w:r>
        <w:br/>
        <w:t>The Friar's Tale 1389 (data/riverside_cats/FriT_riv.cat)</w:t>
        <w:br/>
      </w:r>
      <w:r>
        <w:t>Heere</w:t>
      </w:r>
      <w:r>
        <w:t xml:space="preserve"> </w:t>
      </w:r>
      <w:r>
        <w:t>faste</w:t>
      </w:r>
      <w:r>
        <w:t xml:space="preserve"> </w:t>
      </w:r>
      <w:r>
        <w:t>by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myn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Friar's Tale 1393 (data/riverside_cats/FriT_riv.cat)</w:t>
        <w:br/>
      </w:r>
      <w:r>
        <w:t>He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nat</w:t>
      </w:r>
      <w:r>
        <w:t xml:space="preserve"> </w:t>
      </w:r>
      <w:r>
        <w:t>for</w:t>
      </w:r>
      <w:r>
        <w:t xml:space="preserve"> </w:t>
      </w:r>
      <w:r>
        <w:t>verray</w:t>
      </w:r>
      <w:r>
        <w:t xml:space="preserve"> </w:t>
      </w:r>
      <w:r>
        <w:t>filthe</w:t>
      </w:r>
      <w:r>
        <w:t xml:space="preserve"> </w:t>
      </w:r>
      <w:r>
        <w:t>and</w:t>
      </w:r>
      <w:r>
        <w:t xml:space="preserve"> </w:t>
      </w:r>
      <w:r>
        <w:t>shame</w:t>
      </w:r>
      <w:r>
        <w:br/>
        <w:br/>
      </w:r>
    </w:p>
    <w:p>
      <w:r>
        <w:rPr>
          <w:b/>
        </w:rPr>
        <w:t>Present 3rd sg must end in -eth : leste</w:t>
      </w:r>
      <w:r>
        <w:br/>
        <w:t>The Friar's Tale 1399 (data/riverside_cats/FriT_riv.cat)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of</w:t>
      </w:r>
      <w:r>
        <w:t xml:space="preserve"> </w:t>
      </w:r>
      <w:r>
        <w:t>bretherhede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-eth : happe</w:t>
      </w:r>
      <w:r>
        <w:br/>
        <w:t>The Friar's Tale 1401 (data/riverside_cats/FriT_riv.cat)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thee</w:t>
      </w:r>
      <w:r>
        <w:t xml:space="preserve"> </w:t>
      </w:r>
      <w:r>
        <w:rPr>
          <w:i/>
        </w:rPr>
        <w:t>happe</w:t>
      </w:r>
      <w:r>
        <w:t xml:space="preserve"> </w:t>
      </w:r>
      <w:r>
        <w:t>to</w:t>
      </w:r>
      <w:r>
        <w:t xml:space="preserve"> </w:t>
      </w:r>
      <w:r>
        <w:t>comen</w:t>
      </w:r>
      <w:r>
        <w:t xml:space="preserve"> </w:t>
      </w:r>
      <w:r>
        <w:t>in</w:t>
      </w:r>
      <w:r>
        <w:t xml:space="preserve"> </w:t>
      </w:r>
      <w:r>
        <w:t>oure</w:t>
      </w:r>
      <w:r>
        <w:t xml:space="preserve"> </w:t>
      </w:r>
      <w:r>
        <w:t>shire</w:t>
      </w:r>
      <w:r>
        <w:br/>
        <w:br/>
      </w:r>
    </w:p>
    <w:p>
      <w:r>
        <w:rPr>
          <w:b/>
        </w:rPr>
        <w:t>Present 3rd sg must end in -eth : shal</w:t>
      </w:r>
      <w:r>
        <w:br/>
        <w:t>The Friar's Tale 1402 (data/riverside_cats/FriT_riv.cat)</w:t>
        <w:br/>
      </w:r>
      <w:r>
        <w:t>Al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thyn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thou</w:t>
      </w:r>
      <w:r>
        <w:t xml:space="preserve"> </w:t>
      </w:r>
      <w:r>
        <w:t>wolt</w:t>
      </w:r>
      <w:r>
        <w:t xml:space="preserve"> </w:t>
      </w:r>
      <w:r>
        <w:t>desire</w:t>
      </w:r>
      <w:r>
        <w:br/>
        <w:br/>
      </w:r>
    </w:p>
    <w:p>
      <w:r>
        <w:rPr>
          <w:b/>
        </w:rPr>
        <w:t>Present 3rd sg must end in -eth : leith</w:t>
      </w:r>
      <w:r>
        <w:br/>
        <w:t>The Friar's Tale 1404 (data/riverside_cats/FriT_riv.cat)</w:t>
        <w:br/>
      </w:r>
      <w:r>
        <w:t>Everych</w:t>
      </w:r>
      <w:r>
        <w:t xml:space="preserve"> </w:t>
      </w:r>
      <w:r>
        <w:t>in</w:t>
      </w:r>
      <w:r>
        <w:t xml:space="preserve"> </w:t>
      </w:r>
      <w:r>
        <w:t>ootheres</w:t>
      </w:r>
      <w:r>
        <w:t xml:space="preserve"> </w:t>
      </w:r>
      <w:r>
        <w:t>hand</w:t>
      </w:r>
      <w:r>
        <w:t xml:space="preserve"> </w:t>
      </w:r>
      <w:r>
        <w:t>his</w:t>
      </w:r>
      <w:r>
        <w:t xml:space="preserve"> </w:t>
      </w:r>
      <w:r>
        <w:t>trouthe</w:t>
      </w:r>
      <w:r>
        <w:t xml:space="preserve"> </w:t>
      </w:r>
      <w:r>
        <w:rPr>
          <w:i/>
        </w:rPr>
        <w:t>leith</w:t>
      </w:r>
      <w:r>
        <w:br/>
        <w:br/>
      </w:r>
    </w:p>
    <w:p>
      <w:r>
        <w:rPr>
          <w:b/>
        </w:rPr>
        <w:t>Present 3rd sg must end in -eth : is</w:t>
      </w:r>
      <w:r>
        <w:br/>
        <w:t>The Friar's Tale 1410 (data/riverside_cats/FriT_riv.cat)</w:t>
        <w:br/>
      </w:r>
      <w:r>
        <w:t>Brother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where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youre</w:t>
      </w:r>
      <w:r>
        <w:t xml:space="preserve"> </w:t>
      </w:r>
      <w:r>
        <w:t>dwellyng</w:t>
      </w:r>
      <w:r>
        <w:br/>
        <w:br/>
      </w:r>
    </w:p>
    <w:p>
      <w:r>
        <w:rPr>
          <w:b/>
        </w:rPr>
        <w:t>Present 3rd sg must end in -eth : shal</w:t>
      </w:r>
      <w:r>
        <w:br/>
        <w:t>The Friar's Tale 1415 (data/riverside_cats/FriT_riv.cat)</w:t>
        <w:br/>
      </w:r>
      <w:r>
        <w:t>Er</w:t>
      </w:r>
      <w:r>
        <w:t xml:space="preserve"> </w:t>
      </w:r>
      <w:r>
        <w:t>we</w:t>
      </w:r>
      <w:r>
        <w:t xml:space="preserve"> </w:t>
      </w:r>
      <w:r>
        <w:t>departe</w:t>
      </w:r>
      <w:r>
        <w:t xml:space="preserve"> </w:t>
      </w:r>
      <w:r>
        <w:t>I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t>wisse</w:t>
      </w:r>
      <w:r>
        <w:br/>
        <w:br/>
      </w:r>
    </w:p>
    <w:p>
      <w:r>
        <w:rPr>
          <w:b/>
        </w:rPr>
        <w:t>Present 3rd sg must end in -eth : preye</w:t>
      </w:r>
      <w:r>
        <w:br/>
        <w:t>The Friar's Tale 1417 (data/riverside_cats/FriT_riv.cat)</w:t>
        <w:br/>
      </w:r>
      <w:r>
        <w:t>Now</w:t>
      </w:r>
      <w:r>
        <w:t xml:space="preserve"> </w:t>
      </w:r>
      <w:r>
        <w:t>brother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somonour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rPr>
          <w:i/>
        </w:rPr>
        <w:t>preye</w:t>
      </w:r>
      <w:r>
        <w:br/>
        <w:br/>
      </w:r>
    </w:p>
    <w:p>
      <w:r>
        <w:rPr>
          <w:b/>
        </w:rPr>
        <w:t>Present plural must end in -en or -e : do</w:t>
      </w:r>
      <w:r>
        <w:br/>
        <w:t>The Friar's Tale 1423 (data/riverside_cats/FriT_riv.cat)</w:t>
        <w:br/>
      </w:r>
      <w:r>
        <w:t>But</w:t>
      </w:r>
      <w:r>
        <w:t xml:space="preserve"> </w:t>
      </w:r>
      <w:r>
        <w:t>as</w:t>
      </w:r>
      <w:r>
        <w:t xml:space="preserve"> </w:t>
      </w:r>
      <w:r>
        <w:t>my</w:t>
      </w:r>
      <w:r>
        <w:t xml:space="preserve"> </w:t>
      </w:r>
      <w:r>
        <w:t>brother</w:t>
      </w:r>
      <w:r>
        <w:t xml:space="preserve"> </w:t>
      </w:r>
      <w:r>
        <w:t>tel</w:t>
      </w:r>
      <w:r>
        <w:t xml:space="preserve"> </w:t>
      </w:r>
      <w:r>
        <w:t>me</w:t>
      </w:r>
      <w:r>
        <w:t xml:space="preserve"> </w:t>
      </w:r>
      <w:r>
        <w:t>how</w:t>
      </w:r>
      <w:r>
        <w:t xml:space="preserve"> </w:t>
      </w:r>
      <w:r>
        <w:rPr>
          <w:i/>
        </w:rPr>
        <w:t>do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3rd sg must end in -eth : is</w:t>
      </w:r>
      <w:r>
        <w:br/>
        <w:t>The Friar's Tale 1427 (data/riverside_cats/FriT_riv.cat)</w:t>
        <w:br/>
      </w:r>
      <w:r>
        <w:t>My</w:t>
      </w:r>
      <w:r>
        <w:t xml:space="preserve"> </w:t>
      </w:r>
      <w:r>
        <w:t>lord</w:t>
      </w:r>
      <w:r>
        <w:t xml:space="preserve"> </w:t>
      </w:r>
      <w:r>
        <w:rPr>
          <w:i/>
        </w:rPr>
        <w:t>is</w:t>
      </w:r>
      <w:r>
        <w:t xml:space="preserve"> </w:t>
      </w:r>
      <w:r>
        <w:t>hard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and</w:t>
      </w:r>
      <w:r>
        <w:t xml:space="preserve"> </w:t>
      </w:r>
      <w:r>
        <w:t>daungerous</w:t>
      </w:r>
      <w:r>
        <w:br/>
        <w:br/>
      </w:r>
    </w:p>
    <w:p>
      <w:r>
        <w:rPr>
          <w:b/>
        </w:rPr>
        <w:t>Present 3rd sg must end in -eth : is</w:t>
      </w:r>
      <w:r>
        <w:br/>
        <w:t>The Friar's Tale 1428 (data/riverside_cats/FriT_riv.cat)</w:t>
        <w:br/>
      </w:r>
      <w:r>
        <w:t>And</w:t>
      </w:r>
      <w:r>
        <w:t xml:space="preserve"> </w:t>
      </w:r>
      <w:r>
        <w:t>myn</w:t>
      </w:r>
      <w:r>
        <w:t xml:space="preserve"> </w:t>
      </w:r>
      <w:r>
        <w:t>office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laborous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Friar's Tale 1430 (data/riverside_cats/FriT_riv.cat)</w:t>
        <w:br/>
      </w:r>
      <w:r>
        <w:t>For</w:t>
      </w:r>
      <w:r>
        <w:t xml:space="preserve"> </w:t>
      </w:r>
      <w:r>
        <w:t>sothe</w:t>
      </w:r>
      <w:r>
        <w:t xml:space="preserve"> </w:t>
      </w:r>
      <w:r>
        <w:t>I</w:t>
      </w:r>
      <w:r>
        <w:t xml:space="preserve"> </w:t>
      </w:r>
      <w:r>
        <w:t>take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wol</w:t>
      </w:r>
      <w:r>
        <w:t xml:space="preserve"> </w:t>
      </w:r>
      <w:r>
        <w:t>me</w:t>
      </w:r>
      <w:r>
        <w:t xml:space="preserve"> </w:t>
      </w:r>
      <w:r>
        <w:t>yive</w:t>
      </w:r>
      <w:r>
        <w:br/>
        <w:br/>
      </w:r>
    </w:p>
    <w:p>
      <w:r>
        <w:rPr>
          <w:b/>
        </w:rPr>
        <w:t>Present 3rd sg must end in -eth : woot</w:t>
      </w:r>
      <w:r>
        <w:br/>
        <w:t>The Friar's Tale 1435 (data/riverside_cats/FriT_riv.cat)</w:t>
        <w:br/>
      </w:r>
      <w:r>
        <w:t>I</w:t>
      </w:r>
      <w:r>
        <w:t xml:space="preserve"> </w:t>
      </w:r>
      <w:r>
        <w:t>spare</w:t>
      </w:r>
      <w:r>
        <w:t xml:space="preserve"> </w:t>
      </w:r>
      <w:r>
        <w:t>nat</w:t>
      </w:r>
      <w:r>
        <w:t xml:space="preserve"> </w:t>
      </w:r>
      <w:r>
        <w:t>to</w:t>
      </w:r>
      <w:r>
        <w:t xml:space="preserve"> </w:t>
      </w:r>
      <w:r>
        <w:t>taken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rPr>
          <w:i/>
        </w:rPr>
        <w:t>woot</w:t>
      </w:r>
      <w:r>
        <w:br/>
        <w:br/>
      </w:r>
    </w:p>
    <w:p>
      <w:r>
        <w:rPr>
          <w:b/>
        </w:rPr>
        <w:t>Present 3rd sg must end in -eth : be</w:t>
      </w:r>
      <w:r>
        <w:br/>
        <w:t>The Friar's Tale 1436 (data/riverside_cats/FriT_riv.cat)</w:t>
        <w:br/>
      </w:r>
      <w:r>
        <w:t>But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to</w:t>
      </w:r>
      <w:r>
        <w:t xml:space="preserve"> </w:t>
      </w:r>
      <w:r>
        <w:t>hevy</w:t>
      </w:r>
      <w:r>
        <w:t xml:space="preserve"> </w:t>
      </w:r>
      <w:r>
        <w:t>or</w:t>
      </w:r>
      <w:r>
        <w:t xml:space="preserve"> </w:t>
      </w:r>
      <w:r>
        <w:t>to</w:t>
      </w:r>
      <w:r>
        <w:t xml:space="preserve"> </w:t>
      </w:r>
      <w:r>
        <w:t>hoot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Friar's Tale 1456 (data/riverside_cats/FriT_riv.cat)</w:t>
        <w:br/>
      </w:r>
      <w:r>
        <w:t>A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somonour</w:t>
      </w:r>
      <w:r>
        <w:t xml:space="preserve"> </w:t>
      </w:r>
      <w:r>
        <w:t>benedicite</w:t>
      </w:r>
      <w:r>
        <w:t xml:space="preserve"> </w:t>
      </w:r>
      <w:r>
        <w:t>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Friar's Tale 1459 (data/riverside_cats/FriT_riv.cat)</w:t>
        <w:br/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a</w:t>
      </w:r>
      <w:r>
        <w:t xml:space="preserve"> </w:t>
      </w:r>
      <w:r>
        <w:t>figure</w:t>
      </w:r>
      <w:r>
        <w:t xml:space="preserve"> </w:t>
      </w:r>
      <w:r>
        <w:t>thanne</w:t>
      </w:r>
      <w:r>
        <w:t xml:space="preserve"> </w:t>
      </w:r>
      <w:r>
        <w:t>determinat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Friar's Tale 1462 (data/riverside_cats/FriT_riv.cat)</w:t>
        <w:br/>
      </w:r>
      <w:r>
        <w:t>But</w:t>
      </w:r>
      <w:r>
        <w:t xml:space="preserve"> </w:t>
      </w:r>
      <w:r>
        <w:t>whan</w:t>
      </w:r>
      <w:r>
        <w:t xml:space="preserve"> </w:t>
      </w:r>
      <w:r>
        <w:t>us</w:t>
      </w:r>
      <w:r>
        <w:t xml:space="preserve"> </w:t>
      </w:r>
      <w:r>
        <w:t>liketh</w:t>
      </w:r>
      <w:r>
        <w:t xml:space="preserve"> </w:t>
      </w:r>
      <w:r>
        <w:t>we</w:t>
      </w:r>
      <w:r>
        <w:t xml:space="preserve"> </w:t>
      </w:r>
      <w:r>
        <w:rPr>
          <w:i/>
        </w:rPr>
        <w:t>kan</w:t>
      </w:r>
      <w:r>
        <w:t xml:space="preserve"> </w:t>
      </w:r>
      <w:r>
        <w:t>take</w:t>
      </w:r>
      <w:r>
        <w:t xml:space="preserve"> </w:t>
      </w:r>
      <w:r>
        <w:t>us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Infinitive must end in -en or -e : go</w:t>
      </w:r>
      <w:r>
        <w:br/>
        <w:t>The Friar's Tale 1465 (data/riverside_cats/FriT_riv.cat)</w:t>
        <w:br/>
      </w:r>
      <w:r>
        <w:t>Or</w:t>
      </w:r>
      <w:r>
        <w:t xml:space="preserve"> </w:t>
      </w:r>
      <w:r>
        <w:t>lyk</w:t>
      </w:r>
      <w:r>
        <w:t xml:space="preserve"> </w:t>
      </w:r>
      <w:r>
        <w:t>an</w:t>
      </w:r>
      <w:r>
        <w:t xml:space="preserve"> </w:t>
      </w:r>
      <w:r>
        <w:t>angel</w:t>
      </w:r>
      <w:r>
        <w:t xml:space="preserve"> </w:t>
      </w:r>
      <w:r>
        <w:t>kan</w:t>
      </w:r>
      <w:r>
        <w:t xml:space="preserve"> </w:t>
      </w:r>
      <w:r>
        <w:t>I</w:t>
      </w:r>
      <w:r>
        <w:t xml:space="preserve"> </w:t>
      </w:r>
      <w:r>
        <w:t>ryde</w:t>
      </w:r>
      <w:r>
        <w:t xml:space="preserve"> </w:t>
      </w:r>
      <w:r>
        <w:t>or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is</w:t>
      </w:r>
      <w:r>
        <w:br/>
        <w:t>The Friar's Tale 1466 (data/riverside_cats/FriT_riv.cat)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wonder</w:t>
      </w:r>
      <w:r>
        <w:t xml:space="preserve"> </w:t>
      </w:r>
      <w:r>
        <w:t>thyng</w:t>
      </w:r>
      <w:r>
        <w:t xml:space="preserve"> </w:t>
      </w:r>
      <w:r>
        <w:t>thogh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-eth : be</w:t>
      </w:r>
      <w:r>
        <w:br/>
        <w:t>The Friar's Tale 1466 (data/riverside_cats/FriT_riv.cat)</w:t>
        <w:br/>
      </w:r>
      <w:r>
        <w:t>It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wonder</w:t>
      </w:r>
      <w:r>
        <w:t xml:space="preserve"> </w:t>
      </w:r>
      <w:r>
        <w:t>thyng</w:t>
      </w:r>
      <w:r>
        <w:t xml:space="preserve"> </w:t>
      </w:r>
      <w:r>
        <w:t>thogh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-eth : kan</w:t>
      </w:r>
      <w:r>
        <w:br/>
        <w:t>The Friar's Tale 1467 (data/riverside_cats/FriT_riv.cat)</w:t>
        <w:br/>
      </w:r>
      <w:r>
        <w:t>A</w:t>
      </w:r>
      <w:r>
        <w:t xml:space="preserve"> </w:t>
      </w:r>
      <w:r>
        <w:t>lowsy</w:t>
      </w:r>
      <w:r>
        <w:t xml:space="preserve"> </w:t>
      </w:r>
      <w:r>
        <w:t>jogelour</w:t>
      </w:r>
      <w:r>
        <w:t xml:space="preserve"> </w:t>
      </w:r>
      <w:r>
        <w:rPr>
          <w:i/>
        </w:rPr>
        <w:t>kan</w:t>
      </w:r>
      <w:r>
        <w:t xml:space="preserve"> </w:t>
      </w:r>
      <w:r>
        <w:t>deceyve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Friar's Tale 1469 (data/riverside_cats/FriT_riv.cat)</w:t>
        <w:br/>
      </w:r>
      <w:r>
        <w:t>Why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somonour</w:t>
      </w:r>
      <w:r>
        <w:t xml:space="preserve"> </w:t>
      </w:r>
      <w:r>
        <w:t>ryde</w:t>
      </w:r>
      <w:r>
        <w:t xml:space="preserve"> </w:t>
      </w:r>
      <w:r>
        <w:t>ye</w:t>
      </w:r>
      <w:r>
        <w:t xml:space="preserve"> </w:t>
      </w:r>
      <w:r>
        <w:t>thanne</w:t>
      </w:r>
      <w:r>
        <w:t xml:space="preserve"> </w:t>
      </w:r>
      <w:r>
        <w:t>or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hath</w:t>
      </w:r>
      <w:r>
        <w:br/>
        <w:t>The Friar's Tale 1475 (data/riverside_cats/FriT_riv.cat)</w:t>
        <w:br/>
      </w:r>
      <w:r>
        <w:t>Seyde</w:t>
      </w:r>
      <w:r>
        <w:t xml:space="preserve"> </w:t>
      </w:r>
      <w:r>
        <w:t>this</w:t>
      </w:r>
      <w:r>
        <w:t xml:space="preserve"> </w:t>
      </w:r>
      <w:r>
        <w:t>feend</w:t>
      </w:r>
      <w:r>
        <w:t xml:space="preserve"> </w:t>
      </w:r>
      <w:r>
        <w:t>but</w:t>
      </w:r>
      <w:r>
        <w:t xml:space="preserve"> </w:t>
      </w:r>
      <w:r>
        <w:t>alle</w:t>
      </w:r>
      <w:r>
        <w:t xml:space="preserve"> </w:t>
      </w:r>
      <w:r>
        <w:t>thyng</w:t>
      </w:r>
      <w:r>
        <w:t xml:space="preserve"> </w:t>
      </w:r>
      <w:r>
        <w:rPr>
          <w:i/>
        </w:rPr>
        <w:t>hath</w:t>
      </w:r>
      <w:r>
        <w:t xml:space="preserve"> </w:t>
      </w:r>
      <w:r>
        <w:t>tyme</w:t>
      </w:r>
      <w:r>
        <w:br/>
        <w:br/>
      </w:r>
    </w:p>
    <w:p>
      <w:r>
        <w:rPr>
          <w:b/>
        </w:rPr>
        <w:t>Present 3rd sg must end in -eth : is</w:t>
      </w:r>
      <w:r>
        <w:br/>
        <w:t>The Friar's Tale 1476 (data/riverside_cats/FriT_riv.cat)</w:t>
        <w:br/>
      </w:r>
      <w:r>
        <w:t>The</w:t>
      </w:r>
      <w:r>
        <w:t xml:space="preserve"> </w:t>
      </w:r>
      <w:r>
        <w:t>day</w:t>
      </w:r>
      <w:r>
        <w:t xml:space="preserve"> </w:t>
      </w:r>
      <w:r>
        <w:rPr>
          <w:i/>
        </w:rPr>
        <w:t>is</w:t>
      </w:r>
      <w:r>
        <w:t xml:space="preserve"> </w:t>
      </w:r>
      <w:r>
        <w:t>short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passed</w:t>
      </w:r>
      <w:r>
        <w:t xml:space="preserve"> </w:t>
      </w:r>
      <w:r>
        <w:t>pryme</w:t>
      </w:r>
      <w:r>
        <w:br/>
        <w:br/>
      </w:r>
    </w:p>
    <w:p>
      <w:r>
        <w:rPr>
          <w:b/>
        </w:rPr>
        <w:t>Present 3rd sg must end in -eth : is</w:t>
      </w:r>
      <w:r>
        <w:br/>
        <w:t>The Friar's Tale 1476 (data/riverside_cats/FriT_riv.cat)</w:t>
        <w:br/>
      </w:r>
      <w:r>
        <w:t>The</w:t>
      </w:r>
      <w:r>
        <w:t xml:space="preserve"> </w:t>
      </w:r>
      <w:r>
        <w:t>day</w:t>
      </w:r>
      <w:r>
        <w:t xml:space="preserve"> </w:t>
      </w:r>
      <w:r>
        <w:rPr>
          <w:i/>
        </w:rPr>
        <w:t>is</w:t>
      </w:r>
      <w:r>
        <w:t xml:space="preserve"> </w:t>
      </w:r>
      <w:r>
        <w:t>short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passed</w:t>
      </w:r>
      <w:r>
        <w:t xml:space="preserve"> </w:t>
      </w:r>
      <w:r>
        <w:t>pryme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Friar's Tale 1481 (data/riverside_cats/FriT_riv.cat)</w:t>
        <w:br/>
      </w:r>
      <w:r>
        <w:t>To</w:t>
      </w:r>
      <w:r>
        <w:t xml:space="preserve"> </w:t>
      </w:r>
      <w:r>
        <w:t>understonde</w:t>
      </w:r>
      <w:r>
        <w:t xml:space="preserve"> </w:t>
      </w:r>
      <w:r>
        <w:t>althogh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hem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3rd sg must end in -eth : list</w:t>
      </w:r>
      <w:r>
        <w:br/>
        <w:t>The Friar's Tale 1488 (data/riverside_cats/FriT_riv.cat)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stonden</w:t>
      </w:r>
      <w:r>
        <w:t xml:space="preserve"> </w:t>
      </w:r>
      <w:r>
        <w:t>theragayn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Friar's Tale 1489 (data/riverside_cats/FriT_riv.cat)</w:t>
        <w:br/>
      </w:r>
      <w:r>
        <w:t>And</w:t>
      </w:r>
      <w:r>
        <w:t xml:space="preserve"> </w:t>
      </w:r>
      <w:r>
        <w:t>somtyme</w:t>
      </w:r>
      <w:r>
        <w:t xml:space="preserve"> </w:t>
      </w:r>
      <w:r>
        <w:t>at</w:t>
      </w:r>
      <w:r>
        <w:t xml:space="preserve"> </w:t>
      </w:r>
      <w:r>
        <w:t>oure</w:t>
      </w:r>
      <w:r>
        <w:t xml:space="preserve"> </w:t>
      </w:r>
      <w:r>
        <w:t>prayere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t xml:space="preserve"> </w:t>
      </w:r>
      <w:r>
        <w:t>leve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Friar's Tale 1492 (data/riverside_cats/FriT_riv.cat)</w:t>
        <w:br/>
      </w:r>
      <w:r>
        <w:t>And</w:t>
      </w:r>
      <w:r>
        <w:t xml:space="preserve"> </w:t>
      </w:r>
      <w:r>
        <w:t>somtyme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t xml:space="preserve"> </w:t>
      </w:r>
      <w:r>
        <w:t>myght</w:t>
      </w:r>
      <w:r>
        <w:t xml:space="preserve"> </w:t>
      </w:r>
      <w:r>
        <w:t>of</w:t>
      </w:r>
      <w:r>
        <w:t xml:space="preserve"> </w:t>
      </w:r>
      <w:r>
        <w:t>bothe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-eth : is</w:t>
      </w:r>
      <w:r>
        <w:br/>
        <w:t>The Friar's Tale 1493 (data/riverside_cats/FriT_riv.cat)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of</w:t>
      </w:r>
      <w:r>
        <w:t xml:space="preserve"> </w:t>
      </w:r>
      <w:r>
        <w:t>soule</w:t>
      </w:r>
      <w:r>
        <w:t xml:space="preserve"> </w:t>
      </w:r>
      <w:r>
        <w:t>and</w:t>
      </w:r>
      <w:r>
        <w:t xml:space="preserve"> </w:t>
      </w:r>
      <w:r>
        <w:t>body</w:t>
      </w:r>
      <w:r>
        <w:t xml:space="preserve"> </w:t>
      </w:r>
      <w:r>
        <w:t>eke</w:t>
      </w:r>
      <w:r>
        <w:br/>
        <w:br/>
      </w:r>
    </w:p>
    <w:p>
      <w:r>
        <w:rPr>
          <w:b/>
        </w:rPr>
        <w:t>Present 3rd sg must end in -eth : is</w:t>
      </w:r>
      <w:r>
        <w:br/>
        <w:t>The Friar's Tale 1496 (data/riverside_cats/FriT_riv.cat)</w:t>
        <w:br/>
      </w:r>
      <w:r>
        <w:t>And</w:t>
      </w:r>
      <w:r>
        <w:t xml:space="preserve"> </w:t>
      </w:r>
      <w:r>
        <w:t>nat</w:t>
      </w:r>
      <w:r>
        <w:t xml:space="preserve"> </w:t>
      </w:r>
      <w:r>
        <w:t>his</w:t>
      </w:r>
      <w:r>
        <w:t xml:space="preserve"> </w:t>
      </w:r>
      <w:r>
        <w:t>body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Friar's Tale 1506 (data/riverside_cats/FriT_riv.cat)</w:t>
        <w:br/>
      </w:r>
      <w:r>
        <w:t>Of</w:t>
      </w:r>
      <w:r>
        <w:t xml:space="preserve"> </w:t>
      </w:r>
      <w:r>
        <w:t>elementz</w:t>
      </w:r>
      <w:r>
        <w:t xml:space="preserve"> </w:t>
      </w:r>
      <w:r>
        <w:t>The</w:t>
      </w:r>
      <w:r>
        <w:t xml:space="preserve"> </w:t>
      </w:r>
      <w:r>
        <w:t>feend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Friar's Tale 1511 (data/riverside_cats/FriT_riv.cat)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rPr>
          <w:i/>
        </w:rPr>
        <w:t>wol</w:t>
      </w:r>
      <w:r>
        <w:t xml:space="preserve"> </w:t>
      </w:r>
      <w:r>
        <w:t>som</w:t>
      </w:r>
      <w:r>
        <w:t xml:space="preserve"> </w:t>
      </w:r>
      <w:r>
        <w:t>men</w:t>
      </w:r>
      <w:r>
        <w:t xml:space="preserve"> </w:t>
      </w:r>
      <w:r>
        <w:t>seye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nat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be</w:t>
      </w:r>
      <w:r>
        <w:br/>
        <w:t>The Friar's Tale 1522 (data/riverside_cats/FriT_riv.cat)</w:t>
        <w:br/>
      </w:r>
      <w:r>
        <w:t>Til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thou</w:t>
      </w:r>
      <w:r>
        <w:t xml:space="preserve"> </w:t>
      </w:r>
      <w:r>
        <w:t>forsake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shal</w:t>
      </w:r>
      <w:r>
        <w:br/>
        <w:t>The Friar's Tale 1523 (data/riverside_cats/FriT_riv.cat)</w:t>
        <w:br/>
      </w:r>
      <w:r>
        <w:t>Nay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somonour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bityde</w:t>
      </w:r>
      <w:r>
        <w:br/>
        <w:br/>
      </w:r>
    </w:p>
    <w:p>
      <w:r>
        <w:rPr>
          <w:b/>
        </w:rPr>
        <w:t>Present 3rd sg must end in -eth : is</w:t>
      </w:r>
      <w:r>
        <w:br/>
        <w:t>The Friar's Tale 1524 (data/riverside_cats/FriT_riv.cat)</w:t>
        <w:br/>
      </w:r>
      <w:r>
        <w:t>I</w:t>
      </w:r>
      <w:r>
        <w:t xml:space="preserve"> </w:t>
      </w:r>
      <w:r>
        <w:t>am</w:t>
      </w:r>
      <w:r>
        <w:t xml:space="preserve"> </w:t>
      </w:r>
      <w:r>
        <w:t>a</w:t>
      </w:r>
      <w:r>
        <w:t xml:space="preserve"> </w:t>
      </w:r>
      <w:r>
        <w:t>yeman</w:t>
      </w:r>
      <w:r>
        <w:t xml:space="preserve"> </w:t>
      </w:r>
      <w:r>
        <w:t>knowen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wyde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Friar's Tale 1531 (data/riverside_cats/FriT_riv.cat)</w:t>
        <w:br/>
      </w:r>
      <w:r>
        <w:t>Taak</w:t>
      </w:r>
      <w:r>
        <w:t xml:space="preserve"> </w:t>
      </w:r>
      <w:r>
        <w:t>thou</w:t>
      </w:r>
      <w:r>
        <w:t xml:space="preserve"> </w:t>
      </w:r>
      <w:r>
        <w:t>thy</w:t>
      </w:r>
      <w:r>
        <w:t xml:space="preserve"> </w:t>
      </w:r>
      <w:r>
        <w:t>part</w:t>
      </w:r>
      <w:r>
        <w:t xml:space="preserve"> </w:t>
      </w:r>
      <w:r>
        <w:t>what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wol</w:t>
      </w:r>
      <w:r>
        <w:t xml:space="preserve"> </w:t>
      </w:r>
      <w:r>
        <w:t>thee</w:t>
      </w:r>
      <w:r>
        <w:t xml:space="preserve"> </w:t>
      </w:r>
      <w:r>
        <w:t>yive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Friar's Tale 1532 (data/riverside_cats/FriT_riv.cat)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myn</w:t>
      </w:r>
      <w:r>
        <w:t xml:space="preserve"> </w:t>
      </w:r>
      <w:r>
        <w:t>thus</w:t>
      </w:r>
      <w:r>
        <w:t xml:space="preserve"> </w:t>
      </w:r>
      <w:r>
        <w:rPr>
          <w:i/>
        </w:rPr>
        <w:t>may</w:t>
      </w:r>
      <w:r>
        <w:t xml:space="preserve"> </w:t>
      </w:r>
      <w:r>
        <w:t>we</w:t>
      </w:r>
      <w:r>
        <w:t xml:space="preserve"> </w:t>
      </w:r>
      <w:r>
        <w:t>bothe</w:t>
      </w:r>
      <w:r>
        <w:t xml:space="preserve"> </w:t>
      </w:r>
      <w:r>
        <w:t>lyve</w:t>
      </w:r>
      <w:r>
        <w:br/>
        <w:br/>
      </w:r>
    </w:p>
    <w:p>
      <w:r>
        <w:rPr>
          <w:b/>
        </w:rPr>
        <w:t>Present 3rd sg must end in -eth : have</w:t>
      </w:r>
      <w:r>
        <w:br/>
        <w:t>The Friar's Tale 1533 (data/riverside_cats/FriT_riv.cat)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rPr>
          <w:i/>
        </w:rPr>
        <w:t>have</w:t>
      </w:r>
      <w:r>
        <w:t xml:space="preserve"> </w:t>
      </w:r>
      <w:r>
        <w:t>moore</w:t>
      </w:r>
      <w:r>
        <w:t xml:space="preserve"> </w:t>
      </w:r>
      <w:r>
        <w:t>than</w:t>
      </w:r>
      <w:r>
        <w:t xml:space="preserve"> </w:t>
      </w:r>
      <w:r>
        <w:t>oother</w:t>
      </w:r>
      <w:r>
        <w:br/>
        <w:br/>
      </w:r>
    </w:p>
    <w:p>
      <w:r>
        <w:rPr>
          <w:b/>
        </w:rPr>
        <w:t>Present 3rd sg must end in -eth : fecche</w:t>
      </w:r>
      <w:r>
        <w:br/>
        <w:t>The Friar's Tale 1544 (data/riverside_cats/FriT_riv.cat)</w:t>
        <w:br/>
      </w:r>
      <w:r>
        <w:t>The</w:t>
      </w:r>
      <w:r>
        <w:t xml:space="preserve"> </w:t>
      </w:r>
      <w:r>
        <w:t>feend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yow</w:t>
      </w:r>
      <w:r>
        <w:t xml:space="preserve"> </w:t>
      </w:r>
      <w:r>
        <w:rPr>
          <w:i/>
        </w:rPr>
        <w:t>fecche</w:t>
      </w:r>
      <w:r>
        <w:t xml:space="preserve"> </w:t>
      </w:r>
      <w:r>
        <w:t>body</w:t>
      </w:r>
      <w:r>
        <w:t xml:space="preserve"> </w:t>
      </w:r>
      <w:r>
        <w:t>and</w:t>
      </w:r>
      <w:r>
        <w:t xml:space="preserve"> </w:t>
      </w:r>
      <w:r>
        <w:t>bones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Friar's Tale 1548 (data/riverside_cats/FriT_riv.cat)</w:t>
        <w:br/>
      </w:r>
      <w:r>
        <w:t>This</w:t>
      </w:r>
      <w:r>
        <w:t xml:space="preserve"> </w:t>
      </w:r>
      <w:r>
        <w:t>somonour</w:t>
      </w:r>
      <w:r>
        <w:t xml:space="preserve"> </w:t>
      </w:r>
      <w:r>
        <w:t>seyde</w:t>
      </w:r>
      <w:r>
        <w:t xml:space="preserve"> </w:t>
      </w:r>
      <w:r>
        <w:t>Heere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pley</w:t>
      </w:r>
      <w:r>
        <w:br/>
        <w:br/>
      </w:r>
    </w:p>
    <w:p>
      <w:r>
        <w:rPr>
          <w:b/>
        </w:rPr>
        <w:t>Present 3rd sg must end in -eth : seith</w:t>
      </w:r>
      <w:r>
        <w:br/>
        <w:t>The Friar's Tale 1552 (data/riverside_cats/FriT_riv.cat)</w:t>
        <w:br/>
      </w:r>
      <w:r>
        <w:t>Herestow</w:t>
      </w:r>
      <w:r>
        <w:t xml:space="preserve"> </w:t>
      </w:r>
      <w:r>
        <w:t>nat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cartere</w:t>
      </w:r>
      <w:r>
        <w:t xml:space="preserve"> </w:t>
      </w:r>
      <w:r>
        <w:rPr>
          <w:i/>
        </w:rPr>
        <w:t>seith</w:t>
      </w:r>
      <w:r>
        <w:br/>
        <w:br/>
      </w:r>
    </w:p>
    <w:p>
      <w:r>
        <w:rPr>
          <w:b/>
        </w:rPr>
        <w:t>Present 3rd sg must end in -eth : hath</w:t>
      </w:r>
      <w:r>
        <w:br/>
        <w:t>The Friar's Tale 1553 (data/riverside_cats/FriT_riv.cat)</w:t>
        <w:br/>
      </w:r>
      <w:r>
        <w:t>Hent</w:t>
      </w:r>
      <w:r>
        <w:t xml:space="preserve"> </w:t>
      </w:r>
      <w:r>
        <w:t>it</w:t>
      </w:r>
      <w:r>
        <w:t xml:space="preserve"> </w:t>
      </w:r>
      <w:r>
        <w:t>anon</w:t>
      </w:r>
      <w:r>
        <w:t xml:space="preserve"> </w:t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yeve</w:t>
      </w:r>
      <w:r>
        <w:t xml:space="preserve"> </w:t>
      </w:r>
      <w:r>
        <w:t>it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3rd sg must end in -eth : woot</w:t>
      </w:r>
      <w:r>
        <w:br/>
        <w:t>The Friar's Tale 1555 (data/riverside_cats/FriT_riv.cat)</w:t>
        <w:br/>
      </w:r>
      <w:r>
        <w:t>Nay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never</w:t>
      </w:r>
      <w:r>
        <w:t xml:space="preserve"> </w:t>
      </w:r>
      <w:r>
        <w:t>a</w:t>
      </w:r>
      <w:r>
        <w:t xml:space="preserve"> </w:t>
      </w:r>
      <w:r>
        <w:t>deel</w:t>
      </w:r>
      <w:r>
        <w:br/>
        <w:br/>
      </w:r>
    </w:p>
    <w:p>
      <w:r>
        <w:rPr>
          <w:b/>
        </w:rPr>
        <w:t>Present 3rd sg must end in -eth : save</w:t>
      </w:r>
      <w:r>
        <w:br/>
        <w:t>The Friar's Tale 1564 (data/riverside_cats/FriT_riv.cat)</w:t>
        <w:br/>
      </w:r>
      <w:r>
        <w:t>I</w:t>
      </w:r>
      <w:r>
        <w:t xml:space="preserve"> </w:t>
      </w:r>
      <w:r>
        <w:t>pray</w:t>
      </w:r>
      <w:r>
        <w:t xml:space="preserve"> </w:t>
      </w:r>
      <w:r>
        <w:t>God</w:t>
      </w:r>
      <w:r>
        <w:t xml:space="preserve"> </w:t>
      </w:r>
      <w:r>
        <w:rPr>
          <w:i/>
        </w:rPr>
        <w:t>save</w:t>
      </w:r>
      <w:r>
        <w:t xml:space="preserve"> </w:t>
      </w:r>
      <w:r>
        <w:t>thee</w:t>
      </w:r>
      <w:r>
        <w:t xml:space="preserve"> </w:t>
      </w:r>
      <w:r>
        <w:t>and</w:t>
      </w:r>
      <w:r>
        <w:t xml:space="preserve"> </w:t>
      </w:r>
      <w:r>
        <w:t>Seinte</w:t>
      </w:r>
      <w:r>
        <w:t xml:space="preserve"> </w:t>
      </w:r>
      <w:r>
        <w:t>Loy</w:t>
      </w:r>
      <w:r>
        <w:br/>
        <w:br/>
      </w:r>
    </w:p>
    <w:p>
      <w:r>
        <w:rPr>
          <w:b/>
        </w:rPr>
        <w:t>Present 3rd sg must end in -eth : is</w:t>
      </w:r>
      <w:r>
        <w:br/>
        <w:t>The Friar's Tale 1565 (data/riverside_cats/FriT_riv.cat)</w:t>
        <w:br/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cart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slow</w:t>
      </w:r>
      <w:r>
        <w:t xml:space="preserve"> </w:t>
      </w:r>
      <w:r>
        <w:t>pardee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Friar's Tale 1567 (data/riverside_cats/FriT_riv.cat)</w:t>
        <w:br/>
      </w:r>
      <w:r>
        <w:t>Heere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</w:t>
      </w:r>
      <w:r>
        <w:t xml:space="preserve"> </w:t>
      </w:r>
      <w:r>
        <w:t>myn</w:t>
      </w:r>
      <w:r>
        <w:t xml:space="preserve"> </w:t>
      </w:r>
      <w:r>
        <w:t>owene</w:t>
      </w:r>
      <w:r>
        <w:t xml:space="preserve"> </w:t>
      </w:r>
      <w:r>
        <w:t>deere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Infinitive must end in -en or -e : go</w:t>
      </w:r>
      <w:r>
        <w:br/>
        <w:t>The Friar's Tale 1569 (data/riverside_cats/FriT_riv.cat)</w:t>
        <w:br/>
      </w:r>
      <w:r>
        <w:t>Lat</w:t>
      </w:r>
      <w:r>
        <w:t xml:space="preserve"> </w:t>
      </w:r>
      <w:r>
        <w:t>us</w:t>
      </w:r>
      <w:r>
        <w:t xml:space="preserve"> </w:t>
      </w:r>
      <w:r>
        <w:rPr>
          <w:i/>
        </w:rPr>
        <w:t>go</w:t>
      </w:r>
      <w:r>
        <w:t xml:space="preserve"> </w:t>
      </w:r>
      <w:r>
        <w:t>forth</w:t>
      </w:r>
      <w:r>
        <w:t xml:space="preserve"> </w:t>
      </w:r>
      <w:r>
        <w:t>abouten</w:t>
      </w:r>
      <w:r>
        <w:t xml:space="preserve"> </w:t>
      </w:r>
      <w:r>
        <w:t>oure</w:t>
      </w:r>
      <w:r>
        <w:t xml:space="preserve"> </w:t>
      </w:r>
      <w:r>
        <w:t>viage</w:t>
      </w:r>
      <w:r>
        <w:br/>
        <w:br/>
      </w:r>
    </w:p>
    <w:p>
      <w:r>
        <w:rPr>
          <w:b/>
        </w:rPr>
        <w:t>Infinitive must end in -en or -e : han</w:t>
      </w:r>
      <w:r>
        <w:br/>
        <w:t>The Friar's Tale 1576 (data/riverside_cats/FriT_riv.cat)</w:t>
        <w:br/>
      </w:r>
      <w:r>
        <w:t>I</w:t>
      </w:r>
      <w:r>
        <w:t xml:space="preserve"> </w:t>
      </w:r>
      <w:r>
        <w:t>wole</w:t>
      </w:r>
      <w:r>
        <w:t xml:space="preserve"> </w:t>
      </w:r>
      <w:r>
        <w:rPr>
          <w:i/>
        </w:rPr>
        <w:t>han</w:t>
      </w:r>
      <w:r>
        <w:t xml:space="preserve"> </w:t>
      </w:r>
      <w:r>
        <w:t>twelf</w:t>
      </w:r>
      <w:r>
        <w:t xml:space="preserve"> </w:t>
      </w:r>
      <w:r>
        <w:t>pens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be</w:t>
      </w:r>
      <w:r>
        <w:t xml:space="preserve"> </w:t>
      </w:r>
      <w:r>
        <w:t>wood</w:t>
      </w:r>
      <w:r>
        <w:br/>
        <w:br/>
      </w:r>
    </w:p>
    <w:p>
      <w:r>
        <w:rPr>
          <w:b/>
        </w:rPr>
        <w:t>Present 3rd sg must end in -eth : be</w:t>
      </w:r>
      <w:r>
        <w:br/>
        <w:t>The Friar's Tale 1576 (data/riverside_cats/FriT_riv.cat)</w:t>
        <w:br/>
      </w:r>
      <w:r>
        <w:t>I</w:t>
      </w:r>
      <w:r>
        <w:t xml:space="preserve"> </w:t>
      </w:r>
      <w:r>
        <w:t>wole</w:t>
      </w:r>
      <w:r>
        <w:t xml:space="preserve"> </w:t>
      </w:r>
      <w:r>
        <w:t>han</w:t>
      </w:r>
      <w:r>
        <w:t xml:space="preserve"> </w:t>
      </w:r>
      <w:r>
        <w:t>twelf</w:t>
      </w:r>
      <w:r>
        <w:t xml:space="preserve"> </w:t>
      </w:r>
      <w:r>
        <w:t>pens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wood</w:t>
      </w:r>
      <w:r>
        <w:br/>
        <w:br/>
      </w:r>
    </w:p>
    <w:p>
      <w:r>
        <w:rPr>
          <w:b/>
        </w:rPr>
        <w:t>Present 3rd sg must end in -eth : save</w:t>
      </w:r>
      <w:r>
        <w:br/>
        <w:t>The Friar's Tale 1585 (data/riverside_cats/FriT_riv.cat)</w:t>
        <w:br/>
      </w:r>
      <w:r>
        <w:t>God</w:t>
      </w:r>
      <w:r>
        <w:t xml:space="preserve"> </w:t>
      </w:r>
      <w:r>
        <w:rPr>
          <w:i/>
        </w:rPr>
        <w:t>save</w:t>
      </w:r>
      <w:r>
        <w:t xml:space="preserve"> </w:t>
      </w:r>
      <w:r>
        <w:t>you</w:t>
      </w:r>
      <w:r>
        <w:t xml:space="preserve"> </w:t>
      </w:r>
      <w:r>
        <w:t>sire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youre</w:t>
      </w:r>
      <w:r>
        <w:t xml:space="preserve"> </w:t>
      </w:r>
      <w:r>
        <w:t>sweete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Present 3rd sg must end in -eth : is</w:t>
      </w:r>
      <w:r>
        <w:br/>
        <w:t>The Friar's Tale 1585 (data/riverside_cats/FriT_riv.cat)</w:t>
        <w:br/>
      </w:r>
      <w:r>
        <w:t>God</w:t>
      </w:r>
      <w:r>
        <w:t xml:space="preserve"> </w:t>
      </w:r>
      <w:r>
        <w:t>save</w:t>
      </w:r>
      <w:r>
        <w:t xml:space="preserve"> </w:t>
      </w:r>
      <w:r>
        <w:t>you</w:t>
      </w:r>
      <w:r>
        <w:t xml:space="preserve"> </w:t>
      </w:r>
      <w:r>
        <w:t>sire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</w:t>
      </w:r>
      <w:r>
        <w:t xml:space="preserve"> </w:t>
      </w:r>
      <w:r>
        <w:t>sweete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Present 3rd sg must end in -eth : helpe</w:t>
      </w:r>
      <w:r>
        <w:br/>
        <w:t>The Friar's Tale 1591 (data/riverside_cats/FriT_riv.cat)</w:t>
        <w:br/>
      </w:r>
      <w:r>
        <w:t>So</w:t>
      </w:r>
      <w:r>
        <w:t xml:space="preserve"> </w:t>
      </w:r>
      <w:r>
        <w:t>wisly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Infinitive must end in -en or -e : go</w:t>
      </w:r>
      <w:r>
        <w:br/>
        <w:t>The Friar's Tale 1593 (data/riverside_cats/FriT_riv.cat)</w:t>
        <w:br/>
      </w:r>
      <w:r>
        <w:t>I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rPr>
          <w:i/>
        </w:rPr>
        <w:t>go</w:t>
      </w:r>
      <w:r>
        <w:t xml:space="preserve"> </w:t>
      </w:r>
      <w:r>
        <w:t>so</w:t>
      </w:r>
      <w:r>
        <w:t xml:space="preserve"> </w:t>
      </w:r>
      <w:r>
        <w:t>fer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ne</w:t>
      </w:r>
      <w:r>
        <w:t xml:space="preserve"> </w:t>
      </w:r>
      <w:r>
        <w:t>ryde</w:t>
      </w:r>
      <w:r>
        <w:br/>
        <w:br/>
      </w:r>
    </w:p>
    <w:p>
      <w:r>
        <w:rPr>
          <w:b/>
        </w:rPr>
        <w:t>Infinitive must end in -en or -e : han</w:t>
      </w:r>
      <w:r>
        <w:br/>
        <w:t>The Friar's Tale 1600 (data/riverside_cats/FriT_riv.cat)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no</w:t>
      </w:r>
      <w:r>
        <w:t xml:space="preserve"> </w:t>
      </w:r>
      <w:r>
        <w:t>profit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therby</w:t>
      </w:r>
      <w:r>
        <w:t xml:space="preserve"> </w:t>
      </w:r>
      <w:r>
        <w:t>but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Present 3rd sg must end in -eth : hath</w:t>
      </w:r>
      <w:r>
        <w:br/>
        <w:t>The Friar's Tale 1601 (data/riverside_cats/FriT_riv.cat)</w:t>
        <w:br/>
      </w:r>
      <w:r>
        <w:t>My</w:t>
      </w:r>
      <w:r>
        <w:t xml:space="preserve"> </w:t>
      </w:r>
      <w:r>
        <w:t>maister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profit</w:t>
      </w:r>
      <w:r>
        <w:t xml:space="preserve"> </w:t>
      </w:r>
      <w:r>
        <w:t>and</w:t>
      </w:r>
      <w:r>
        <w:t xml:space="preserve"> </w:t>
      </w:r>
      <w:r>
        <w:t>nat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3rd sg must end in -eth : help</w:t>
      </w:r>
      <w:r>
        <w:br/>
        <w:t>The Friar's Tale 1605 (data/riverside_cats/FriT_riv.cat)</w:t>
        <w:br/>
      </w:r>
      <w:r>
        <w:t>So</w:t>
      </w:r>
      <w:r>
        <w:t xml:space="preserve"> </w:t>
      </w:r>
      <w:r>
        <w:t>wisly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care</w:t>
      </w:r>
      <w:r>
        <w:t xml:space="preserve"> </w:t>
      </w:r>
      <w:r>
        <w:t>and</w:t>
      </w:r>
      <w:r>
        <w:t xml:space="preserve"> </w:t>
      </w:r>
      <w:r>
        <w:t>synne</w:t>
      </w:r>
      <w:r>
        <w:br/>
        <w:br/>
      </w:r>
    </w:p>
    <w:p>
      <w:r>
        <w:rPr>
          <w:b/>
        </w:rPr>
        <w:t>Present 3rd sg must end in -eth : fecche</w:t>
      </w:r>
      <w:r>
        <w:br/>
        <w:t>The Friar's Tale 1610 (data/riverside_cats/FriT_riv.cat)</w:t>
        <w:br/>
      </w:r>
      <w:r>
        <w:t>Nay</w:t>
      </w:r>
      <w:r>
        <w:t xml:space="preserve"> </w:t>
      </w:r>
      <w:r>
        <w:t>thanne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the</w:t>
      </w:r>
      <w:r>
        <w:t xml:space="preserve"> </w:t>
      </w:r>
      <w:r>
        <w:t>foule</w:t>
      </w:r>
      <w:r>
        <w:t xml:space="preserve"> </w:t>
      </w:r>
      <w:r>
        <w:t>feend</w:t>
      </w:r>
      <w:r>
        <w:t xml:space="preserve"> </w:t>
      </w:r>
      <w:r>
        <w:t>me</w:t>
      </w:r>
      <w:r>
        <w:t xml:space="preserve"> </w:t>
      </w:r>
      <w:r>
        <w:rPr>
          <w:i/>
        </w:rPr>
        <w:t>fecche</w:t>
      </w:r>
      <w:r>
        <w:br/>
        <w:br/>
      </w:r>
    </w:p>
    <w:p>
      <w:r>
        <w:rPr>
          <w:b/>
        </w:rPr>
        <w:t>Present 3rd sg must end in -eth : deye</w:t>
      </w:r>
      <w:r>
        <w:br/>
        <w:t>The Friar's Tale 1628 (data/riverside_cats/FriT_riv.cat)</w:t>
        <w:br/>
      </w:r>
      <w:r>
        <w:t>The</w:t>
      </w:r>
      <w:r>
        <w:t xml:space="preserve"> </w:t>
      </w:r>
      <w:r>
        <w:t>devel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so</w:t>
      </w:r>
      <w:r>
        <w:t xml:space="preserve"> </w:t>
      </w:r>
      <w:r>
        <w:t>fecche</w:t>
      </w:r>
      <w:r>
        <w:t xml:space="preserve"> </w:t>
      </w:r>
      <w:r>
        <w:t>hym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deye</w:t>
      </w:r>
      <w:r>
        <w:br/>
        <w:br/>
      </w:r>
    </w:p>
    <w:p>
      <w:r>
        <w:rPr>
          <w:b/>
        </w:rPr>
        <w:t>Present 3rd sg must end in -eth : is</w:t>
      </w:r>
      <w:r>
        <w:br/>
        <w:t>The Friar's Tale 1630 (data/riverside_cats/FriT_riv.cat)</w:t>
        <w:br/>
      </w:r>
      <w:r>
        <w:t>Nay</w:t>
      </w:r>
      <w:r>
        <w:t xml:space="preserve"> </w:t>
      </w:r>
      <w:r>
        <w:t>olde</w:t>
      </w:r>
      <w:r>
        <w:t xml:space="preserve"> </w:t>
      </w:r>
      <w:r>
        <w:t>stot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myn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Friar's Tale 1633 (data/riverside_cats/FriT_riv.cat)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thy</w:t>
      </w:r>
      <w:r>
        <w:t xml:space="preserve"> </w:t>
      </w:r>
      <w:r>
        <w:t>smok</w:t>
      </w:r>
      <w:r>
        <w:t xml:space="preserve"> </w:t>
      </w:r>
      <w:r>
        <w:t>and</w:t>
      </w:r>
      <w:r>
        <w:t xml:space="preserve"> </w:t>
      </w:r>
      <w:r>
        <w:t>every</w:t>
      </w:r>
      <w:r>
        <w:t xml:space="preserve"> </w:t>
      </w:r>
      <w:r>
        <w:t>clooth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Friar's Tale 1639 (data/riverside_cats/FriT_riv.cat)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this</w:t>
      </w:r>
      <w:r>
        <w:t xml:space="preserve"> </w:t>
      </w:r>
      <w:r>
        <w:t>foule</w:t>
      </w:r>
      <w:r>
        <w:t xml:space="preserve"> </w:t>
      </w:r>
      <w:r>
        <w:t>feend</w:t>
      </w:r>
      <w:r>
        <w:t xml:space="preserve"> </w:t>
      </w:r>
      <w:r>
        <w:t>hym</w:t>
      </w:r>
      <w:r>
        <w:t xml:space="preserve"> </w:t>
      </w:r>
      <w:r>
        <w:rPr>
          <w:i/>
        </w:rPr>
        <w:t>hente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Friar's Tale 1640 (data/riverside_cats/FriT_riv.cat)</w:t>
        <w:br/>
      </w:r>
      <w:r>
        <w:t>Body</w:t>
      </w:r>
      <w:r>
        <w:t xml:space="preserve"> </w:t>
      </w:r>
      <w:r>
        <w:t>and</w:t>
      </w:r>
      <w:r>
        <w:t xml:space="preserve"> </w:t>
      </w:r>
      <w:r>
        <w:t>soule</w:t>
      </w:r>
      <w:r>
        <w:t xml:space="preserve"> </w:t>
      </w:r>
      <w:r>
        <w:t>he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leve</w:t>
      </w:r>
      <w:r>
        <w:br/>
        <w:t>The Friar's Tale 1644 (data/riverside_cats/FriT_riv.cat)</w:t>
        <w:br/>
      </w:r>
      <w:r>
        <w:t>And</w:t>
      </w:r>
      <w:r>
        <w:t xml:space="preserve"> </w:t>
      </w:r>
      <w:r>
        <w:rPr>
          <w:i/>
        </w:rPr>
        <w:t>leve</w:t>
      </w:r>
      <w:r>
        <w:t xml:space="preserve"> </w:t>
      </w:r>
      <w:r>
        <w:t>thise</w:t>
      </w:r>
      <w:r>
        <w:t xml:space="preserve"> </w:t>
      </w:r>
      <w:r>
        <w:t>somonours</w:t>
      </w:r>
      <w:r>
        <w:t xml:space="preserve"> </w:t>
      </w:r>
      <w:r>
        <w:t>goode</w:t>
      </w:r>
      <w:r>
        <w:t xml:space="preserve"> </w:t>
      </w:r>
      <w:r>
        <w:t>men</w:t>
      </w:r>
      <w:r>
        <w:t xml:space="preserve"> </w:t>
      </w:r>
      <w:r>
        <w:t>bicome</w:t>
      </w:r>
      <w:r>
        <w:br/>
        <w:br/>
      </w:r>
    </w:p>
    <w:p>
      <w:r>
        <w:rPr>
          <w:b/>
        </w:rPr>
        <w:t>Infinitive must end in -en or -e : han</w:t>
      </w:r>
      <w:r>
        <w:br/>
        <w:t>The Friar's Tale 1645 (data/riverside_cats/FriT_riv.cat)</w:t>
        <w:br/>
      </w:r>
      <w:r>
        <w:t>Lordynges</w:t>
      </w:r>
      <w:r>
        <w:t xml:space="preserve"> </w:t>
      </w:r>
      <w:r>
        <w:t>I</w:t>
      </w:r>
      <w:r>
        <w:t xml:space="preserve"> </w:t>
      </w:r>
      <w:r>
        <w:t>koude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toold</w:t>
      </w:r>
      <w:r>
        <w:t xml:space="preserve"> </w:t>
      </w:r>
      <w:r>
        <w:t>yow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Frere</w:t>
      </w:r>
      <w:r>
        <w:br/>
        <w:br/>
      </w:r>
    </w:p>
    <w:p>
      <w:r>
        <w:rPr>
          <w:b/>
        </w:rPr>
        <w:t>Present 3rd sg must end in -eth : may</w:t>
      </w:r>
      <w:r>
        <w:br/>
        <w:t>The Friar's Tale 1658 (data/riverside_cats/FriT_riv.cat)</w:t>
        <w:br/>
      </w:r>
      <w:r>
        <w:t>To</w:t>
      </w:r>
      <w:r>
        <w:t xml:space="preserve"> </w:t>
      </w:r>
      <w:r>
        <w:t>sle</w:t>
      </w:r>
      <w:r>
        <w:t xml:space="preserve"> </w:t>
      </w:r>
      <w:r>
        <w:t>the</w:t>
      </w:r>
      <w:r>
        <w:t xml:space="preserve"> </w:t>
      </w:r>
      <w:r>
        <w:t>innocent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-eth : may</w:t>
      </w:r>
      <w:r>
        <w:br/>
        <w:t>The Friar's Tale 1661 (data/riverside_cats/FriT_riv.cat)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tempte</w:t>
      </w:r>
      <w:r>
        <w:t xml:space="preserve"> </w:t>
      </w:r>
      <w:r>
        <w:t>yow</w:t>
      </w:r>
      <w:r>
        <w:t xml:space="preserve"> </w:t>
      </w:r>
      <w:r>
        <w:t>over</w:t>
      </w:r>
      <w:r>
        <w:t xml:space="preserve"> </w:t>
      </w:r>
      <w:r>
        <w:t>youre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Present 3rd sg must end in -eth : wol</w:t>
      </w:r>
      <w:r>
        <w:br/>
        <w:t>The Friar's Tale 1662 (data/riverside_cats/FriT_riv.cat)</w:t>
        <w:br/>
      </w:r>
      <w:r>
        <w:t>For</w:t>
      </w:r>
      <w:r>
        <w:t xml:space="preserve"> </w:t>
      </w:r>
      <w:r>
        <w:t>Crist</w:t>
      </w:r>
      <w:r>
        <w:t xml:space="preserve"> </w:t>
      </w:r>
      <w:r>
        <w:rPr>
          <w:i/>
        </w:rPr>
        <w:t>wol</w:t>
      </w:r>
      <w:r>
        <w:t xml:space="preserve"> </w:t>
      </w:r>
      <w:r>
        <w:t>be</w:t>
      </w:r>
      <w:r>
        <w:t xml:space="preserve"> </w:t>
      </w:r>
      <w:r>
        <w:t>youre</w:t>
      </w:r>
      <w:r>
        <w:t xml:space="preserve"> </w:t>
      </w:r>
      <w:r>
        <w:t>champion</w:t>
      </w:r>
      <w:r>
        <w:t xml:space="preserve"> </w:t>
      </w:r>
      <w:r>
        <w:t>and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Present 3rd sg must end in -eth : hente</w:t>
      </w:r>
      <w:r>
        <w:br/>
        <w:t>The Friar's Tale 1664 (data/riverside_cats/FriT_riv.cat)</w:t>
        <w:br/>
      </w:r>
      <w:r>
        <w:t>Of</w:t>
      </w:r>
      <w:r>
        <w:t xml:space="preserve"> </w:t>
      </w:r>
      <w:r>
        <w:t>hir</w:t>
      </w:r>
      <w:r>
        <w:t xml:space="preserve"> </w:t>
      </w:r>
      <w:r>
        <w:t>mysdedes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feend</w:t>
      </w:r>
      <w:r>
        <w:t xml:space="preserve"> </w:t>
      </w:r>
      <w:r>
        <w:t>hem</w:t>
      </w:r>
      <w:r>
        <w:t xml:space="preserve"> </w:t>
      </w:r>
      <w:r>
        <w:rPr>
          <w:i/>
        </w:rPr>
        <w:t>hente</w:t>
      </w:r>
      <w:r>
        <w:br/>
        <w:br/>
      </w:r>
    </w:p>
    <w:p>
      <w:r>
        <w:rPr>
          <w:b/>
        </w:rPr>
        <w:t>Present 3rd sg must end in -eth : be</w:t>
      </w:r>
      <w:r>
        <w:br/>
        <w:t>Parliament of Fowls 8 (data/riverside_cats/PF_riv.cat)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knowe</w:t>
      </w:r>
      <w:r>
        <w:t xml:space="preserve"> </w:t>
      </w:r>
      <w:r>
        <w:t>nat</w:t>
      </w:r>
      <w:r>
        <w:t xml:space="preserve"> </w:t>
      </w:r>
      <w:r>
        <w:t>Love</w:t>
      </w:r>
      <w:r>
        <w:t xml:space="preserve"> </w:t>
      </w:r>
      <w:r>
        <w:t>in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Present 3rd sg must end in -eth : wol</w:t>
      </w:r>
      <w:r>
        <w:br/>
        <w:t>Parliament of Fowls 12 (data/riverside_cats/PF_riv.cat)</w:t>
        <w:br/>
      </w:r>
      <w:r>
        <w:t>There</w:t>
      </w:r>
      <w:r>
        <w:t xml:space="preserve"> </w:t>
      </w:r>
      <w:r>
        <w:t>rede</w:t>
      </w:r>
      <w:r>
        <w:t xml:space="preserve"> </w:t>
      </w:r>
      <w:r>
        <w:t>I</w:t>
      </w:r>
      <w:r>
        <w:t xml:space="preserve"> </w:t>
      </w:r>
      <w:r>
        <w:t>wel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be</w:t>
      </w:r>
      <w:r>
        <w:t xml:space="preserve"> </w:t>
      </w:r>
      <w:r>
        <w:t>lord</w:t>
      </w:r>
      <w:r>
        <w:t xml:space="preserve"> </w:t>
      </w:r>
      <w:r>
        <w:t>and</w:t>
      </w:r>
      <w:r>
        <w:t xml:space="preserve"> </w:t>
      </w:r>
      <w:r>
        <w:t>syre</w:t>
      </w:r>
      <w:r>
        <w:br/>
        <w:br/>
      </w:r>
    </w:p>
    <w:p>
      <w:r>
        <w:rPr>
          <w:b/>
        </w:rPr>
        <w:t>Present 3rd sg must end in -eth : save</w:t>
      </w:r>
      <w:r>
        <w:br/>
        <w:t>Parliament of Fowls 14 (data/riverside_cats/PF_riv.cat)</w:t>
        <w:br/>
      </w:r>
      <w:r>
        <w:t>But</w:t>
      </w:r>
      <w:r>
        <w:t xml:space="preserve"> </w:t>
      </w:r>
      <w:r>
        <w:t>God</w:t>
      </w:r>
      <w:r>
        <w:t xml:space="preserve"> </w:t>
      </w:r>
      <w:r>
        <w:rPr>
          <w:i/>
        </w:rPr>
        <w:t>save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lord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t>na</w:t>
      </w:r>
      <w:r>
        <w:t xml:space="preserve"> </w:t>
      </w:r>
      <w:r>
        <w:t>moore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Parliament of Fowls 16 (data/riverside_cats/PF_riv.cat)</w:t>
        <w:br/>
      </w:r>
      <w:r>
        <w:t>On</w:t>
      </w:r>
      <w:r>
        <w:t xml:space="preserve"> </w:t>
      </w:r>
      <w:r>
        <w:t>bokes</w:t>
      </w:r>
      <w:r>
        <w:t xml:space="preserve"> </w:t>
      </w:r>
      <w:r>
        <w:t>rede</w:t>
      </w:r>
      <w:r>
        <w:t xml:space="preserve"> </w:t>
      </w:r>
      <w:r>
        <w:t>I</w:t>
      </w:r>
      <w:r>
        <w:t xml:space="preserve"> </w:t>
      </w:r>
      <w:r>
        <w:t>ofte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Infinitive must end in -en or -e : seyn</w:t>
      </w:r>
      <w:r>
        <w:br/>
        <w:t>Parliament of Fowls 35 (data/riverside_cats/PF_riv.cat)</w:t>
        <w:br/>
      </w:r>
      <w:r>
        <w:t>Of</w:t>
      </w:r>
      <w:r>
        <w:t xml:space="preserve"> </w:t>
      </w:r>
      <w:r>
        <w:t>his</w:t>
      </w:r>
      <w:r>
        <w:t xml:space="preserve"> </w:t>
      </w:r>
      <w:r>
        <w:t>sentence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yow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greete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49 (data/riverside_cats/PF_riv.cat)</w:t>
        <w:br/>
      </w:r>
      <w:r>
        <w:t>There</w:t>
      </w:r>
      <w:r>
        <w:t xml:space="preserve"> </w:t>
      </w:r>
      <w:r>
        <w:t>as</w:t>
      </w:r>
      <w:r>
        <w:t xml:space="preserve"> </w:t>
      </w:r>
      <w:r>
        <w:t>joye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last</w:t>
      </w:r>
      <w:r>
        <w:t xml:space="preserve"> </w:t>
      </w:r>
      <w:r>
        <w:t>withouten</w:t>
      </w:r>
      <w:r>
        <w:t xml:space="preserve"> </w:t>
      </w:r>
      <w:r>
        <w:t>ende</w:t>
      </w:r>
      <w:r>
        <w:br/>
        <w:br/>
      </w:r>
    </w:p>
    <w:p>
      <w:r>
        <w:rPr>
          <w:b/>
        </w:rPr>
        <w:t>Present 3rd sg must end in -eth : last</w:t>
      </w:r>
      <w:r>
        <w:br/>
        <w:t>Parliament of Fowls 49 (data/riverside_cats/PF_riv.cat)</w:t>
        <w:br/>
      </w:r>
      <w:r>
        <w:t>There</w:t>
      </w:r>
      <w:r>
        <w:t xml:space="preserve"> </w:t>
      </w:r>
      <w:r>
        <w:t>as</w:t>
      </w:r>
      <w:r>
        <w:t xml:space="preserve"> </w:t>
      </w:r>
      <w:r>
        <w:t>joye</w:t>
      </w:r>
      <w:r>
        <w:t xml:space="preserve"> </w:t>
      </w:r>
      <w:r>
        <w:t>is</w:t>
      </w:r>
      <w:r>
        <w:t xml:space="preserve"> </w:t>
      </w:r>
      <w:r>
        <w:t>that</w:t>
      </w:r>
      <w:r>
        <w:t xml:space="preserve"> </w:t>
      </w:r>
      <w:r>
        <w:rPr>
          <w:i/>
        </w:rPr>
        <w:t>last</w:t>
      </w:r>
      <w:r>
        <w:t xml:space="preserve"> </w:t>
      </w:r>
      <w:r>
        <w:t>withouten</w:t>
      </w:r>
      <w:r>
        <w:t xml:space="preserve"> </w:t>
      </w:r>
      <w:r>
        <w:t>ende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57 (data/riverside_cats/PF_riv.cat)</w:t>
        <w:br/>
      </w:r>
      <w:r>
        <w:t>Thanne</w:t>
      </w:r>
      <w:r>
        <w:t xml:space="preserve"> </w:t>
      </w:r>
      <w:r>
        <w:t>shewede</w:t>
      </w:r>
      <w:r>
        <w:t xml:space="preserve"> </w:t>
      </w:r>
      <w:r>
        <w:t>he</w:t>
      </w:r>
      <w:r>
        <w:t xml:space="preserve"> </w:t>
      </w:r>
      <w:r>
        <w:t>hym</w:t>
      </w:r>
      <w:r>
        <w:t xml:space="preserve"> </w:t>
      </w:r>
      <w:r>
        <w:t>the</w:t>
      </w:r>
      <w:r>
        <w:t xml:space="preserve"> </w:t>
      </w:r>
      <w:r>
        <w:t>lytel</w:t>
      </w:r>
      <w:r>
        <w:t xml:space="preserve"> </w:t>
      </w:r>
      <w:r>
        <w:t>erthe</w:t>
      </w:r>
      <w:r>
        <w:t xml:space="preserve"> </w:t>
      </w:r>
      <w:r>
        <w:t>that</w:t>
      </w:r>
      <w:r>
        <w:t xml:space="preserve"> </w:t>
      </w:r>
      <w:r>
        <w:t>here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herde</w:t>
      </w:r>
      <w:r>
        <w:br/>
        <w:t>Parliament of Fowls 60 (data/riverside_cats/PF_riv.cat)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melodye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Parliament of Fowls 67 (data/riverside_cats/PF_riv.cat)</w:t>
        <w:br/>
      </w:r>
      <w:r>
        <w:t>Thanne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he</w:t>
      </w:r>
      <w:r>
        <w:t xml:space="preserve"> </w:t>
      </w:r>
      <w:r>
        <w:t>hym</w:t>
      </w:r>
      <w:r>
        <w:t xml:space="preserve"> </w:t>
      </w:r>
      <w:r>
        <w:t>in</w:t>
      </w:r>
      <w:r>
        <w:t xml:space="preserve"> </w:t>
      </w:r>
      <w:r>
        <w:t>certeyn</w:t>
      </w:r>
      <w:r>
        <w:t xml:space="preserve"> </w:t>
      </w:r>
      <w:r>
        <w:t>yeres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70 (data/riverside_cats/PF_riv.cat)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don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mankynde</w:t>
      </w:r>
      <w:r>
        <w:br/>
        <w:br/>
      </w:r>
    </w:p>
    <w:p>
      <w:r>
        <w:rPr>
          <w:b/>
        </w:rPr>
        <w:t>Present 3rd sg must end in -eth : be</w:t>
      </w:r>
      <w:r>
        <w:br/>
        <w:t>Parliament of Fowls 81 (data/riverside_cats/PF_riv.cat)</w:t>
        <w:br/>
      </w:r>
      <w:r>
        <w:t>Tyl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world</w:t>
      </w:r>
      <w:r>
        <w:t xml:space="preserve"> </w:t>
      </w:r>
      <w:r>
        <w:rPr>
          <w:i/>
        </w:rPr>
        <w:t>be</w:t>
      </w:r>
      <w:r>
        <w:t xml:space="preserve"> </w:t>
      </w:r>
      <w:r>
        <w:t>passed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plural must end in -en or -e : shul</w:t>
      </w:r>
      <w:r>
        <w:br/>
        <w:t>Parliament of Fowls 83 (data/riverside_cats/PF_riv.cat)</w:t>
        <w:br/>
      </w:r>
      <w:r>
        <w:t>Than</w:t>
      </w:r>
      <w:r>
        <w:t xml:space="preserve"> </w:t>
      </w:r>
      <w:r>
        <w:rPr>
          <w:i/>
        </w:rPr>
        <w:t>shul</w:t>
      </w:r>
      <w:r>
        <w:t xml:space="preserve"> </w:t>
      </w:r>
      <w:r>
        <w:t>they</w:t>
      </w:r>
      <w:r>
        <w:t xml:space="preserve"> </w:t>
      </w:r>
      <w:r>
        <w:t>come</w:t>
      </w:r>
      <w:r>
        <w:t xml:space="preserve"> </w:t>
      </w:r>
      <w:r>
        <w:t>into</w:t>
      </w:r>
      <w:r>
        <w:t xml:space="preserve"> </w:t>
      </w:r>
      <w:r>
        <w:t>that</w:t>
      </w:r>
      <w:r>
        <w:t xml:space="preserve"> </w:t>
      </w:r>
      <w:r>
        <w:t>blysful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Weak pt sg must end in -ed, -d, or -t : berafte</w:t>
      </w:r>
      <w:r>
        <w:br/>
        <w:t>Parliament of Fowls 87 (data/riverside_cats/PF_riv.cat)</w:t>
        <w:br/>
      </w:r>
      <w:r>
        <w:rPr>
          <w:i/>
        </w:rPr>
        <w:t>Berafte</w:t>
      </w:r>
      <w:r>
        <w:t xml:space="preserve"> </w:t>
      </w:r>
      <w:r>
        <w:t>me</w:t>
      </w:r>
      <w:r>
        <w:t xml:space="preserve"> </w:t>
      </w:r>
      <w:r>
        <w:t>my</w:t>
      </w:r>
      <w:r>
        <w:t xml:space="preserve"> </w:t>
      </w:r>
      <w:r>
        <w:t>bok</w:t>
      </w:r>
      <w:r>
        <w:t xml:space="preserve"> </w:t>
      </w:r>
      <w:r>
        <w:t>for</w:t>
      </w:r>
      <w:r>
        <w:t xml:space="preserve"> </w:t>
      </w:r>
      <w:r>
        <w:t>lak</w:t>
      </w:r>
      <w:r>
        <w:t xml:space="preserve"> </w:t>
      </w:r>
      <w:r>
        <w:t>of</w:t>
      </w:r>
      <w:r>
        <w:t xml:space="preserve"> </w:t>
      </w:r>
      <w:r>
        <w:t>lyght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Parliament of Fowls 90 (data/riverside_cats/PF_riv.cat)</w:t>
        <w:br/>
      </w:r>
      <w:r>
        <w:t>For</w:t>
      </w:r>
      <w:r>
        <w:t xml:space="preserve"> </w:t>
      </w:r>
      <w:r>
        <w:t>bothe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thyng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nolde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Parliament of Fowls 91 (data/riverside_cats/PF_riv.cat)</w:t>
        <w:br/>
      </w:r>
      <w:r>
        <w:t>And</w:t>
      </w:r>
      <w:r>
        <w:t xml:space="preserve"> </w:t>
      </w:r>
      <w:r>
        <w:t>ek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that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wolde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102 (data/riverside_cats/PF_riv.cat)</w:t>
        <w:br/>
      </w:r>
      <w:r>
        <w:t>The</w:t>
      </w:r>
      <w:r>
        <w:t xml:space="preserve"> </w:t>
      </w:r>
      <w:r>
        <w:t>cartere</w:t>
      </w:r>
      <w:r>
        <w:t xml:space="preserve"> </w:t>
      </w:r>
      <w:r>
        <w:t>dremeth</w:t>
      </w:r>
      <w:r>
        <w:t xml:space="preserve"> </w:t>
      </w:r>
      <w:r>
        <w:t>how</w:t>
      </w:r>
      <w:r>
        <w:t xml:space="preserve"> </w:t>
      </w:r>
      <w:r>
        <w:t>his</w:t>
      </w:r>
      <w:r>
        <w:t xml:space="preserve"> </w:t>
      </w:r>
      <w:r>
        <w:t>cart</w:t>
      </w:r>
      <w:r>
        <w:t xml:space="preserve"> </w:t>
      </w:r>
      <w:r>
        <w:rPr>
          <w:i/>
        </w:rPr>
        <w:t>is</w:t>
      </w:r>
      <w:r>
        <w:t xml:space="preserve"> </w:t>
      </w:r>
      <w:r>
        <w:t>gon</w:t>
      </w:r>
      <w:r>
        <w:br/>
        <w:br/>
      </w:r>
    </w:p>
    <w:p>
      <w:r>
        <w:rPr>
          <w:b/>
        </w:rPr>
        <w:t>Present 3rd sg must end in -eth : fyght</w:t>
      </w:r>
      <w:r>
        <w:br/>
        <w:t>Parliament of Fowls 103 (data/riverside_cats/PF_riv.cat)</w:t>
        <w:br/>
      </w:r>
      <w:r>
        <w:t>The</w:t>
      </w:r>
      <w:r>
        <w:t xml:space="preserve"> </w:t>
      </w:r>
      <w:r>
        <w:t>riche</w:t>
      </w:r>
      <w:r>
        <w:t xml:space="preserve"> </w:t>
      </w:r>
      <w:r>
        <w:t>of</w:t>
      </w:r>
      <w:r>
        <w:t xml:space="preserve"> </w:t>
      </w:r>
      <w:r>
        <w:t>gold</w:t>
      </w:r>
      <w:r>
        <w:t xml:space="preserve"> </w:t>
      </w:r>
      <w:r>
        <w:t>the</w:t>
      </w:r>
      <w:r>
        <w:t xml:space="preserve"> </w:t>
      </w:r>
      <w:r>
        <w:t>knyght</w:t>
      </w:r>
      <w:r>
        <w:t xml:space="preserve"> </w:t>
      </w:r>
      <w:r>
        <w:rPr>
          <w:i/>
        </w:rPr>
        <w:t>fyght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fon</w:t>
      </w:r>
      <w:r>
        <w:br/>
        <w:br/>
      </w:r>
    </w:p>
    <w:p>
      <w:r>
        <w:rPr>
          <w:b/>
        </w:rPr>
        <w:t>Present 3rd sg must end in -eth : met</w:t>
      </w:r>
      <w:r>
        <w:br/>
        <w:t>Parliament of Fowls 104 (data/riverside_cats/PF_riv.cat)</w:t>
        <w:br/>
      </w:r>
      <w:r>
        <w:t>The</w:t>
      </w:r>
      <w:r>
        <w:t xml:space="preserve"> </w:t>
      </w:r>
      <w:r>
        <w:t>syke</w:t>
      </w:r>
      <w:r>
        <w:t xml:space="preserve"> </w:t>
      </w:r>
      <w:r>
        <w:rPr>
          <w:i/>
        </w:rPr>
        <w:t>met</w:t>
      </w:r>
      <w:r>
        <w:t xml:space="preserve"> </w:t>
      </w:r>
      <w:r>
        <w:t>he</w:t>
      </w:r>
      <w:r>
        <w:t xml:space="preserve"> </w:t>
      </w:r>
      <w:r>
        <w:t>drynketh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tonne</w:t>
      </w:r>
      <w:r>
        <w:br/>
        <w:br/>
      </w:r>
    </w:p>
    <w:p>
      <w:r>
        <w:rPr>
          <w:b/>
        </w:rPr>
        <w:t>Present 3rd sg must end in -eth : met</w:t>
      </w:r>
      <w:r>
        <w:br/>
        <w:t>Parliament of Fowls 105 (data/riverside_cats/PF_riv.cat)</w:t>
        <w:br/>
      </w:r>
      <w:r>
        <w:t>The</w:t>
      </w:r>
      <w:r>
        <w:t xml:space="preserve"> </w:t>
      </w:r>
      <w:r>
        <w:t>lovere</w:t>
      </w:r>
      <w:r>
        <w:t xml:space="preserve"> </w:t>
      </w:r>
      <w:r>
        <w:rPr>
          <w:i/>
        </w:rPr>
        <w:t>met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t>wonne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Parliament of Fowls 107 (data/riverside_cats/PF_riv.cat)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red</w:t>
      </w:r>
      <w:r>
        <w:t xml:space="preserve"> </w:t>
      </w:r>
      <w:r>
        <w:t>of</w:t>
      </w:r>
      <w:r>
        <w:t xml:space="preserve"> </w:t>
      </w:r>
      <w:r>
        <w:t>Affrican</w:t>
      </w:r>
      <w:r>
        <w:t xml:space="preserve"> </w:t>
      </w:r>
      <w:r>
        <w:t>byforn</w:t>
      </w:r>
      <w:r>
        <w:br/>
        <w:br/>
      </w:r>
    </w:p>
    <w:p>
      <w:r>
        <w:rPr>
          <w:b/>
        </w:rPr>
        <w:t>Present 3rd sg must end in -eth : lest</w:t>
      </w:r>
      <w:r>
        <w:br/>
        <w:t>Parliament of Fowls 114 (data/riverside_cats/PF_riv.cat)</w:t>
        <w:br/>
      </w:r>
      <w:r>
        <w:t>That</w:t>
      </w:r>
      <w:r>
        <w:t xml:space="preserve"> </w:t>
      </w:r>
      <w:r>
        <w:t>with</w:t>
      </w:r>
      <w:r>
        <w:t xml:space="preserve"> </w:t>
      </w:r>
      <w:r>
        <w:t>thy</w:t>
      </w:r>
      <w:r>
        <w:t xml:space="preserve"> </w:t>
      </w:r>
      <w:r>
        <w:t>fyrbrond</w:t>
      </w:r>
      <w:r>
        <w:t xml:space="preserve"> </w:t>
      </w:r>
      <w:r>
        <w:t>dauntest</w:t>
      </w:r>
      <w:r>
        <w:t xml:space="preserve"> </w:t>
      </w:r>
      <w:r>
        <w:t>whom</w:t>
      </w:r>
      <w:r>
        <w:t xml:space="preserve"> </w:t>
      </w:r>
      <w:r>
        <w:t>the</w:t>
      </w:r>
      <w:r>
        <w:t xml:space="preserve"> </w:t>
      </w:r>
      <w:r>
        <w:rPr>
          <w:i/>
        </w:rPr>
        <w:t>lest</w:t>
      </w:r>
      <w:r>
        <w:br/>
        <w:br/>
      </w:r>
    </w:p>
    <w:p>
      <w:r>
        <w:rPr>
          <w:b/>
        </w:rPr>
        <w:t>Weak pt sg must end in -ed, -d, or -t : broughte</w:t>
      </w:r>
      <w:r>
        <w:br/>
        <w:t>Parliament of Fowls 121 (data/riverside_cats/PF_riv.cat)</w:t>
        <w:br/>
      </w:r>
      <w:r>
        <w:t>And</w:t>
      </w:r>
      <w:r>
        <w:t xml:space="preserve"> </w:t>
      </w:r>
      <w:r>
        <w:t>forth</w:t>
      </w:r>
      <w:r>
        <w:t xml:space="preserve"> </w:t>
      </w:r>
      <w:r>
        <w:t>with</w:t>
      </w:r>
      <w:r>
        <w:t xml:space="preserve"> </w:t>
      </w:r>
      <w:r>
        <w:t>hym</w:t>
      </w:r>
      <w:r>
        <w:t xml:space="preserve"> </w:t>
      </w:r>
      <w:r>
        <w:t>unto</w:t>
      </w:r>
      <w:r>
        <w:t xml:space="preserve"> </w:t>
      </w:r>
      <w:r>
        <w:t>a</w:t>
      </w:r>
      <w:r>
        <w:t xml:space="preserve"> </w:t>
      </w:r>
      <w:r>
        <w:t>gate</w:t>
      </w:r>
      <w:r>
        <w:t xml:space="preserve"> </w:t>
      </w:r>
      <w:r>
        <w:rPr>
          <w:i/>
        </w:rPr>
        <w:t>broughte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131 (data/riverside_cats/PF_riv.cat)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wey</w:t>
      </w:r>
      <w:r>
        <w:t xml:space="preserve"> </w:t>
      </w:r>
      <w:r>
        <w:t>to</w:t>
      </w:r>
      <w:r>
        <w:t xml:space="preserve"> </w:t>
      </w:r>
      <w:r>
        <w:t>al</w:t>
      </w:r>
      <w:r>
        <w:t xml:space="preserve"> </w:t>
      </w:r>
      <w:r>
        <w:t>good</w:t>
      </w:r>
      <w:r>
        <w:t xml:space="preserve"> </w:t>
      </w:r>
      <w:r>
        <w:t>aventure</w:t>
      </w:r>
      <w:r>
        <w:br/>
        <w:br/>
      </w:r>
    </w:p>
    <w:p>
      <w:r>
        <w:rPr>
          <w:b/>
        </w:rPr>
        <w:t>Present plural must end in -en or -e : gon</w:t>
      </w:r>
      <w:r>
        <w:br/>
        <w:t>Parliament of Fowls 134 (data/riverside_cats/PF_riv.cat)</w:t>
        <w:br/>
      </w:r>
      <w:r>
        <w:t>Thorgh</w:t>
      </w:r>
      <w:r>
        <w:t xml:space="preserve"> </w:t>
      </w:r>
      <w:r>
        <w:t>me</w:t>
      </w:r>
      <w:r>
        <w:t xml:space="preserve"> </w:t>
      </w:r>
      <w:r>
        <w:t>men</w:t>
      </w:r>
      <w:r>
        <w:t xml:space="preserve"> </w:t>
      </w:r>
      <w:r>
        <w:rPr>
          <w:i/>
        </w:rPr>
        <w:t>gon</w:t>
      </w:r>
      <w:r>
        <w:t xml:space="preserve"> </w:t>
      </w:r>
      <w:r>
        <w:t>than</w:t>
      </w:r>
      <w:r>
        <w:t xml:space="preserve"> </w:t>
      </w:r>
      <w:r>
        <w:t>spak</w:t>
      </w:r>
      <w:r>
        <w:t xml:space="preserve"> </w:t>
      </w:r>
      <w:r>
        <w:t>that</w:t>
      </w:r>
      <w:r>
        <w:t xml:space="preserve"> </w:t>
      </w:r>
      <w:r>
        <w:t>other</w:t>
      </w:r>
      <w:r>
        <w:t xml:space="preserve"> </w:t>
      </w:r>
      <w:r>
        <w:t>side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136 (data/riverside_cats/PF_riv.cat)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Disdayn</w:t>
      </w:r>
      <w:r>
        <w:t xml:space="preserve"> </w:t>
      </w:r>
      <w:r>
        <w:t>and</w:t>
      </w:r>
      <w:r>
        <w:t xml:space="preserve"> </w:t>
      </w:r>
      <w:r>
        <w:t>Daunger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gyde</w:t>
      </w:r>
      <w:r>
        <w:br/>
        <w:br/>
      </w:r>
    </w:p>
    <w:p>
      <w:r>
        <w:rPr>
          <w:b/>
        </w:rPr>
        <w:t>Present 3rd sg must end in -eth : may</w:t>
      </w:r>
      <w:r>
        <w:br/>
        <w:t>Parliament of Fowls 151 (data/riverside_cats/PF_riv.cat)</w:t>
        <w:br/>
      </w:r>
      <w:r>
        <w:t>For</w:t>
      </w:r>
      <w:r>
        <w:t xml:space="preserve"> </w:t>
      </w:r>
      <w:r>
        <w:t>what</w:t>
      </w:r>
      <w:r>
        <w:t xml:space="preserve"> </w:t>
      </w:r>
      <w:r>
        <w:t>that</w:t>
      </w:r>
      <w:r>
        <w:t xml:space="preserve"> </w:t>
      </w:r>
      <w:r>
        <w:t>oon</w:t>
      </w:r>
      <w:r>
        <w:t xml:space="preserve"> </w:t>
      </w:r>
      <w:r>
        <w:rPr>
          <w:i/>
        </w:rPr>
        <w:t>may</w:t>
      </w:r>
      <w:r>
        <w:t xml:space="preserve"> </w:t>
      </w:r>
      <w:r>
        <w:t>hale</w:t>
      </w:r>
      <w:r>
        <w:t xml:space="preserve"> </w:t>
      </w:r>
      <w:r>
        <w:t>that</w:t>
      </w:r>
      <w:r>
        <w:t xml:space="preserve"> </w:t>
      </w:r>
      <w:r>
        <w:t>other</w:t>
      </w:r>
      <w:r>
        <w:t xml:space="preserve"> </w:t>
      </w:r>
      <w:r>
        <w:t>let</w:t>
      </w:r>
      <w:r>
        <w:br/>
        <w:br/>
      </w:r>
    </w:p>
    <w:p>
      <w:r>
        <w:rPr>
          <w:b/>
        </w:rPr>
        <w:t>Present 3rd sg must end in -eth : let</w:t>
      </w:r>
      <w:r>
        <w:br/>
        <w:t>Parliament of Fowls 151 (data/riverside_cats/PF_riv.cat)</w:t>
        <w:br/>
      </w:r>
      <w:r>
        <w:t>For</w:t>
      </w:r>
      <w:r>
        <w:t xml:space="preserve"> </w:t>
      </w:r>
      <w:r>
        <w:t>what</w:t>
      </w:r>
      <w:r>
        <w:t xml:space="preserve"> </w:t>
      </w:r>
      <w:r>
        <w:t>that</w:t>
      </w:r>
      <w:r>
        <w:t xml:space="preserve"> </w:t>
      </w:r>
      <w:r>
        <w:t>oon</w:t>
      </w:r>
      <w:r>
        <w:t xml:space="preserve"> </w:t>
      </w:r>
      <w:r>
        <w:t>may</w:t>
      </w:r>
      <w:r>
        <w:t xml:space="preserve"> </w:t>
      </w:r>
      <w:r>
        <w:t>hale</w:t>
      </w:r>
      <w:r>
        <w:t xml:space="preserve"> </w:t>
      </w:r>
      <w:r>
        <w:t>that</w:t>
      </w:r>
      <w:r>
        <w:t xml:space="preserve"> </w:t>
      </w:r>
      <w:r>
        <w:t>other</w:t>
      </w:r>
      <w:r>
        <w:t xml:space="preserve"> </w:t>
      </w:r>
      <w:r>
        <w:rPr>
          <w:i/>
        </w:rPr>
        <w:t>let</w:t>
      </w:r>
      <w:r>
        <w:br/>
        <w:br/>
      </w:r>
    </w:p>
    <w:p>
      <w:r>
        <w:rPr>
          <w:b/>
        </w:rPr>
        <w:t>Present 3rd sg must end in -eth : be</w:t>
      </w:r>
      <w:r>
        <w:br/>
        <w:t>Parliament of Fowls 159 (data/riverside_cats/PF_riv.cat)</w:t>
        <w:br/>
      </w:r>
      <w:r>
        <w:t>Ne</w:t>
      </w:r>
      <w:r>
        <w:t xml:space="preserve"> </w:t>
      </w:r>
      <w:r>
        <w:t>by</w:t>
      </w:r>
      <w:r>
        <w:t xml:space="preserve"> </w:t>
      </w:r>
      <w:r>
        <w:t>non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t>Loves</w:t>
      </w:r>
      <w:r>
        <w:t xml:space="preserve"> </w:t>
      </w:r>
      <w:r>
        <w:t>servaunt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Infinitive must end in -en or -e : do</w:t>
      </w:r>
      <w:r>
        <w:br/>
        <w:t>Parliament of Fowls 163 (data/riverside_cats/PF_riv.cat)</w:t>
        <w:br/>
      </w:r>
      <w:r>
        <w:t>Yit</w:t>
      </w:r>
      <w:r>
        <w:t xml:space="preserve"> </w:t>
      </w:r>
      <w:r>
        <w:t>that</w:t>
      </w:r>
      <w:r>
        <w:t xml:space="preserve"> </w:t>
      </w:r>
      <w:r>
        <w:t>thow</w:t>
      </w:r>
      <w:r>
        <w:t xml:space="preserve"> </w:t>
      </w:r>
      <w:r>
        <w:t>canst</w:t>
      </w:r>
      <w:r>
        <w:t xml:space="preserve"> </w:t>
      </w:r>
      <w:r>
        <w:t>not</w:t>
      </w:r>
      <w:r>
        <w:t xml:space="preserve"> </w:t>
      </w:r>
      <w:r>
        <w:rPr>
          <w:i/>
        </w:rPr>
        <w:t>do</w:t>
      </w:r>
      <w:r>
        <w:t xml:space="preserve"> </w:t>
      </w:r>
      <w:r>
        <w:t>yit</w:t>
      </w:r>
      <w:r>
        <w:t xml:space="preserve"> </w:t>
      </w:r>
      <w:r>
        <w:t>mayst</w:t>
      </w:r>
      <w:r>
        <w:t xml:space="preserve"> </w:t>
      </w:r>
      <w:r>
        <w:t>thow</w:t>
      </w:r>
      <w:r>
        <w:t xml:space="preserve"> </w:t>
      </w:r>
      <w:r>
        <w:t>se</w:t>
      </w:r>
      <w:r>
        <w:br/>
        <w:br/>
      </w:r>
    </w:p>
    <w:p>
      <w:r>
        <w:rPr>
          <w:b/>
        </w:rPr>
        <w:t>Present 3rd sg must end in -eth : shal</w:t>
      </w:r>
      <w:r>
        <w:br/>
        <w:t>Parliament of Fowls 173 (data/riverside_cats/PF_riv.cat)</w:t>
        <w:br/>
      </w:r>
      <w:r>
        <w:t>Were</w:t>
      </w:r>
      <w:r>
        <w:t xml:space="preserve"> </w:t>
      </w:r>
      <w:r>
        <w:t>trees</w:t>
      </w:r>
      <w:r>
        <w:t xml:space="preserve"> </w:t>
      </w:r>
      <w:r>
        <w:t>clad</w:t>
      </w:r>
      <w:r>
        <w:t xml:space="preserve"> </w:t>
      </w:r>
      <w:r>
        <w:t>with</w:t>
      </w:r>
      <w:r>
        <w:t xml:space="preserve"> </w:t>
      </w:r>
      <w:r>
        <w:t>leves</w:t>
      </w:r>
      <w:r>
        <w:t xml:space="preserve"> </w:t>
      </w:r>
      <w:r>
        <w:t>that</w:t>
      </w:r>
      <w:r>
        <w:t xml:space="preserve"> </w:t>
      </w:r>
      <w:r>
        <w:t>ay</w:t>
      </w:r>
      <w:r>
        <w:t xml:space="preserve"> </w:t>
      </w:r>
      <w:r>
        <w:rPr>
          <w:i/>
        </w:rPr>
        <w:t>shal</w:t>
      </w:r>
      <w:r>
        <w:t xml:space="preserve"> </w:t>
      </w:r>
      <w:r>
        <w:t>laste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185 (data/riverside_cats/PF_riv.cat)</w:t>
        <w:br/>
      </w:r>
      <w:r>
        <w:t>There</w:t>
      </w:r>
      <w:r>
        <w:t xml:space="preserve"> </w:t>
      </w:r>
      <w:r>
        <w:t>as</w:t>
      </w:r>
      <w:r>
        <w:t xml:space="preserve"> </w:t>
      </w:r>
      <w:r>
        <w:t>swetnesse</w:t>
      </w:r>
      <w:r>
        <w:t xml:space="preserve"> </w:t>
      </w:r>
      <w:r>
        <w:t>everemore</w:t>
      </w:r>
      <w:r>
        <w:t xml:space="preserve"> </w:t>
      </w:r>
      <w:r>
        <w:t>inow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herde</w:t>
      </w:r>
      <w:r>
        <w:br/>
        <w:t>Parliament of Fowls 200 (data/riverside_cats/PF_riv.cat)</w:t>
        <w:br/>
      </w:r>
      <w:r>
        <w:t>Ne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nevere</w:t>
      </w:r>
      <w:r>
        <w:t xml:space="preserve"> </w:t>
      </w:r>
      <w:r>
        <w:t>beter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3rd sg must end in -eth : can</w:t>
      </w:r>
      <w:r>
        <w:br/>
        <w:t>Parliament of Fowls 209 (data/riverside_cats/PF_riv.cat)</w:t>
        <w:br/>
      </w:r>
      <w:r>
        <w:t>Than</w:t>
      </w:r>
      <w:r>
        <w:t xml:space="preserve"> </w:t>
      </w:r>
      <w:r>
        <w:t>man</w:t>
      </w:r>
      <w:r>
        <w:t xml:space="preserve"> </w:t>
      </w:r>
      <w:r>
        <w:rPr>
          <w:i/>
        </w:rPr>
        <w:t>can</w:t>
      </w:r>
      <w:r>
        <w:t xml:space="preserve"> </w:t>
      </w:r>
      <w:r>
        <w:t>telle</w:t>
      </w:r>
      <w:r>
        <w:t xml:space="preserve"> </w:t>
      </w:r>
      <w:r>
        <w:t>ne</w:t>
      </w:r>
      <w:r>
        <w:t xml:space="preserve"> </w:t>
      </w:r>
      <w:r>
        <w:t>nevere</w:t>
      </w:r>
      <w:r>
        <w:t xml:space="preserve"> </w:t>
      </w:r>
      <w:r>
        <w:t>wolde</w:t>
      </w:r>
      <w:r>
        <w:t xml:space="preserve"> </w:t>
      </w:r>
      <w:r>
        <w:t>it</w:t>
      </w:r>
      <w:r>
        <w:t xml:space="preserve"> </w:t>
      </w:r>
      <w:r>
        <w:t>nyghte</w:t>
      </w:r>
      <w:r>
        <w:br/>
        <w:br/>
      </w:r>
    </w:p>
    <w:p>
      <w:r>
        <w:rPr>
          <w:b/>
        </w:rPr>
        <w:t>Present 3rd sg must end in -eth : hath</w:t>
      </w:r>
      <w:r>
        <w:br/>
        <w:t>Parliament of Fowls 220 (data/riverside_cats/PF_riv.cat)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Craft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and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Weak pt sg must end in -ed, -d, or -t : wente</w:t>
      </w:r>
      <w:r>
        <w:br/>
        <w:t>Parliament of Fowls 253 (data/riverside_cats/PF_riv.cat)</w:t>
        <w:br/>
      </w:r>
      <w:r>
        <w:t>The</w:t>
      </w:r>
      <w:r>
        <w:t xml:space="preserve"> </w:t>
      </w:r>
      <w:r>
        <w:t>god</w:t>
      </w:r>
      <w:r>
        <w:t xml:space="preserve"> </w:t>
      </w:r>
      <w:r>
        <w:t>Priapus</w:t>
      </w:r>
      <w:r>
        <w:t xml:space="preserve"> </w:t>
      </w:r>
      <w:r>
        <w:t>saw</w:t>
      </w:r>
      <w:r>
        <w:t xml:space="preserve"> </w:t>
      </w:r>
      <w:r>
        <w:t>I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shente</w:t>
      </w:r>
      <w:r>
        <w:br/>
        <w:t>Parliament of Fowls 255 (data/riverside_cats/PF_riv.cat)</w:t>
        <w:br/>
      </w:r>
      <w:r>
        <w:t>In</w:t>
      </w:r>
      <w:r>
        <w:t xml:space="preserve"> </w:t>
      </w:r>
      <w:r>
        <w:t>swich</w:t>
      </w:r>
      <w:r>
        <w:t xml:space="preserve"> </w:t>
      </w:r>
      <w:r>
        <w:t>aray</w:t>
      </w:r>
      <w:r>
        <w:t xml:space="preserve"> </w:t>
      </w:r>
      <w:r>
        <w:t>as</w:t>
      </w:r>
      <w:r>
        <w:t xml:space="preserve"> </w:t>
      </w:r>
      <w:r>
        <w:t>whan</w:t>
      </w:r>
      <w:r>
        <w:t xml:space="preserve"> </w:t>
      </w:r>
      <w:r>
        <w:t>the</w:t>
      </w:r>
      <w:r>
        <w:t xml:space="preserve"> </w:t>
      </w:r>
      <w:r>
        <w:t>asse</w:t>
      </w:r>
      <w:r>
        <w:t xml:space="preserve"> </w:t>
      </w:r>
      <w:r>
        <w:t>hym</w:t>
      </w:r>
      <w:r>
        <w:t xml:space="preserve"> </w:t>
      </w:r>
      <w:r>
        <w:rPr>
          <w:i/>
        </w:rPr>
        <w:t>shente</w:t>
      </w:r>
      <w:r>
        <w:br/>
        <w:br/>
      </w:r>
    </w:p>
    <w:p>
      <w:r>
        <w:rPr>
          <w:b/>
        </w:rPr>
        <w:t>Present plural must end in -en or -e : may</w:t>
      </w:r>
      <w:r>
        <w:br/>
        <w:t>Parliament of Fowls 311 (data/riverside_cats/PF_riv.cat)</w:t>
        <w:br/>
      </w:r>
      <w:r>
        <w:t>Of</w:t>
      </w:r>
      <w:r>
        <w:t xml:space="preserve"> </w:t>
      </w:r>
      <w:r>
        <w:t>every</w:t>
      </w:r>
      <w:r>
        <w:t xml:space="preserve"> </w:t>
      </w:r>
      <w:r>
        <w:t>kynde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thynke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Past plural must end in -en or -e : gan</w:t>
      </w:r>
      <w:r>
        <w:br/>
        <w:t>Parliament of Fowls 312 (data/riverside_cats/PF_riv.cat)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huge</w:t>
      </w:r>
      <w:r>
        <w:t xml:space="preserve"> </w:t>
      </w:r>
      <w:r>
        <w:t>a</w:t>
      </w:r>
      <w:r>
        <w:t xml:space="preserve"> </w:t>
      </w:r>
      <w:r>
        <w:t>noyse</w:t>
      </w:r>
      <w:r>
        <w:t xml:space="preserve"> </w:t>
      </w:r>
      <w:r>
        <w:rPr>
          <w:i/>
        </w:rPr>
        <w:t>gan</w:t>
      </w:r>
      <w:r>
        <w:t xml:space="preserve"> </w:t>
      </w:r>
      <w:r>
        <w:t>they</w:t>
      </w:r>
      <w:r>
        <w:t xml:space="preserve"> </w:t>
      </w:r>
      <w:r>
        <w:t>make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323 (data/riverside_cats/PF_riv.cat)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the</w:t>
      </w:r>
      <w:r>
        <w:t xml:space="preserve"> </w:t>
      </w:r>
      <w:r>
        <w:t>foules</w:t>
      </w:r>
      <w:r>
        <w:t xml:space="preserve"> </w:t>
      </w:r>
      <w:r>
        <w:t>of</w:t>
      </w:r>
      <w:r>
        <w:t xml:space="preserve"> </w:t>
      </w:r>
      <w:r>
        <w:t>ravyne</w:t>
      </w:r>
      <w:r>
        <w:br/>
        <w:br/>
      </w:r>
    </w:p>
    <w:p>
      <w:r>
        <w:rPr>
          <w:b/>
        </w:rPr>
        <w:t>Infinitive must end in -en or -e : seyn</w:t>
      </w:r>
      <w:r>
        <w:br/>
        <w:t>Parliament of Fowls 323 (data/riverside_cats/PF_riv.cat)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foules</w:t>
      </w:r>
      <w:r>
        <w:t xml:space="preserve"> </w:t>
      </w:r>
      <w:r>
        <w:t>of</w:t>
      </w:r>
      <w:r>
        <w:t xml:space="preserve"> </w:t>
      </w:r>
      <w:r>
        <w:t>ravyne</w:t>
      </w:r>
      <w:r>
        <w:br/>
        <w:br/>
      </w:r>
    </w:p>
    <w:p>
      <w:r>
        <w:rPr>
          <w:b/>
        </w:rPr>
        <w:t>Present 3rd sg must end in -eth : pyne</w:t>
      </w:r>
      <w:r>
        <w:br/>
        <w:t>Parliament of Fowls 335 (data/riverside_cats/PF_riv.cat)</w:t>
        <w:br/>
      </w:r>
      <w:r>
        <w:t>And</w:t>
      </w:r>
      <w:r>
        <w:t xml:space="preserve"> </w:t>
      </w:r>
      <w:r>
        <w:t>grey</w:t>
      </w:r>
      <w:r>
        <w:t xml:space="preserve"> </w:t>
      </w:r>
      <w:r>
        <w:t>I</w:t>
      </w:r>
      <w:r>
        <w:t xml:space="preserve"> </w:t>
      </w:r>
      <w:r>
        <w:t>mene</w:t>
      </w:r>
      <w:r>
        <w:t xml:space="preserve"> </w:t>
      </w:r>
      <w:r>
        <w:t>the</w:t>
      </w:r>
      <w:r>
        <w:t xml:space="preserve"> </w:t>
      </w:r>
      <w:r>
        <w:t>goshauk</w:t>
      </w:r>
      <w:r>
        <w:t xml:space="preserve"> </w:t>
      </w:r>
      <w:r>
        <w:t>that</w:t>
      </w:r>
      <w:r>
        <w:t xml:space="preserve"> </w:t>
      </w:r>
      <w:r>
        <w:t>doth</w:t>
      </w:r>
      <w:r>
        <w:t xml:space="preserve"> </w:t>
      </w:r>
      <w:r>
        <w:rPr>
          <w:i/>
        </w:rPr>
        <w:t>pyne</w:t>
      </w:r>
      <w:r>
        <w:br/>
        <w:br/>
      </w:r>
    </w:p>
    <w:p>
      <w:r>
        <w:rPr>
          <w:b/>
        </w:rPr>
        <w:t>Present plural must end in -en or -e : han</w:t>
      </w:r>
      <w:r>
        <w:br/>
        <w:t>Parliament of Fowls 366 (data/riverside_cats/PF_riv.cat)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han</w:t>
      </w:r>
      <w:r>
        <w:t xml:space="preserve"> </w:t>
      </w:r>
      <w:r>
        <w:t>fetheres</w:t>
      </w:r>
      <w:r>
        <w:t xml:space="preserve"> </w:t>
      </w:r>
      <w:r>
        <w:t>and</w:t>
      </w:r>
      <w:r>
        <w:t xml:space="preserve"> </w:t>
      </w:r>
      <w:r>
        <w:t>stature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Parliament of Fowls 377 (data/riverside_cats/PF_riv.cat)</w:t>
        <w:br/>
      </w:r>
      <w:r>
        <w:t>So</w:t>
      </w:r>
      <w:r>
        <w:t xml:space="preserve"> </w:t>
      </w:r>
      <w:r>
        <w:t>ferforth</w:t>
      </w:r>
      <w:r>
        <w:t xml:space="preserve"> </w:t>
      </w:r>
      <w:r>
        <w:t>that</w:t>
      </w:r>
      <w:r>
        <w:t xml:space="preserve"> </w:t>
      </w:r>
      <w:r>
        <w:t>Nature</w:t>
      </w:r>
      <w:r>
        <w:t xml:space="preserve"> </w:t>
      </w:r>
      <w:r>
        <w:t>hireself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blysse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392 (data/riverside_cats/PF_riv.cat)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most</w:t>
      </w:r>
      <w:r>
        <w:t xml:space="preserve"> </w:t>
      </w:r>
      <w:r>
        <w:rPr>
          <w:i/>
        </w:rPr>
        <w:t>is</w:t>
      </w:r>
      <w:r>
        <w:t xml:space="preserve"> </w:t>
      </w:r>
      <w:r>
        <w:t>worthi</w:t>
      </w:r>
      <w:r>
        <w:t xml:space="preserve"> </w:t>
      </w:r>
      <w:r>
        <w:t>shal</w:t>
      </w:r>
      <w:r>
        <w:t xml:space="preserve"> </w:t>
      </w:r>
      <w:r>
        <w:t>begynne</w:t>
      </w:r>
      <w:r>
        <w:br/>
        <w:br/>
      </w:r>
    </w:p>
    <w:p>
      <w:r>
        <w:rPr>
          <w:b/>
        </w:rPr>
        <w:t>Present 3rd sg must end in -eth : shal</w:t>
      </w:r>
      <w:r>
        <w:br/>
        <w:t>Parliament of Fowls 392 (data/riverside_cats/PF_riv.cat)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most</w:t>
      </w:r>
      <w:r>
        <w:t xml:space="preserve"> </w:t>
      </w:r>
      <w:r>
        <w:t>is</w:t>
      </w:r>
      <w:r>
        <w:t xml:space="preserve"> </w:t>
      </w:r>
      <w:r>
        <w:t>worthi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begynne</w:t>
      </w:r>
      <w:r>
        <w:br/>
        <w:br/>
      </w:r>
    </w:p>
    <w:p>
      <w:r>
        <w:rPr>
          <w:b/>
        </w:rPr>
        <w:t>Present 3rd sg must end in -eth : shal</w:t>
      </w:r>
      <w:r>
        <w:br/>
        <w:t>Parliament of Fowls 399 (data/riverside_cats/PF_riv.cat)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first</w:t>
      </w:r>
      <w:r>
        <w:t xml:space="preserve"> </w:t>
      </w:r>
      <w:r>
        <w:t>chese</w:t>
      </w:r>
      <w:r>
        <w:t xml:space="preserve"> </w:t>
      </w:r>
      <w:r>
        <w:t>and</w:t>
      </w:r>
      <w:r>
        <w:t xml:space="preserve"> </w:t>
      </w:r>
      <w:r>
        <w:t>speken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gyse</w:t>
      </w:r>
      <w:r>
        <w:br/>
        <w:br/>
      </w:r>
    </w:p>
    <w:p>
      <w:r>
        <w:rPr>
          <w:b/>
        </w:rPr>
        <w:t>Present plural must end in -en or -e : shul</w:t>
      </w:r>
      <w:r>
        <w:br/>
        <w:t>Parliament of Fowls 400 (data/riverside_cats/PF_riv.cat)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hym</w:t>
      </w:r>
      <w:r>
        <w:t xml:space="preserve"> </w:t>
      </w:r>
      <w:r>
        <w:t>by</w:t>
      </w:r>
      <w:r>
        <w:t xml:space="preserve"> </w:t>
      </w:r>
      <w:r>
        <w:t>ordre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chese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402 (data/riverside_cats/PF_riv.cat)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youre</w:t>
      </w:r>
      <w:r>
        <w:t xml:space="preserve"> </w:t>
      </w:r>
      <w:r>
        <w:t>hap</w:t>
      </w:r>
      <w:r>
        <w:t xml:space="preserve"> </w:t>
      </w:r>
      <w:r>
        <w:rPr>
          <w:i/>
        </w:rPr>
        <w:t>is</w:t>
      </w:r>
      <w:r>
        <w:t xml:space="preserve"> </w:t>
      </w:r>
      <w:r>
        <w:t>shul</w:t>
      </w:r>
      <w:r>
        <w:t xml:space="preserve"> </w:t>
      </w:r>
      <w:r>
        <w:t>ye</w:t>
      </w:r>
      <w:r>
        <w:t xml:space="preserve"> </w:t>
      </w:r>
      <w:r>
        <w:t>wynne</w:t>
      </w:r>
      <w:r>
        <w:t xml:space="preserve"> </w:t>
      </w:r>
      <w:r>
        <w:t>or</w:t>
      </w:r>
      <w:r>
        <w:t xml:space="preserve"> </w:t>
      </w:r>
      <w:r>
        <w:t>lese</w:t>
      </w:r>
      <w:r>
        <w:br/>
        <w:br/>
      </w:r>
    </w:p>
    <w:p>
      <w:r>
        <w:rPr>
          <w:b/>
        </w:rPr>
        <w:t>Present plural must end in -en or -e : shul</w:t>
      </w:r>
      <w:r>
        <w:br/>
        <w:t>Parliament of Fowls 402 (data/riverside_cats/PF_riv.cat)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youre</w:t>
      </w:r>
      <w:r>
        <w:t xml:space="preserve"> </w:t>
      </w:r>
      <w:r>
        <w:t>hap</w:t>
      </w:r>
      <w:r>
        <w:t xml:space="preserve"> </w:t>
      </w:r>
      <w:r>
        <w:t>is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wynne</w:t>
      </w:r>
      <w:r>
        <w:t xml:space="preserve"> </w:t>
      </w:r>
      <w:r>
        <w:t>or</w:t>
      </w:r>
      <w:r>
        <w:t xml:space="preserve"> </w:t>
      </w:r>
      <w:r>
        <w:t>lese</w:t>
      </w:r>
      <w:r>
        <w:br/>
        <w:br/>
      </w:r>
    </w:p>
    <w:p>
      <w:r>
        <w:rPr>
          <w:b/>
        </w:rPr>
        <w:t>Present 3rd sg must end in -eth : mot</w:t>
      </w:r>
      <w:r>
        <w:br/>
        <w:t>Parliament of Fowls 408 (data/riverside_cats/PF_riv.cat)</w:t>
        <w:br/>
      </w:r>
      <w:r>
        <w:rPr>
          <w:i/>
        </w:rPr>
        <w:t>Mot</w:t>
      </w:r>
      <w:r>
        <w:t xml:space="preserve"> </w:t>
      </w:r>
      <w:r>
        <w:t>be</w:t>
      </w:r>
      <w:r>
        <w:t xml:space="preserve"> </w:t>
      </w:r>
      <w:r>
        <w:t>the</w:t>
      </w:r>
      <w:r>
        <w:t xml:space="preserve"> </w:t>
      </w:r>
      <w:r>
        <w:t>choys</w:t>
      </w:r>
      <w:r>
        <w:t xml:space="preserve"> </w:t>
      </w:r>
      <w:r>
        <w:t>of</w:t>
      </w:r>
      <w:r>
        <w:t xml:space="preserve"> </w:t>
      </w:r>
      <w:r>
        <w:t>everich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408 (data/riverside_cats/PF_riv.cat)</w:t>
        <w:br/>
      </w:r>
      <w:r>
        <w:t>Mot</w:t>
      </w:r>
      <w:r>
        <w:t xml:space="preserve"> </w:t>
      </w:r>
      <w:r>
        <w:t>be</w:t>
      </w:r>
      <w:r>
        <w:t xml:space="preserve"> </w:t>
      </w:r>
      <w:r>
        <w:t>the</w:t>
      </w:r>
      <w:r>
        <w:t xml:space="preserve"> </w:t>
      </w:r>
      <w:r>
        <w:t>choys</w:t>
      </w:r>
      <w:r>
        <w:t xml:space="preserve"> </w:t>
      </w:r>
      <w:r>
        <w:t>of</w:t>
      </w:r>
      <w:r>
        <w:t xml:space="preserve"> </w:t>
      </w:r>
      <w:r>
        <w:t>everich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-eth : agre</w:t>
      </w:r>
      <w:r>
        <w:br/>
        <w:t>Parliament of Fowls 409 (data/riverside_cats/PF_riv.cat)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agre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eleccioun</w:t>
      </w:r>
      <w:r>
        <w:br/>
        <w:br/>
      </w:r>
    </w:p>
    <w:p>
      <w:r>
        <w:rPr>
          <w:b/>
        </w:rPr>
        <w:t>Present 3rd sg must end in -eth : do</w:t>
      </w:r>
      <w:r>
        <w:br/>
        <w:t>Parliament of Fowls 420 (data/riverside_cats/PF_riv.cat)</w:t>
        <w:br/>
      </w:r>
      <w:r>
        <w:rPr>
          <w:i/>
        </w:rPr>
        <w:t>Do</w:t>
      </w:r>
      <w:r>
        <w:t xml:space="preserve"> </w:t>
      </w:r>
      <w:r>
        <w:t>what</w:t>
      </w:r>
      <w:r>
        <w:t xml:space="preserve"> </w:t>
      </w:r>
      <w:r>
        <w:t>hire</w:t>
      </w:r>
      <w:r>
        <w:t xml:space="preserve"> </w:t>
      </w:r>
      <w:r>
        <w:t>lest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lyve</w:t>
      </w:r>
      <w:r>
        <w:t xml:space="preserve"> </w:t>
      </w:r>
      <w:r>
        <w:t>or</w:t>
      </w:r>
      <w:r>
        <w:t xml:space="preserve"> </w:t>
      </w:r>
      <w:r>
        <w:t>sterve</w:t>
      </w:r>
      <w:r>
        <w:br/>
        <w:br/>
      </w:r>
    </w:p>
    <w:p>
      <w:r>
        <w:rPr>
          <w:b/>
        </w:rPr>
        <w:t>Present 3rd sg must end in -eth : lest</w:t>
      </w:r>
      <w:r>
        <w:br/>
        <w:t>Parliament of Fowls 420 (data/riverside_cats/PF_riv.cat)</w:t>
        <w:br/>
      </w:r>
      <w:r>
        <w:t>Do</w:t>
      </w:r>
      <w:r>
        <w:t xml:space="preserve"> </w:t>
      </w:r>
      <w:r>
        <w:t>what</w:t>
      </w:r>
      <w:r>
        <w:t xml:space="preserve"> </w:t>
      </w:r>
      <w:r>
        <w:t>hire</w:t>
      </w:r>
      <w:r>
        <w:t xml:space="preserve"> </w:t>
      </w:r>
      <w:r>
        <w:rPr>
          <w:i/>
        </w:rPr>
        <w:t>lest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me</w:t>
      </w:r>
      <w:r>
        <w:t xml:space="preserve"> </w:t>
      </w:r>
      <w:r>
        <w:t>lyve</w:t>
      </w:r>
      <w:r>
        <w:t xml:space="preserve"> </w:t>
      </w:r>
      <w:r>
        <w:t>or</w:t>
      </w:r>
      <w:r>
        <w:t xml:space="preserve"> </w:t>
      </w:r>
      <w:r>
        <w:t>sterve</w:t>
      </w:r>
      <w:r>
        <w:br/>
        <w:br/>
      </w:r>
    </w:p>
    <w:p>
      <w:r>
        <w:rPr>
          <w:b/>
        </w:rPr>
        <w:t>Infinitive must end in -en or -e : do</w:t>
      </w:r>
      <w:r>
        <w:br/>
        <w:t>Parliament of Fowls 420 (data/riverside_cats/PF_riv.cat)</w:t>
        <w:br/>
      </w:r>
      <w:r>
        <w:rPr>
          <w:i/>
        </w:rPr>
        <w:t>Do</w:t>
      </w:r>
      <w:r>
        <w:t xml:space="preserve"> </w:t>
      </w:r>
      <w:r>
        <w:t>what</w:t>
      </w:r>
      <w:r>
        <w:t xml:space="preserve"> </w:t>
      </w:r>
      <w:r>
        <w:t>hire</w:t>
      </w:r>
      <w:r>
        <w:t xml:space="preserve"> </w:t>
      </w:r>
      <w:r>
        <w:t>lest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lyve</w:t>
      </w:r>
      <w:r>
        <w:t xml:space="preserve"> </w:t>
      </w:r>
      <w:r>
        <w:t>or</w:t>
      </w:r>
      <w:r>
        <w:t xml:space="preserve"> </w:t>
      </w:r>
      <w:r>
        <w:t>sterve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422 (data/riverside_cats/PF_riv.cat)</w:t>
        <w:br/>
      </w:r>
      <w:r>
        <w:t>As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sovereyne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425 (data/riverside_cats/PF_riv.cat)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is</w:t>
      </w:r>
      <w:r>
        <w:t xml:space="preserve"> </w:t>
      </w:r>
      <w:r>
        <w:t>korven</w:t>
      </w:r>
      <w:r>
        <w:t xml:space="preserve"> </w:t>
      </w:r>
      <w:r>
        <w:t>every</w:t>
      </w:r>
      <w:r>
        <w:t xml:space="preserve"> </w:t>
      </w:r>
      <w:r>
        <w:t>veyne</w:t>
      </w:r>
      <w:r>
        <w:br/>
        <w:br/>
      </w:r>
    </w:p>
    <w:p>
      <w:r>
        <w:rPr>
          <w:b/>
        </w:rPr>
        <w:t>Present 3rd sg must end in -eth : be</w:t>
      </w:r>
      <w:r>
        <w:br/>
        <w:t>Parliament of Fowls 431 (data/riverside_cats/PF_riv.cat)</w:t>
        <w:br/>
      </w:r>
      <w:r>
        <w:t>I</w:t>
      </w:r>
      <w:r>
        <w:t xml:space="preserve"> </w:t>
      </w:r>
      <w:r>
        <w:t>preye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jugement</w:t>
      </w:r>
      <w:r>
        <w:br/>
        <w:br/>
      </w:r>
    </w:p>
    <w:p>
      <w:r>
        <w:rPr>
          <w:b/>
        </w:rPr>
        <w:t>Present 3rd sg must end in -eth : fynde</w:t>
      </w:r>
      <w:r>
        <w:br/>
        <w:t>Parliament of Fowls 433 (data/riverside_cats/PF_riv.cat)</w:t>
        <w:br/>
      </w:r>
      <w:r>
        <w:t>That</w:t>
      </w:r>
      <w:r>
        <w:t xml:space="preserve"> </w:t>
      </w:r>
      <w:r>
        <w:t>ilke</w:t>
      </w:r>
      <w:r>
        <w:t xml:space="preserve"> </w:t>
      </w:r>
      <w:r>
        <w:t>day</w:t>
      </w:r>
      <w:r>
        <w:t xml:space="preserve"> </w:t>
      </w:r>
      <w:r>
        <w:t>that</w:t>
      </w:r>
      <w:r>
        <w:t xml:space="preserve"> </w:t>
      </w:r>
      <w:r>
        <w:t>evere</w:t>
      </w:r>
      <w:r>
        <w:t xml:space="preserve"> </w:t>
      </w:r>
      <w:r>
        <w:t>she</w:t>
      </w:r>
      <w:r>
        <w:t xml:space="preserve"> </w:t>
      </w:r>
      <w:r>
        <w:t>me</w:t>
      </w:r>
      <w:r>
        <w:t xml:space="preserve"> </w:t>
      </w:r>
      <w:r>
        <w:rPr>
          <w:i/>
        </w:rPr>
        <w:t>fynde</w:t>
      </w:r>
      <w:r>
        <w:br/>
        <w:br/>
      </w:r>
    </w:p>
    <w:p>
      <w:r>
        <w:rPr>
          <w:b/>
        </w:rPr>
        <w:t>Present 3rd sg must end in -eth : be</w:t>
      </w:r>
      <w:r>
        <w:br/>
        <w:t>Parliament of Fowls 436 (data/riverside_cats/PF_riv.cat)</w:t>
        <w:br/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she</w:t>
      </w:r>
      <w:r>
        <w:t xml:space="preserve"> </w:t>
      </w:r>
      <w:r>
        <w:t>nevere</w:t>
      </w:r>
      <w:r>
        <w:t xml:space="preserve"> </w:t>
      </w:r>
      <w:r>
        <w:t>of</w:t>
      </w:r>
      <w:r>
        <w:t xml:space="preserve"> </w:t>
      </w:r>
      <w:r>
        <w:t>love</w:t>
      </w:r>
      <w:r>
        <w:t xml:space="preserve"> </w:t>
      </w:r>
      <w:r>
        <w:t>me</w:t>
      </w:r>
      <w:r>
        <w:t xml:space="preserve"> </w:t>
      </w:r>
      <w:r>
        <w:t>behette</w:t>
      </w:r>
      <w:r>
        <w:br/>
        <w:br/>
      </w:r>
    </w:p>
    <w:p>
      <w:r>
        <w:rPr>
          <w:b/>
        </w:rPr>
        <w:t>Present 3rd sg must end in -eth : wende</w:t>
      </w:r>
      <w:r>
        <w:br/>
        <w:t>Parliament of Fowls 440 (data/riverside_cats/PF_riv.cat)</w:t>
        <w:br/>
      </w:r>
      <w:r>
        <w:t>To</w:t>
      </w:r>
      <w:r>
        <w:t xml:space="preserve"> </w:t>
      </w:r>
      <w:r>
        <w:t>serven</w:t>
      </w:r>
      <w:r>
        <w:t xml:space="preserve"> </w:t>
      </w:r>
      <w:r>
        <w:t>hire</w:t>
      </w:r>
      <w:r>
        <w:t xml:space="preserve"> </w:t>
      </w:r>
      <w:r>
        <w:t>how</w:t>
      </w:r>
      <w:r>
        <w:t xml:space="preserve"> </w:t>
      </w:r>
      <w:r>
        <w:t>fer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wende</w:t>
      </w:r>
      <w:r>
        <w:br/>
        <w:br/>
      </w:r>
    </w:p>
    <w:p>
      <w:r>
        <w:rPr>
          <w:b/>
        </w:rPr>
        <w:t>Present 3rd sg must end in -eth : list</w:t>
      </w:r>
      <w:r>
        <w:br/>
        <w:t>Parliament of Fowls 441 (data/riverside_cats/PF_riv.cat)</w:t>
        <w:br/>
      </w:r>
      <w:r>
        <w:t>Say</w:t>
      </w:r>
      <w:r>
        <w:t xml:space="preserve"> </w:t>
      </w:r>
      <w:r>
        <w:t>what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t>is</w:t>
      </w:r>
      <w:r>
        <w:t xml:space="preserve"> </w:t>
      </w:r>
      <w:r>
        <w:t>at</w:t>
      </w:r>
      <w:r>
        <w:t xml:space="preserve"> </w:t>
      </w:r>
      <w:r>
        <w:t>an</w:t>
      </w:r>
      <w:r>
        <w:t xml:space="preserve"> </w:t>
      </w:r>
      <w:r>
        <w:t>ende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443 (data/riverside_cats/PF_riv.cat)</w:t>
        <w:br/>
      </w:r>
      <w:r>
        <w:t>Ayeyn</w:t>
      </w:r>
      <w:r>
        <w:t xml:space="preserve"> </w:t>
      </w:r>
      <w:r>
        <w:t>the</w:t>
      </w:r>
      <w:r>
        <w:t xml:space="preserve"> </w:t>
      </w:r>
      <w:r>
        <w:t>somer</w:t>
      </w:r>
      <w:r>
        <w:t xml:space="preserve"> </w:t>
      </w:r>
      <w:r>
        <w:t>sonne</w:t>
      </w:r>
      <w:r>
        <w:t xml:space="preserve"> </w:t>
      </w:r>
      <w:r>
        <w:t>coloured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Parliament of Fowls 446 (data/riverside_cats/PF_riv.cat)</w:t>
        <w:br/>
      </w:r>
      <w:r>
        <w:t>She</w:t>
      </w:r>
      <w:r>
        <w:t xml:space="preserve"> </w:t>
      </w:r>
      <w:r>
        <w:t>neyther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wel</w:t>
      </w:r>
      <w:r>
        <w:t xml:space="preserve"> </w:t>
      </w:r>
      <w:r>
        <w:t>ne</w:t>
      </w:r>
      <w:r>
        <w:t xml:space="preserve"> </w:t>
      </w:r>
      <w:r>
        <w:t>seyde</w:t>
      </w:r>
      <w:r>
        <w:t xml:space="preserve"> </w:t>
      </w:r>
      <w:r>
        <w:t>amys</w:t>
      </w:r>
      <w:r>
        <w:br/>
        <w:br/>
      </w:r>
    </w:p>
    <w:p>
      <w:r>
        <w:rPr>
          <w:b/>
        </w:rPr>
        <w:t>Present 3rd sg must end in -eth : shal</w:t>
      </w:r>
      <w:r>
        <w:br/>
        <w:t>Parliament of Fowls 450 (data/riverside_cats/PF_riv.cat)</w:t>
        <w:br/>
      </w:r>
      <w:r>
        <w:t>Of</w:t>
      </w:r>
      <w:r>
        <w:t xml:space="preserve"> </w:t>
      </w:r>
      <w:r>
        <w:t>lower</w:t>
      </w:r>
      <w:r>
        <w:t xml:space="preserve"> </w:t>
      </w:r>
      <w:r>
        <w:t>kynde</w:t>
      </w:r>
      <w:r>
        <w:t xml:space="preserve"> </w:t>
      </w:r>
      <w:r>
        <w:t>and</w:t>
      </w:r>
      <w:r>
        <w:t xml:space="preserve"> </w:t>
      </w:r>
      <w:r>
        <w:t>seyde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fynde</w:t>
      </w:r>
      <w:r>
        <w:br/>
        <w:t>Parliament of Fowls 456 (data/riverside_cats/PF_riv.cat)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ek</w:t>
      </w:r>
      <w:r>
        <w:t xml:space="preserve"> </w:t>
      </w:r>
      <w:r>
        <w:t>seyn</w:t>
      </w:r>
      <w:r>
        <w:t xml:space="preserve"> </w:t>
      </w:r>
      <w:r>
        <w:t>if</w:t>
      </w:r>
      <w:r>
        <w:t xml:space="preserve"> </w:t>
      </w:r>
      <w:r>
        <w:t>she</w:t>
      </w:r>
      <w:r>
        <w:t xml:space="preserve"> </w:t>
      </w:r>
      <w:r>
        <w:t>me</w:t>
      </w:r>
      <w:r>
        <w:t xml:space="preserve"> </w:t>
      </w:r>
      <w:r>
        <w:rPr>
          <w:i/>
        </w:rPr>
        <w:t>fynde</w:t>
      </w:r>
      <w:r>
        <w:t xml:space="preserve"> </w:t>
      </w:r>
      <w:r>
        <w:t>fals</w:t>
      </w:r>
      <w:r>
        <w:br/>
        <w:br/>
      </w:r>
    </w:p>
    <w:p>
      <w:r>
        <w:rPr>
          <w:b/>
        </w:rPr>
        <w:t>Present 3rd sg must end in -eth : can</w:t>
      </w:r>
      <w:r>
        <w:br/>
        <w:t>Parliament of Fowls 460 (data/riverside_cats/PF_riv.cat)</w:t>
        <w:br/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wit</w:t>
      </w:r>
      <w:r>
        <w:t xml:space="preserve"> </w:t>
      </w:r>
      <w:r>
        <w:rPr>
          <w:i/>
        </w:rPr>
        <w:t>can</w:t>
      </w:r>
      <w:r>
        <w:t xml:space="preserve"> </w:t>
      </w:r>
      <w:r>
        <w:t>me</w:t>
      </w:r>
      <w:r>
        <w:t xml:space="preserve"> </w:t>
      </w:r>
      <w:r>
        <w:t>suffyse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Parliament of Fowls 463 (data/riverside_cats/PF_riv.cat)</w:t>
        <w:br/>
      </w:r>
      <w:r>
        <w:t>The</w:t>
      </w:r>
      <w:r>
        <w:t xml:space="preserve"> </w:t>
      </w:r>
      <w:r>
        <w:t>thridde</w:t>
      </w:r>
      <w:r>
        <w:t xml:space="preserve"> </w:t>
      </w:r>
      <w:r>
        <w:t>tercel</w:t>
      </w:r>
      <w:r>
        <w:t xml:space="preserve"> </w:t>
      </w:r>
      <w:r>
        <w:t>egle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tho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471 (data/riverside_cats/PF_riv.cat)</w:t>
        <w:br/>
      </w:r>
      <w:r>
        <w:t>But</w:t>
      </w:r>
      <w:r>
        <w:t xml:space="preserve"> </w:t>
      </w:r>
      <w:r>
        <w:t>as</w:t>
      </w:r>
      <w:r>
        <w:t xml:space="preserve"> </w:t>
      </w:r>
      <w:r>
        <w:t>possible</w:t>
      </w:r>
      <w:r>
        <w:t xml:space="preserve"> </w:t>
      </w:r>
      <w:r>
        <w:rPr>
          <w:i/>
        </w:rPr>
        <w:t>is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deye</w:t>
      </w:r>
      <w:r>
        <w:t xml:space="preserve"> </w:t>
      </w:r>
      <w:r>
        <w:t>today</w:t>
      </w:r>
      <w:r>
        <w:br/>
        <w:br/>
      </w:r>
    </w:p>
    <w:p>
      <w:r>
        <w:rPr>
          <w:b/>
        </w:rPr>
        <w:t>Present 3rd sg must end in -eth : hath</w:t>
      </w:r>
      <w:r>
        <w:br/>
        <w:t>Parliament of Fowls 472 (data/riverside_cats/PF_riv.cat)</w:t>
        <w:br/>
      </w:r>
      <w:r>
        <w:t>For</w:t>
      </w:r>
      <w:r>
        <w:t xml:space="preserve"> </w:t>
      </w:r>
      <w:r>
        <w:t>wo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ben</w:t>
      </w:r>
      <w:r>
        <w:t xml:space="preserve"> </w:t>
      </w:r>
      <w:r>
        <w:t>languysshyng</w:t>
      </w:r>
      <w:r>
        <w:br/>
        <w:br/>
      </w:r>
    </w:p>
    <w:p>
      <w:r>
        <w:rPr>
          <w:b/>
        </w:rPr>
        <w:t>Present 3rd sg must end in -eth : may</w:t>
      </w:r>
      <w:r>
        <w:br/>
        <w:t>Parliament of Fowls 473 (data/riverside_cats/PF_riv.cat)</w:t>
        <w:br/>
      </w:r>
      <w:r>
        <w:t>This</w:t>
      </w:r>
      <w:r>
        <w:t xml:space="preserve"> </w:t>
      </w:r>
      <w:r>
        <w:t>twenty</w:t>
      </w:r>
      <w:r>
        <w:t xml:space="preserve"> </w:t>
      </w:r>
      <w:r>
        <w:t>wynter</w:t>
      </w:r>
      <w:r>
        <w:t xml:space="preserve"> </w:t>
      </w:r>
      <w:r>
        <w:t>and</w:t>
      </w:r>
      <w:r>
        <w:t xml:space="preserve"> </w:t>
      </w:r>
      <w:r>
        <w:t>wel</w:t>
      </w:r>
      <w:r>
        <w:t xml:space="preserve"> </w:t>
      </w:r>
      <w:r>
        <w:t>happen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-eth : may</w:t>
      </w:r>
      <w:r>
        <w:br/>
        <w:t>Parliament of Fowls 474 (data/riverside_cats/PF_riv.cat)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serven</w:t>
      </w:r>
      <w:r>
        <w:t xml:space="preserve"> </w:t>
      </w:r>
      <w:r>
        <w:t>bet</w:t>
      </w:r>
      <w:r>
        <w:t xml:space="preserve"> </w:t>
      </w:r>
      <w:r>
        <w:t>and</w:t>
      </w:r>
      <w:r>
        <w:t xml:space="preserve"> </w:t>
      </w:r>
      <w:r>
        <w:t>more</w:t>
      </w:r>
      <w:r>
        <w:t xml:space="preserve"> </w:t>
      </w:r>
      <w:r>
        <w:t>to</w:t>
      </w:r>
      <w:r>
        <w:t xml:space="preserve"> </w:t>
      </w:r>
      <w:r>
        <w:t>pay</w:t>
      </w:r>
      <w:r>
        <w:br/>
        <w:br/>
      </w:r>
    </w:p>
    <w:p>
      <w:r>
        <w:rPr>
          <w:b/>
        </w:rPr>
        <w:t>Present 3rd sg must end in -eth : doth</w:t>
      </w:r>
      <w:r>
        <w:br/>
        <w:t>Parliament of Fowls 476 (data/riverside_cats/PF_riv.cat)</w:t>
        <w:br/>
      </w:r>
      <w:r>
        <w:t>Than</w:t>
      </w:r>
      <w:r>
        <w:t xml:space="preserve"> </w:t>
      </w:r>
      <w:r>
        <w:t>som</w:t>
      </w:r>
      <w:r>
        <w:t xml:space="preserve"> </w:t>
      </w:r>
      <w:r>
        <w:t>man</w:t>
      </w:r>
      <w:r>
        <w:t xml:space="preserve"> </w:t>
      </w:r>
      <w:r>
        <w:rPr>
          <w:i/>
        </w:rPr>
        <w:t>doth</w:t>
      </w:r>
      <w:r>
        <w:t xml:space="preserve"> </w:t>
      </w:r>
      <w:r>
        <w:t>that</w:t>
      </w:r>
      <w:r>
        <w:t xml:space="preserve"> </w:t>
      </w:r>
      <w:r>
        <w:t>hath</w:t>
      </w:r>
      <w:r>
        <w:t xml:space="preserve"> </w:t>
      </w:r>
      <w:r>
        <w:t>served</w:t>
      </w:r>
      <w:r>
        <w:t xml:space="preserve"> </w:t>
      </w:r>
      <w:r>
        <w:t>ful</w:t>
      </w:r>
      <w:r>
        <w:t xml:space="preserve"> </w:t>
      </w:r>
      <w:r>
        <w:t>yoore</w:t>
      </w:r>
      <w:r>
        <w:br/>
        <w:br/>
      </w:r>
    </w:p>
    <w:p>
      <w:r>
        <w:rPr>
          <w:b/>
        </w:rPr>
        <w:t>Present 3rd sg must end in -eth : hath</w:t>
      </w:r>
      <w:r>
        <w:br/>
        <w:t>Parliament of Fowls 476 (data/riverside_cats/PF_riv.cat)</w:t>
        <w:br/>
      </w:r>
      <w:r>
        <w:t>Than</w:t>
      </w:r>
      <w:r>
        <w:t xml:space="preserve"> </w:t>
      </w:r>
      <w:r>
        <w:t>som</w:t>
      </w:r>
      <w:r>
        <w:t xml:space="preserve"> </w:t>
      </w:r>
      <w:r>
        <w:t>man</w:t>
      </w:r>
      <w:r>
        <w:t xml:space="preserve"> </w:t>
      </w:r>
      <w:r>
        <w:t>doth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served</w:t>
      </w:r>
      <w:r>
        <w:t xml:space="preserve"> </w:t>
      </w:r>
      <w:r>
        <w:t>ful</w:t>
      </w:r>
      <w:r>
        <w:t xml:space="preserve"> </w:t>
      </w:r>
      <w:r>
        <w:t>yoore</w:t>
      </w:r>
      <w:r>
        <w:br/>
        <w:br/>
      </w:r>
    </w:p>
    <w:p>
      <w:r>
        <w:rPr>
          <w:b/>
        </w:rPr>
        <w:t>Present 3rd sg must end in -eth : sese</w:t>
      </w:r>
      <w:r>
        <w:br/>
        <w:t>Parliament of Fowls 481 (data/riverside_cats/PF_riv.cat)</w:t>
        <w:br/>
      </w:r>
      <w:r>
        <w:t>At</w:t>
      </w:r>
      <w:r>
        <w:t xml:space="preserve"> </w:t>
      </w:r>
      <w:r>
        <w:t>shorte</w:t>
      </w:r>
      <w:r>
        <w:t xml:space="preserve"> </w:t>
      </w:r>
      <w:r>
        <w:t>wordes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deth</w:t>
      </w:r>
      <w:r>
        <w:t xml:space="preserve"> </w:t>
      </w:r>
      <w:r>
        <w:t>me</w:t>
      </w:r>
      <w:r>
        <w:t xml:space="preserve"> </w:t>
      </w:r>
      <w:r>
        <w:rPr>
          <w:i/>
        </w:rPr>
        <w:t>sese</w:t>
      </w:r>
      <w:r>
        <w:br/>
        <w:br/>
      </w:r>
    </w:p>
    <w:p>
      <w:r>
        <w:rPr>
          <w:b/>
        </w:rPr>
        <w:t>Present 3rd sg must end in -eth : may</w:t>
      </w:r>
      <w:r>
        <w:br/>
        <w:t>Parliament of Fowls 483 (data/riverside_cats/PF_riv.cat)</w:t>
        <w:br/>
      </w:r>
      <w:r>
        <w:t>And</w:t>
      </w:r>
      <w:r>
        <w:t xml:space="preserve"> </w:t>
      </w:r>
      <w:r>
        <w:t>trewe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herte</w:t>
      </w:r>
      <w:r>
        <w:t xml:space="preserve"> </w:t>
      </w:r>
      <w:r>
        <w:rPr>
          <w:i/>
        </w:rPr>
        <w:t>may</w:t>
      </w:r>
      <w:r>
        <w:t xml:space="preserve"> </w:t>
      </w:r>
      <w:r>
        <w:t>bethynke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Parliament of Fowls 486 (data/riverside_cats/PF_riv.cat)</w:t>
        <w:br/>
      </w:r>
      <w:r>
        <w:t>Ne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nevere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me</w:t>
      </w:r>
      <w:r>
        <w:t xml:space="preserve"> </w:t>
      </w:r>
      <w:r>
        <w:t>beforn</w:t>
      </w:r>
      <w:r>
        <w:br/>
        <w:br/>
      </w:r>
    </w:p>
    <w:p>
      <w:r>
        <w:rPr>
          <w:b/>
        </w:rPr>
        <w:t>Weak pt sg must end in -ed, -d, or -t : wente</w:t>
      </w:r>
      <w:r>
        <w:br/>
        <w:t>Parliament of Fowls 500 (data/riverside_cats/PF_riv.cat)</w:t>
        <w:br/>
      </w:r>
      <w:r>
        <w:t>That</w:t>
      </w:r>
      <w:r>
        <w:t xml:space="preserve"> </w:t>
      </w:r>
      <w:r>
        <w:t>thourgh</w:t>
      </w:r>
      <w:r>
        <w:t xml:space="preserve"> </w:t>
      </w:r>
      <w:r>
        <w:t>myne</w:t>
      </w:r>
      <w:r>
        <w:t xml:space="preserve"> </w:t>
      </w:r>
      <w:r>
        <w:t>eres</w:t>
      </w:r>
      <w:r>
        <w:t xml:space="preserve"> </w:t>
      </w:r>
      <w:r>
        <w:t>the</w:t>
      </w:r>
      <w:r>
        <w:t xml:space="preserve"> </w:t>
      </w:r>
      <w:r>
        <w:t>noyse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tho</w:t>
      </w:r>
      <w:r>
        <w:br/>
        <w:br/>
      </w:r>
    </w:p>
    <w:p>
      <w:r>
        <w:rPr>
          <w:b/>
        </w:rPr>
        <w:t>Present 3rd sg must end in -eth : be</w:t>
      </w:r>
      <w:r>
        <w:br/>
        <w:t>Parliament of Fowls 504 (data/riverside_cats/PF_riv.cat)</w:t>
        <w:br/>
      </w:r>
      <w:r>
        <w:t>For</w:t>
      </w:r>
      <w:r>
        <w:t xml:space="preserve"> </w:t>
      </w:r>
      <w:r>
        <w:t>waterfoul</w:t>
      </w:r>
      <w:r>
        <w:t xml:space="preserve"> </w:t>
      </w:r>
      <w:r>
        <w:t>whoso</w:t>
      </w:r>
      <w:r>
        <w:t xml:space="preserve"> </w:t>
      </w:r>
      <w:r>
        <w:rPr>
          <w:i/>
        </w:rPr>
        <w:t>be</w:t>
      </w:r>
      <w:r>
        <w:t xml:space="preserve"> </w:t>
      </w:r>
      <w:r>
        <w:t>wroth</w:t>
      </w:r>
      <w:r>
        <w:t xml:space="preserve"> </w:t>
      </w:r>
      <w:r>
        <w:t>or</w:t>
      </w:r>
      <w:r>
        <w:t xml:space="preserve"> </w:t>
      </w:r>
      <w:r>
        <w:t>blythe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508 (data/riverside_cats/PF_riv.cat)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delyvere</w:t>
      </w:r>
      <w:r>
        <w:t xml:space="preserve"> </w:t>
      </w:r>
      <w:r>
        <w:t>us</w:t>
      </w:r>
      <w:r>
        <w:t xml:space="preserve"> </w:t>
      </w:r>
      <w:r>
        <w:rPr>
          <w:i/>
        </w:rPr>
        <w:t>is</w:t>
      </w:r>
      <w:r>
        <w:t xml:space="preserve"> </w:t>
      </w:r>
      <w:r>
        <w:t>gret</w:t>
      </w:r>
      <w:r>
        <w:t xml:space="preserve"> </w:t>
      </w:r>
      <w:r>
        <w:t>charite</w:t>
      </w:r>
      <w:r>
        <w:br/>
        <w:br/>
      </w:r>
    </w:p>
    <w:p>
      <w:r>
        <w:rPr>
          <w:b/>
        </w:rPr>
        <w:t>Present 3rd sg must end in -eth : be</w:t>
      </w:r>
      <w:r>
        <w:br/>
        <w:t>Parliament of Fowls 510 (data/riverside_cats/PF_riv.cat)</w:t>
        <w:br/>
      </w:r>
      <w:r>
        <w:t>Quod</w:t>
      </w:r>
      <w:r>
        <w:t xml:space="preserve"> </w:t>
      </w:r>
      <w:r>
        <w:t>the</w:t>
      </w:r>
      <w:r>
        <w:t xml:space="preserve"> </w:t>
      </w:r>
      <w:r>
        <w:t>turtel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youre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514 (data/riverside_cats/PF_riv.cat)</w:t>
        <w:br/>
      </w:r>
      <w:r>
        <w:t>But</w:t>
      </w:r>
      <w:r>
        <w:t xml:space="preserve"> </w:t>
      </w:r>
      <w:r>
        <w:t>bet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wyghtes</w:t>
      </w:r>
      <w:r>
        <w:t xml:space="preserve"> </w:t>
      </w:r>
      <w:r>
        <w:t>tonge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Infinitive must end in -en or -e : seyn</w:t>
      </w:r>
      <w:r>
        <w:br/>
        <w:t>Parliament of Fowls 525 (data/riverside_cats/PF_riv.cat)</w:t>
        <w:br/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verdit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foules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plural must end in -en or -e : han</w:t>
      </w:r>
      <w:r>
        <w:br/>
        <w:t>Parliament of Fowls 528 (data/riverside_cats/PF_riv.cat)</w:t>
        <w:br/>
      </w:r>
      <w:r>
        <w:rPr>
          <w:i/>
        </w:rPr>
        <w:t>Han</w:t>
      </w:r>
      <w:r>
        <w:t xml:space="preserve"> </w:t>
      </w:r>
      <w:r>
        <w:t>chosen</w:t>
      </w:r>
      <w:r>
        <w:t xml:space="preserve"> </w:t>
      </w:r>
      <w:r>
        <w:t>fyrst</w:t>
      </w:r>
      <w:r>
        <w:t xml:space="preserve"> </w:t>
      </w:r>
      <w:r>
        <w:t>by</w:t>
      </w:r>
      <w:r>
        <w:t xml:space="preserve"> </w:t>
      </w:r>
      <w:r>
        <w:t>pleyn</w:t>
      </w:r>
      <w:r>
        <w:t xml:space="preserve"> </w:t>
      </w:r>
      <w:r>
        <w:t>eleccioun</w:t>
      </w:r>
      <w:r>
        <w:br/>
        <w:br/>
      </w:r>
    </w:p>
    <w:p>
      <w:r>
        <w:rPr>
          <w:b/>
        </w:rPr>
        <w:t>Present 3rd sg must end in -eth : hath</w:t>
      </w:r>
      <w:r>
        <w:br/>
        <w:t>Parliament of Fowls 536 (data/riverside_cats/PF_riv.cat)</w:t>
        <w:br/>
      </w:r>
      <w:r>
        <w:t>For</w:t>
      </w:r>
      <w:r>
        <w:t xml:space="preserve"> </w:t>
      </w:r>
      <w:r>
        <w:t>everych</w:t>
      </w:r>
      <w:r>
        <w:t xml:space="preserve"> </w:t>
      </w:r>
      <w:r>
        <w:rPr>
          <w:i/>
        </w:rPr>
        <w:t>hath</w:t>
      </w:r>
      <w:r>
        <w:t xml:space="preserve"> </w:t>
      </w:r>
      <w:r>
        <w:t>swich</w:t>
      </w:r>
      <w:r>
        <w:t xml:space="preserve"> </w:t>
      </w:r>
      <w:r>
        <w:t>replicacioun</w:t>
      </w:r>
      <w:r>
        <w:br/>
        <w:br/>
      </w:r>
    </w:p>
    <w:p>
      <w:r>
        <w:rPr>
          <w:b/>
        </w:rPr>
        <w:t>Present 3rd sg must end in -eth : may</w:t>
      </w:r>
      <w:r>
        <w:br/>
        <w:t>Parliament of Fowls 537 (data/riverside_cats/PF_riv.cat)</w:t>
        <w:br/>
      </w:r>
      <w:r>
        <w:t>That</w:t>
      </w:r>
      <w:r>
        <w:t xml:space="preserve"> </w:t>
      </w:r>
      <w:r>
        <w:t>non</w:t>
      </w:r>
      <w:r>
        <w:t xml:space="preserve"> </w:t>
      </w:r>
      <w:r>
        <w:t>by</w:t>
      </w:r>
      <w:r>
        <w:t xml:space="preserve"> </w:t>
      </w:r>
      <w:r>
        <w:t>skilles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brought</w:t>
      </w:r>
      <w:r>
        <w:t xml:space="preserve"> </w:t>
      </w:r>
      <w:r>
        <w:t>adoun</w:t>
      </w:r>
      <w:r>
        <w:br/>
        <w:br/>
      </w:r>
    </w:p>
    <w:p>
      <w:r>
        <w:rPr>
          <w:b/>
        </w:rPr>
        <w:t>Past plural must end in -en or -e : quod</w:t>
      </w:r>
      <w:r>
        <w:br/>
        <w:t>Parliament of Fowls 540 (data/riverside_cats/PF_riv.cat)</w:t>
        <w:br/>
      </w:r>
      <w:r>
        <w:t>Al</w:t>
      </w:r>
      <w:r>
        <w:t xml:space="preserve"> </w:t>
      </w:r>
      <w:r>
        <w:t>redy</w:t>
      </w:r>
      <w:r>
        <w:t xml:space="preserve"> </w:t>
      </w:r>
      <w:r>
        <w:rPr>
          <w:i/>
        </w:rPr>
        <w:t>quod</w:t>
      </w:r>
      <w:r>
        <w:t xml:space="preserve"> </w:t>
      </w:r>
      <w:r>
        <w:t>these</w:t>
      </w:r>
      <w:r>
        <w:t xml:space="preserve"> </w:t>
      </w:r>
      <w:r>
        <w:t>egles</w:t>
      </w:r>
      <w:r>
        <w:t xml:space="preserve"> </w:t>
      </w:r>
      <w:r>
        <w:t>tercels</w:t>
      </w:r>
      <w:r>
        <w:t xml:space="preserve"> </w:t>
      </w:r>
      <w:r>
        <w:t>tho</w:t>
      </w:r>
      <w:r>
        <w:br/>
        <w:br/>
      </w:r>
    </w:p>
    <w:p>
      <w:r>
        <w:rPr>
          <w:b/>
        </w:rPr>
        <w:t>Present plural must end in -en or -e : don</w:t>
      </w:r>
      <w:r>
        <w:br/>
        <w:t>Parliament of Fowls 542 (data/riverside_cats/PF_riv.cat)</w:t>
        <w:br/>
      </w:r>
      <w:r>
        <w:t>Ye</w:t>
      </w:r>
      <w:r>
        <w:t xml:space="preserve"> </w:t>
      </w:r>
      <w:r>
        <w:rPr>
          <w:i/>
        </w:rPr>
        <w:t>don</w:t>
      </w:r>
      <w:r>
        <w:t xml:space="preserve"> </w:t>
      </w:r>
      <w:r>
        <w:t>me</w:t>
      </w:r>
      <w:r>
        <w:t xml:space="preserve"> </w:t>
      </w:r>
      <w:r>
        <w:t>wrong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ido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542 (data/riverside_cats/PF_riv.cat)</w:t>
        <w:br/>
      </w:r>
      <w:r>
        <w:t>Ye</w:t>
      </w:r>
      <w:r>
        <w:t xml:space="preserve"> </w:t>
      </w:r>
      <w:r>
        <w:t>don</w:t>
      </w:r>
      <w:r>
        <w:t xml:space="preserve"> </w:t>
      </w:r>
      <w:r>
        <w:t>me</w:t>
      </w:r>
      <w:r>
        <w:t xml:space="preserve"> </w:t>
      </w:r>
      <w:r>
        <w:t>wrong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rPr>
          <w:i/>
        </w:rPr>
        <w:t>is</w:t>
      </w:r>
      <w:r>
        <w:t xml:space="preserve"> </w:t>
      </w:r>
      <w:r>
        <w:t>not</w:t>
      </w:r>
      <w:r>
        <w:t xml:space="preserve"> </w:t>
      </w:r>
      <w:r>
        <w:t>ido</w:t>
      </w:r>
      <w:r>
        <w:br/>
        <w:br/>
      </w:r>
    </w:p>
    <w:p>
      <w:r>
        <w:rPr>
          <w:b/>
        </w:rPr>
        <w:t>Present 3rd sg must end in -eth : wot</w:t>
      </w:r>
      <w:r>
        <w:br/>
        <w:t>Parliament of Fowls 552 (data/riverside_cats/PF_riv.cat)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thre</w:t>
      </w:r>
      <w:r>
        <w:t xml:space="preserve"> </w:t>
      </w:r>
      <w:r>
        <w:t>she</w:t>
      </w:r>
      <w:r>
        <w:t xml:space="preserve"> </w:t>
      </w:r>
      <w:r>
        <w:rPr>
          <w:i/>
        </w:rPr>
        <w:t>wot</w:t>
      </w:r>
      <w:r>
        <w:t xml:space="preserve"> </w:t>
      </w:r>
      <w:r>
        <w:t>hireself</w:t>
      </w:r>
      <w:r>
        <w:t xml:space="preserve"> </w:t>
      </w:r>
      <w:r>
        <w:t>I</w:t>
      </w:r>
      <w:r>
        <w:t xml:space="preserve"> </w:t>
      </w:r>
      <w:r>
        <w:t>trowe</w:t>
      </w:r>
      <w:r>
        <w:br/>
        <w:br/>
      </w:r>
    </w:p>
    <w:p>
      <w:r>
        <w:rPr>
          <w:b/>
        </w:rPr>
        <w:t>Present 3rd sg must end in -eth : be</w:t>
      </w:r>
      <w:r>
        <w:br/>
        <w:t>Parliament of Fowls 553 (data/riverside_cats/PF_riv.cat)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light</w:t>
      </w:r>
      <w:r>
        <w:t xml:space="preserve"> </w:t>
      </w:r>
      <w:r>
        <w:t>to</w:t>
      </w:r>
      <w:r>
        <w:t xml:space="preserve"> </w:t>
      </w:r>
      <w:r>
        <w:t>knowe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553 (data/riverside_cats/PF_riv.cat)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be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light</w:t>
      </w:r>
      <w:r>
        <w:t xml:space="preserve"> </w:t>
      </w:r>
      <w:r>
        <w:t>to</w:t>
      </w:r>
      <w:r>
        <w:t xml:space="preserve"> </w:t>
      </w:r>
      <w:r>
        <w:t>knowe</w:t>
      </w:r>
      <w:r>
        <w:br/>
        <w:br/>
      </w:r>
    </w:p>
    <w:p>
      <w:r>
        <w:rPr>
          <w:b/>
        </w:rPr>
        <w:t>Present plural must end in -en or -e : han</w:t>
      </w:r>
      <w:r>
        <w:br/>
        <w:t>Parliament of Fowls 554 (data/riverside_cats/PF_riv.cat)</w:t>
        <w:br/>
      </w:r>
      <w:r>
        <w:t>The</w:t>
      </w:r>
      <w:r>
        <w:t xml:space="preserve"> </w:t>
      </w:r>
      <w:r>
        <w:t>waterfoules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here</w:t>
      </w:r>
      <w:r>
        <w:t xml:space="preserve"> </w:t>
      </w:r>
      <w:r>
        <w:t>hedes</w:t>
      </w:r>
      <w:r>
        <w:t xml:space="preserve"> </w:t>
      </w:r>
      <w:r>
        <w:t>leid</w:t>
      </w:r>
      <w:r>
        <w:br/>
        <w:br/>
      </w:r>
    </w:p>
    <w:p>
      <w:r>
        <w:rPr>
          <w:b/>
        </w:rPr>
        <w:t>Present 3rd sg must end in -eth : shal</w:t>
      </w:r>
      <w:r>
        <w:br/>
        <w:t>Parliament of Fowls 560 (data/riverside_cats/PF_riv.cat)</w:t>
        <w:br/>
      </w:r>
      <w:r>
        <w:rPr>
          <w:i/>
        </w:rPr>
        <w:t>Shal</w:t>
      </w:r>
      <w:r>
        <w:t xml:space="preserve"> </w:t>
      </w:r>
      <w:r>
        <w:t>telle</w:t>
      </w:r>
      <w:r>
        <w:t xml:space="preserve"> </w:t>
      </w:r>
      <w:r>
        <w:t>oure</w:t>
      </w:r>
      <w:r>
        <w:t xml:space="preserve"> </w:t>
      </w:r>
      <w:r>
        <w:t>tale</w:t>
      </w:r>
      <w:r>
        <w:t xml:space="preserve"> </w:t>
      </w:r>
      <w:r>
        <w:t>and</w:t>
      </w:r>
      <w:r>
        <w:t xml:space="preserve"> </w:t>
      </w:r>
      <w:r>
        <w:t>preyede</w:t>
      </w:r>
      <w:r>
        <w:t xml:space="preserve"> </w:t>
      </w:r>
      <w:r>
        <w:t>God</w:t>
      </w:r>
      <w:r>
        <w:t xml:space="preserve"> </w:t>
      </w:r>
      <w:r>
        <w:t>hire</w:t>
      </w:r>
      <w:r>
        <w:t xml:space="preserve"> </w:t>
      </w:r>
      <w:r>
        <w:t>spede</w:t>
      </w:r>
      <w:r>
        <w:br/>
        <w:br/>
      </w:r>
    </w:p>
    <w:p>
      <w:r>
        <w:rPr>
          <w:b/>
        </w:rPr>
        <w:t>Present 3rd sg must end in -eth : spede</w:t>
      </w:r>
      <w:r>
        <w:br/>
        <w:t>Parliament of Fowls 560 (data/riverside_cats/PF_riv.cat)</w:t>
        <w:br/>
      </w:r>
      <w:r>
        <w:t>Shal</w:t>
      </w:r>
      <w:r>
        <w:t xml:space="preserve"> </w:t>
      </w:r>
      <w:r>
        <w:t>telle</w:t>
      </w:r>
      <w:r>
        <w:t xml:space="preserve"> </w:t>
      </w:r>
      <w:r>
        <w:t>oure</w:t>
      </w:r>
      <w:r>
        <w:t xml:space="preserve"> </w:t>
      </w:r>
      <w:r>
        <w:t>tale</w:t>
      </w:r>
      <w:r>
        <w:t xml:space="preserve"> </w:t>
      </w:r>
      <w:r>
        <w:t>and</w:t>
      </w:r>
      <w:r>
        <w:t xml:space="preserve"> </w:t>
      </w:r>
      <w:r>
        <w:t>preyede</w:t>
      </w:r>
      <w:r>
        <w:t xml:space="preserve"> </w:t>
      </w:r>
      <w:r>
        <w:t>God</w:t>
      </w:r>
      <w:r>
        <w:t xml:space="preserve"> </w:t>
      </w:r>
      <w:r>
        <w:t>hire</w:t>
      </w:r>
      <w:r>
        <w:t xml:space="preserve"> </w:t>
      </w:r>
      <w:r>
        <w:rPr>
          <w:i/>
        </w:rPr>
        <w:t>spede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565 (data/riverside_cats/PF_riv.cat)</w:t>
        <w:br/>
      </w:r>
      <w:r>
        <w:t>My</w:t>
      </w:r>
      <w:r>
        <w:t xml:space="preserve"> </w:t>
      </w:r>
      <w:r>
        <w:t>wit</w:t>
      </w:r>
      <w:r>
        <w:t xml:space="preserve"> </w:t>
      </w:r>
      <w:r>
        <w:rPr>
          <w:i/>
        </w:rPr>
        <w:t>is</w:t>
      </w:r>
      <w:r>
        <w:t xml:space="preserve"> </w:t>
      </w:r>
      <w:r>
        <w:t>sharp</w:t>
      </w:r>
      <w:r>
        <w:t xml:space="preserve"> </w:t>
      </w:r>
      <w:r>
        <w:t>I</w:t>
      </w:r>
      <w:r>
        <w:t xml:space="preserve"> </w:t>
      </w:r>
      <w:r>
        <w:t>love</w:t>
      </w:r>
      <w:r>
        <w:t xml:space="preserve"> </w:t>
      </w:r>
      <w:r>
        <w:t>no</w:t>
      </w:r>
      <w:r>
        <w:t xml:space="preserve"> </w:t>
      </w:r>
      <w:r>
        <w:t>taryinge</w:t>
      </w:r>
      <w:r>
        <w:br/>
        <w:br/>
      </w:r>
    </w:p>
    <w:p>
      <w:r>
        <w:rPr>
          <w:b/>
        </w:rPr>
        <w:t>Present 3rd sg must end in -eth : mot</w:t>
      </w:r>
      <w:r>
        <w:br/>
        <w:t>Parliament of Fowls 569 (data/riverside_cats/PF_riv.cat)</w:t>
        <w:br/>
      </w:r>
      <w:r>
        <w:t>Quod</w:t>
      </w:r>
      <w:r>
        <w:t xml:space="preserve"> </w:t>
      </w:r>
      <w:r>
        <w:t>the</w:t>
      </w:r>
      <w:r>
        <w:t xml:space="preserve"> </w:t>
      </w:r>
      <w:r>
        <w:t>sperhauk</w:t>
      </w:r>
      <w:r>
        <w:t xml:space="preserve"> </w:t>
      </w:r>
      <w:r>
        <w:t>Nevere</w:t>
      </w:r>
      <w:r>
        <w:t xml:space="preserve"> </w:t>
      </w:r>
      <w:r>
        <w:rPr>
          <w:i/>
        </w:rPr>
        <w:t>mot</w:t>
      </w:r>
      <w:r>
        <w:t xml:space="preserve"> </w:t>
      </w:r>
      <w:r>
        <w:t>she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570 (data/riverside_cats/PF_riv.cat)</w:t>
        <w:br/>
      </w:r>
      <w:r>
        <w:t>Lo</w:t>
      </w:r>
      <w:r>
        <w:t xml:space="preserve"> </w:t>
      </w:r>
      <w:r>
        <w:t>swich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tonge</w:t>
      </w:r>
      <w:r>
        <w:t xml:space="preserve"> </w:t>
      </w:r>
      <w:r>
        <w:t>loos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Parliament of Fowls 580 (data/riverside_cats/PF_riv.cat)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that</w:t>
      </w:r>
      <w:r>
        <w:t xml:space="preserve"> </w:t>
      </w:r>
      <w:r>
        <w:t>pleynly</w:t>
      </w:r>
      <w:r>
        <w:t xml:space="preserve"> </w:t>
      </w:r>
      <w:r>
        <w:t>hire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Present 3rd sg must end in -eth : be</w:t>
      </w:r>
      <w:r>
        <w:br/>
        <w:t>Parliament of Fowls 584 (data/riverside_cats/PF_riv.cat)</w:t>
        <w:br/>
      </w:r>
      <w:r>
        <w:t>Though</w:t>
      </w:r>
      <w:r>
        <w:t xml:space="preserve"> </w:t>
      </w:r>
      <w:r>
        <w:t>that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t>everemore</w:t>
      </w:r>
      <w:r>
        <w:t xml:space="preserve"> </w:t>
      </w:r>
      <w:r>
        <w:rPr>
          <w:i/>
        </w:rPr>
        <w:t>be</w:t>
      </w:r>
      <w:r>
        <w:t xml:space="preserve"> </w:t>
      </w:r>
      <w:r>
        <w:t>straunge</w:t>
      </w:r>
      <w:r>
        <w:br/>
        <w:br/>
      </w:r>
    </w:p>
    <w:p>
      <w:r>
        <w:rPr>
          <w:b/>
        </w:rPr>
        <w:t>Present 3rd sg must end in -eth : take</w:t>
      </w:r>
      <w:r>
        <w:br/>
        <w:t>Parliament of Fowls 588 (data/riverside_cats/PF_riv.cat)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ben</w:t>
      </w:r>
      <w:r>
        <w:t xml:space="preserve"> </w:t>
      </w:r>
      <w:r>
        <w:t>hires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deth</w:t>
      </w:r>
      <w:r>
        <w:t xml:space="preserve"> </w:t>
      </w:r>
      <w:r>
        <w:t>me</w:t>
      </w:r>
      <w:r>
        <w:t xml:space="preserve"> </w:t>
      </w:r>
      <w:r>
        <w:rPr>
          <w:i/>
        </w:rPr>
        <w:t>take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593 (data/riverside_cats/PF_riv.cat)</w:t>
        <w:br/>
      </w:r>
      <w:r>
        <w:t>Who</w:t>
      </w:r>
      <w:r>
        <w:t xml:space="preserve"> </w:t>
      </w:r>
      <w:r>
        <w:t>shulde</w:t>
      </w:r>
      <w:r>
        <w:t xml:space="preserve"> </w:t>
      </w:r>
      <w:r>
        <w:t>recche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recheles</w:t>
      </w:r>
      <w:r>
        <w:br/>
        <w:br/>
      </w:r>
    </w:p>
    <w:p>
      <w:r>
        <w:rPr>
          <w:b/>
        </w:rPr>
        <w:t>Present 3rd sg must end in -eth : wot</w:t>
      </w:r>
      <w:r>
        <w:br/>
        <w:t>Parliament of Fowls 595 (data/riverside_cats/PF_riv.cat)</w:t>
        <w:br/>
      </w:r>
      <w:r>
        <w:t>There</w:t>
      </w:r>
      <w:r>
        <w:t xml:space="preserve"> </w:t>
      </w:r>
      <w:r>
        <w:t>been</w:t>
      </w:r>
      <w:r>
        <w:t xml:space="preserve"> </w:t>
      </w:r>
      <w:r>
        <w:t>mo</w:t>
      </w:r>
      <w:r>
        <w:t xml:space="preserve"> </w:t>
      </w:r>
      <w:r>
        <w:t>sterres</w:t>
      </w:r>
      <w:r>
        <w:t xml:space="preserve"> </w:t>
      </w:r>
      <w:r>
        <w:t>God</w:t>
      </w:r>
      <w:r>
        <w:t xml:space="preserve"> </w:t>
      </w:r>
      <w:r>
        <w:rPr>
          <w:i/>
        </w:rPr>
        <w:t>wot</w:t>
      </w:r>
      <w:r>
        <w:t xml:space="preserve"> </w:t>
      </w:r>
      <w:r>
        <w:t>than</w:t>
      </w:r>
      <w:r>
        <w:t xml:space="preserve"> </w:t>
      </w:r>
      <w:r>
        <w:t>a</w:t>
      </w:r>
      <w:r>
        <w:t xml:space="preserve"> </w:t>
      </w:r>
      <w:r>
        <w:t>payre</w:t>
      </w:r>
      <w:r>
        <w:br/>
        <w:br/>
      </w:r>
    </w:p>
    <w:p>
      <w:r>
        <w:rPr>
          <w:b/>
        </w:rPr>
        <w:t>Present plural must end in -en or -e : don</w:t>
      </w:r>
      <w:r>
        <w:br/>
        <w:t>Parliament of Fowls 599 (data/riverside_cats/PF_riv.cat)</w:t>
        <w:br/>
      </w:r>
      <w:r>
        <w:t>Thow</w:t>
      </w:r>
      <w:r>
        <w:t xml:space="preserve"> </w:t>
      </w:r>
      <w:r>
        <w:t>farst</w:t>
      </w:r>
      <w:r>
        <w:t xml:space="preserve"> </w:t>
      </w:r>
      <w:r>
        <w:t>by</w:t>
      </w:r>
      <w:r>
        <w:t xml:space="preserve"> </w:t>
      </w:r>
      <w:r>
        <w:t>love</w:t>
      </w:r>
      <w:r>
        <w:t xml:space="preserve"> </w:t>
      </w:r>
      <w:r>
        <w:t>as</w:t>
      </w:r>
      <w:r>
        <w:t xml:space="preserve"> </w:t>
      </w:r>
      <w:r>
        <w:t>oules</w:t>
      </w:r>
      <w:r>
        <w:t xml:space="preserve"> </w:t>
      </w:r>
      <w:r>
        <w:rPr>
          <w:i/>
        </w:rPr>
        <w:t>don</w:t>
      </w:r>
      <w:r>
        <w:t xml:space="preserve"> </w:t>
      </w:r>
      <w:r>
        <w:t>by</w:t>
      </w:r>
      <w:r>
        <w:t xml:space="preserve"> </w:t>
      </w:r>
      <w:r>
        <w:t>lyght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608 (data/riverside_cats/PF_riv.cat)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red</w:t>
      </w:r>
      <w:r>
        <w:t xml:space="preserve"> </w:t>
      </w:r>
      <w:r>
        <w:t>syn</w:t>
      </w:r>
      <w:r>
        <w:t xml:space="preserve"> </w:t>
      </w:r>
      <w:r>
        <w:t>they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acorde</w:t>
      </w:r>
      <w:r>
        <w:br/>
        <w:br/>
      </w:r>
    </w:p>
    <w:p>
      <w:r>
        <w:rPr>
          <w:b/>
        </w:rPr>
        <w:t>Present plural must end in -en or -e : may</w:t>
      </w:r>
      <w:r>
        <w:br/>
        <w:t>Parliament of Fowls 608 (data/riverside_cats/PF_riv.cat)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my</w:t>
      </w:r>
      <w:r>
        <w:t xml:space="preserve"> </w:t>
      </w:r>
      <w:r>
        <w:t>red</w:t>
      </w:r>
      <w:r>
        <w:t xml:space="preserve"> </w:t>
      </w:r>
      <w:r>
        <w:t>syn</w:t>
      </w:r>
      <w:r>
        <w:t xml:space="preserve"> </w:t>
      </w:r>
      <w:r>
        <w:t>they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acorde</w:t>
      </w:r>
      <w:r>
        <w:br/>
        <w:br/>
      </w:r>
    </w:p>
    <w:p>
      <w:r>
        <w:rPr>
          <w:b/>
        </w:rPr>
        <w:t>Present 3rd sg must end in -eth : may</w:t>
      </w:r>
      <w:r>
        <w:br/>
        <w:t>Parliament of Fowls 616 (data/riverside_cats/PF_riv.cat)</w:t>
        <w:br/>
      </w:r>
      <w:r>
        <w:t>Go</w:t>
      </w:r>
      <w:r>
        <w:t xml:space="preserve"> </w:t>
      </w:r>
      <w:r>
        <w:t>lewed</w:t>
      </w:r>
      <w:r>
        <w:t xml:space="preserve"> </w:t>
      </w:r>
      <w:r>
        <w:t>be</w:t>
      </w:r>
      <w:r>
        <w:t xml:space="preserve"> </w:t>
      </w:r>
      <w:r>
        <w:t>thow</w:t>
      </w:r>
      <w:r>
        <w:t xml:space="preserve"> </w:t>
      </w:r>
      <w:r>
        <w:t>whil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620 (data/riverside_cats/PF_riv.cat)</w:t>
        <w:br/>
      </w:r>
      <w:r>
        <w:t>But</w:t>
      </w:r>
      <w:r>
        <w:t xml:space="preserve"> </w:t>
      </w:r>
      <w:r>
        <w:t>fynally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conclusioun</w:t>
      </w:r>
      <w:r>
        <w:br/>
        <w:br/>
      </w:r>
    </w:p>
    <w:p>
      <w:r>
        <w:rPr>
          <w:b/>
        </w:rPr>
        <w:t>Present 3rd sg must end in -eth : lest</w:t>
      </w:r>
      <w:r>
        <w:br/>
        <w:t>Parliament of Fowls 622 (data/riverside_cats/PF_riv.cat)</w:t>
        <w:br/>
      </w:r>
      <w:r>
        <w:t>Of</w:t>
      </w:r>
      <w:r>
        <w:t xml:space="preserve"> </w:t>
      </w:r>
      <w:r>
        <w:t>whom</w:t>
      </w:r>
      <w:r>
        <w:t xml:space="preserve"> </w:t>
      </w:r>
      <w:r>
        <w:t>hire</w:t>
      </w:r>
      <w:r>
        <w:t xml:space="preserve"> </w:t>
      </w:r>
      <w:r>
        <w:rPr>
          <w:i/>
        </w:rPr>
        <w:t>lest</w:t>
      </w:r>
      <w:r>
        <w:t xml:space="preserve"> </w:t>
      </w:r>
      <w:r>
        <w:t>whoso</w:t>
      </w:r>
      <w:r>
        <w:t xml:space="preserve"> </w:t>
      </w:r>
      <w:r>
        <w:t>be</w:t>
      </w:r>
      <w:r>
        <w:t xml:space="preserve"> </w:t>
      </w:r>
      <w:r>
        <w:t>wroth</w:t>
      </w:r>
      <w:r>
        <w:t xml:space="preserve"> </w:t>
      </w:r>
      <w:r>
        <w:t>or</w:t>
      </w:r>
      <w:r>
        <w:t xml:space="preserve"> </w:t>
      </w:r>
      <w:r>
        <w:t>blythe</w:t>
      </w:r>
      <w:r>
        <w:br/>
        <w:br/>
      </w:r>
    </w:p>
    <w:p>
      <w:r>
        <w:rPr>
          <w:b/>
        </w:rPr>
        <w:t>Present 3rd sg must end in -eth : be</w:t>
      </w:r>
      <w:r>
        <w:br/>
        <w:t>Parliament of Fowls 622 (data/riverside_cats/PF_riv.cat)</w:t>
        <w:br/>
      </w:r>
      <w:r>
        <w:t>Of</w:t>
      </w:r>
      <w:r>
        <w:t xml:space="preserve"> </w:t>
      </w:r>
      <w:r>
        <w:t>whom</w:t>
      </w:r>
      <w:r>
        <w:t xml:space="preserve"> </w:t>
      </w:r>
      <w:r>
        <w:t>hire</w:t>
      </w:r>
      <w:r>
        <w:t xml:space="preserve"> </w:t>
      </w:r>
      <w:r>
        <w:t>lest</w:t>
      </w:r>
      <w:r>
        <w:t xml:space="preserve"> </w:t>
      </w:r>
      <w:r>
        <w:t>whoso</w:t>
      </w:r>
      <w:r>
        <w:t xml:space="preserve"> </w:t>
      </w:r>
      <w:r>
        <w:rPr>
          <w:i/>
        </w:rPr>
        <w:t>be</w:t>
      </w:r>
      <w:r>
        <w:t xml:space="preserve"> </w:t>
      </w:r>
      <w:r>
        <w:t>wroth</w:t>
      </w:r>
      <w:r>
        <w:t xml:space="preserve"> </w:t>
      </w:r>
      <w:r>
        <w:t>or</w:t>
      </w:r>
      <w:r>
        <w:t xml:space="preserve"> </w:t>
      </w:r>
      <w:r>
        <w:t>blythe</w:t>
      </w:r>
      <w:r>
        <w:br/>
        <w:br/>
      </w:r>
    </w:p>
    <w:p>
      <w:r>
        <w:rPr>
          <w:b/>
        </w:rPr>
        <w:t>Present 3rd sg must end in -eth : may</w:t>
      </w:r>
      <w:r>
        <w:br/>
        <w:t>Parliament of Fowls 624 (data/riverside_cats/PF_riv.cat)</w:t>
        <w:br/>
      </w:r>
      <w:r>
        <w:t>For</w:t>
      </w:r>
      <w:r>
        <w:t xml:space="preserve"> </w:t>
      </w:r>
      <w:r>
        <w:t>sith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here</w:t>
      </w:r>
      <w:r>
        <w:t xml:space="preserve"> </w:t>
      </w:r>
      <w:r>
        <w:t>discussed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Parliament of Fowls 638 (data/riverside_cats/PF_riv.cat)</w:t>
        <w:br/>
      </w:r>
      <w:r>
        <w:t>With</w:t>
      </w:r>
      <w:r>
        <w:t xml:space="preserve"> </w:t>
      </w:r>
      <w:r>
        <w:t>dredful</w:t>
      </w:r>
      <w:r>
        <w:t xml:space="preserve"> </w:t>
      </w:r>
      <w:r>
        <w:t>vois</w:t>
      </w:r>
      <w:r>
        <w:t xml:space="preserve"> </w:t>
      </w:r>
      <w:r>
        <w:t>the</w:t>
      </w:r>
      <w:r>
        <w:t xml:space="preserve"> </w:t>
      </w:r>
      <w:r>
        <w:t>formel</w:t>
      </w:r>
      <w:r>
        <w:t xml:space="preserve"> </w:t>
      </w:r>
      <w:r>
        <w:t>hire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640 (data/riverside_cats/PF_riv.cat)</w:t>
        <w:br/>
      </w:r>
      <w:r>
        <w:t>Soth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evere</w:t>
      </w:r>
      <w:r>
        <w:t xml:space="preserve"> </w:t>
      </w:r>
      <w:r>
        <w:t>under</w:t>
      </w:r>
      <w:r>
        <w:t xml:space="preserve"> </w:t>
      </w:r>
      <w:r>
        <w:t>youre</w:t>
      </w:r>
      <w:r>
        <w:t xml:space="preserve"> </w:t>
      </w:r>
      <w:r>
        <w:t>yerde</w:t>
      </w:r>
      <w:r>
        <w:br/>
        <w:br/>
      </w:r>
    </w:p>
    <w:p>
      <w:r>
        <w:rPr>
          <w:b/>
        </w:rPr>
        <w:t>Present plural must end in -en or -e : do</w:t>
      </w:r>
      <w:r>
        <w:br/>
        <w:t>Parliament of Fowls 651 (data/riverside_cats/PF_riv.cat)</w:t>
        <w:br/>
      </w:r>
      <w:r>
        <w:t>Ye</w:t>
      </w:r>
      <w:r>
        <w:t xml:space="preserve"> </w:t>
      </w:r>
      <w:r>
        <w:t>gete</w:t>
      </w:r>
      <w:r>
        <w:t xml:space="preserve"> </w:t>
      </w:r>
      <w:r>
        <w:t>no</w:t>
      </w:r>
      <w:r>
        <w:t xml:space="preserve"> </w:t>
      </w:r>
      <w:r>
        <w:t>more</w:t>
      </w:r>
      <w:r>
        <w:t xml:space="preserve"> </w:t>
      </w:r>
      <w:r>
        <w:t>although</w:t>
      </w:r>
      <w:r>
        <w:t xml:space="preserve"> </w:t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661 (data/riverside_cats/PF_riv.cat)</w:t>
        <w:br/>
      </w:r>
      <w:r>
        <w:t>A</w:t>
      </w:r>
      <w:r>
        <w:t xml:space="preserve"> </w:t>
      </w:r>
      <w:r>
        <w:t>yer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so</w:t>
      </w:r>
      <w:r>
        <w:t xml:space="preserve"> </w:t>
      </w:r>
      <w:r>
        <w:t>longe</w:t>
      </w:r>
      <w:r>
        <w:t xml:space="preserve"> </w:t>
      </w:r>
      <w:r>
        <w:t>to</w:t>
      </w:r>
      <w:r>
        <w:t xml:space="preserve"> </w:t>
      </w:r>
      <w:r>
        <w:t>endure</w:t>
      </w:r>
      <w:r>
        <w:br/>
        <w:br/>
      </w:r>
    </w:p>
    <w:p>
      <w:r>
        <w:rPr>
          <w:b/>
        </w:rPr>
        <w:t>Infinitive must end in -en or -e : do</w:t>
      </w:r>
      <w:r>
        <w:br/>
        <w:t>Parliament of Fowls 663 (data/riverside_cats/PF_riv.cat)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wel</w:t>
      </w:r>
      <w:r>
        <w:t xml:space="preserve"> </w:t>
      </w:r>
      <w:r>
        <w:t>for</w:t>
      </w:r>
      <w:r>
        <w:t xml:space="preserve"> </w:t>
      </w:r>
      <w:r>
        <w:t>God</w:t>
      </w:r>
      <w:r>
        <w:t xml:space="preserve"> </w:t>
      </w:r>
      <w:r>
        <w:t>wot</w:t>
      </w:r>
      <w:r>
        <w:t xml:space="preserve"> </w:t>
      </w:r>
      <w:r>
        <w:t>quyt</w:t>
      </w:r>
      <w:r>
        <w:t xml:space="preserve"> </w:t>
      </w:r>
      <w:r>
        <w:t>is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wot</w:t>
      </w:r>
      <w:r>
        <w:br/>
        <w:t>Parliament of Fowls 663 (data/riverside_cats/PF_riv.cat)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wel</w:t>
      </w:r>
      <w:r>
        <w:t xml:space="preserve"> </w:t>
      </w:r>
      <w:r>
        <w:t>for</w:t>
      </w:r>
      <w:r>
        <w:t xml:space="preserve"> </w:t>
      </w:r>
      <w:r>
        <w:t>God</w:t>
      </w:r>
      <w:r>
        <w:t xml:space="preserve"> </w:t>
      </w:r>
      <w:r>
        <w:rPr>
          <w:i/>
        </w:rPr>
        <w:t>wot</w:t>
      </w:r>
      <w:r>
        <w:t xml:space="preserve"> </w:t>
      </w:r>
      <w:r>
        <w:t>quyt</w:t>
      </w:r>
      <w:r>
        <w:t xml:space="preserve"> </w:t>
      </w:r>
      <w:r>
        <w:t>is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663 (data/riverside_cats/PF_riv.cat)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wel</w:t>
      </w:r>
      <w:r>
        <w:t xml:space="preserve"> </w:t>
      </w:r>
      <w:r>
        <w:t>for</w:t>
      </w:r>
      <w:r>
        <w:t xml:space="preserve"> </w:t>
      </w:r>
      <w:r>
        <w:t>God</w:t>
      </w:r>
      <w:r>
        <w:t xml:space="preserve"> </w:t>
      </w:r>
      <w:r>
        <w:t>wot</w:t>
      </w:r>
      <w:r>
        <w:t xml:space="preserve"> </w:t>
      </w:r>
      <w:r>
        <w:t>quyt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befalle</w:t>
      </w:r>
      <w:r>
        <w:br/>
        <w:t>Parliament of Fowls 664 (data/riverside_cats/PF_riv.cat)</w:t>
        <w:br/>
      </w:r>
      <w:r>
        <w:t>Fro</w:t>
      </w:r>
      <w:r>
        <w:t xml:space="preserve"> </w:t>
      </w:r>
      <w:r>
        <w:t>yow</w:t>
      </w:r>
      <w:r>
        <w:t xml:space="preserve"> </w:t>
      </w:r>
      <w:r>
        <w:t>this</w:t>
      </w:r>
      <w:r>
        <w:t xml:space="preserve"> </w:t>
      </w:r>
      <w:r>
        <w:t>yer</w:t>
      </w:r>
      <w:r>
        <w:t xml:space="preserve"> </w:t>
      </w:r>
      <w:r>
        <w:t>what</w:t>
      </w:r>
      <w:r>
        <w:t xml:space="preserve"> </w:t>
      </w:r>
      <w:r>
        <w:t>after</w:t>
      </w:r>
      <w:r>
        <w:t xml:space="preserve"> </w:t>
      </w:r>
      <w:r>
        <w:t>so</w:t>
      </w:r>
      <w:r>
        <w:t xml:space="preserve"> </w:t>
      </w:r>
      <w:r>
        <w:rPr>
          <w:i/>
        </w:rPr>
        <w:t>befalle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665 (data/riverside_cats/PF_riv.cat)</w:t>
        <w:br/>
      </w:r>
      <w:r>
        <w:t>This</w:t>
      </w:r>
      <w:r>
        <w:t xml:space="preserve"> </w:t>
      </w:r>
      <w:r>
        <w:t>entremes</w:t>
      </w:r>
      <w:r>
        <w:t xml:space="preserve"> </w:t>
      </w:r>
      <w:r>
        <w:rPr>
          <w:i/>
        </w:rPr>
        <w:t>is</w:t>
      </w:r>
      <w:r>
        <w:t xml:space="preserve"> </w:t>
      </w:r>
      <w:r>
        <w:t>dressed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plural must end in -en or -e : may</w:t>
      </w:r>
      <w:r>
        <w:br/>
        <w:t>Parliament of Fowls 678 (data/riverside_cats/PF_riv.cat)</w:t>
        <w:br/>
      </w:r>
      <w:r>
        <w:t>The</w:t>
      </w:r>
      <w:r>
        <w:t xml:space="preserve"> </w:t>
      </w:r>
      <w:r>
        <w:t>wordes</w:t>
      </w:r>
      <w:r>
        <w:t xml:space="preserve"> </w:t>
      </w:r>
      <w:r>
        <w:t>were</w:t>
      </w:r>
      <w:r>
        <w:t xml:space="preserve"> </w:t>
      </w:r>
      <w:r>
        <w:t>swiche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heer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Present plural must end in -en or -e : han</w:t>
      </w:r>
      <w:r>
        <w:br/>
        <w:t>Parliament of Fowls 687 (data/riverside_cats/PF_riv.cat)</w:t>
        <w:br/>
      </w:r>
      <w:r>
        <w:t>Wel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cause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gladen</w:t>
      </w:r>
      <w:r>
        <w:t xml:space="preserve"> </w:t>
      </w:r>
      <w:r>
        <w:t>ofte</w:t>
      </w:r>
      <w:r>
        <w:br/>
        <w:br/>
      </w:r>
    </w:p>
    <w:p>
      <w:r>
        <w:rPr>
          <w:b/>
        </w:rPr>
        <w:t>Weak pt sg must end in -ed, -d, or -t : dyde</w:t>
      </w:r>
      <w:r>
        <w:br/>
        <w:t>The Squire's Tale 11 (data/riverside_cats/SqT_riv.cat)</w:t>
        <w:br/>
      </w:r>
      <w:r>
        <w:t>Thurgh</w:t>
      </w:r>
      <w:r>
        <w:t xml:space="preserve"> </w:t>
      </w:r>
      <w:r>
        <w:t>which</w:t>
      </w:r>
      <w:r>
        <w:t xml:space="preserve"> </w:t>
      </w:r>
      <w:r>
        <w:t>ther</w:t>
      </w:r>
      <w:r>
        <w:t xml:space="preserve"> </w:t>
      </w:r>
      <w:r>
        <w:rPr>
          <w:i/>
        </w:rPr>
        <w:t>dyde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doughty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Squire's Tale 18 (data/riverside_cats/SqT_riv.cat)</w:t>
        <w:br/>
      </w:r>
      <w:r>
        <w:t>He</w:t>
      </w:r>
      <w:r>
        <w:t xml:space="preserve"> </w:t>
      </w:r>
      <w:r>
        <w:t>kepte</w:t>
      </w:r>
      <w:r>
        <w:t xml:space="preserve"> </w:t>
      </w:r>
      <w:r>
        <w:t>his</w:t>
      </w:r>
      <w:r>
        <w:t xml:space="preserve"> </w:t>
      </w:r>
      <w:r>
        <w:t>lay</w:t>
      </w:r>
      <w:r>
        <w:t xml:space="preserve"> </w:t>
      </w:r>
      <w:r>
        <w:t>to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29 (data/riverside_cats/SqT_riv.cat)</w:t>
        <w:br/>
      </w:r>
      <w:r>
        <w:rPr>
          <w:i/>
        </w:rPr>
        <w:t>Hadde</w:t>
      </w:r>
      <w:r>
        <w:t xml:space="preserve"> </w:t>
      </w:r>
      <w:r>
        <w:t>two</w:t>
      </w:r>
      <w:r>
        <w:t xml:space="preserve"> </w:t>
      </w:r>
      <w:r>
        <w:t>sones</w:t>
      </w:r>
      <w:r>
        <w:t xml:space="preserve"> </w:t>
      </w:r>
      <w:r>
        <w:t>on</w:t>
      </w:r>
      <w:r>
        <w:t xml:space="preserve"> </w:t>
      </w:r>
      <w:r>
        <w:t>Elpheta</w:t>
      </w:r>
      <w:r>
        <w:t xml:space="preserve"> </w:t>
      </w:r>
      <w:r>
        <w:t>his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32 (data/riverside_cats/SqT_riv.cat)</w:t>
        <w:br/>
      </w:r>
      <w:r>
        <w:t>A</w:t>
      </w:r>
      <w:r>
        <w:t xml:space="preserve"> </w:t>
      </w:r>
      <w:r>
        <w:t>doghter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worthy</w:t>
      </w:r>
      <w:r>
        <w:t xml:space="preserve"> </w:t>
      </w:r>
      <w:r>
        <w:t>kyng</w:t>
      </w:r>
      <w:r>
        <w:t xml:space="preserve"> </w:t>
      </w:r>
      <w:r>
        <w:t>also</w:t>
      </w:r>
      <w:r>
        <w:br/>
        <w:br/>
      </w:r>
    </w:p>
    <w:p>
      <w:r>
        <w:rPr>
          <w:b/>
        </w:rPr>
        <w:t>Present 3rd sg must end in -eth : hath</w:t>
      </w:r>
      <w:r>
        <w:br/>
        <w:t>The Squire's Tale 43 (data/riverside_cats/SqT_riv.cat)</w:t>
        <w:br/>
      </w:r>
      <w:r>
        <w:rPr>
          <w:i/>
        </w:rPr>
        <w:t>Hath</w:t>
      </w:r>
      <w:r>
        <w:t xml:space="preserve"> </w:t>
      </w:r>
      <w:r>
        <w:t>twenty</w:t>
      </w:r>
      <w:r>
        <w:t xml:space="preserve"> </w:t>
      </w:r>
      <w:r>
        <w:t>wynter</w:t>
      </w:r>
      <w:r>
        <w:t xml:space="preserve"> </w:t>
      </w:r>
      <w:r>
        <w:t>born</w:t>
      </w:r>
      <w:r>
        <w:t xml:space="preserve"> </w:t>
      </w:r>
      <w:r>
        <w:t>his</w:t>
      </w:r>
      <w:r>
        <w:t xml:space="preserve"> </w:t>
      </w:r>
      <w:r>
        <w:t>diademe</w:t>
      </w:r>
      <w:r>
        <w:br/>
        <w:br/>
      </w:r>
    </w:p>
    <w:p>
      <w:r>
        <w:rPr>
          <w:b/>
        </w:rPr>
        <w:t>Infinitive must end in -en or -e : doon</w:t>
      </w:r>
      <w:r>
        <w:br/>
        <w:t>The Squire's Tale 46 (data/riverside_cats/SqT_riv.cat)</w:t>
        <w:br/>
      </w:r>
      <w:r>
        <w:rPr>
          <w:i/>
        </w:rPr>
        <w:t>Doon</w:t>
      </w:r>
      <w:r>
        <w:t xml:space="preserve"> </w:t>
      </w:r>
      <w:r>
        <w:t>cryen</w:t>
      </w:r>
      <w:r>
        <w:t xml:space="preserve"> </w:t>
      </w:r>
      <w:r>
        <w:t>thurghout</w:t>
      </w:r>
      <w:r>
        <w:t xml:space="preserve"> </w:t>
      </w:r>
      <w:r>
        <w:t>Sarray</w:t>
      </w:r>
      <w:r>
        <w:t xml:space="preserve"> </w:t>
      </w:r>
      <w:r>
        <w:t>his</w:t>
      </w:r>
      <w:r>
        <w:t xml:space="preserve"> </w:t>
      </w:r>
      <w:r>
        <w:t>citee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56 (data/riverside_cats/SqT_riv.cat)</w:t>
        <w:br/>
      </w:r>
      <w:r>
        <w:t>Hem</w:t>
      </w:r>
      <w:r>
        <w:t xml:space="preserve"> </w:t>
      </w:r>
      <w:r>
        <w:t>semed</w:t>
      </w:r>
      <w:r>
        <w:t xml:space="preserve"> </w:t>
      </w:r>
      <w:r>
        <w:rPr>
          <w:i/>
        </w:rPr>
        <w:t>han</w:t>
      </w:r>
      <w:r>
        <w:t xml:space="preserve"> </w:t>
      </w:r>
      <w:r>
        <w:t>geten</w:t>
      </w:r>
      <w:r>
        <w:t xml:space="preserve"> </w:t>
      </w:r>
      <w:r>
        <w:t>hem</w:t>
      </w:r>
      <w:r>
        <w:t xml:space="preserve"> </w:t>
      </w:r>
      <w:r>
        <w:t>protecciouns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70 (data/riverside_cats/SqT_riv.cat)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som</w:t>
      </w:r>
      <w:r>
        <w:t xml:space="preserve"> </w:t>
      </w:r>
      <w:r>
        <w:t>mete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deynte</w:t>
      </w:r>
      <w:r>
        <w:t xml:space="preserve"> </w:t>
      </w:r>
      <w:r>
        <w:t>holde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70 (data/riverside_cats/SqT_riv.cat)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som</w:t>
      </w:r>
      <w:r>
        <w:t xml:space="preserve"> </w:t>
      </w:r>
      <w:r>
        <w:t>mete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deynte</w:t>
      </w:r>
      <w:r>
        <w:t xml:space="preserve"> </w:t>
      </w:r>
      <w:r>
        <w:t>holde</w:t>
      </w:r>
      <w:r>
        <w:br/>
        <w:br/>
      </w:r>
    </w:p>
    <w:p>
      <w:r>
        <w:rPr>
          <w:b/>
        </w:rPr>
        <w:t>Present 3rd sg must end in -eth : may</w:t>
      </w:r>
      <w:r>
        <w:br/>
        <w:t>The Squire's Tale 72 (data/riverside_cats/SqT_riv.cat)</w:t>
        <w:br/>
      </w:r>
      <w:r>
        <w:t>Ther</w:t>
      </w:r>
      <w:r>
        <w:t xml:space="preserve"> </w:t>
      </w:r>
      <w:r>
        <w:t>nys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reporten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73 (data/riverside_cats/SqT_riv.cat)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t>taryen</w:t>
      </w:r>
      <w:r>
        <w:t xml:space="preserve"> </w:t>
      </w:r>
      <w:r>
        <w:t>yow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pryme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74 (data/riverside_cats/SqT_riv.cat)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fruyt</w:t>
      </w:r>
      <w:r>
        <w:t xml:space="preserve"> </w:t>
      </w:r>
      <w:r>
        <w:t>but</w:t>
      </w:r>
      <w:r>
        <w:t xml:space="preserve"> </w:t>
      </w:r>
      <w:r>
        <w:t>los</w:t>
      </w:r>
      <w:r>
        <w:t xml:space="preserve"> </w:t>
      </w:r>
      <w:r>
        <w:t>of</w:t>
      </w:r>
      <w:r>
        <w:t xml:space="preserve"> </w:t>
      </w:r>
      <w:r>
        <w:t>tyme</w:t>
      </w:r>
      <w:r>
        <w:br/>
        <w:br/>
      </w:r>
    </w:p>
    <w:p>
      <w:r>
        <w:rPr>
          <w:b/>
        </w:rPr>
        <w:t>Present 3rd sg must end in -eth : sit</w:t>
      </w:r>
      <w:r>
        <w:br/>
        <w:t>The Squire's Tale 77 (data/riverside_cats/SqT_riv.cat)</w:t>
        <w:br/>
      </w:r>
      <w:r>
        <w:t>Whil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kyng</w:t>
      </w:r>
      <w:r>
        <w:t xml:space="preserve"> </w:t>
      </w:r>
      <w:r>
        <w:rPr>
          <w:i/>
        </w:rPr>
        <w:t>sit</w:t>
      </w:r>
      <w:r>
        <w:t xml:space="preserve"> </w:t>
      </w:r>
      <w:r>
        <w:t>thus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nobleye</w:t>
      </w:r>
      <w:r>
        <w:br/>
        <w:br/>
      </w:r>
    </w:p>
    <w:p>
      <w:r>
        <w:rPr>
          <w:b/>
        </w:rPr>
        <w:t>Present 3rd sg must end in -eth : be</w:t>
      </w:r>
      <w:r>
        <w:br/>
        <w:t>The Squire's Tale 109 (data/riverside_cats/SqT_riv.cat)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it</w:t>
      </w:r>
      <w:r>
        <w:t xml:space="preserve"> </w:t>
      </w:r>
      <w:r>
        <w:t>in</w:t>
      </w:r>
      <w:r>
        <w:t xml:space="preserve"> </w:t>
      </w:r>
      <w:r>
        <w:t>mynde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117 (data/riverside_cats/SqT_riv.cat)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in</w:t>
      </w:r>
      <w:r>
        <w:t xml:space="preserve"> </w:t>
      </w:r>
      <w:r>
        <w:t>foure</w:t>
      </w:r>
      <w:r>
        <w:t xml:space="preserve"> </w:t>
      </w:r>
      <w:r>
        <w:t>and</w:t>
      </w:r>
      <w:r>
        <w:t xml:space="preserve"> </w:t>
      </w:r>
      <w:r>
        <w:t>twenty</w:t>
      </w:r>
      <w:r>
        <w:t xml:space="preserve"> </w:t>
      </w:r>
      <w:r>
        <w:t>houres</w:t>
      </w:r>
      <w:r>
        <w:br/>
        <w:br/>
      </w:r>
    </w:p>
    <w:p>
      <w:r>
        <w:rPr>
          <w:b/>
        </w:rPr>
        <w:t>Present 3rd sg must end in -eth : lyst</w:t>
      </w:r>
      <w:r>
        <w:br/>
        <w:t>The Squire's Tale 122 (data/riverside_cats/SqT_riv.cat)</w:t>
        <w:br/>
      </w:r>
      <w:r>
        <w:t>Or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rPr>
          <w:i/>
        </w:rPr>
        <w:t>lyst</w:t>
      </w:r>
      <w:r>
        <w:t xml:space="preserve"> </w:t>
      </w:r>
      <w:r>
        <w:t>to</w:t>
      </w:r>
      <w:r>
        <w:t xml:space="preserve"> </w:t>
      </w:r>
      <w:r>
        <w:t>fleen</w:t>
      </w:r>
      <w:r>
        <w:t xml:space="preserve"> </w:t>
      </w:r>
      <w:r>
        <w:t>as</w:t>
      </w:r>
      <w:r>
        <w:t xml:space="preserve"> </w:t>
      </w:r>
      <w:r>
        <w:t>hye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air</w:t>
      </w:r>
      <w:r>
        <w:br/>
        <w:br/>
      </w:r>
    </w:p>
    <w:p>
      <w:r>
        <w:rPr>
          <w:b/>
        </w:rPr>
        <w:t>Present 3rd sg must end in -eth : list</w:t>
      </w:r>
      <w:r>
        <w:br/>
        <w:t>The Squire's Tale 123 (data/riverside_cats/SqT_riv.cat)</w:t>
        <w:br/>
      </w:r>
      <w:r>
        <w:t>As</w:t>
      </w:r>
      <w:r>
        <w:t xml:space="preserve"> </w:t>
      </w:r>
      <w:r>
        <w:t>dooth</w:t>
      </w:r>
      <w:r>
        <w:t xml:space="preserve"> </w:t>
      </w:r>
      <w:r>
        <w:t>an</w:t>
      </w:r>
      <w:r>
        <w:t xml:space="preserve"> </w:t>
      </w:r>
      <w:r>
        <w:t>egle</w:t>
      </w:r>
      <w:r>
        <w:t xml:space="preserve"> </w:t>
      </w:r>
      <w:r>
        <w:t>whan</w:t>
      </w:r>
      <w:r>
        <w:t xml:space="preserve"> </w:t>
      </w:r>
      <w:r>
        <w:t>hym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soore</w:t>
      </w:r>
      <w:r>
        <w:br/>
        <w:br/>
      </w:r>
    </w:p>
    <w:p>
      <w:r>
        <w:rPr>
          <w:b/>
        </w:rPr>
        <w:t>Present 3rd sg must end in -eth : shal</w:t>
      </w:r>
      <w:r>
        <w:br/>
        <w:t>The Squire's Tale 124 (data/riverside_cats/SqT_riv.cat)</w:t>
        <w:br/>
      </w:r>
      <w:r>
        <w:t>This</w:t>
      </w:r>
      <w:r>
        <w:t xml:space="preserve"> </w:t>
      </w:r>
      <w:r>
        <w:t>same</w:t>
      </w:r>
      <w:r>
        <w:t xml:space="preserve"> </w:t>
      </w:r>
      <w:r>
        <w:t>steede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bere</w:t>
      </w:r>
      <w:r>
        <w:t xml:space="preserve"> </w:t>
      </w:r>
      <w:r>
        <w:t>yow</w:t>
      </w:r>
      <w:r>
        <w:t xml:space="preserve"> </w:t>
      </w:r>
      <w:r>
        <w:t>evere</w:t>
      </w:r>
      <w:r>
        <w:t xml:space="preserve"> </w:t>
      </w:r>
      <w:r>
        <w:t>moore</w:t>
      </w:r>
      <w:r>
        <w:br/>
        <w:br/>
      </w:r>
    </w:p>
    <w:p>
      <w:r>
        <w:rPr>
          <w:b/>
        </w:rPr>
        <w:t>Weak pt sg must end in -ed, -d, or -t : wroghte</w:t>
      </w:r>
      <w:r>
        <w:br/>
        <w:t>The Squire's Tale 128 (data/riverside_cats/SqT_riv.cat)</w:t>
        <w:br/>
      </w:r>
      <w:r>
        <w:t>He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wroghte</w:t>
      </w:r>
      <w:r>
        <w:t xml:space="preserve"> </w:t>
      </w:r>
      <w:r>
        <w:t>koude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gyn</w:t>
      </w:r>
      <w:r>
        <w:br/>
        <w:br/>
      </w:r>
    </w:p>
    <w:p>
      <w:r>
        <w:rPr>
          <w:b/>
        </w:rPr>
        <w:t>Present 3rd sg must end in -eth : hath</w:t>
      </w:r>
      <w:r>
        <w:br/>
        <w:t>The Squire's Tale 133 (data/riverside_cats/SqT_riv.cat)</w:t>
        <w:br/>
      </w:r>
      <w:r>
        <w:rPr>
          <w:i/>
        </w:rPr>
        <w:t>Hath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myght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may</w:t>
      </w:r>
      <w:r>
        <w:t xml:space="preserve"> </w:t>
      </w:r>
      <w:r>
        <w:t>in</w:t>
      </w:r>
      <w:r>
        <w:t xml:space="preserve"> </w:t>
      </w:r>
      <w:r>
        <w:t>it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shal</w:t>
      </w:r>
      <w:r>
        <w:br/>
        <w:t>The Squire's Tale 134 (data/riverside_cats/SqT_riv.cat)</w:t>
        <w:br/>
      </w:r>
      <w:r>
        <w:t>Whan</w:t>
      </w:r>
      <w:r>
        <w:t xml:space="preserve"> </w:t>
      </w:r>
      <w:r>
        <w:t>ther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fallen</w:t>
      </w:r>
      <w:r>
        <w:t xml:space="preserve"> </w:t>
      </w:r>
      <w:r>
        <w:t>any</w:t>
      </w:r>
      <w:r>
        <w:t xml:space="preserve"> </w:t>
      </w:r>
      <w:r>
        <w:t>adversitee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136 (data/riverside_cats/SqT_riv.cat)</w:t>
        <w:br/>
      </w:r>
      <w:r>
        <w:t>And</w:t>
      </w:r>
      <w:r>
        <w:t xml:space="preserve"> </w:t>
      </w:r>
      <w:r>
        <w:t>openly</w:t>
      </w:r>
      <w:r>
        <w:t xml:space="preserve"> </w:t>
      </w:r>
      <w:r>
        <w:t>who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</w:t>
      </w:r>
      <w:r>
        <w:t xml:space="preserve"> </w:t>
      </w:r>
      <w:r>
        <w:t>freend</w:t>
      </w:r>
      <w:r>
        <w:t xml:space="preserve"> </w:t>
      </w:r>
      <w:r>
        <w:t>or</w:t>
      </w:r>
      <w:r>
        <w:t xml:space="preserve"> </w:t>
      </w:r>
      <w:r>
        <w:t>foo</w:t>
      </w:r>
      <w:r>
        <w:br/>
        <w:br/>
      </w:r>
    </w:p>
    <w:p>
      <w:r>
        <w:rPr>
          <w:b/>
        </w:rPr>
        <w:t>Present 3rd sg must end in -eth : hath</w:t>
      </w:r>
      <w:r>
        <w:br/>
        <w:t>The Squire's Tale 138 (data/riverside_cats/SqT_riv.cat)</w:t>
        <w:br/>
      </w:r>
      <w:r>
        <w:rPr>
          <w:i/>
        </w:rPr>
        <w:t>Hath</w:t>
      </w:r>
      <w:r>
        <w:t xml:space="preserve"> </w:t>
      </w:r>
      <w:r>
        <w:t>set</w:t>
      </w:r>
      <w:r>
        <w:t xml:space="preserve"> </w:t>
      </w:r>
      <w:r>
        <w:t>hire</w:t>
      </w:r>
      <w:r>
        <w:t xml:space="preserve"> </w:t>
      </w:r>
      <w:r>
        <w:t>herte</w:t>
      </w:r>
      <w:r>
        <w:t xml:space="preserve"> </w:t>
      </w:r>
      <w:r>
        <w:t>on</w:t>
      </w:r>
      <w:r>
        <w:t xml:space="preserve"> </w:t>
      </w:r>
      <w:r>
        <w:t>any</w:t>
      </w:r>
      <w:r>
        <w:t xml:space="preserve"> </w:t>
      </w:r>
      <w:r>
        <w:t>maner</w:t>
      </w:r>
      <w:r>
        <w:t xml:space="preserve"> </w:t>
      </w:r>
      <w:r>
        <w:t>wight</w:t>
      </w:r>
      <w:r>
        <w:br/>
        <w:br/>
      </w:r>
    </w:p>
    <w:p>
      <w:r>
        <w:rPr>
          <w:b/>
        </w:rPr>
        <w:t>Present 3rd sg must end in -eth : be</w:t>
      </w:r>
      <w:r>
        <w:br/>
        <w:t>The Squire's Tale 139 (data/riverside_cats/SqT_riv.cat)</w:t>
        <w:br/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fals</w:t>
      </w:r>
      <w:r>
        <w:t xml:space="preserve"> </w:t>
      </w:r>
      <w:r>
        <w:t>she</w:t>
      </w:r>
      <w:r>
        <w:t xml:space="preserve"> </w:t>
      </w:r>
      <w:r>
        <w:t>shal</w:t>
      </w:r>
      <w:r>
        <w:t xml:space="preserve"> </w:t>
      </w:r>
      <w:r>
        <w:t>his</w:t>
      </w:r>
      <w:r>
        <w:t xml:space="preserve"> </w:t>
      </w:r>
      <w:r>
        <w:t>tresoun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shal</w:t>
      </w:r>
      <w:r>
        <w:br/>
        <w:t>The Squire's Tale 141 (data/riverside_cats/SqT_riv.cat)</w:t>
        <w:br/>
      </w:r>
      <w:r>
        <w:t>So</w:t>
      </w:r>
      <w:r>
        <w:t xml:space="preserve"> </w:t>
      </w:r>
      <w:r>
        <w:t>openly</w:t>
      </w:r>
      <w:r>
        <w:t xml:space="preserve"> </w:t>
      </w:r>
      <w:r>
        <w:t>that</w:t>
      </w:r>
      <w:r>
        <w:t xml:space="preserve"> </w:t>
      </w:r>
      <w:r>
        <w:t>ther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</w:t>
      </w:r>
      <w:r>
        <w:t xml:space="preserve"> </w:t>
      </w:r>
      <w:r>
        <w:t>thyng</w:t>
      </w:r>
      <w:r>
        <w:t xml:space="preserve"> </w:t>
      </w:r>
      <w:r>
        <w:t>hyde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Squire's Tale 143 (data/riverside_cats/SqT_riv.cat)</w:t>
        <w:br/>
      </w:r>
      <w:r>
        <w:t>This</w:t>
      </w:r>
      <w:r>
        <w:t xml:space="preserve"> </w:t>
      </w:r>
      <w:r>
        <w:t>mirour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t>ryng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hath</w:t>
      </w:r>
      <w:r>
        <w:br/>
        <w:t>The Squire's Tale 144 (data/riverside_cats/SqT_riv.cat)</w:t>
        <w:br/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sent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Canacee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145 (data/riverside_cats/SqT_riv.cat)</w:t>
        <w:br/>
      </w:r>
      <w:r>
        <w:t>Youre</w:t>
      </w:r>
      <w:r>
        <w:t xml:space="preserve"> </w:t>
      </w:r>
      <w:r>
        <w:t>excellente</w:t>
      </w:r>
      <w:r>
        <w:t xml:space="preserve"> </w:t>
      </w:r>
      <w:r>
        <w:t>doghter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Squire's Tale 146 (data/riverside_cats/SqT_riv.cat)</w:t>
        <w:br/>
      </w:r>
      <w:r>
        <w:t>The</w:t>
      </w:r>
      <w:r>
        <w:t xml:space="preserve"> </w:t>
      </w:r>
      <w:r>
        <w:t>vertu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ryng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147 (data/riverside_cats/SqT_riv.cat)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that</w:t>
      </w:r>
      <w:r>
        <w:t xml:space="preserve"> </w:t>
      </w:r>
      <w:r>
        <w:t>if</w:t>
      </w:r>
      <w:r>
        <w:t xml:space="preserve"> </w:t>
      </w:r>
      <w:r>
        <w:t>hire</w:t>
      </w:r>
      <w:r>
        <w:t xml:space="preserve"> </w:t>
      </w:r>
      <w:r>
        <w:t>lust</w:t>
      </w:r>
      <w:r>
        <w:t xml:space="preserve"> </w:t>
      </w:r>
      <w:r>
        <w:t>it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were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149 (data/riverside_cats/SqT_riv.cat)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fowel</w:t>
      </w:r>
      <w:r>
        <w:t xml:space="preserve"> </w:t>
      </w:r>
      <w:r>
        <w:t>that</w:t>
      </w:r>
      <w:r>
        <w:t xml:space="preserve"> </w:t>
      </w:r>
      <w:r>
        <w:t>fleeth</w:t>
      </w:r>
      <w:r>
        <w:t xml:space="preserve"> </w:t>
      </w:r>
      <w:r>
        <w:t>under</w:t>
      </w:r>
      <w:r>
        <w:t xml:space="preserve"> </w:t>
      </w:r>
      <w:r>
        <w:t>the</w:t>
      </w:r>
      <w:r>
        <w:t xml:space="preserve"> </w:t>
      </w:r>
      <w:r>
        <w:t>hevene</w:t>
      </w:r>
      <w:r>
        <w:br/>
        <w:br/>
      </w:r>
    </w:p>
    <w:p>
      <w:r>
        <w:rPr>
          <w:b/>
        </w:rPr>
        <w:t>Present 3rd sg must end in -eth : shal</w:t>
      </w:r>
      <w:r>
        <w:br/>
        <w:t>The Squire's Tale 150 (data/riverside_cats/SqT_riv.cat)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wel</w:t>
      </w:r>
      <w:r>
        <w:t xml:space="preserve"> </w:t>
      </w:r>
      <w:r>
        <w:t>understonde</w:t>
      </w:r>
      <w:r>
        <w:t xml:space="preserve"> </w:t>
      </w:r>
      <w:r>
        <w:t>his</w:t>
      </w:r>
      <w:r>
        <w:t xml:space="preserve"> </w:t>
      </w:r>
      <w:r>
        <w:t>stevene</w:t>
      </w:r>
      <w:r>
        <w:br/>
        <w:br/>
      </w:r>
    </w:p>
    <w:p>
      <w:r>
        <w:rPr>
          <w:b/>
        </w:rPr>
        <w:t>Present 3rd sg must end in -eth : wol</w:t>
      </w:r>
      <w:r>
        <w:br/>
        <w:t>The Squire's Tale 154 (data/riverside_cats/SqT_riv.cat)</w:t>
        <w:br/>
      </w:r>
      <w:r>
        <w:t>She</w:t>
      </w:r>
      <w:r>
        <w:t xml:space="preserve"> </w:t>
      </w:r>
      <w:r>
        <w:t>shal</w:t>
      </w:r>
      <w:r>
        <w:t xml:space="preserve"> </w:t>
      </w:r>
      <w:r>
        <w:t>eek</w:t>
      </w:r>
      <w:r>
        <w:t xml:space="preserve"> </w:t>
      </w:r>
      <w:r>
        <w:t>knowe</w:t>
      </w:r>
      <w:r>
        <w:t xml:space="preserve"> </w:t>
      </w:r>
      <w:r>
        <w:t>and</w:t>
      </w:r>
      <w:r>
        <w:t xml:space="preserve"> </w:t>
      </w:r>
      <w:r>
        <w:t>whom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do</w:t>
      </w:r>
      <w:r>
        <w:t xml:space="preserve"> </w:t>
      </w:r>
      <w:r>
        <w:t>boote</w:t>
      </w:r>
      <w:r>
        <w:br/>
        <w:br/>
      </w:r>
    </w:p>
    <w:p>
      <w:r>
        <w:rPr>
          <w:b/>
        </w:rPr>
        <w:t>Infinitive must end in -en or -e : do</w:t>
      </w:r>
      <w:r>
        <w:br/>
        <w:t>The Squire's Tale 154 (data/riverside_cats/SqT_riv.cat)</w:t>
        <w:br/>
      </w:r>
      <w:r>
        <w:t>She</w:t>
      </w:r>
      <w:r>
        <w:t xml:space="preserve"> </w:t>
      </w:r>
      <w:r>
        <w:t>shal</w:t>
      </w:r>
      <w:r>
        <w:t xml:space="preserve"> </w:t>
      </w:r>
      <w:r>
        <w:t>eek</w:t>
      </w:r>
      <w:r>
        <w:t xml:space="preserve"> </w:t>
      </w:r>
      <w:r>
        <w:t>knowe</w:t>
      </w:r>
      <w:r>
        <w:t xml:space="preserve"> </w:t>
      </w:r>
      <w:r>
        <w:t>and</w:t>
      </w:r>
      <w:r>
        <w:t xml:space="preserve"> </w:t>
      </w:r>
      <w:r>
        <w:t>whom</w:t>
      </w:r>
      <w:r>
        <w:t xml:space="preserve"> </w:t>
      </w:r>
      <w:r>
        <w:t>it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boote</w:t>
      </w:r>
      <w:r>
        <w:br/>
        <w:br/>
      </w:r>
    </w:p>
    <w:p>
      <w:r>
        <w:rPr>
          <w:b/>
        </w:rPr>
        <w:t>Present 3rd sg must end in -eth : hath</w:t>
      </w:r>
      <w:r>
        <w:br/>
        <w:t>The Squire's Tale 157 (data/riverside_cats/SqT_riv.cat)</w:t>
        <w:br/>
      </w:r>
      <w:r>
        <w:t>Swich</w:t>
      </w:r>
      <w:r>
        <w:t xml:space="preserve"> </w:t>
      </w:r>
      <w:r>
        <w:t>vertu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that</w:t>
      </w:r>
      <w:r>
        <w:t xml:space="preserve"> </w:t>
      </w:r>
      <w:r>
        <w:t>what</w:t>
      </w:r>
      <w:r>
        <w:t xml:space="preserve"> </w:t>
      </w:r>
      <w:r>
        <w:t>man</w:t>
      </w:r>
      <w:r>
        <w:t xml:space="preserve"> </w:t>
      </w:r>
      <w:r>
        <w:t>so</w:t>
      </w:r>
      <w:r>
        <w:t xml:space="preserve"> </w:t>
      </w:r>
      <w:r>
        <w:t>ye</w:t>
      </w:r>
      <w:r>
        <w:t xml:space="preserve"> </w:t>
      </w:r>
      <w:r>
        <w:t>smyte</w:t>
      </w:r>
      <w:r>
        <w:br/>
        <w:br/>
      </w:r>
    </w:p>
    <w:p>
      <w:r>
        <w:rPr>
          <w:b/>
        </w:rPr>
        <w:t>Present 3rd sg must end in -eth : wole</w:t>
      </w:r>
      <w:r>
        <w:br/>
        <w:t>The Squire's Tale 158 (data/riverside_cats/SqT_riv.cat)</w:t>
        <w:br/>
      </w:r>
      <w:r>
        <w:t>Thurghout</w:t>
      </w:r>
      <w:r>
        <w:t xml:space="preserve"> </w:t>
      </w:r>
      <w:r>
        <w:t>his</w:t>
      </w:r>
      <w:r>
        <w:t xml:space="preserve"> </w:t>
      </w:r>
      <w:r>
        <w:t>armure</w:t>
      </w:r>
      <w:r>
        <w:t xml:space="preserve"> </w:t>
      </w:r>
      <w:r>
        <w:t>it</w:t>
      </w:r>
      <w:r>
        <w:t xml:space="preserve"> </w:t>
      </w:r>
      <w:r>
        <w:rPr>
          <w:i/>
        </w:rPr>
        <w:t>wole</w:t>
      </w:r>
      <w:r>
        <w:t xml:space="preserve"> </w:t>
      </w:r>
      <w:r>
        <w:t>kerve</w:t>
      </w:r>
      <w:r>
        <w:t xml:space="preserve"> </w:t>
      </w:r>
      <w:r>
        <w:t>and</w:t>
      </w:r>
      <w:r>
        <w:t xml:space="preserve"> </w:t>
      </w:r>
      <w:r>
        <w:t>byte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160 (data/riverside_cats/SqT_riv.cat)</w:t>
        <w:br/>
      </w:r>
      <w:r>
        <w:t>And</w:t>
      </w:r>
      <w:r>
        <w:t xml:space="preserve"> </w:t>
      </w:r>
      <w:r>
        <w:t>what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wounded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strook</w:t>
      </w:r>
      <w:r>
        <w:br/>
        <w:br/>
      </w:r>
    </w:p>
    <w:p>
      <w:r>
        <w:rPr>
          <w:b/>
        </w:rPr>
        <w:t>Present 3rd sg must end in -eth : shal</w:t>
      </w:r>
      <w:r>
        <w:br/>
        <w:t>The Squire's Tale 161 (data/riverside_cats/SqT_riv.cat)</w:t>
        <w:br/>
      </w:r>
      <w:r>
        <w:rPr>
          <w:i/>
        </w:rPr>
        <w:t>Shal</w:t>
      </w:r>
      <w:r>
        <w:t xml:space="preserve"> </w:t>
      </w:r>
      <w:r>
        <w:t>never</w:t>
      </w:r>
      <w:r>
        <w:t xml:space="preserve"> </w:t>
      </w:r>
      <w:r>
        <w:t>be</w:t>
      </w:r>
      <w:r>
        <w:t xml:space="preserve"> </w:t>
      </w:r>
      <w:r>
        <w:t>hool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list</w:t>
      </w:r>
      <w:r>
        <w:t xml:space="preserve"> </w:t>
      </w:r>
      <w:r>
        <w:t>of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163 (data/riverside_cats/SqT_riv.cat)</w:t>
        <w:br/>
      </w:r>
      <w:r>
        <w:t>Ther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hurt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as</w:t>
      </w:r>
      <w:r>
        <w:t xml:space="preserve"> </w:t>
      </w:r>
      <w:r>
        <w:t>muche</w:t>
      </w:r>
      <w:r>
        <w:t xml:space="preserve"> </w:t>
      </w:r>
      <w:r>
        <w:t>to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163 (data/riverside_cats/SqT_riv.cat)</w:t>
        <w:br/>
      </w:r>
      <w:r>
        <w:t>Ther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hurt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as</w:t>
      </w:r>
      <w:r>
        <w:t xml:space="preserve"> </w:t>
      </w:r>
      <w:r>
        <w:t>muche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wol</w:t>
      </w:r>
      <w:r>
        <w:br/>
        <w:t>The Squire's Tale 165 (data/riverside_cats/SqT_riv.cat)</w:t>
        <w:br/>
      </w:r>
      <w:r>
        <w:t>Stroke</w:t>
      </w:r>
      <w:r>
        <w:t xml:space="preserve"> </w:t>
      </w:r>
      <w:r>
        <w:t>hym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wounde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close</w:t>
      </w:r>
      <w:r>
        <w:br/>
        <w:br/>
      </w:r>
    </w:p>
    <w:p>
      <w:r>
        <w:rPr>
          <w:b/>
        </w:rPr>
        <w:t>Present 3rd sg must end in -eth : hath</w:t>
      </w:r>
      <w:r>
        <w:br/>
        <w:t>The Squire's Tale 168 (data/riverside_cats/SqT_riv.cat)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this</w:t>
      </w:r>
      <w:r>
        <w:t xml:space="preserve"> </w:t>
      </w:r>
      <w:r>
        <w:t>knyght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thus</w:t>
      </w:r>
      <w:r>
        <w:t xml:space="preserve"> </w:t>
      </w:r>
      <w:r>
        <w:t>his</w:t>
      </w:r>
      <w:r>
        <w:t xml:space="preserve"> </w:t>
      </w:r>
      <w:r>
        <w:t>tale</w:t>
      </w:r>
      <w:r>
        <w:t xml:space="preserve"> </w:t>
      </w:r>
      <w:r>
        <w:t>toold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172 (data/riverside_cats/SqT_riv.cat)</w:t>
        <w:br/>
      </w:r>
      <w:r>
        <w:t>This</w:t>
      </w:r>
      <w:r>
        <w:t xml:space="preserve"> </w:t>
      </w:r>
      <w:r>
        <w:t>knyght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chambre</w:t>
      </w:r>
      <w:r>
        <w:t xml:space="preserve"> </w:t>
      </w:r>
      <w:r>
        <w:t>lad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175 (data/riverside_cats/SqT_riv.cat)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the</w:t>
      </w:r>
      <w:r>
        <w:t xml:space="preserve"> </w:t>
      </w:r>
      <w:r>
        <w:t>swerd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mirour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175 (data/riverside_cats/SqT_riv.cat)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swerd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mirour</w:t>
      </w:r>
      <w:r>
        <w:br/>
        <w:br/>
      </w:r>
    </w:p>
    <w:p>
      <w:r>
        <w:rPr>
          <w:b/>
        </w:rPr>
        <w:t>Present 3rd sg must end in -eth : may</w:t>
      </w:r>
      <w:r>
        <w:br/>
        <w:t>The Squire's Tale 181 (data/riverside_cats/SqT_riv.cat)</w:t>
        <w:br/>
      </w:r>
      <w:r>
        <w:t>The</w:t>
      </w:r>
      <w:r>
        <w:t xml:space="preserve"> </w:t>
      </w:r>
      <w:r>
        <w:t>hors</w:t>
      </w:r>
      <w:r>
        <w:t xml:space="preserve"> </w:t>
      </w:r>
      <w:r>
        <w:t>of</w:t>
      </w:r>
      <w:r>
        <w:t xml:space="preserve"> </w:t>
      </w:r>
      <w:r>
        <w:t>bras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remewed</w:t>
      </w:r>
      <w:r>
        <w:br/>
        <w:br/>
      </w:r>
    </w:p>
    <w:p>
      <w:r>
        <w:rPr>
          <w:b/>
        </w:rPr>
        <w:t>Present 3rd sg must end in -eth : may</w:t>
      </w:r>
      <w:r>
        <w:br/>
        <w:t>The Squire's Tale 183 (data/riverside_cats/SqT_riv.cat)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place</w:t>
      </w:r>
      <w:r>
        <w:t xml:space="preserve"> </w:t>
      </w:r>
      <w:r>
        <w:t>it</w:t>
      </w:r>
      <w:r>
        <w:t xml:space="preserve"> </w:t>
      </w:r>
      <w:r>
        <w:t>dryve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Squire's Tale 185 (data/riverside_cats/SqT_riv.cat)</w:t>
        <w:br/>
      </w:r>
      <w:r>
        <w:t>And</w:t>
      </w:r>
      <w:r>
        <w:t xml:space="preserve"> </w:t>
      </w:r>
      <w:r>
        <w:t>cause</w:t>
      </w:r>
      <w:r>
        <w:t xml:space="preserve"> </w:t>
      </w:r>
      <w:r>
        <w:t>why</w:t>
      </w:r>
      <w:r>
        <w:t xml:space="preserve"> </w:t>
      </w:r>
      <w:r>
        <w:t>For</w:t>
      </w:r>
      <w:r>
        <w:t xml:space="preserve"> </w:t>
      </w:r>
      <w:r>
        <w:t>they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the</w:t>
      </w:r>
      <w:r>
        <w:t xml:space="preserve"> </w:t>
      </w:r>
      <w:r>
        <w:t>craft</w:t>
      </w:r>
      <w:r>
        <w:br/>
        <w:br/>
      </w:r>
    </w:p>
    <w:p>
      <w:r>
        <w:rPr>
          <w:b/>
        </w:rPr>
        <w:t>Present 3rd sg must end in -eth : hath</w:t>
      </w:r>
      <w:r>
        <w:br/>
        <w:t>The Squire's Tale 187 (data/riverside_cats/SqT_riv.cat)</w:t>
        <w:br/>
      </w:r>
      <w:r>
        <w:t>Til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knyght</w:t>
      </w:r>
      <w:r>
        <w:t xml:space="preserve"> </w:t>
      </w:r>
      <w:r>
        <w:rPr>
          <w:i/>
        </w:rPr>
        <w:t>hath</w:t>
      </w:r>
      <w:r>
        <w:t xml:space="preserve"> </w:t>
      </w:r>
      <w:r>
        <w:t>taught</w:t>
      </w:r>
      <w:r>
        <w:t xml:space="preserve"> </w:t>
      </w:r>
      <w:r>
        <w:t>hem</w:t>
      </w:r>
      <w:r>
        <w:t xml:space="preserve"> </w:t>
      </w:r>
      <w:r>
        <w:t>the</w:t>
      </w:r>
      <w:r>
        <w:t xml:space="preserve"> </w:t>
      </w:r>
      <w:r>
        <w:t>manere</w:t>
      </w:r>
      <w:r>
        <w:br/>
        <w:br/>
      </w:r>
    </w:p>
    <w:p>
      <w:r>
        <w:rPr>
          <w:b/>
        </w:rPr>
        <w:t>Past plural must end in -en or -e : demed</w:t>
      </w:r>
      <w:r>
        <w:br/>
        <w:t>The Squire's Tale 202 (data/riverside_cats/SqT_riv.cat)</w:t>
        <w:br/>
      </w:r>
      <w:r>
        <w:t>Diverse</w:t>
      </w:r>
      <w:r>
        <w:t xml:space="preserve"> </w:t>
      </w:r>
      <w:r>
        <w:t>folk</w:t>
      </w:r>
      <w:r>
        <w:t xml:space="preserve"> </w:t>
      </w:r>
      <w:r>
        <w:t>diversely</w:t>
      </w:r>
      <w:r>
        <w:t xml:space="preserve"> </w:t>
      </w:r>
      <w:r>
        <w:t>they</w:t>
      </w:r>
      <w:r>
        <w:t xml:space="preserve"> </w:t>
      </w:r>
      <w:r>
        <w:rPr>
          <w:i/>
        </w:rPr>
        <w:t>demed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208 (data/riverside_cats/SqT_riv.cat)</w:t>
        <w:br/>
      </w:r>
      <w:r>
        <w:t>The</w:t>
      </w:r>
      <w:r>
        <w:t xml:space="preserve"> </w:t>
      </w:r>
      <w:r>
        <w:t>hors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wynges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flee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Squire's Tale 210 (data/riverside_cats/SqT_riv.cat)</w:t>
        <w:br/>
      </w:r>
      <w:r>
        <w:t>That</w:t>
      </w:r>
      <w:r>
        <w:t xml:space="preserve"> </w:t>
      </w:r>
      <w:r>
        <w:rPr>
          <w:i/>
        </w:rPr>
        <w:t>broghte</w:t>
      </w:r>
      <w:r>
        <w:t xml:space="preserve"> </w:t>
      </w:r>
      <w:r>
        <w:t>Troie</w:t>
      </w:r>
      <w:r>
        <w:t xml:space="preserve"> </w:t>
      </w:r>
      <w:r>
        <w:t>to</w:t>
      </w:r>
      <w:r>
        <w:t xml:space="preserve"> </w:t>
      </w:r>
      <w:r>
        <w:t>destruccion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Squire's Tale 236 (data/riverside_cats/SqT_riv.cat)</w:t>
        <w:br/>
      </w:r>
      <w:r>
        <w:t>And</w:t>
      </w:r>
      <w:r>
        <w:t xml:space="preserve"> </w:t>
      </w:r>
      <w:r>
        <w:t>oother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han</w:t>
      </w:r>
      <w:r>
        <w:t xml:space="preserve"> </w:t>
      </w:r>
      <w:r>
        <w:t>wondred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swerd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Squire's Tale 241 (data/riverside_cats/SqT_riv.cat)</w:t>
        <w:br/>
      </w:r>
      <w:r>
        <w:t>Right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wise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swerd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Squire's Tale 242 (data/riverside_cats/SqT_riv.cat)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right</w:t>
      </w:r>
      <w:r>
        <w:t xml:space="preserve"> </w:t>
      </w:r>
      <w:r>
        <w:t>now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youreselven</w:t>
      </w:r>
      <w:r>
        <w:t xml:space="preserve"> </w:t>
      </w:r>
      <w:r>
        <w:t>herd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Squire's Tale 252 (data/riverside_cats/SqT_riv.cat)</w:t>
        <w:br/>
      </w:r>
      <w:r>
        <w:t>Thus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t>and</w:t>
      </w:r>
      <w:r>
        <w:t xml:space="preserve"> </w:t>
      </w:r>
      <w:r>
        <w:t>drawen</w:t>
      </w:r>
      <w:r>
        <w:t xml:space="preserve"> </w:t>
      </w:r>
      <w:r>
        <w:t>hem</w:t>
      </w:r>
      <w:r>
        <w:t xml:space="preserve"> </w:t>
      </w:r>
      <w:r>
        <w:t>apart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Squire's Tale 256 (data/riverside_cats/SqT_riv.cat)</w:t>
        <w:br/>
      </w:r>
      <w:r>
        <w:t>But</w:t>
      </w:r>
      <w:r>
        <w:t xml:space="preserve"> </w:t>
      </w:r>
      <w:r>
        <w:t>for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yknowen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fern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260 (data/riverside_cats/SqT_riv.cat)</w:t>
        <w:br/>
      </w:r>
      <w:r>
        <w:t>And</w:t>
      </w:r>
      <w:r>
        <w:t xml:space="preserve"> </w:t>
      </w:r>
      <w:r>
        <w:t>alle</w:t>
      </w:r>
      <w:r>
        <w:t xml:space="preserve"> </w:t>
      </w:r>
      <w:r>
        <w:t>thyng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rPr>
          <w:i/>
        </w:rPr>
        <w:t>is</w:t>
      </w:r>
      <w:r>
        <w:t xml:space="preserve"> </w:t>
      </w:r>
      <w:r>
        <w:t>wyst</w:t>
      </w:r>
      <w:r>
        <w:br/>
        <w:br/>
      </w:r>
    </w:p>
    <w:p>
      <w:r>
        <w:rPr>
          <w:b/>
        </w:rPr>
        <w:t>Present 3rd sg must end in -eth : hath</w:t>
      </w:r>
      <w:r>
        <w:br/>
        <w:t>The Squire's Tale 263 (data/riverside_cats/SqT_riv.cat)</w:t>
        <w:br/>
      </w:r>
      <w:r>
        <w:t>Phebus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laft</w:t>
      </w:r>
      <w:r>
        <w:t xml:space="preserve"> </w:t>
      </w:r>
      <w:r>
        <w:t>the</w:t>
      </w:r>
      <w:r>
        <w:t xml:space="preserve"> </w:t>
      </w:r>
      <w:r>
        <w:t>angle</w:t>
      </w:r>
      <w:r>
        <w:t xml:space="preserve"> </w:t>
      </w:r>
      <w:r>
        <w:t>meridional</w:t>
      </w:r>
      <w:r>
        <w:br/>
        <w:br/>
      </w:r>
    </w:p>
    <w:p>
      <w:r>
        <w:rPr>
          <w:b/>
        </w:rPr>
        <w:t>Present 3rd sg must end in -eth : gooth</w:t>
      </w:r>
      <w:r>
        <w:br/>
        <w:t>The Squire's Tale 268 (data/riverside_cats/SqT_riv.cat)</w:t>
        <w:br/>
      </w:r>
      <w:r>
        <w:t>Toforn</w:t>
      </w:r>
      <w:r>
        <w:t xml:space="preserve"> </w:t>
      </w:r>
      <w:r>
        <w:t>hym</w:t>
      </w:r>
      <w:r>
        <w:t xml:space="preserve"> </w:t>
      </w:r>
      <w:r>
        <w:rPr>
          <w:i/>
        </w:rPr>
        <w:t>gooth</w:t>
      </w:r>
      <w:r>
        <w:t xml:space="preserve"> </w:t>
      </w:r>
      <w:r>
        <w:t>the</w:t>
      </w:r>
      <w:r>
        <w:t xml:space="preserve"> </w:t>
      </w:r>
      <w:r>
        <w:t>loude</w:t>
      </w:r>
      <w:r>
        <w:t xml:space="preserve"> </w:t>
      </w:r>
      <w:r>
        <w:t>mynstralcye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271 (data/riverside_cats/SqT_riv.cat)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lyk</w:t>
      </w:r>
      <w:r>
        <w:t xml:space="preserve"> </w:t>
      </w:r>
      <w:r>
        <w:t>an</w:t>
      </w:r>
      <w:r>
        <w:t xml:space="preserve"> </w:t>
      </w:r>
      <w:r>
        <w:t>hevene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276 (data/riverside_cats/SqT_riv.cat)</w:t>
        <w:br/>
      </w:r>
      <w:r>
        <w:t>This</w:t>
      </w:r>
      <w:r>
        <w:t xml:space="preserve"> </w:t>
      </w:r>
      <w:r>
        <w:t>strange</w:t>
      </w:r>
      <w:r>
        <w:t xml:space="preserve"> </w:t>
      </w:r>
      <w:r>
        <w:t>knyght</w:t>
      </w:r>
      <w:r>
        <w:t xml:space="preserve"> </w:t>
      </w:r>
      <w:r>
        <w:rPr>
          <w:i/>
        </w:rPr>
        <w:t>is</w:t>
      </w:r>
      <w:r>
        <w:t xml:space="preserve"> </w:t>
      </w:r>
      <w:r>
        <w:t>fet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ful</w:t>
      </w:r>
      <w:r>
        <w:t xml:space="preserve"> </w:t>
      </w:r>
      <w:r>
        <w:t>soone</w:t>
      </w:r>
      <w:r>
        <w:br/>
        <w:br/>
      </w:r>
    </w:p>
    <w:p>
      <w:r>
        <w:rPr>
          <w:b/>
        </w:rPr>
        <w:t>Present 3rd sg must end in -eth : gooth</w:t>
      </w:r>
      <w:r>
        <w:br/>
        <w:t>The Squire's Tale 277 (data/riverside_cats/SqT_riv.cat)</w:t>
        <w:br/>
      </w:r>
      <w:r>
        <w:t>And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daunce</w:t>
      </w:r>
      <w:r>
        <w:t xml:space="preserve"> </w:t>
      </w:r>
      <w:r>
        <w:t>he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with</w:t>
      </w:r>
      <w:r>
        <w:t xml:space="preserve"> </w:t>
      </w:r>
      <w:r>
        <w:t>Canacee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278 (data/riverside_cats/SqT_riv.cat)</w:t>
        <w:br/>
      </w:r>
      <w:r>
        <w:t>Heere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revel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jolitee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279 (data/riverside_cats/SqT_riv.cat)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able</w:t>
      </w:r>
      <w:r>
        <w:t xml:space="preserve"> </w:t>
      </w:r>
      <w:r>
        <w:t>a</w:t>
      </w:r>
      <w:r>
        <w:t xml:space="preserve"> </w:t>
      </w:r>
      <w:r>
        <w:t>dul</w:t>
      </w:r>
      <w:r>
        <w:t xml:space="preserve"> </w:t>
      </w:r>
      <w:r>
        <w:t>man</w:t>
      </w:r>
      <w:r>
        <w:t xml:space="preserve"> </w:t>
      </w:r>
      <w:r>
        <w:t>to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280 (data/riverside_cats/SqT_riv.cat)</w:t>
        <w:br/>
      </w:r>
      <w:r>
        <w:t>He</w:t>
      </w:r>
      <w:r>
        <w:t xml:space="preserve"> </w:t>
      </w:r>
      <w:r>
        <w:t>moste</w:t>
      </w:r>
      <w:r>
        <w:t xml:space="preserve"> </w:t>
      </w:r>
      <w:r>
        <w:rPr>
          <w:i/>
        </w:rPr>
        <w:t>han</w:t>
      </w:r>
      <w:r>
        <w:t xml:space="preserve"> </w:t>
      </w:r>
      <w:r>
        <w:t>knowen</w:t>
      </w:r>
      <w:r>
        <w:t xml:space="preserve"> </w:t>
      </w:r>
      <w:r>
        <w:t>love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servyse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287 (data/riverside_cats/SqT_riv.cat)</w:t>
        <w:br/>
      </w:r>
      <w:r>
        <w:t>No</w:t>
      </w:r>
      <w:r>
        <w:t xml:space="preserve"> </w:t>
      </w:r>
      <w:r>
        <w:t>man</w:t>
      </w:r>
      <w:r>
        <w:t xml:space="preserve"> </w:t>
      </w:r>
      <w:r>
        <w:t>but</w:t>
      </w:r>
      <w:r>
        <w:t xml:space="preserve"> </w:t>
      </w:r>
      <w:r>
        <w:t>Launcelot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Present 3rd sg must end in -eth : bit</w:t>
      </w:r>
      <w:r>
        <w:br/>
        <w:t>The Squire's Tale 291 (data/riverside_cats/SqT_riv.cat)</w:t>
        <w:br/>
      </w:r>
      <w:r>
        <w:t>The</w:t>
      </w:r>
      <w:r>
        <w:t xml:space="preserve"> </w:t>
      </w:r>
      <w:r>
        <w:t>styward</w:t>
      </w:r>
      <w:r>
        <w:t xml:space="preserve"> </w:t>
      </w:r>
      <w:r>
        <w:rPr>
          <w:i/>
        </w:rPr>
        <w:t>bit</w:t>
      </w:r>
      <w:r>
        <w:t xml:space="preserve"> </w:t>
      </w:r>
      <w:r>
        <w:t>the</w:t>
      </w:r>
      <w:r>
        <w:t xml:space="preserve"> </w:t>
      </w:r>
      <w:r>
        <w:t>spices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hye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294 (data/riverside_cats/SqT_riv.cat)</w:t>
        <w:br/>
      </w:r>
      <w:r>
        <w:t>The</w:t>
      </w:r>
      <w:r>
        <w:t xml:space="preserve"> </w:t>
      </w:r>
      <w:r>
        <w:t>spices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wyn</w:t>
      </w:r>
      <w:r>
        <w:t xml:space="preserve"> </w:t>
      </w:r>
      <w:r>
        <w:rPr>
          <w:i/>
        </w:rPr>
        <w:t>is</w:t>
      </w:r>
      <w:r>
        <w:t xml:space="preserve"> </w:t>
      </w:r>
      <w:r>
        <w:t>come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Present 3rd sg must end in -eth : hath</w:t>
      </w:r>
      <w:r>
        <w:br/>
        <w:t>The Squire's Tale 300 (data/riverside_cats/SqT_riv.cat)</w:t>
        <w:br/>
      </w:r>
      <w:r>
        <w:rPr>
          <w:i/>
        </w:rPr>
        <w:t>Hath</w:t>
      </w:r>
      <w:r>
        <w:t xml:space="preserve"> </w:t>
      </w:r>
      <w:r>
        <w:t>plentee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meeste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leeste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314 (data/riverside_cats/SqT_riv.cat)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Sire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seyne</w:t>
      </w:r>
      <w:r>
        <w:br/>
        <w:br/>
      </w:r>
    </w:p>
    <w:p>
      <w:r>
        <w:rPr>
          <w:b/>
        </w:rPr>
        <w:t>Present 3rd sg must end in -eth : list</w:t>
      </w:r>
      <w:r>
        <w:br/>
        <w:t>The Squire's Tale 315 (data/riverside_cats/SqT_riv.cat)</w:t>
        <w:br/>
      </w:r>
      <w:r>
        <w:t>But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ryden</w:t>
      </w:r>
      <w:r>
        <w:t xml:space="preserve"> </w:t>
      </w:r>
      <w:r>
        <w:t>anywhere</w:t>
      </w:r>
      <w:r>
        <w:br/>
        <w:br/>
      </w:r>
    </w:p>
    <w:p>
      <w:r>
        <w:rPr>
          <w:b/>
        </w:rPr>
        <w:t>Present 3rd sg must end in -eth : list</w:t>
      </w:r>
      <w:r>
        <w:br/>
        <w:t>The Squire's Tale 319 (data/riverside_cats/SqT_riv.cat)</w:t>
        <w:br/>
      </w:r>
      <w:r>
        <w:t>Or</w:t>
      </w:r>
      <w:r>
        <w:t xml:space="preserve"> </w:t>
      </w:r>
      <w:r>
        <w:t>to</w:t>
      </w:r>
      <w:r>
        <w:t xml:space="preserve"> </w:t>
      </w:r>
      <w:r>
        <w:t>what</w:t>
      </w:r>
      <w:r>
        <w:t xml:space="preserve"> </w:t>
      </w:r>
      <w:r>
        <w:t>contree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ryde</w:t>
      </w:r>
      <w:r>
        <w:br/>
        <w:br/>
      </w:r>
    </w:p>
    <w:p>
      <w:r>
        <w:rPr>
          <w:b/>
        </w:rPr>
        <w:t>Present 3rd sg must end in -eth : lith</w:t>
      </w:r>
      <w:r>
        <w:br/>
        <w:t>The Squire's Tale 322 (data/riverside_cats/SqT_riv.cat)</w:t>
        <w:br/>
      </w:r>
      <w:r>
        <w:t>For</w:t>
      </w:r>
      <w:r>
        <w:t xml:space="preserve"> </w:t>
      </w:r>
      <w:r>
        <w:t>therin</w:t>
      </w:r>
      <w:r>
        <w:t xml:space="preserve"> </w:t>
      </w:r>
      <w:r>
        <w:rPr>
          <w:i/>
        </w:rPr>
        <w:t>lith</w:t>
      </w:r>
      <w:r>
        <w:t xml:space="preserve"> </w:t>
      </w:r>
      <w:r>
        <w:t>th</w:t>
      </w:r>
      <w:r>
        <w:t xml:space="preserve"> </w:t>
      </w:r>
      <w:r>
        <w:t>effect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gyn</w:t>
      </w:r>
      <w:r>
        <w:br/>
        <w:br/>
      </w:r>
    </w:p>
    <w:p>
      <w:r>
        <w:rPr>
          <w:b/>
        </w:rPr>
        <w:t>Present 3rd sg must end in -eth : wol</w:t>
      </w:r>
      <w:r>
        <w:br/>
        <w:t>The Squire's Tale 323 (data/riverside_cats/SqT_riv.cat)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doun</w:t>
      </w:r>
      <w:r>
        <w:t xml:space="preserve"> </w:t>
      </w:r>
      <w:r>
        <w:t>descende</w:t>
      </w:r>
      <w:r>
        <w:t xml:space="preserve"> </w:t>
      </w:r>
      <w:r>
        <w:t>and</w:t>
      </w:r>
      <w:r>
        <w:t xml:space="preserve"> </w:t>
      </w:r>
      <w:r>
        <w:t>doon</w:t>
      </w:r>
      <w:r>
        <w:t xml:space="preserve"> </w:t>
      </w:r>
      <w:r>
        <w:t>youre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Infinitive must end in -en or -e : doon</w:t>
      </w:r>
      <w:r>
        <w:br/>
        <w:t>The Squire's Tale 323 (data/riverside_cats/SqT_riv.cat)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t>doun</w:t>
      </w:r>
      <w:r>
        <w:t xml:space="preserve"> </w:t>
      </w:r>
      <w:r>
        <w:t>descende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youre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325 (data/riverside_cats/SqT_riv.cat)</w:t>
        <w:br/>
      </w:r>
      <w:r>
        <w:t>Though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the</w:t>
      </w:r>
      <w:r>
        <w:t xml:space="preserve"> </w:t>
      </w:r>
      <w:r>
        <w:t>contrarie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yswore</w:t>
      </w:r>
      <w:r>
        <w:br/>
        <w:br/>
      </w:r>
    </w:p>
    <w:p>
      <w:r>
        <w:rPr>
          <w:b/>
        </w:rPr>
        <w:t>Present 3rd sg must end in -eth : shal</w:t>
      </w:r>
      <w:r>
        <w:br/>
        <w:t>The Squire's Tale 326 (data/riverside_cats/SqT_riv.cat)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thennes</w:t>
      </w:r>
      <w:r>
        <w:t xml:space="preserve"> </w:t>
      </w:r>
      <w:r>
        <w:t>been</w:t>
      </w:r>
      <w:r>
        <w:t xml:space="preserve"> </w:t>
      </w:r>
      <w:r>
        <w:t>ydrawe</w:t>
      </w:r>
      <w:r>
        <w:t xml:space="preserve"> </w:t>
      </w:r>
      <w:r>
        <w:t>ne</w:t>
      </w:r>
      <w:r>
        <w:t xml:space="preserve"> </w:t>
      </w:r>
      <w:r>
        <w:t>ybore</w:t>
      </w:r>
      <w:r>
        <w:br/>
        <w:br/>
      </w:r>
    </w:p>
    <w:p>
      <w:r>
        <w:rPr>
          <w:b/>
        </w:rPr>
        <w:t>Present 3rd sg must end in -eth : liste</w:t>
      </w:r>
      <w:r>
        <w:br/>
        <w:t>The Squire's Tale 327 (data/riverside_cats/SqT_riv.cat)</w:t>
        <w:br/>
      </w:r>
      <w:r>
        <w:t>Or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liste</w:t>
      </w:r>
      <w:r>
        <w:t xml:space="preserve"> </w:t>
      </w:r>
      <w:r>
        <w:t>bidde</w:t>
      </w:r>
      <w:r>
        <w:t xml:space="preserve"> </w:t>
      </w:r>
      <w:r>
        <w:t>hym</w:t>
      </w:r>
      <w:r>
        <w:t xml:space="preserve"> </w:t>
      </w:r>
      <w:r>
        <w:t>thennes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Infinitive must end in -en or -e : goon</w:t>
      </w:r>
      <w:r>
        <w:br/>
        <w:t>The Squire's Tale 327 (data/riverside_cats/SqT_riv.cat)</w:t>
        <w:br/>
      </w:r>
      <w:r>
        <w:t>Or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t>liste</w:t>
      </w:r>
      <w:r>
        <w:t xml:space="preserve"> </w:t>
      </w:r>
      <w:r>
        <w:t>bidde</w:t>
      </w:r>
      <w:r>
        <w:t xml:space="preserve"> </w:t>
      </w:r>
      <w:r>
        <w:t>hym</w:t>
      </w:r>
      <w:r>
        <w:t xml:space="preserve"> </w:t>
      </w:r>
      <w:r>
        <w:t>thennes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wol</w:t>
      </w:r>
      <w:r>
        <w:br/>
        <w:t>The Squire's Tale 328 (data/riverside_cats/SqT_riv.cat)</w:t>
        <w:br/>
      </w:r>
      <w:r>
        <w:t>Trille</w:t>
      </w:r>
      <w:r>
        <w:t xml:space="preserve"> </w:t>
      </w:r>
      <w:r>
        <w:t>this</w:t>
      </w:r>
      <w:r>
        <w:t xml:space="preserve"> </w:t>
      </w:r>
      <w:r>
        <w:t>pyn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vanysshe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Present 3rd sg must end in -eth : list</w:t>
      </w:r>
      <w:r>
        <w:br/>
        <w:t>The Squire's Tale 331 (data/riverside_cats/SqT_riv.cat)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clepen</w:t>
      </w:r>
      <w:r>
        <w:t xml:space="preserve"> </w:t>
      </w:r>
      <w:r>
        <w:t>hym</w:t>
      </w:r>
      <w:r>
        <w:t xml:space="preserve"> </w:t>
      </w:r>
      <w:r>
        <w:t>ageyn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332 (data/riverside_cats/SqT_riv.cat)</w:t>
        <w:br/>
      </w:r>
      <w:r>
        <w:t>In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gyse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list</w:t>
      </w:r>
      <w:r>
        <w:br/>
        <w:t>The Squire's Tale 334 (data/riverside_cats/SqT_riv.cat)</w:t>
        <w:br/>
      </w:r>
      <w:r>
        <w:t>Ride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334 (data/riverside_cats/SqT_riv.cat)</w:t>
        <w:br/>
      </w:r>
      <w:r>
        <w:t>Ride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t>list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Present 3rd sg must end in -eth : hath</w:t>
      </w:r>
      <w:r>
        <w:br/>
        <w:t>The Squire's Tale 336 (data/riverside_cats/SqT_riv.cat)</w:t>
        <w:br/>
      </w:r>
      <w:r>
        <w:t>And</w:t>
      </w:r>
      <w:r>
        <w:t xml:space="preserve"> </w:t>
      </w:r>
      <w:r>
        <w:rPr>
          <w:i/>
        </w:rPr>
        <w:t>hath</w:t>
      </w:r>
      <w:r>
        <w:t xml:space="preserve"> </w:t>
      </w:r>
      <w:r>
        <w:t>conceyved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wit</w:t>
      </w:r>
      <w:r>
        <w:t xml:space="preserve"> </w:t>
      </w:r>
      <w:r>
        <w:t>aright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349 (data/riverside_cats/SqT_riv.cat)</w:t>
        <w:br/>
      </w:r>
      <w:r>
        <w:t>That</w:t>
      </w:r>
      <w:r>
        <w:t xml:space="preserve"> </w:t>
      </w:r>
      <w:r>
        <w:t>muchel</w:t>
      </w:r>
      <w:r>
        <w:t xml:space="preserve"> </w:t>
      </w:r>
      <w:r>
        <w:t>drynke</w:t>
      </w:r>
      <w:r>
        <w:t xml:space="preserve"> </w:t>
      </w:r>
      <w:r>
        <w:t>and</w:t>
      </w:r>
      <w:r>
        <w:t xml:space="preserve"> </w:t>
      </w:r>
      <w:r>
        <w:t>labour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Weak pt sg must end in -ed, -d, or -t : keste</w:t>
      </w:r>
      <w:r>
        <w:br/>
        <w:t>The Squire's Tale 350 (data/riverside_cats/SqT_riv.cat)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galpyng</w:t>
      </w:r>
      <w:r>
        <w:t xml:space="preserve"> </w:t>
      </w:r>
      <w:r>
        <w:t>mouth</w:t>
      </w:r>
      <w:r>
        <w:t xml:space="preserve"> </w:t>
      </w:r>
      <w:r>
        <w:t>hem</w:t>
      </w:r>
      <w:r>
        <w:t xml:space="preserve"> </w:t>
      </w:r>
      <w:r>
        <w:t>alle</w:t>
      </w:r>
      <w:r>
        <w:t xml:space="preserve"> </w:t>
      </w:r>
      <w:r>
        <w:t>he</w:t>
      </w:r>
      <w:r>
        <w:t xml:space="preserve"> </w:t>
      </w:r>
      <w:r>
        <w:rPr>
          <w:i/>
        </w:rPr>
        <w:t>keste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363 (data/riverside_cats/SqT_riv.cat)</w:t>
        <w:br/>
      </w:r>
      <w:r>
        <w:t>For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fader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take</w:t>
      </w:r>
      <w:r>
        <w:t xml:space="preserve"> </w:t>
      </w:r>
      <w:r>
        <w:t>leve</w:t>
      </w:r>
      <w:r>
        <w:br/>
        <w:br/>
      </w:r>
    </w:p>
    <w:p>
      <w:r>
        <w:rPr>
          <w:b/>
        </w:rPr>
        <w:t>Infinitive must end in -en or -e : goon</w:t>
      </w:r>
      <w:r>
        <w:br/>
        <w:t>The Squire's Tale 364 (data/riverside_cats/SqT_riv.cat)</w:t>
        <w:br/>
      </w:r>
      <w:r>
        <w:t>To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reste</w:t>
      </w:r>
      <w:r>
        <w:t xml:space="preserve"> </w:t>
      </w:r>
      <w:r>
        <w:t>soone</w:t>
      </w:r>
      <w:r>
        <w:t xml:space="preserve"> </w:t>
      </w:r>
      <w:r>
        <w:t>after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eve</w:t>
      </w:r>
      <w:r>
        <w:br/>
        <w:br/>
      </w:r>
    </w:p>
    <w:p>
      <w:r>
        <w:rPr>
          <w:b/>
        </w:rPr>
        <w:t>Present 3rd sg must end in -eth : liste</w:t>
      </w:r>
      <w:r>
        <w:br/>
        <w:t>The Squire's Tale 365 (data/riverside_cats/SqT_riv.cat)</w:t>
        <w:br/>
      </w:r>
      <w:r>
        <w:t>Hir</w:t>
      </w:r>
      <w:r>
        <w:t xml:space="preserve"> </w:t>
      </w:r>
      <w:r>
        <w:rPr>
          <w:i/>
        </w:rPr>
        <w:t>liste</w:t>
      </w:r>
      <w:r>
        <w:t xml:space="preserve"> </w:t>
      </w:r>
      <w:r>
        <w:t>nat</w:t>
      </w:r>
      <w:r>
        <w:t xml:space="preserve"> </w:t>
      </w:r>
      <w:r>
        <w:t>appalled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wil</w:t>
      </w:r>
      <w:r>
        <w:br/>
        <w:t>The Squire's Tale 378 (data/riverside_cats/SqT_riv.cat)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Madame</w:t>
      </w:r>
      <w:r>
        <w:t xml:space="preserve"> </w:t>
      </w:r>
      <w:r>
        <w:t>whider</w:t>
      </w:r>
      <w:r>
        <w:t xml:space="preserve"> </w:t>
      </w:r>
      <w:r>
        <w:rPr>
          <w:i/>
        </w:rPr>
        <w:t>wil</w:t>
      </w:r>
      <w:r>
        <w:t xml:space="preserve"> </w:t>
      </w:r>
      <w:r>
        <w:t>ye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Infinitive must end in -en or -e : goon</w:t>
      </w:r>
      <w:r>
        <w:br/>
        <w:t>The Squire's Tale 378 (data/riverside_cats/SqT_riv.cat)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Madame</w:t>
      </w:r>
      <w:r>
        <w:t xml:space="preserve"> </w:t>
      </w:r>
      <w:r>
        <w:t>whider</w:t>
      </w:r>
      <w:r>
        <w:t xml:space="preserve"> </w:t>
      </w:r>
      <w:r>
        <w:t>wil</w:t>
      </w:r>
      <w:r>
        <w:t xml:space="preserve"> </w:t>
      </w:r>
      <w:r>
        <w:t>ye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dooth</w:t>
      </w:r>
      <w:r>
        <w:br/>
        <w:t>The Squire's Tale 385 (data/riverside_cats/SqT_riv.cat)</w:t>
        <w:br/>
      </w:r>
      <w:r>
        <w:t>As</w:t>
      </w:r>
      <w:r>
        <w:t xml:space="preserve"> </w:t>
      </w:r>
      <w:r>
        <w:t>rody</w:t>
      </w:r>
      <w:r>
        <w:t xml:space="preserve"> </w:t>
      </w:r>
      <w:r>
        <w:t>and</w:t>
      </w:r>
      <w:r>
        <w:t xml:space="preserve"> </w:t>
      </w:r>
      <w:r>
        <w:t>bright</w:t>
      </w:r>
      <w:r>
        <w:t xml:space="preserve"> </w:t>
      </w:r>
      <w:r>
        <w:t>as</w:t>
      </w:r>
      <w:r>
        <w:t xml:space="preserve"> </w:t>
      </w:r>
      <w:r>
        <w:rPr>
          <w:i/>
        </w:rPr>
        <w:t>dooth</w:t>
      </w:r>
      <w:r>
        <w:t xml:space="preserve"> </w:t>
      </w:r>
      <w:r>
        <w:t>the</w:t>
      </w:r>
      <w:r>
        <w:t xml:space="preserve"> </w:t>
      </w:r>
      <w:r>
        <w:t>yonge</w:t>
      </w:r>
      <w:r>
        <w:t xml:space="preserve"> </w:t>
      </w:r>
      <w:r>
        <w:t>sonne</w:t>
      </w:r>
      <w:r>
        <w:br/>
        <w:br/>
      </w:r>
    </w:p>
    <w:p>
      <w:r>
        <w:rPr>
          <w:b/>
        </w:rPr>
        <w:t>Present 3rd sg must end in -eth : gooth</w:t>
      </w:r>
      <w:r>
        <w:br/>
        <w:t>The Squire's Tale 392 (data/riverside_cats/SqT_riv.cat)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trench</w:t>
      </w:r>
      <w:r>
        <w:t xml:space="preserve"> </w:t>
      </w:r>
      <w:r>
        <w:t>forth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park</w:t>
      </w:r>
      <w:r>
        <w:t xml:space="preserve"> </w:t>
      </w:r>
      <w:r>
        <w:rPr>
          <w:i/>
        </w:rPr>
        <w:t>gooth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Squire's Tale 398 (data/riverside_cats/SqT_riv.cat)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foweles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synge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401 (data/riverside_cats/SqT_riv.cat)</w:t>
        <w:br/>
      </w:r>
      <w:r>
        <w:t>The</w:t>
      </w:r>
      <w:r>
        <w:t xml:space="preserve"> </w:t>
      </w:r>
      <w:r>
        <w:t>knotte</w:t>
      </w:r>
      <w:r>
        <w:t xml:space="preserve"> </w:t>
      </w:r>
      <w:r>
        <w:t>why</w:t>
      </w:r>
      <w:r>
        <w:t xml:space="preserve"> </w:t>
      </w:r>
      <w:r>
        <w:t>that</w:t>
      </w:r>
      <w:r>
        <w:t xml:space="preserve"> </w:t>
      </w:r>
      <w:r>
        <w:t>every</w:t>
      </w:r>
      <w:r>
        <w:t xml:space="preserve"> </w:t>
      </w:r>
      <w:r>
        <w:t>tale</w:t>
      </w:r>
      <w:r>
        <w:t xml:space="preserve"> </w:t>
      </w:r>
      <w:r>
        <w:rPr>
          <w:i/>
        </w:rPr>
        <w:t>is</w:t>
      </w:r>
      <w:r>
        <w:t xml:space="preserve"> </w:t>
      </w:r>
      <w:r>
        <w:t>toold</w:t>
      </w:r>
      <w:r>
        <w:br/>
        <w:br/>
      </w:r>
    </w:p>
    <w:p>
      <w:r>
        <w:rPr>
          <w:b/>
        </w:rPr>
        <w:t>Present 3rd sg must end in -eth : be</w:t>
      </w:r>
      <w:r>
        <w:br/>
        <w:t>The Squire's Tale 402 (data/riverside_cats/SqT_riv.cat)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taried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lust</w:t>
      </w:r>
      <w:r>
        <w:t xml:space="preserve"> </w:t>
      </w:r>
      <w:r>
        <w:rPr>
          <w:i/>
        </w:rPr>
        <w:t>be</w:t>
      </w:r>
      <w:r>
        <w:t xml:space="preserve"> </w:t>
      </w:r>
      <w:r>
        <w:t>coold</w:t>
      </w:r>
      <w:r>
        <w:br/>
        <w:br/>
      </w:r>
    </w:p>
    <w:p>
      <w:r>
        <w:rPr>
          <w:b/>
        </w:rPr>
        <w:t>Present 3rd sg must end in -eth : be</w:t>
      </w:r>
      <w:r>
        <w:br/>
        <w:t>The Squire's Tale 402 (data/riverside_cats/SqT_riv.cat)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taried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lust</w:t>
      </w:r>
      <w:r>
        <w:t xml:space="preserve"> </w:t>
      </w:r>
      <w:r>
        <w:rPr>
          <w:i/>
        </w:rPr>
        <w:t>be</w:t>
      </w:r>
      <w:r>
        <w:t xml:space="preserve"> </w:t>
      </w:r>
      <w:r>
        <w:t>coold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421 (data/riverside_cats/SqT_riv.cat)</w:t>
        <w:br/>
      </w:r>
      <w:r>
        <w:t>That</w:t>
      </w:r>
      <w:r>
        <w:t xml:space="preserve"> </w:t>
      </w:r>
      <w:r>
        <w:t>nolde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wept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wepe</w:t>
      </w:r>
      <w:r>
        <w:t xml:space="preserve"> </w:t>
      </w:r>
      <w:r>
        <w:t>koude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431 (data/riverside_cats/SqT_riv.cat)</w:t>
        <w:br/>
      </w:r>
      <w:r>
        <w:t>Til</w:t>
      </w:r>
      <w:r>
        <w:t xml:space="preserve"> </w:t>
      </w:r>
      <w:r>
        <w:t>wel</w:t>
      </w:r>
      <w:r>
        <w:t xml:space="preserve"> </w:t>
      </w:r>
      <w:r>
        <w:t>neigh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t xml:space="preserve"> </w:t>
      </w:r>
      <w:r>
        <w:t>fallen</w:t>
      </w:r>
      <w:r>
        <w:t xml:space="preserve"> </w:t>
      </w:r>
      <w:r>
        <w:t>fro</w:t>
      </w:r>
      <w:r>
        <w:t xml:space="preserve"> </w:t>
      </w:r>
      <w:r>
        <w:t>the</w:t>
      </w:r>
      <w:r>
        <w:t xml:space="preserve"> </w:t>
      </w:r>
      <w:r>
        <w:t>tree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435 (data/riverside_cats/SqT_riv.cat)</w:t>
        <w:br/>
      </w:r>
      <w:r>
        <w:t>That</w:t>
      </w:r>
      <w:r>
        <w:t xml:space="preserve"> </w:t>
      </w:r>
      <w:r>
        <w:t>any</w:t>
      </w:r>
      <w:r>
        <w:t xml:space="preserve"> </w:t>
      </w:r>
      <w:r>
        <w:t>fowel</w:t>
      </w:r>
      <w:r>
        <w:t xml:space="preserve"> </w:t>
      </w:r>
      <w:r>
        <w:t>may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leden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gooth</w:t>
      </w:r>
      <w:r>
        <w:br/>
        <w:t>The Squire's Tale 439 (data/riverside_cats/SqT_riv.cat)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tree</w:t>
      </w:r>
      <w:r>
        <w:t xml:space="preserve"> </w:t>
      </w:r>
      <w:r>
        <w:t>she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ful</w:t>
      </w:r>
      <w:r>
        <w:t xml:space="preserve"> </w:t>
      </w:r>
      <w:r>
        <w:t>hastily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447 (data/riverside_cats/SqT_riv.cat)</w:t>
        <w:br/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-eth : be</w:t>
      </w:r>
      <w:r>
        <w:br/>
        <w:t>The Squire's Tale 447 (data/riverside_cats/SqT_riv.cat)</w:t>
        <w:br/>
      </w:r>
      <w:r>
        <w:t>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450 (data/riverside_cats/SqT_riv.cat)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for</w:t>
      </w:r>
      <w:r>
        <w:t xml:space="preserve"> </w:t>
      </w:r>
      <w:r>
        <w:t>sorwe</w:t>
      </w:r>
      <w:r>
        <w:t xml:space="preserve"> </w:t>
      </w:r>
      <w:r>
        <w:t>of</w:t>
      </w:r>
      <w:r>
        <w:t xml:space="preserve"> </w:t>
      </w:r>
      <w:r>
        <w:t>deeth</w:t>
      </w:r>
      <w:r>
        <w:t xml:space="preserve"> </w:t>
      </w:r>
      <w:r>
        <w:t>or</w:t>
      </w:r>
      <w:r>
        <w:t xml:space="preserve"> </w:t>
      </w:r>
      <w:r>
        <w:t>los</w:t>
      </w:r>
      <w:r>
        <w:t xml:space="preserve"> </w:t>
      </w:r>
      <w:r>
        <w:t>of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Present 3rd sg must end in -eth : moot</w:t>
      </w:r>
      <w:r>
        <w:br/>
        <w:t>The Squire's Tale 456 (data/riverside_cats/SqT_riv.cat)</w:t>
        <w:br/>
      </w:r>
      <w:r>
        <w:rPr>
          <w:i/>
        </w:rPr>
        <w:t>Moot</w:t>
      </w:r>
      <w:r>
        <w:t xml:space="preserve"> </w:t>
      </w:r>
      <w:r>
        <w:t>been</w:t>
      </w:r>
      <w:r>
        <w:t xml:space="preserve"> </w:t>
      </w:r>
      <w:r>
        <w:t>enchesoun</w:t>
      </w:r>
      <w:r>
        <w:t xml:space="preserve"> </w:t>
      </w:r>
      <w:r>
        <w:t>of</w:t>
      </w:r>
      <w:r>
        <w:t xml:space="preserve"> </w:t>
      </w:r>
      <w:r>
        <w:t>youre</w:t>
      </w:r>
      <w:r>
        <w:t xml:space="preserve"> </w:t>
      </w:r>
      <w:r>
        <w:t>cruel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Present 3rd sg must end in -eth : chace</w:t>
      </w:r>
      <w:r>
        <w:br/>
        <w:t>The Squire's Tale 457 (data/riverside_cats/SqT_riv.cat)</w:t>
        <w:br/>
      </w:r>
      <w:r>
        <w:t>Syn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see</w:t>
      </w:r>
      <w:r>
        <w:t xml:space="preserve"> </w:t>
      </w:r>
      <w:r>
        <w:t>noon</w:t>
      </w:r>
      <w:r>
        <w:t xml:space="preserve"> </w:t>
      </w:r>
      <w:r>
        <w:t>oother</w:t>
      </w:r>
      <w:r>
        <w:t xml:space="preserve"> </w:t>
      </w:r>
      <w:r>
        <w:t>wight</w:t>
      </w:r>
      <w:r>
        <w:t xml:space="preserve"> </w:t>
      </w:r>
      <w:r>
        <w:t>yow</w:t>
      </w:r>
      <w:r>
        <w:t xml:space="preserve"> </w:t>
      </w:r>
      <w:r>
        <w:rPr>
          <w:i/>
        </w:rPr>
        <w:t>chace</w:t>
      </w:r>
      <w:r>
        <w:br/>
        <w:br/>
      </w:r>
    </w:p>
    <w:p>
      <w:r>
        <w:rPr>
          <w:b/>
        </w:rPr>
        <w:t>Present 3rd sg must end in -eth : dooth</w:t>
      </w:r>
      <w:r>
        <w:br/>
        <w:t>The Squire's Tale 458 (data/riverside_cats/SqT_riv.cat)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t>as</w:t>
      </w:r>
      <w:r>
        <w:t xml:space="preserve"> </w:t>
      </w:r>
      <w:r>
        <w:rPr>
          <w:i/>
        </w:rPr>
        <w:t>dooth</w:t>
      </w:r>
      <w:r>
        <w:t xml:space="preserve"> </w:t>
      </w:r>
      <w:r>
        <w:t>youreselven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-eth : may</w:t>
      </w:r>
      <w:r>
        <w:br/>
        <w:t>The Squire's Tale 459 (data/riverside_cats/SqT_riv.cat)</w:t>
        <w:br/>
      </w:r>
      <w:r>
        <w:t>Or</w:t>
      </w:r>
      <w:r>
        <w:t xml:space="preserve"> </w:t>
      </w:r>
      <w:r>
        <w:t>what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been</w:t>
      </w:r>
      <w:r>
        <w:t xml:space="preserve"> </w:t>
      </w:r>
      <w:r>
        <w:t>youre</w:t>
      </w:r>
      <w:r>
        <w:t xml:space="preserve"> </w:t>
      </w:r>
      <w:r>
        <w:t>help</w:t>
      </w:r>
      <w:r>
        <w:t xml:space="preserve"> </w:t>
      </w:r>
      <w:r>
        <w:t>For</w:t>
      </w:r>
      <w:r>
        <w:t xml:space="preserve"> </w:t>
      </w:r>
      <w:r>
        <w:t>west</w:t>
      </w:r>
      <w:r>
        <w:t xml:space="preserve"> </w:t>
      </w:r>
      <w:r>
        <w:t>nor</w:t>
      </w:r>
      <w:r>
        <w:t xml:space="preserve"> </w:t>
      </w:r>
      <w:r>
        <w:t>est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The Squire's Tale 461 (data/riverside_cats/SqT_riv.cat)</w:t>
        <w:br/>
      </w:r>
      <w:r>
        <w:t>That</w:t>
      </w:r>
      <w:r>
        <w:t xml:space="preserve"> </w:t>
      </w:r>
      <w:r>
        <w:rPr>
          <w:i/>
        </w:rPr>
        <w:t>ferde</w:t>
      </w:r>
      <w:r>
        <w:t xml:space="preserve"> </w:t>
      </w:r>
      <w:r>
        <w:t>with</w:t>
      </w:r>
      <w:r>
        <w:t xml:space="preserve"> </w:t>
      </w:r>
      <w:r>
        <w:t>hymself</w:t>
      </w:r>
      <w:r>
        <w:t xml:space="preserve"> </w:t>
      </w:r>
      <w:r>
        <w:t>so</w:t>
      </w:r>
      <w:r>
        <w:t xml:space="preserve"> </w:t>
      </w:r>
      <w:r>
        <w:t>pitously</w:t>
      </w:r>
      <w:r>
        <w:br/>
        <w:br/>
      </w:r>
    </w:p>
    <w:p>
      <w:r>
        <w:rPr>
          <w:b/>
        </w:rPr>
        <w:t>Strong pt sg must not end in -en or -e : knewe</w:t>
      </w:r>
      <w:r>
        <w:br/>
        <w:t>The Squire's Tale 466 (data/riverside_cats/SqT_riv.cat)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verraily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rPr>
          <w:i/>
        </w:rPr>
        <w:t>knewe</w:t>
      </w:r>
      <w:r>
        <w:br/>
        <w:br/>
      </w:r>
    </w:p>
    <w:p>
      <w:r>
        <w:rPr>
          <w:b/>
        </w:rPr>
        <w:t>Present 3rd sg must end in -eth : helpe</w:t>
      </w:r>
      <w:r>
        <w:br/>
        <w:t>The Squire's Tale 469 (data/riverside_cats/SqT_riv.cat)</w:t>
        <w:br/>
      </w:r>
      <w:r>
        <w:t>As</w:t>
      </w:r>
      <w:r>
        <w:t xml:space="preserve"> </w:t>
      </w:r>
      <w:r>
        <w:t>wisly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grete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kynde</w:t>
      </w:r>
      <w:r>
        <w:br/>
        <w:br/>
      </w:r>
    </w:p>
    <w:p>
      <w:r>
        <w:rPr>
          <w:b/>
        </w:rPr>
        <w:t>Infinitive must end in -en or -e : heel</w:t>
      </w:r>
      <w:r>
        <w:br/>
        <w:t>The Squire's Tale 471 (data/riverside_cats/SqT_riv.cat)</w:t>
        <w:br/>
      </w:r>
      <w:r>
        <w:t>To</w:t>
      </w:r>
      <w:r>
        <w:t xml:space="preserve"> </w:t>
      </w:r>
      <w:r>
        <w:rPr>
          <w:i/>
        </w:rPr>
        <w:t>heel</w:t>
      </w:r>
      <w:r>
        <w:t xml:space="preserve"> </w:t>
      </w:r>
      <w:r>
        <w:t>with</w:t>
      </w:r>
      <w:r>
        <w:t xml:space="preserve"> </w:t>
      </w:r>
      <w:r>
        <w:t>youre</w:t>
      </w:r>
      <w:r>
        <w:t xml:space="preserve"> </w:t>
      </w:r>
      <w:r>
        <w:t>hurtes</w:t>
      </w:r>
      <w:r>
        <w:t xml:space="preserve"> </w:t>
      </w:r>
      <w:r>
        <w:t>hastily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481 (data/riverside_cats/SqT_riv.cat)</w:t>
        <w:br/>
      </w:r>
      <w:r>
        <w:rPr>
          <w:i/>
        </w:rPr>
        <w:t>Is</w:t>
      </w:r>
      <w:r>
        <w:t xml:space="preserve"> </w:t>
      </w:r>
      <w:r>
        <w:t>preved</w:t>
      </w:r>
      <w:r>
        <w:t xml:space="preserve"> </w:t>
      </w:r>
      <w:r>
        <w:t>alday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t>may</w:t>
      </w:r>
      <w:r>
        <w:t xml:space="preserve"> </w:t>
      </w:r>
      <w:r>
        <w:t>it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hath</w:t>
      </w:r>
      <w:r>
        <w:br/>
        <w:t>The Squire's Tale 487 (data/riverside_cats/SqT_riv.cat)</w:t>
        <w:br/>
      </w:r>
      <w:r>
        <w:t>That</w:t>
      </w:r>
      <w:r>
        <w:t xml:space="preserve"> </w:t>
      </w:r>
      <w:r>
        <w:t>Nature</w:t>
      </w:r>
      <w:r>
        <w:t xml:space="preserve"> </w:t>
      </w:r>
      <w:r>
        <w:t>in</w:t>
      </w:r>
      <w:r>
        <w:t xml:space="preserve"> </w:t>
      </w:r>
      <w:r>
        <w:t>youre</w:t>
      </w:r>
      <w:r>
        <w:t xml:space="preserve"> </w:t>
      </w:r>
      <w:r>
        <w:t>principles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set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491 (data/riverside_cats/SqT_riv.cat)</w:t>
        <w:br/>
      </w:r>
      <w:r>
        <w:t>As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whelp</w:t>
      </w:r>
      <w:r>
        <w:t xml:space="preserve"> </w:t>
      </w:r>
      <w:r>
        <w:t>chasted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leon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Squire's Tale 495 (data/riverside_cats/SqT_riv.cat)</w:t>
        <w:br/>
      </w:r>
      <w:r>
        <w:t>And</w:t>
      </w:r>
      <w:r>
        <w:t xml:space="preserve"> </w:t>
      </w:r>
      <w:r>
        <w:t>evere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oon</w:t>
      </w:r>
      <w:r>
        <w:t xml:space="preserve"> </w:t>
      </w:r>
      <w:r>
        <w:t>hir</w:t>
      </w:r>
      <w:r>
        <w:t xml:space="preserve"> </w:t>
      </w:r>
      <w:r>
        <w:t>sorwe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510 (data/riverside_cats/SqT_riv.cat)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koude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wend</w:t>
      </w:r>
      <w:r>
        <w:t xml:space="preserve"> </w:t>
      </w:r>
      <w:r>
        <w:t>he</w:t>
      </w:r>
      <w:r>
        <w:t xml:space="preserve"> </w:t>
      </w:r>
      <w:r>
        <w:t>koude</w:t>
      </w:r>
      <w:r>
        <w:t xml:space="preserve"> </w:t>
      </w:r>
      <w:r>
        <w:t>feyne</w:t>
      </w:r>
      <w:r>
        <w:br/>
        <w:br/>
      </w:r>
    </w:p>
    <w:p>
      <w:r>
        <w:rPr>
          <w:b/>
        </w:rPr>
        <w:t>Present 3rd sg must end in -eth : may</w:t>
      </w:r>
      <w:r>
        <w:br/>
        <w:t>The Squire's Tale 513 (data/riverside_cats/SqT_riv.cat)</w:t>
        <w:br/>
      </w:r>
      <w:r>
        <w:t>Til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seen</w:t>
      </w:r>
      <w:r>
        <w:t xml:space="preserve"> </w:t>
      </w:r>
      <w:r>
        <w:t>his</w:t>
      </w:r>
      <w:r>
        <w:t xml:space="preserve"> </w:t>
      </w:r>
      <w:r>
        <w:t>tyme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byte</w:t>
      </w:r>
      <w:r>
        <w:br/>
        <w:br/>
      </w:r>
    </w:p>
    <w:p>
      <w:r>
        <w:rPr>
          <w:b/>
        </w:rPr>
        <w:t>Present 3rd sg must end in -eth : dooth</w:t>
      </w:r>
      <w:r>
        <w:br/>
        <w:t>The Squire's Tale 515 (data/riverside_cats/SqT_riv.cat)</w:t>
        <w:br/>
      </w:r>
      <w:r>
        <w:rPr>
          <w:i/>
        </w:rPr>
        <w:t>Dooth</w:t>
      </w:r>
      <w:r>
        <w:t xml:space="preserve"> </w:t>
      </w:r>
      <w:r>
        <w:t>so</w:t>
      </w:r>
      <w:r>
        <w:t xml:space="preserve"> </w:t>
      </w:r>
      <w:r>
        <w:t>his</w:t>
      </w:r>
      <w:r>
        <w:t xml:space="preserve"> </w:t>
      </w:r>
      <w:r>
        <w:t>cerymonyes</w:t>
      </w:r>
      <w:r>
        <w:t xml:space="preserve"> </w:t>
      </w:r>
      <w:r>
        <w:t>and</w:t>
      </w:r>
      <w:r>
        <w:t xml:space="preserve"> </w:t>
      </w:r>
      <w:r>
        <w:t>obeisaunces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519 (data/riverside_cats/SqT_riv.cat)</w:t>
        <w:br/>
      </w:r>
      <w:r>
        <w:t>And</w:t>
      </w:r>
      <w:r>
        <w:t xml:space="preserve"> </w:t>
      </w:r>
      <w:r>
        <w:t>under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corps</w:t>
      </w:r>
      <w:r>
        <w:t xml:space="preserve"> </w:t>
      </w:r>
      <w:r>
        <w:t>swich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woot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Squire's Tale 519 (data/riverside_cats/SqT_riv.cat)</w:t>
        <w:br/>
      </w:r>
      <w:r>
        <w:t>And</w:t>
      </w:r>
      <w:r>
        <w:t xml:space="preserve"> </w:t>
      </w:r>
      <w:r>
        <w:t>under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corps</w:t>
      </w:r>
      <w:r>
        <w:t xml:space="preserve"> </w:t>
      </w:r>
      <w:r>
        <w:t>swich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523 (data/riverside_cats/SqT_riv.cat)</w:t>
        <w:br/>
      </w:r>
      <w:r>
        <w:t>Til</w:t>
      </w:r>
      <w:r>
        <w:t xml:space="preserve"> </w:t>
      </w:r>
      <w:r>
        <w:t>he</w:t>
      </w:r>
      <w:r>
        <w:t xml:space="preserve"> </w:t>
      </w:r>
      <w:r>
        <w:t>so</w:t>
      </w:r>
      <w:r>
        <w:t xml:space="preserve"> </w:t>
      </w:r>
      <w:r>
        <w:t>longe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wopen</w:t>
      </w:r>
      <w:r>
        <w:t xml:space="preserve"> </w:t>
      </w:r>
      <w:r>
        <w:t>and</w:t>
      </w:r>
      <w:r>
        <w:t xml:space="preserve"> </w:t>
      </w:r>
      <w:r>
        <w:t>compleyned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532 (data/riverside_cats/SqT_riv.cat)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after</w:t>
      </w:r>
      <w:r>
        <w:t xml:space="preserve"> </w:t>
      </w:r>
      <w:r>
        <w:t>his</w:t>
      </w:r>
      <w:r>
        <w:t xml:space="preserve"> </w:t>
      </w:r>
      <w:r>
        <w:t>desert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532 (data/riverside_cats/SqT_riv.cat)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after</w:t>
      </w:r>
      <w:r>
        <w:t xml:space="preserve"> </w:t>
      </w:r>
      <w:r>
        <w:t>his</w:t>
      </w:r>
      <w:r>
        <w:t xml:space="preserve"> </w:t>
      </w:r>
      <w:r>
        <w:t>desert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536 (data/riverside_cats/SqT_riv.cat)</w:t>
        <w:br/>
      </w:r>
      <w:r>
        <w:t>But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seyd</w:t>
      </w:r>
      <w:r>
        <w:t xml:space="preserve"> </w:t>
      </w:r>
      <w:r>
        <w:t>goon</w:t>
      </w:r>
      <w:r>
        <w:t xml:space="preserve"> </w:t>
      </w:r>
      <w:r>
        <w:t>sithen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539 (data/riverside_cats/SqT_riv.cat)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graunted</w:t>
      </w:r>
      <w:r>
        <w:t xml:space="preserve"> </w:t>
      </w:r>
      <w:r>
        <w:t>hym</w:t>
      </w:r>
      <w:r>
        <w:t xml:space="preserve"> </w:t>
      </w:r>
      <w:r>
        <w:t>fully</w:t>
      </w:r>
      <w:r>
        <w:t xml:space="preserve"> </w:t>
      </w:r>
      <w:r>
        <w:t>my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Present 3rd sg must end in -eth : smerte</w:t>
      </w:r>
      <w:r>
        <w:br/>
        <w:t>The Squire's Tale 564 (data/riverside_cats/SqT_riv.cat)</w:t>
        <w:br/>
      </w:r>
      <w:r>
        <w:t>That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were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thyng</w:t>
      </w:r>
      <w:r>
        <w:t xml:space="preserve"> </w:t>
      </w:r>
      <w:r>
        <w:t>hym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567 (data/riverside_cats/SqT_riv.cat)</w:t>
        <w:br/>
      </w:r>
      <w:r>
        <w:t>And</w:t>
      </w:r>
      <w:r>
        <w:t xml:space="preserve"> </w:t>
      </w:r>
      <w:r>
        <w:t>shortly</w:t>
      </w:r>
      <w:r>
        <w:t xml:space="preserve"> </w:t>
      </w:r>
      <w:r>
        <w:t>so</w:t>
      </w:r>
      <w:r>
        <w:t xml:space="preserve"> </w:t>
      </w:r>
      <w:r>
        <w:t>ferforth</w:t>
      </w:r>
      <w:r>
        <w:t xml:space="preserve"> </w:t>
      </w:r>
      <w:r>
        <w:t>this</w:t>
      </w:r>
      <w:r>
        <w:t xml:space="preserve"> </w:t>
      </w:r>
      <w:r>
        <w:t>thyng</w:t>
      </w:r>
      <w:r>
        <w:t xml:space="preserve"> </w:t>
      </w:r>
      <w:r>
        <w:rPr>
          <w:i/>
        </w:rPr>
        <w:t>is</w:t>
      </w:r>
      <w:r>
        <w:t xml:space="preserve"> </w:t>
      </w:r>
      <w:r>
        <w:t>went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569 (data/riverside_cats/SqT_riv.cat)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my</w:t>
      </w:r>
      <w:r>
        <w:t xml:space="preserve"> </w:t>
      </w:r>
      <w:r>
        <w:t>wyl</w:t>
      </w:r>
      <w:r>
        <w:t xml:space="preserve"> </w:t>
      </w:r>
      <w:r>
        <w:t>obeyed</w:t>
      </w:r>
      <w:r>
        <w:t xml:space="preserve"> </w:t>
      </w:r>
      <w:r>
        <w:t>his</w:t>
      </w:r>
      <w:r>
        <w:t xml:space="preserve"> </w:t>
      </w:r>
      <w:r>
        <w:t>wyl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569 (data/riverside_cats/SqT_riv.cat)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my</w:t>
      </w:r>
      <w:r>
        <w:t xml:space="preserve"> </w:t>
      </w:r>
      <w:r>
        <w:t>wyl</w:t>
      </w:r>
      <w:r>
        <w:t xml:space="preserve"> </w:t>
      </w:r>
      <w:r>
        <w:t>obeyed</w:t>
      </w:r>
      <w:r>
        <w:t xml:space="preserve"> </w:t>
      </w:r>
      <w:r>
        <w:t>his</w:t>
      </w:r>
      <w:r>
        <w:t xml:space="preserve"> </w:t>
      </w:r>
      <w:r>
        <w:t>wyl</w:t>
      </w:r>
      <w:r>
        <w:br/>
        <w:br/>
      </w:r>
    </w:p>
    <w:p>
      <w:r>
        <w:rPr>
          <w:b/>
        </w:rPr>
        <w:t>Present 3rd sg must end in -eth : woot</w:t>
      </w:r>
      <w:r>
        <w:br/>
        <w:t>The Squire's Tale 573 (data/riverside_cats/SqT_riv.cat)</w:t>
        <w:br/>
      </w:r>
      <w:r>
        <w:t>As</w:t>
      </w:r>
      <w:r>
        <w:t xml:space="preserve"> </w:t>
      </w:r>
      <w:r>
        <w:t>hym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ne</w:t>
      </w:r>
      <w:r>
        <w:t xml:space="preserve"> </w:t>
      </w:r>
      <w:r>
        <w:t>nevere</w:t>
      </w:r>
      <w:r>
        <w:t xml:space="preserve"> </w:t>
      </w:r>
      <w:r>
        <w:t>shal</w:t>
      </w:r>
      <w:r>
        <w:t xml:space="preserve"> </w:t>
      </w:r>
      <w:r>
        <w:t>namo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579 (data/riverside_cats/SqT_riv.cat)</w:t>
        <w:br/>
      </w:r>
      <w:r>
        <w:t>Wher</w:t>
      </w:r>
      <w:r>
        <w:t xml:space="preserve"> </w:t>
      </w:r>
      <w:r>
        <w:t>me</w:t>
      </w:r>
      <w:r>
        <w:t xml:space="preserve"> </w:t>
      </w:r>
      <w:r>
        <w:t>was</w:t>
      </w:r>
      <w:r>
        <w:t xml:space="preserve"> </w:t>
      </w:r>
      <w:r>
        <w:t>wo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questioun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582 (data/riverside_cats/SqT_riv.cat)</w:t>
        <w:br/>
      </w:r>
      <w:r>
        <w:t>I</w:t>
      </w:r>
      <w:r>
        <w:t xml:space="preserve"> </w:t>
      </w:r>
      <w:r>
        <w:t>knowe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peyne</w:t>
      </w:r>
      <w:r>
        <w:t xml:space="preserve"> </w:t>
      </w:r>
      <w:r>
        <w:t>of</w:t>
      </w:r>
      <w:r>
        <w:t xml:space="preserve"> </w:t>
      </w:r>
      <w:r>
        <w:t>deeth</w:t>
      </w:r>
      <w:r>
        <w:t xml:space="preserve"> </w:t>
      </w:r>
      <w:r>
        <w:t>therby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590 (data/riverside_cats/SqT_riv.cat)</w:t>
        <w:br/>
      </w:r>
      <w:r>
        <w:t>Withinne</w:t>
      </w:r>
      <w:r>
        <w:t xml:space="preserve"> </w:t>
      </w:r>
      <w:r>
        <w:t>a</w:t>
      </w:r>
      <w:r>
        <w:t xml:space="preserve"> </w:t>
      </w:r>
      <w:r>
        <w:t>litel</w:t>
      </w:r>
      <w:r>
        <w:t xml:space="preserve"> </w:t>
      </w:r>
      <w:r>
        <w:t>while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go</w:t>
      </w:r>
      <w:r>
        <w:br/>
        <w:t>The Squire's Tale 591 (data/riverside_cats/SqT_riv.cat)</w:t>
        <w:br/>
      </w:r>
      <w:r>
        <w:t>And</w:t>
      </w:r>
      <w:r>
        <w:t xml:space="preserve"> </w:t>
      </w:r>
      <w:r>
        <w:t>resoun</w:t>
      </w:r>
      <w:r>
        <w:t xml:space="preserve"> </w:t>
      </w:r>
      <w:r>
        <w:t>wolde</w:t>
      </w:r>
      <w:r>
        <w:t xml:space="preserve"> </w:t>
      </w:r>
      <w:r>
        <w:t>eek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moste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hidde</w:t>
      </w:r>
      <w:r>
        <w:br/>
        <w:t>The Squire's Tale 595 (data/riverside_cats/SqT_riv.cat)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best</w:t>
      </w:r>
      <w:r>
        <w:t xml:space="preserve"> </w:t>
      </w:r>
      <w:r>
        <w:t>myghte</w:t>
      </w:r>
      <w:r>
        <w:t xml:space="preserve"> </w:t>
      </w:r>
      <w:r>
        <w:t>I</w:t>
      </w:r>
      <w:r>
        <w:t xml:space="preserve"> </w:t>
      </w:r>
      <w:r>
        <w:rPr>
          <w:i/>
        </w:rPr>
        <w:t>hidde</w:t>
      </w:r>
      <w:r>
        <w:t xml:space="preserve"> </w:t>
      </w:r>
      <w:r>
        <w:t>fro</w:t>
      </w:r>
      <w:r>
        <w:t xml:space="preserve"> </w:t>
      </w:r>
      <w:r>
        <w:t>hym</w:t>
      </w:r>
      <w:r>
        <w:t xml:space="preserve"> </w:t>
      </w:r>
      <w:r>
        <w:t>my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Present 3rd sg must end in -eth : kan</w:t>
      </w:r>
      <w:r>
        <w:br/>
        <w:t>The Squire's Tale 600 (data/riverside_cats/SqT_riv.cat)</w:t>
        <w:br/>
      </w:r>
      <w:r>
        <w:t>Who</w:t>
      </w:r>
      <w:r>
        <w:t xml:space="preserve"> </w:t>
      </w:r>
      <w:r>
        <w:rPr>
          <w:i/>
        </w:rPr>
        <w:t>kan</w:t>
      </w:r>
      <w:r>
        <w:t xml:space="preserve"> </w:t>
      </w:r>
      <w:r>
        <w:t>sey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he</w:t>
      </w:r>
      <w:r>
        <w:t xml:space="preserve"> </w:t>
      </w:r>
      <w:r>
        <w:t>who</w:t>
      </w:r>
      <w:r>
        <w:t xml:space="preserve"> </w:t>
      </w:r>
      <w:r>
        <w:rPr>
          <w:i/>
        </w:rPr>
        <w:t>kan</w:t>
      </w:r>
      <w:r>
        <w:t xml:space="preserve"> </w:t>
      </w:r>
      <w:r>
        <w:t>do</w:t>
      </w:r>
      <w:r>
        <w:t xml:space="preserve"> </w:t>
      </w:r>
      <w:r>
        <w:t>werse</w:t>
      </w:r>
      <w:r>
        <w:br/>
        <w:br/>
      </w:r>
    </w:p>
    <w:p>
      <w:r>
        <w:rPr>
          <w:b/>
        </w:rPr>
        <w:t>Infinitive must end in -en or -e : sey</w:t>
      </w:r>
      <w:r>
        <w:br/>
        <w:t>The Squire's Tale 600 (data/riverside_cats/SqT_riv.cat)</w:t>
        <w:br/>
      </w:r>
      <w:r>
        <w:t>Who</w:t>
      </w:r>
      <w:r>
        <w:t xml:space="preserve"> </w:t>
      </w:r>
      <w:r>
        <w:t>kan</w:t>
      </w:r>
      <w:r>
        <w:t xml:space="preserve"> </w:t>
      </w:r>
      <w:r>
        <w:rPr>
          <w:i/>
        </w:rPr>
        <w:t>sey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he</w:t>
      </w:r>
      <w:r>
        <w:t xml:space="preserve"> </w:t>
      </w:r>
      <w:r>
        <w:t>who</w:t>
      </w:r>
      <w:r>
        <w:t xml:space="preserve"> </w:t>
      </w:r>
      <w:r>
        <w:t>kan</w:t>
      </w:r>
      <w:r>
        <w:t xml:space="preserve"> </w:t>
      </w:r>
      <w:r>
        <w:t>do</w:t>
      </w:r>
      <w:r>
        <w:t xml:space="preserve"> </w:t>
      </w:r>
      <w:r>
        <w:t>werse</w:t>
      </w:r>
      <w:r>
        <w:br/>
        <w:br/>
      </w:r>
    </w:p>
    <w:p>
      <w:r>
        <w:rPr>
          <w:b/>
        </w:rPr>
        <w:t>Present 3rd sg must end in -eth : kan</w:t>
      </w:r>
      <w:r>
        <w:br/>
        <w:t>The Squire's Tale 600 (data/riverside_cats/SqT_riv.cat)</w:t>
        <w:br/>
      </w:r>
      <w:r>
        <w:t>Who</w:t>
      </w:r>
      <w:r>
        <w:t xml:space="preserve"> </w:t>
      </w:r>
      <w:r>
        <w:rPr>
          <w:i/>
        </w:rPr>
        <w:t>kan</w:t>
      </w:r>
      <w:r>
        <w:t xml:space="preserve"> </w:t>
      </w:r>
      <w:r>
        <w:t>sey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he</w:t>
      </w:r>
      <w:r>
        <w:t xml:space="preserve"> </w:t>
      </w:r>
      <w:r>
        <w:t>who</w:t>
      </w:r>
      <w:r>
        <w:t xml:space="preserve"> </w:t>
      </w:r>
      <w:r>
        <w:rPr>
          <w:i/>
        </w:rPr>
        <w:t>kan</w:t>
      </w:r>
      <w:r>
        <w:t xml:space="preserve"> </w:t>
      </w:r>
      <w:r>
        <w:t>do</w:t>
      </w:r>
      <w:r>
        <w:t xml:space="preserve"> </w:t>
      </w:r>
      <w:r>
        <w:t>werse</w:t>
      </w:r>
      <w:r>
        <w:br/>
        <w:br/>
      </w:r>
    </w:p>
    <w:p>
      <w:r>
        <w:rPr>
          <w:b/>
        </w:rPr>
        <w:t>Infinitive must end in -en or -e : do</w:t>
      </w:r>
      <w:r>
        <w:br/>
        <w:t>The Squire's Tale 600 (data/riverside_cats/SqT_riv.cat)</w:t>
        <w:br/>
      </w:r>
      <w:r>
        <w:t>Who</w:t>
      </w:r>
      <w:r>
        <w:t xml:space="preserve"> </w:t>
      </w:r>
      <w:r>
        <w:t>kan</w:t>
      </w:r>
      <w:r>
        <w:t xml:space="preserve"> </w:t>
      </w:r>
      <w:r>
        <w:t>sey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he</w:t>
      </w:r>
      <w:r>
        <w:t xml:space="preserve"> </w:t>
      </w:r>
      <w:r>
        <w:t>who</w:t>
      </w:r>
      <w:r>
        <w:t xml:space="preserve"> </w:t>
      </w:r>
      <w:r>
        <w:t>kan</w:t>
      </w:r>
      <w:r>
        <w:t xml:space="preserve"> </w:t>
      </w:r>
      <w:r>
        <w:rPr>
          <w:i/>
        </w:rPr>
        <w:t>do</w:t>
      </w:r>
      <w:r>
        <w:t xml:space="preserve"> </w:t>
      </w:r>
      <w:r>
        <w:t>werse</w:t>
      </w:r>
      <w:r>
        <w:br/>
        <w:br/>
      </w:r>
    </w:p>
    <w:p>
      <w:r>
        <w:rPr>
          <w:b/>
        </w:rPr>
        <w:t>Present 3rd sg must end in -eth : hath</w:t>
      </w:r>
      <w:r>
        <w:br/>
        <w:t>The Squire's Tale 601 (data/riverside_cats/SqT_riv.cat)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al</w:t>
      </w:r>
      <w:r>
        <w:t xml:space="preserve"> </w:t>
      </w:r>
      <w:r>
        <w:t>wel</w:t>
      </w:r>
      <w:r>
        <w:t xml:space="preserve"> </w:t>
      </w:r>
      <w:r>
        <w:t>seyd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</w:t>
      </w:r>
      <w:r>
        <w:t xml:space="preserve"> </w:t>
      </w:r>
      <w:r>
        <w:t>doon</w:t>
      </w:r>
      <w:r>
        <w:br/>
        <w:br/>
      </w:r>
    </w:p>
    <w:p>
      <w:r>
        <w:rPr>
          <w:b/>
        </w:rPr>
        <w:t>Present 3rd sg must end in -eth : trowe</w:t>
      </w:r>
      <w:r>
        <w:br/>
        <w:t>The Squire's Tale 607 (data/riverside_cats/SqT_riv.cat)</w:t>
        <w:br/>
      </w:r>
      <w:r>
        <w:t>I</w:t>
      </w:r>
      <w:r>
        <w:t xml:space="preserve"> </w:t>
      </w:r>
      <w:r>
        <w:rPr>
          <w:i/>
        </w:rPr>
        <w:t>trowe</w:t>
      </w:r>
      <w:r>
        <w:t xml:space="preserve"> </w:t>
      </w:r>
      <w:r>
        <w:t>he</w:t>
      </w:r>
      <w:r>
        <w:t xml:space="preserve"> </w:t>
      </w:r>
      <w:r>
        <w:t>hadde</w:t>
      </w:r>
      <w:r>
        <w:t xml:space="preserve"> </w:t>
      </w:r>
      <w:r>
        <w:t>thilke</w:t>
      </w:r>
      <w:r>
        <w:t xml:space="preserve"> </w:t>
      </w:r>
      <w:r>
        <w:t>text</w:t>
      </w:r>
      <w:r>
        <w:t xml:space="preserve"> </w:t>
      </w:r>
      <w:r>
        <w:t>in</w:t>
      </w:r>
      <w:r>
        <w:t xml:space="preserve"> </w:t>
      </w:r>
      <w:r>
        <w:t>mynde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607 (data/riverside_cats/SqT_riv.cat)</w:t>
        <w:br/>
      </w:r>
      <w:r>
        <w:t>I</w:t>
      </w:r>
      <w:r>
        <w:t xml:space="preserve"> </w:t>
      </w:r>
      <w:r>
        <w:t>trowe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thilke</w:t>
      </w:r>
      <w:r>
        <w:t xml:space="preserve"> </w:t>
      </w:r>
      <w:r>
        <w:t>text</w:t>
      </w:r>
      <w:r>
        <w:t xml:space="preserve"> </w:t>
      </w:r>
      <w:r>
        <w:t>in</w:t>
      </w:r>
      <w:r>
        <w:t xml:space="preserve"> </w:t>
      </w:r>
      <w:r>
        <w:t>mynde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Squire's Tale 609 (data/riverside_cats/SqT_riv.cat)</w:t>
        <w:br/>
      </w:r>
      <w:r>
        <w:t>Gladeth</w:t>
      </w:r>
      <w:r>
        <w:t xml:space="preserve"> </w:t>
      </w:r>
      <w:r>
        <w:t>hymself</w:t>
      </w:r>
      <w:r>
        <w:t xml:space="preserve"> </w:t>
      </w:r>
      <w:r>
        <w:t>thus</w:t>
      </w:r>
      <w:r>
        <w:t xml:space="preserve"> </w:t>
      </w:r>
      <w:r>
        <w:rPr>
          <w:i/>
        </w:rPr>
        <w:t>seyn</w:t>
      </w:r>
      <w:r>
        <w:t xml:space="preserve"> </w:t>
      </w:r>
      <w:r>
        <w:t>men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Squire's Tale 611 (data/riverside_cats/SqT_riv.cat)</w:t>
        <w:br/>
      </w:r>
      <w:r>
        <w:t>As</w:t>
      </w:r>
      <w:r>
        <w:t xml:space="preserve"> </w:t>
      </w:r>
      <w:r>
        <w:t>briddes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in</w:t>
      </w:r>
      <w:r>
        <w:t xml:space="preserve"> </w:t>
      </w:r>
      <w:r>
        <w:t>cages</w:t>
      </w:r>
      <w:r>
        <w:t xml:space="preserve"> </w:t>
      </w:r>
      <w:r>
        <w:t>fede</w:t>
      </w:r>
      <w:r>
        <w:br/>
        <w:br/>
      </w:r>
    </w:p>
    <w:p>
      <w:r>
        <w:rPr>
          <w:b/>
        </w:rPr>
        <w:t>Present 3rd sg must end in -eth : wol</w:t>
      </w:r>
      <w:r>
        <w:br/>
        <w:t>The Squire's Tale 616 (data/riverside_cats/SqT_riv.cat)</w:t>
        <w:br/>
      </w:r>
      <w:r>
        <w:t>He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feet</w:t>
      </w:r>
      <w:r>
        <w:t xml:space="preserve"> </w:t>
      </w:r>
      <w:r>
        <w:rPr>
          <w:i/>
        </w:rPr>
        <w:t>wol</w:t>
      </w:r>
      <w:r>
        <w:t xml:space="preserve"> </w:t>
      </w:r>
      <w:r>
        <w:t>spurne</w:t>
      </w:r>
      <w:r>
        <w:t xml:space="preserve"> </w:t>
      </w:r>
      <w:r>
        <w:t>adoun</w:t>
      </w:r>
      <w:r>
        <w:t xml:space="preserve"> </w:t>
      </w:r>
      <w:r>
        <w:t>his</w:t>
      </w:r>
      <w:r>
        <w:t xml:space="preserve"> </w:t>
      </w:r>
      <w:r>
        <w:t>cuppe</w:t>
      </w:r>
      <w:r>
        <w:br/>
        <w:br/>
      </w:r>
    </w:p>
    <w:p>
      <w:r>
        <w:rPr>
          <w:b/>
        </w:rPr>
        <w:t>Present 3rd sg must end in -eth : may</w:t>
      </w:r>
      <w:r>
        <w:br/>
        <w:t>The Squire's Tale 620 (data/riverside_cats/SqT_riv.cat)</w:t>
        <w:br/>
      </w:r>
      <w:r>
        <w:t>No</w:t>
      </w:r>
      <w:r>
        <w:t xml:space="preserve"> </w:t>
      </w:r>
      <w:r>
        <w:t>gentillesse</w:t>
      </w:r>
      <w:r>
        <w:t xml:space="preserve"> </w:t>
      </w:r>
      <w:r>
        <w:t>of</w:t>
      </w:r>
      <w:r>
        <w:t xml:space="preserve"> </w:t>
      </w:r>
      <w:r>
        <w:t>blood</w:t>
      </w:r>
      <w:r>
        <w:t xml:space="preserve"> </w:t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hem</w:t>
      </w:r>
      <w:r>
        <w:t xml:space="preserve"> </w:t>
      </w:r>
      <w:r>
        <w:t>bynde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The Squire's Tale 621 (data/riverside_cats/SqT_riv.cat)</w:t>
        <w:br/>
      </w:r>
      <w:r>
        <w:t>So</w:t>
      </w:r>
      <w:r>
        <w:t xml:space="preserve"> </w:t>
      </w:r>
      <w:r>
        <w:rPr>
          <w:i/>
        </w:rPr>
        <w:t>ferde</w:t>
      </w:r>
      <w:r>
        <w:t xml:space="preserve"> </w:t>
      </w:r>
      <w:r>
        <w:t>this</w:t>
      </w:r>
      <w:r>
        <w:t xml:space="preserve"> </w:t>
      </w:r>
      <w:r>
        <w:t>tercelet</w:t>
      </w:r>
      <w:r>
        <w:t xml:space="preserve"> </w:t>
      </w:r>
      <w:r>
        <w:t>allas</w:t>
      </w:r>
      <w:r>
        <w:t xml:space="preserve"> </w:t>
      </w:r>
      <w:r>
        <w:t>the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626 (data/riverside_cats/SqT_riv.cat)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clene</w:t>
      </w:r>
      <w:r>
        <w:t xml:space="preserve"> </w:t>
      </w:r>
      <w:r>
        <w:t>fro</w:t>
      </w:r>
      <w:r>
        <w:t xml:space="preserve"> </w:t>
      </w:r>
      <w:r>
        <w:t>me</w:t>
      </w:r>
      <w:r>
        <w:t xml:space="preserve"> </w:t>
      </w:r>
      <w:r>
        <w:t>ago</w:t>
      </w:r>
      <w:r>
        <w:br/>
        <w:br/>
      </w:r>
    </w:p>
    <w:p>
      <w:r>
        <w:rPr>
          <w:b/>
        </w:rPr>
        <w:t>Present 3rd sg must end in -eth : hath</w:t>
      </w:r>
      <w:r>
        <w:br/>
        <w:t>The Squire's Tale 628 (data/riverside_cats/SqT_riv.cat)</w:t>
        <w:br/>
      </w:r>
      <w:r>
        <w:t>Thus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kyte</w:t>
      </w:r>
      <w:r>
        <w:t xml:space="preserve"> </w:t>
      </w:r>
      <w:r>
        <w:t>my</w:t>
      </w:r>
      <w:r>
        <w:t xml:space="preserve"> </w:t>
      </w:r>
      <w:r>
        <w:t>love</w:t>
      </w:r>
      <w:r>
        <w:t xml:space="preserve"> </w:t>
      </w:r>
      <w:r>
        <w:t>in</w:t>
      </w:r>
      <w:r>
        <w:t xml:space="preserve"> </w:t>
      </w:r>
      <w:r>
        <w:t>hire</w:t>
      </w:r>
      <w:r>
        <w:t xml:space="preserve"> </w:t>
      </w:r>
      <w:r>
        <w:t>servyse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637 (data/riverside_cats/SqT_riv.cat)</w:t>
        <w:br/>
      </w:r>
      <w:r>
        <w:t>Ther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t>with</w:t>
      </w:r>
      <w:r>
        <w:t xml:space="preserve"> </w:t>
      </w:r>
      <w:r>
        <w:t>hire</w:t>
      </w:r>
      <w:r>
        <w:t xml:space="preserve"> </w:t>
      </w:r>
      <w:r>
        <w:t>beek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hurt</w:t>
      </w:r>
      <w:r>
        <w:t xml:space="preserve"> </w:t>
      </w:r>
      <w:r>
        <w:t>hirselve</w:t>
      </w:r>
      <w:r>
        <w:br/>
        <w:br/>
      </w:r>
    </w:p>
    <w:p>
      <w:r>
        <w:rPr>
          <w:b/>
        </w:rPr>
        <w:t>Present 3rd sg must end in -eth : kan</w:t>
      </w:r>
      <w:r>
        <w:br/>
        <w:t>The Squire's Tale 638 (data/riverside_cats/SqT_riv.cat)</w:t>
        <w:br/>
      </w:r>
      <w:r>
        <w:t>Now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Canacee</w:t>
      </w:r>
      <w:r>
        <w:t xml:space="preserve"> </w:t>
      </w:r>
      <w:r>
        <w:t>but</w:t>
      </w:r>
      <w:r>
        <w:t xml:space="preserve"> </w:t>
      </w:r>
      <w:r>
        <w:t>herbes</w:t>
      </w:r>
      <w:r>
        <w:t xml:space="preserve"> </w:t>
      </w:r>
      <w:r>
        <w:t>delve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646 (data/riverside_cats/SqT_riv.cat)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withoute</w:t>
      </w:r>
      <w:r>
        <w:t xml:space="preserve"> </w:t>
      </w:r>
      <w:r>
        <w:t>the</w:t>
      </w:r>
      <w:r>
        <w:t xml:space="preserve"> </w:t>
      </w:r>
      <w:r>
        <w:t>mewe</w:t>
      </w:r>
      <w:r>
        <w:t xml:space="preserve"> </w:t>
      </w:r>
      <w:r>
        <w:rPr>
          <w:i/>
        </w:rPr>
        <w:t>is</w:t>
      </w:r>
      <w:r>
        <w:t xml:space="preserve"> </w:t>
      </w:r>
      <w:r>
        <w:t>peynted</w:t>
      </w:r>
      <w:r>
        <w:t xml:space="preserve"> </w:t>
      </w:r>
      <w:r>
        <w:t>grene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653 (data/riverside_cats/SqT_riv.cat)</w:t>
        <w:br/>
      </w:r>
      <w:r>
        <w:t>Til</w:t>
      </w:r>
      <w:r>
        <w:t xml:space="preserve"> </w:t>
      </w:r>
      <w:r>
        <w:t>it</w:t>
      </w:r>
      <w:r>
        <w:t xml:space="preserve"> </w:t>
      </w:r>
      <w:r>
        <w:t>come</w:t>
      </w:r>
      <w:r>
        <w:t xml:space="preserve"> </w:t>
      </w:r>
      <w:r>
        <w:t>eft</w:t>
      </w:r>
      <w:r>
        <w:t xml:space="preserve"> </w:t>
      </w:r>
      <w:r>
        <w:t>to</w:t>
      </w:r>
      <w:r>
        <w:t xml:space="preserve"> </w:t>
      </w:r>
      <w:r>
        <w:t>purpos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Squire's Tale 657 (data/riverside_cats/SqT_riv.cat)</w:t>
        <w:br/>
      </w:r>
      <w:r>
        <w:t>The</w:t>
      </w:r>
      <w:r>
        <w:t xml:space="preserve"> </w:t>
      </w:r>
      <w:r>
        <w:t>kynges</w:t>
      </w:r>
      <w:r>
        <w:t xml:space="preserve"> </w:t>
      </w:r>
      <w:r>
        <w:t>sone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666 (data/riverside_cats/SqT_riv.cat)</w:t>
        <w:br/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ben</w:t>
      </w:r>
      <w:r>
        <w:t xml:space="preserve"> </w:t>
      </w:r>
      <w:r>
        <w:t>holpen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steede</w:t>
      </w:r>
      <w:r>
        <w:t xml:space="preserve"> </w:t>
      </w:r>
      <w:r>
        <w:t>of</w:t>
      </w:r>
      <w:r>
        <w:t xml:space="preserve"> </w:t>
      </w:r>
      <w:r>
        <w:t>bras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2830 (data/riverside_cats/NPT_riv.cat)</w:t>
        <w:br/>
      </w:r>
      <w:r>
        <w:t>Thre</w:t>
      </w:r>
      <w:r>
        <w:t xml:space="preserve"> </w:t>
      </w:r>
      <w:r>
        <w:t>large</w:t>
      </w:r>
      <w:r>
        <w:t xml:space="preserve"> </w:t>
      </w:r>
      <w:r>
        <w:t>sowes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and</w:t>
      </w:r>
      <w:r>
        <w:t xml:space="preserve"> </w:t>
      </w:r>
      <w:r>
        <w:t>namo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Nun's Priest's Tale 2852 (data/riverside_cats/NPT_riv.cat)</w:t>
        <w:br/>
      </w:r>
      <w:r>
        <w:t>On</w:t>
      </w:r>
      <w:r>
        <w:t xml:space="preserve"> </w:t>
      </w:r>
      <w:r>
        <w:t>messedayes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chirche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hath</w:t>
      </w:r>
      <w:r>
        <w:br/>
        <w:t>The Nun's Priest's Tale 2874 (data/riverside_cats/NPT_riv.cat)</w:t>
        <w:br/>
      </w:r>
      <w:r>
        <w:t>That</w:t>
      </w:r>
      <w:r>
        <w:t xml:space="preserve"> </w:t>
      </w:r>
      <w:r>
        <w:t>trewely</w:t>
      </w:r>
      <w:r>
        <w:t xml:space="preserve"> </w:t>
      </w:r>
      <w:r>
        <w:t>she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herte</w:t>
      </w:r>
      <w:r>
        <w:t xml:space="preserve"> </w:t>
      </w:r>
      <w:r>
        <w:t>in</w:t>
      </w:r>
      <w:r>
        <w:t xml:space="preserve"> </w:t>
      </w:r>
      <w:r>
        <w:t>hoold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2879 (data/riverside_cats/NPT_riv.cat)</w:t>
        <w:br/>
      </w:r>
      <w:r>
        <w:t>In</w:t>
      </w:r>
      <w:r>
        <w:t xml:space="preserve"> </w:t>
      </w:r>
      <w:r>
        <w:t>sweete</w:t>
      </w:r>
      <w:r>
        <w:t xml:space="preserve"> </w:t>
      </w:r>
      <w:r>
        <w:t>accord</w:t>
      </w:r>
      <w:r>
        <w:t xml:space="preserve"> </w:t>
      </w:r>
      <w:r>
        <w:t>My</w:t>
      </w:r>
      <w:r>
        <w:t xml:space="preserve"> </w:t>
      </w:r>
      <w:r>
        <w:t>lief</w:t>
      </w:r>
      <w:r>
        <w:t xml:space="preserve"> </w:t>
      </w:r>
      <w:r>
        <w:rPr>
          <w:i/>
        </w:rPr>
        <w:t>is</w:t>
      </w:r>
      <w:r>
        <w:t xml:space="preserve"> </w:t>
      </w:r>
      <w:r>
        <w:t>faren</w:t>
      </w:r>
      <w:r>
        <w:t xml:space="preserve"> </w:t>
      </w:r>
      <w:r>
        <w:t>in</w:t>
      </w:r>
      <w:r>
        <w:t xml:space="preserve"> </w:t>
      </w:r>
      <w:r>
        <w:t>londe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2887 (data/riverside_cats/NPT_riv.cat)</w:t>
        <w:br/>
      </w:r>
      <w:r>
        <w:t>As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dreem</w:t>
      </w:r>
      <w:r>
        <w:t xml:space="preserve"> </w:t>
      </w:r>
      <w:r>
        <w:rPr>
          <w:i/>
        </w:rPr>
        <w:t>is</w:t>
      </w:r>
      <w:r>
        <w:t xml:space="preserve"> </w:t>
      </w:r>
      <w:r>
        <w:t>drecched</w:t>
      </w:r>
      <w:r>
        <w:t xml:space="preserve"> </w:t>
      </w:r>
      <w:r>
        <w:t>soore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2895 (data/riverside_cats/NPT_riv.cat)</w:t>
        <w:br/>
      </w:r>
      <w:r>
        <w:t>Right</w:t>
      </w:r>
      <w:r>
        <w:t xml:space="preserve"> </w:t>
      </w:r>
      <w:r>
        <w:t>now</w:t>
      </w:r>
      <w:r>
        <w:t xml:space="preserve"> </w:t>
      </w:r>
      <w:r>
        <w:t>that</w:t>
      </w:r>
      <w:r>
        <w:t xml:space="preserve"> </w:t>
      </w:r>
      <w:r>
        <w:t>yet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is</w:t>
      </w:r>
      <w:r>
        <w:t xml:space="preserve"> </w:t>
      </w:r>
      <w:r>
        <w:t>soore</w:t>
      </w:r>
      <w:r>
        <w:t xml:space="preserve"> </w:t>
      </w:r>
      <w:r>
        <w:t>afright</w:t>
      </w:r>
      <w:r>
        <w:br/>
        <w:br/>
      </w:r>
    </w:p>
    <w:p>
      <w:r>
        <w:rPr>
          <w:b/>
        </w:rPr>
        <w:t>Present 3rd sg must end in -eth : kepe</w:t>
      </w:r>
      <w:r>
        <w:br/>
        <w:t>The Nun's Priest's Tale 2897 (data/riverside_cats/NPT_riv.cat)</w:t>
        <w:br/>
      </w:r>
      <w:r>
        <w:t>And</w:t>
      </w:r>
      <w:r>
        <w:t xml:space="preserve"> </w:t>
      </w:r>
      <w:r>
        <w:rPr>
          <w:i/>
        </w:rPr>
        <w:t>kepe</w:t>
      </w:r>
      <w:r>
        <w:t xml:space="preserve"> </w:t>
      </w:r>
      <w:r>
        <w:t>my</w:t>
      </w:r>
      <w:r>
        <w:t xml:space="preserve"> </w:t>
      </w:r>
      <w:r>
        <w:t>body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foul</w:t>
      </w:r>
      <w:r>
        <w:t xml:space="preserve"> </w:t>
      </w:r>
      <w:r>
        <w:t>prisoun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2900 (data/riverside_cats/NPT_riv.cat)</w:t>
        <w:br/>
      </w:r>
      <w:r>
        <w:t>Was</w:t>
      </w:r>
      <w:r>
        <w:t xml:space="preserve"> </w:t>
      </w:r>
      <w:r>
        <w:t>lyk</w:t>
      </w:r>
      <w:r>
        <w:t xml:space="preserve"> </w:t>
      </w:r>
      <w:r>
        <w:t>an</w:t>
      </w:r>
      <w:r>
        <w:t xml:space="preserve"> </w:t>
      </w:r>
      <w:r>
        <w:t>hound</w:t>
      </w:r>
      <w:r>
        <w:t xml:space="preserve"> </w:t>
      </w:r>
      <w:r>
        <w:t>and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</w:t>
      </w:r>
      <w:r>
        <w:t xml:space="preserve"> </w:t>
      </w:r>
      <w:r>
        <w:t>areest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2910 (data/riverside_cats/NPT_riv.cat)</w:t>
        <w:br/>
      </w:r>
      <w:r>
        <w:t>Now</w:t>
      </w:r>
      <w:r>
        <w:t xml:space="preserve"> </w:t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lost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Present 3rd sg must end in -eth : seith</w:t>
      </w:r>
      <w:r>
        <w:br/>
        <w:t>The Nun's Priest's Tale 2912 (data/riverside_cats/NPT_riv.cat)</w:t>
        <w:br/>
      </w:r>
      <w:r>
        <w:t>For</w:t>
      </w:r>
      <w:r>
        <w:t xml:space="preserve"> </w:t>
      </w:r>
      <w:r>
        <w:t>certes</w:t>
      </w:r>
      <w:r>
        <w:t xml:space="preserve"> </w:t>
      </w:r>
      <w:r>
        <w:t>what</w:t>
      </w:r>
      <w:r>
        <w:t xml:space="preserve"> </w:t>
      </w:r>
      <w:r>
        <w:t>so</w:t>
      </w:r>
      <w:r>
        <w:t xml:space="preserve"> </w:t>
      </w:r>
      <w:r>
        <w:t>any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seith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2914 (data/riverside_cats/NPT_riv.cat)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housbondes</w:t>
      </w:r>
      <w:r>
        <w:t xml:space="preserve"> </w:t>
      </w:r>
      <w:r>
        <w:t>hardy</w:t>
      </w:r>
      <w:r>
        <w:t xml:space="preserve"> </w:t>
      </w:r>
      <w:r>
        <w:t>wise</w:t>
      </w:r>
      <w:r>
        <w:t xml:space="preserve"> </w:t>
      </w:r>
      <w:r>
        <w:t>and</w:t>
      </w:r>
      <w:r>
        <w:t xml:space="preserve"> </w:t>
      </w:r>
      <w:r>
        <w:t>free</w:t>
      </w:r>
      <w:r>
        <w:br/>
        <w:br/>
      </w:r>
    </w:p>
    <w:p>
      <w:r>
        <w:rPr>
          <w:b/>
        </w:rPr>
        <w:t>Infinitive must end in -en or -e : seyn</w:t>
      </w:r>
      <w:r>
        <w:br/>
        <w:t>The Nun's Priest's Tale 2918 (data/riverside_cats/NPT_riv.cat)</w:t>
        <w:br/>
      </w:r>
      <w:r>
        <w:t>How</w:t>
      </w:r>
      <w:r>
        <w:t xml:space="preserve"> </w:t>
      </w:r>
      <w:r>
        <w:t>dorste</w:t>
      </w:r>
      <w:r>
        <w:t xml:space="preserve"> </w:t>
      </w:r>
      <w:r>
        <w:t>ye</w:t>
      </w:r>
      <w:r>
        <w:t xml:space="preserve"> </w:t>
      </w:r>
      <w:r>
        <w:rPr>
          <w:i/>
        </w:rPr>
        <w:t>seyn</w:t>
      </w:r>
      <w:r>
        <w:t xml:space="preserve"> </w:t>
      </w:r>
      <w:r>
        <w:t>for</w:t>
      </w:r>
      <w:r>
        <w:t xml:space="preserve"> </w:t>
      </w:r>
      <w:r>
        <w:t>shame</w:t>
      </w:r>
      <w:r>
        <w:t xml:space="preserve"> </w:t>
      </w:r>
      <w:r>
        <w:t>unto</w:t>
      </w:r>
      <w:r>
        <w:t xml:space="preserve"> </w:t>
      </w:r>
      <w:r>
        <w:t>youre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Present 3rd sg must end in -eth : woot</w:t>
      </w:r>
      <w:r>
        <w:br/>
        <w:t>The Nun's Priest's Tale 2922 (data/riverside_cats/NPT_riv.cat)</w:t>
        <w:br/>
      </w:r>
      <w:r>
        <w:t>Nothyng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but</w:t>
      </w:r>
      <w:r>
        <w:t xml:space="preserve"> </w:t>
      </w:r>
      <w:r>
        <w:t>vanitee</w:t>
      </w:r>
      <w:r>
        <w:t xml:space="preserve"> </w:t>
      </w:r>
      <w:r>
        <w:t>in</w:t>
      </w:r>
      <w:r>
        <w:t xml:space="preserve"> </w:t>
      </w:r>
      <w:r>
        <w:t>sweven</w:t>
      </w:r>
      <w:r>
        <w:t xml:space="preserve"> </w:t>
      </w:r>
      <w: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2922 (data/riverside_cats/NPT_riv.cat)</w:t>
        <w:br/>
      </w:r>
      <w:r>
        <w:t>Nothyng</w:t>
      </w:r>
      <w:r>
        <w:t xml:space="preserve"> </w:t>
      </w:r>
      <w:r>
        <w:t>God</w:t>
      </w:r>
      <w:r>
        <w:t xml:space="preserve"> </w:t>
      </w:r>
      <w:r>
        <w:t>woot</w:t>
      </w:r>
      <w:r>
        <w:t xml:space="preserve"> </w:t>
      </w:r>
      <w:r>
        <w:t>but</w:t>
      </w:r>
      <w:r>
        <w:t xml:space="preserve"> </w:t>
      </w:r>
      <w:r>
        <w:t>vanitee</w:t>
      </w:r>
      <w:r>
        <w:t xml:space="preserve"> </w:t>
      </w:r>
      <w:r>
        <w:t>in</w:t>
      </w:r>
      <w:r>
        <w:t xml:space="preserve"> </w:t>
      </w:r>
      <w:r>
        <w:t>sweven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2926 (data/riverside_cats/NPT_riv.cat)</w:t>
        <w:br/>
      </w:r>
      <w:r>
        <w:t>Certes</w:t>
      </w:r>
      <w:r>
        <w:t xml:space="preserve"> </w:t>
      </w:r>
      <w:r>
        <w:t>this</w:t>
      </w:r>
      <w:r>
        <w:t xml:space="preserve"> </w:t>
      </w:r>
      <w:r>
        <w:t>dreem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met</w:t>
      </w:r>
      <w:r>
        <w:t xml:space="preserve"> </w:t>
      </w:r>
      <w:r>
        <w:t>tonyght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Nun's Priest's Tale 2947 (data/riverside_cats/NPT_riv.cat)</w:t>
        <w:br/>
      </w:r>
      <w:r>
        <w:t>Ye</w:t>
      </w:r>
      <w:r>
        <w:t xml:space="preserve"> </w:t>
      </w:r>
      <w:r>
        <w:t>purge</w:t>
      </w:r>
      <w:r>
        <w:t xml:space="preserve"> </w:t>
      </w:r>
      <w:r>
        <w:t>yow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tarie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Nun's Priest's Tale 2950 (data/riverside_cats/NPT_riv.cat)</w:t>
        <w:br/>
      </w:r>
      <w:r>
        <w:t>That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been</w:t>
      </w:r>
      <w:r>
        <w:t xml:space="preserve"> </w:t>
      </w:r>
      <w:r>
        <w:t>for</w:t>
      </w:r>
      <w:r>
        <w:t xml:space="preserve"> </w:t>
      </w:r>
      <w:r>
        <w:t>youre</w:t>
      </w:r>
      <w:r>
        <w:t xml:space="preserve"> </w:t>
      </w:r>
      <w:r>
        <w:t>hele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youre</w:t>
      </w:r>
      <w:r>
        <w:t xml:space="preserve"> </w:t>
      </w:r>
      <w:r>
        <w:t>prow</w:t>
      </w:r>
      <w:r>
        <w:br/>
        <w:br/>
      </w:r>
    </w:p>
    <w:p>
      <w:r>
        <w:rPr>
          <w:b/>
        </w:rPr>
        <w:t>Present 3rd sg must end in -eth : may</w:t>
      </w:r>
      <w:r>
        <w:br/>
        <w:t>The Nun's Priest's Tale 2960 (data/riverside_cats/NPT_riv.cat)</w:t>
        <w:br/>
      </w:r>
      <w:r>
        <w:t>Or</w:t>
      </w:r>
      <w:r>
        <w:t xml:space="preserve"> </w:t>
      </w:r>
      <w:r>
        <w:t>an</w:t>
      </w:r>
      <w:r>
        <w:t xml:space="preserve"> </w:t>
      </w:r>
      <w:r>
        <w:t>agu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youre</w:t>
      </w:r>
      <w:r>
        <w:t xml:space="preserve"> </w:t>
      </w:r>
      <w:r>
        <w:t>bane</w:t>
      </w:r>
      <w:r>
        <w:br/>
        <w:br/>
      </w:r>
    </w:p>
    <w:p>
      <w:r>
        <w:rPr>
          <w:b/>
        </w:rPr>
        <w:t>Infinitive must end in -en or -e : sey</w:t>
      </w:r>
      <w:r>
        <w:br/>
        <w:t>The Nun's Priest's Tale 2969 (data/riverside_cats/NPT_riv.cat)</w:t>
        <w:br/>
      </w:r>
      <w:r>
        <w:t>Dredeth</w:t>
      </w:r>
      <w:r>
        <w:t xml:space="preserve"> </w:t>
      </w:r>
      <w:r>
        <w:t>no</w:t>
      </w:r>
      <w:r>
        <w:t xml:space="preserve"> </w:t>
      </w:r>
      <w:r>
        <w:t>dreem</w:t>
      </w:r>
      <w:r>
        <w:t xml:space="preserve"> </w:t>
      </w:r>
      <w:r>
        <w:t>I</w:t>
      </w:r>
      <w:r>
        <w:t xml:space="preserve"> </w:t>
      </w:r>
      <w:r>
        <w:t>kan</w:t>
      </w:r>
      <w:r>
        <w:t xml:space="preserve"> </w:t>
      </w:r>
      <w:r>
        <w:rPr>
          <w:i/>
        </w:rPr>
        <w:t>sey</w:t>
      </w:r>
      <w:r>
        <w:t xml:space="preserve"> </w:t>
      </w:r>
      <w:r>
        <w:t>yow</w:t>
      </w:r>
      <w:r>
        <w:t xml:space="preserve"> </w:t>
      </w:r>
      <w:r>
        <w:t>namoore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2978 (data/riverside_cats/NPT_riv.cat)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founden</w:t>
      </w:r>
      <w:r>
        <w:t xml:space="preserve"> </w:t>
      </w:r>
      <w:r>
        <w:t>by</w:t>
      </w:r>
      <w:r>
        <w:t xml:space="preserve"> </w:t>
      </w:r>
      <w:r>
        <w:t>experience</w:t>
      </w:r>
      <w:r>
        <w:br/>
        <w:br/>
      </w:r>
    </w:p>
    <w:p>
      <w:r>
        <w:rPr>
          <w:b/>
        </w:rPr>
        <w:t>Present 3rd sg must end in -eth : seith</w:t>
      </w:r>
      <w:r>
        <w:br/>
        <w:t>The Nun's Priest's Tale 2985 (data/riverside_cats/NPT_riv.cat)</w:t>
        <w:br/>
      </w:r>
      <w:r>
        <w:rPr>
          <w:i/>
        </w:rPr>
        <w:t>Seith</w:t>
      </w:r>
      <w:r>
        <w:t xml:space="preserve"> </w:t>
      </w:r>
      <w:r>
        <w:t>thus</w:t>
      </w:r>
      <w:r>
        <w:t xml:space="preserve"> </w:t>
      </w:r>
      <w:r>
        <w:t>that</w:t>
      </w:r>
      <w:r>
        <w:t xml:space="preserve"> </w:t>
      </w:r>
      <w:r>
        <w:t>whilom</w:t>
      </w:r>
      <w:r>
        <w:t xml:space="preserve"> </w:t>
      </w:r>
      <w:r>
        <w:t>two</w:t>
      </w:r>
      <w:r>
        <w:t xml:space="preserve"> </w:t>
      </w:r>
      <w:r>
        <w:t>felawes</w:t>
      </w:r>
      <w:r>
        <w:t xml:space="preserve"> </w:t>
      </w:r>
      <w:r>
        <w:t>wente</w:t>
      </w:r>
      <w:r>
        <w:br/>
        <w:br/>
      </w:r>
    </w:p>
    <w:p>
      <w:r>
        <w:rPr>
          <w:b/>
        </w:rPr>
        <w:t>Present 3rd sg must end in -eth : gooth</w:t>
      </w:r>
      <w:r>
        <w:br/>
        <w:t>The Nun's Priest's Tale 2994 (data/riverside_cats/NPT_riv.cat)</w:t>
        <w:br/>
      </w:r>
      <w:r>
        <w:t>And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gooth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hostelrye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3019 (data/riverside_cats/NPT_riv.cat)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my</w:t>
      </w:r>
      <w:r>
        <w:t xml:space="preserve"> </w:t>
      </w:r>
      <w:r>
        <w:t>body</w:t>
      </w:r>
      <w:r>
        <w:t xml:space="preserve"> </w:t>
      </w:r>
      <w:r>
        <w:rPr>
          <w:i/>
        </w:rPr>
        <w:t>is</w:t>
      </w:r>
      <w:r>
        <w:t xml:space="preserve"> </w:t>
      </w:r>
      <w:r>
        <w:t>hid</w:t>
      </w:r>
      <w:r>
        <w:t xml:space="preserve"> </w:t>
      </w:r>
      <w:r>
        <w:t>ful</w:t>
      </w:r>
      <w:r>
        <w:t xml:space="preserve"> </w:t>
      </w:r>
      <w:r>
        <w:t>prively</w:t>
      </w:r>
      <w:r>
        <w:br/>
        <w:br/>
      </w:r>
    </w:p>
    <w:p>
      <w:r>
        <w:rPr>
          <w:b/>
        </w:rPr>
        <w:t>Infinitive must end in -en or -e : sayn</w:t>
      </w:r>
      <w:r>
        <w:br/>
        <w:t>The Nun's Priest's Tale 3021 (data/riverside_cats/NPT_riv.cat)</w:t>
        <w:br/>
      </w:r>
      <w:r>
        <w:t>My</w:t>
      </w:r>
      <w:r>
        <w:t xml:space="preserve"> </w:t>
      </w:r>
      <w:r>
        <w:t>gold</w:t>
      </w:r>
      <w:r>
        <w:t xml:space="preserve"> </w:t>
      </w:r>
      <w:r>
        <w:t>caused</w:t>
      </w:r>
      <w:r>
        <w:t xml:space="preserve"> </w:t>
      </w:r>
      <w:r>
        <w:t>my</w:t>
      </w:r>
      <w:r>
        <w:t xml:space="preserve"> </w:t>
      </w:r>
      <w:r>
        <w:t>mordre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Nun's Priest's Tale 3022 (data/riverside_cats/NPT_riv.cat)</w:t>
        <w:br/>
      </w:r>
      <w:r>
        <w:t>And</w:t>
      </w:r>
      <w:r>
        <w:t xml:space="preserve"> </w:t>
      </w:r>
      <w:r>
        <w:t>tolde</w:t>
      </w:r>
      <w:r>
        <w:t xml:space="preserve"> </w:t>
      </w:r>
      <w:r>
        <w:t>hym</w:t>
      </w:r>
      <w:r>
        <w:t xml:space="preserve"> </w:t>
      </w:r>
      <w:r>
        <w:t>every</w:t>
      </w:r>
      <w:r>
        <w:t xml:space="preserve"> </w:t>
      </w:r>
      <w:r>
        <w:t>point</w:t>
      </w:r>
      <w:r>
        <w:t xml:space="preserve"> </w:t>
      </w:r>
      <w:r>
        <w:t>how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Present 3rd sg must end in -eth : gooth</w:t>
      </w:r>
      <w:r>
        <w:br/>
        <w:t>The Nun's Priest's Tale 3034 (data/riverside_cats/NPT_riv.cat)</w:t>
        <w:br/>
      </w:r>
      <w:r>
        <w:t>And</w:t>
      </w:r>
      <w:r>
        <w:t xml:space="preserve"> </w:t>
      </w:r>
      <w:r>
        <w:t>forth</w:t>
      </w:r>
      <w:r>
        <w:t xml:space="preserve"> </w:t>
      </w:r>
      <w:r>
        <w:t>he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t>lette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3038 (data/riverside_cats/NPT_riv.cat)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the</w:t>
      </w:r>
      <w:r>
        <w:t xml:space="preserve"> </w:t>
      </w:r>
      <w:r>
        <w:t>dede</w:t>
      </w:r>
      <w:r>
        <w:t xml:space="preserve"> </w:t>
      </w:r>
      <w:r>
        <w:t>man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3041 (data/riverside_cats/NPT_riv.cat)</w:t>
        <w:br/>
      </w:r>
      <w:r>
        <w:t>My</w:t>
      </w:r>
      <w:r>
        <w:t xml:space="preserve"> </w:t>
      </w:r>
      <w:r>
        <w:t>felawe</w:t>
      </w:r>
      <w:r>
        <w:t xml:space="preserve"> </w:t>
      </w:r>
      <w:r>
        <w:t>mordred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same</w:t>
      </w:r>
      <w:r>
        <w:t xml:space="preserve"> </w:t>
      </w:r>
      <w:r>
        <w:t>nyght</w:t>
      </w:r>
      <w:r>
        <w:br/>
        <w:br/>
      </w:r>
    </w:p>
    <w:p>
      <w:r>
        <w:rPr>
          <w:b/>
        </w:rPr>
        <w:t>Present 3rd sg must end in -eth : lith</w:t>
      </w:r>
      <w:r>
        <w:br/>
        <w:t>The Nun's Priest's Tale 3042 (data/riverside_cats/NPT_riv.cat)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carte</w:t>
      </w:r>
      <w:r>
        <w:t xml:space="preserve"> </w:t>
      </w:r>
      <w:r>
        <w:t>he</w:t>
      </w:r>
      <w:r>
        <w:t xml:space="preserve"> </w:t>
      </w:r>
      <w:r>
        <w:rPr>
          <w:i/>
        </w:rPr>
        <w:t>lith</w:t>
      </w:r>
      <w:r>
        <w:t xml:space="preserve"> </w:t>
      </w:r>
      <w:r>
        <w:t>gapyng</w:t>
      </w:r>
      <w:r>
        <w:t xml:space="preserve"> </w:t>
      </w:r>
      <w:r>
        <w:t>upright</w:t>
      </w:r>
      <w:r>
        <w:br/>
        <w:br/>
      </w:r>
    </w:p>
    <w:p>
      <w:r>
        <w:rPr>
          <w:b/>
        </w:rPr>
        <w:t>Present 3rd sg must end in -eth : lith</w:t>
      </w:r>
      <w:r>
        <w:br/>
        <w:t>The Nun's Priest's Tale 3045 (data/riverside_cats/NPT_riv.cat)</w:t>
        <w:br/>
      </w:r>
      <w:r>
        <w:t>Harrow</w:t>
      </w:r>
      <w:r>
        <w:t xml:space="preserve"> </w:t>
      </w:r>
      <w:r>
        <w:t>Allas</w:t>
      </w:r>
      <w:r>
        <w:t xml:space="preserve"> </w:t>
      </w:r>
      <w:r>
        <w:t>Heere</w:t>
      </w:r>
      <w:r>
        <w:t xml:space="preserve"> </w:t>
      </w:r>
      <w:r>
        <w:rPr>
          <w:i/>
        </w:rPr>
        <w:t>lith</w:t>
      </w:r>
      <w:r>
        <w:t xml:space="preserve"> </w:t>
      </w:r>
      <w:r>
        <w:t>my</w:t>
      </w:r>
      <w:r>
        <w:t xml:space="preserve"> </w:t>
      </w:r>
      <w:r>
        <w:t>felawe</w:t>
      </w:r>
      <w:r>
        <w:t xml:space="preserve"> </w:t>
      </w:r>
      <w:r>
        <w:t>slayn</w:t>
      </w:r>
      <w:r>
        <w:br/>
        <w:br/>
      </w:r>
    </w:p>
    <w:p>
      <w:r>
        <w:rPr>
          <w:b/>
        </w:rPr>
        <w:t>Infinitive must end in -en or -e : sayn</w:t>
      </w:r>
      <w:r>
        <w:br/>
        <w:t>The Nun's Priest's Tale 3046 (data/riverside_cats/NPT_riv.cat)</w:t>
        <w:br/>
      </w:r>
      <w:r>
        <w:t>What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moore</w:t>
      </w:r>
      <w:r>
        <w:t xml:space="preserve"> </w:t>
      </w:r>
      <w:r>
        <w:t>unto</w:t>
      </w:r>
      <w:r>
        <w:t xml:space="preserve"> </w:t>
      </w:r>
      <w:r>
        <w:t>this</w:t>
      </w:r>
      <w:r>
        <w:t xml:space="preserve"> </w:t>
      </w:r>
      <w:r>
        <w:t>tale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3053 (data/riverside_cats/NPT_riv.cat)</w:t>
        <w:br/>
      </w:r>
      <w:r>
        <w:t>Mordre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wlatsom</w:t>
      </w:r>
      <w:r>
        <w:t xml:space="preserve"> </w:t>
      </w:r>
      <w:r>
        <w:t>and</w:t>
      </w:r>
      <w:r>
        <w:t xml:space="preserve"> </w:t>
      </w:r>
      <w:r>
        <w:t>abhomynable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3054 (data/riverside_cats/NPT_riv.cat)</w:t>
        <w:br/>
      </w:r>
      <w:r>
        <w:t>To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just</w:t>
      </w:r>
      <w:r>
        <w:t xml:space="preserve"> </w:t>
      </w:r>
      <w:r>
        <w:t>and</w:t>
      </w:r>
      <w:r>
        <w:t xml:space="preserve"> </w:t>
      </w:r>
      <w:r>
        <w:t>resonable</w:t>
      </w:r>
      <w:r>
        <w:br/>
        <w:br/>
      </w:r>
    </w:p>
    <w:p>
      <w:r>
        <w:rPr>
          <w:b/>
        </w:rPr>
        <w:t>Present 3rd sg must end in -eth : wol</w:t>
      </w:r>
      <w:r>
        <w:br/>
        <w:t>The Nun's Priest's Tale 3055 (data/riverside_cats/NPT_riv.cat)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suffre</w:t>
      </w:r>
      <w:r>
        <w:t xml:space="preserve"> </w:t>
      </w:r>
      <w:r>
        <w:t>it</w:t>
      </w:r>
      <w:r>
        <w:t xml:space="preserve"> </w:t>
      </w:r>
      <w:r>
        <w:t>heled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3059 (data/riverside_cats/NPT_riv.cat)</w:t>
        <w:br/>
      </w:r>
      <w:r>
        <w:rPr>
          <w:i/>
        </w:rPr>
        <w:t>Han</w:t>
      </w:r>
      <w:r>
        <w:t xml:space="preserve"> </w:t>
      </w:r>
      <w:r>
        <w:t>hent</w:t>
      </w:r>
      <w:r>
        <w:t xml:space="preserve"> </w:t>
      </w:r>
      <w:r>
        <w:t>the</w:t>
      </w:r>
      <w:r>
        <w:t xml:space="preserve"> </w:t>
      </w:r>
      <w:r>
        <w:t>carter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soore</w:t>
      </w:r>
      <w:r>
        <w:t xml:space="preserve"> </w:t>
      </w:r>
      <w:r>
        <w:t>hym</w:t>
      </w:r>
      <w:r>
        <w:t xml:space="preserve"> </w:t>
      </w:r>
      <w:r>
        <w:t>pyned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Nun's Priest's Tale 3063 (data/riverside_cats/NPT_riv.cat)</w:t>
        <w:br/>
      </w:r>
      <w:r>
        <w:t>Heere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seen</w:t>
      </w:r>
      <w:r>
        <w:t xml:space="preserve"> </w:t>
      </w:r>
      <w:r>
        <w:t>that</w:t>
      </w:r>
      <w:r>
        <w:t xml:space="preserve"> </w:t>
      </w:r>
      <w:r>
        <w:t>dremes</w:t>
      </w:r>
      <w:r>
        <w:t xml:space="preserve"> </w:t>
      </w:r>
      <w:r>
        <w:t>been</w:t>
      </w:r>
      <w:r>
        <w:t xml:space="preserve"> </w:t>
      </w:r>
      <w:r>
        <w:t>to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3067 (data/riverside_cats/NPT_riv.cat)</w:t>
        <w:br/>
      </w:r>
      <w:r>
        <w:t>Two</w:t>
      </w:r>
      <w:r>
        <w:t xml:space="preserve"> </w:t>
      </w:r>
      <w:r>
        <w:t>men</w:t>
      </w:r>
      <w:r>
        <w:t xml:space="preserve"> </w:t>
      </w:r>
      <w:r>
        <w:t>that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passed</w:t>
      </w:r>
      <w:r>
        <w:t xml:space="preserve"> </w:t>
      </w:r>
      <w:r>
        <w:t>over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3069 (data/riverside_cats/NPT_riv.cat)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wynd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contrarie</w:t>
      </w:r>
      <w:r>
        <w:br/>
        <w:br/>
      </w:r>
    </w:p>
    <w:p>
      <w:r>
        <w:rPr>
          <w:b/>
        </w:rPr>
        <w:t>Present 3rd sg must end in -eth : may</w:t>
      </w:r>
      <w:r>
        <w:br/>
        <w:t>The Nun's Priest's Tale 3088 (data/riverside_cats/NPT_riv.cat)</w:t>
        <w:br/>
      </w:r>
      <w:r>
        <w:t>No</w:t>
      </w:r>
      <w:r>
        <w:t xml:space="preserve"> </w:t>
      </w:r>
      <w:r>
        <w:t>dreem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so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agaste</w:t>
      </w:r>
      <w:r>
        <w:br/>
        <w:br/>
      </w:r>
    </w:p>
    <w:p>
      <w:r>
        <w:rPr>
          <w:b/>
        </w:rPr>
        <w:t>Infinitive must end in -en or -e : do</w:t>
      </w:r>
      <w:r>
        <w:br/>
        <w:t>The Nun's Priest's Tale 3089 (data/riverside_cats/NPT_riv.cat)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lette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my</w:t>
      </w:r>
      <w:r>
        <w:t xml:space="preserve"> </w:t>
      </w:r>
      <w:r>
        <w:t>thynges</w:t>
      </w:r>
      <w:r>
        <w:br/>
        <w:br/>
      </w:r>
    </w:p>
    <w:p>
      <w:r>
        <w:rPr>
          <w:b/>
        </w:rPr>
        <w:t>Present 3rd sg must end in -eth : shal</w:t>
      </w:r>
      <w:r>
        <w:br/>
        <w:t>The Nun's Priest's Tale 3094 (data/riverside_cats/NPT_riv.cat)</w:t>
        <w:br/>
      </w:r>
      <w:r>
        <w:t>Men</w:t>
      </w:r>
      <w:r>
        <w:t xml:space="preserve"> </w:t>
      </w:r>
      <w:r>
        <w:t>dreme</w:t>
      </w:r>
      <w:r>
        <w:t xml:space="preserve"> </w:t>
      </w:r>
      <w:r>
        <w:t>of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nevere</w:t>
      </w:r>
      <w:r>
        <w:t xml:space="preserve"> </w:t>
      </w:r>
      <w:r>
        <w:t>was</w:t>
      </w:r>
      <w:r>
        <w:t xml:space="preserve"> </w:t>
      </w:r>
      <w:r>
        <w:t>ne</w:t>
      </w:r>
      <w:r>
        <w:t xml:space="preserve"> </w:t>
      </w:r>
      <w:r>
        <w:rPr>
          <w:i/>
        </w:rPr>
        <w:t>shal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3099 (data/riverside_cats/NPT_riv.cat)</w:t>
        <w:br/>
      </w:r>
      <w:r>
        <w:t>But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half</w:t>
      </w:r>
      <w:r>
        <w:t xml:space="preserve"> </w:t>
      </w:r>
      <w:r>
        <w:t>his</w:t>
      </w:r>
      <w:r>
        <w:t xml:space="preserve"> </w:t>
      </w:r>
      <w:r>
        <w:t>cours</w:t>
      </w:r>
      <w:r>
        <w:t xml:space="preserve"> </w:t>
      </w:r>
      <w:r>
        <w:t>yseyled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Nun's Priest's Tale 3102 (data/riverside_cats/NPT_riv.cat)</w:t>
        <w:br/>
      </w:r>
      <w:r>
        <w:t>And</w:t>
      </w:r>
      <w:r>
        <w:t xml:space="preserve"> </w:t>
      </w:r>
      <w:r>
        <w:t>ship</w:t>
      </w:r>
      <w:r>
        <w:t xml:space="preserve"> </w:t>
      </w:r>
      <w:r>
        <w:t>and</w:t>
      </w:r>
      <w:r>
        <w:t xml:space="preserve"> </w:t>
      </w:r>
      <w:r>
        <w:t>man</w:t>
      </w:r>
      <w:r>
        <w:t xml:space="preserve"> </w:t>
      </w:r>
      <w:r>
        <w:t>under</w:t>
      </w:r>
      <w:r>
        <w:t xml:space="preserve"> </w:t>
      </w:r>
      <w:r>
        <w:t>the</w:t>
      </w:r>
      <w:r>
        <w:t xml:space="preserve"> </w:t>
      </w:r>
      <w:r>
        <w:t>water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3109 (data/riverside_cats/NPT_riv.cat)</w:t>
        <w:br/>
      </w:r>
      <w:r>
        <w:t>That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dreem</w:t>
      </w:r>
      <w:r>
        <w:t xml:space="preserve"> </w:t>
      </w:r>
      <w:r>
        <w:t>ful</w:t>
      </w:r>
      <w:r>
        <w:t xml:space="preserve"> </w:t>
      </w:r>
      <w:r>
        <w:t>soore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-eth : hath</w:t>
      </w:r>
      <w:r>
        <w:br/>
        <w:t>The Nun's Priest's Tale 3118 (data/riverside_cats/NPT_riv.cat)</w:t>
        <w:br/>
      </w:r>
      <w:r>
        <w:t>And</w:t>
      </w:r>
      <w:r>
        <w:t xml:space="preserve"> </w:t>
      </w:r>
      <w:r>
        <w:t>therfore</w:t>
      </w:r>
      <w:r>
        <w:t xml:space="preserve"> </w:t>
      </w:r>
      <w:r>
        <w:t>litel</w:t>
      </w:r>
      <w:r>
        <w:t xml:space="preserve"> </w:t>
      </w:r>
      <w:r>
        <w:t>tale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</w:t>
      </w:r>
      <w:r>
        <w:t xml:space="preserve"> </w:t>
      </w:r>
      <w:r>
        <w:t>toold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3120 (data/riverside_cats/NPT_riv.cat)</w:t>
        <w:br/>
      </w:r>
      <w:r>
        <w:t>By</w:t>
      </w:r>
      <w:r>
        <w:t xml:space="preserve"> </w:t>
      </w:r>
      <w:r>
        <w:t>God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levere</w:t>
      </w:r>
      <w:r>
        <w:t xml:space="preserve"> </w:t>
      </w:r>
      <w:r>
        <w:t>than</w:t>
      </w:r>
      <w:r>
        <w:t xml:space="preserve"> </w:t>
      </w:r>
      <w:r>
        <w:t>my</w:t>
      </w:r>
      <w:r>
        <w:t xml:space="preserve"> </w:t>
      </w:r>
      <w:r>
        <w:t>sherte</w:t>
      </w:r>
      <w:r>
        <w:br/>
        <w:br/>
      </w:r>
    </w:p>
    <w:p>
      <w:r>
        <w:rPr>
          <w:b/>
        </w:rPr>
        <w:t>Present 3rd sg must end in -eth : writ</w:t>
      </w:r>
      <w:r>
        <w:br/>
        <w:t>The Nun's Priest's Tale 3123 (data/riverside_cats/NPT_riv.cat)</w:t>
        <w:br/>
      </w:r>
      <w:r>
        <w:t>Macrobeus</w:t>
      </w:r>
      <w:r>
        <w:t xml:space="preserve"> </w:t>
      </w:r>
      <w:r>
        <w:t>that</w:t>
      </w:r>
      <w:r>
        <w:t xml:space="preserve"> </w:t>
      </w:r>
      <w:r>
        <w:rPr>
          <w:i/>
        </w:rPr>
        <w:t>writ</w:t>
      </w:r>
      <w:r>
        <w:t xml:space="preserve"> </w:t>
      </w:r>
      <w:r>
        <w:t>the</w:t>
      </w:r>
      <w:r>
        <w:t xml:space="preserve"> </w:t>
      </w:r>
      <w:r>
        <w:t>avisioun</w:t>
      </w:r>
      <w:r>
        <w:br/>
        <w:br/>
      </w:r>
    </w:p>
    <w:p>
      <w:r>
        <w:rPr>
          <w:b/>
        </w:rPr>
        <w:t>Present 3rd sg must end in -eth : seith</w:t>
      </w:r>
      <w:r>
        <w:br/>
        <w:t>The Nun's Priest's Tale 3125 (data/riverside_cats/NPT_riv.cat)</w:t>
        <w:br/>
      </w:r>
      <w:r>
        <w:t>Affermeth</w:t>
      </w:r>
      <w:r>
        <w:t xml:space="preserve"> </w:t>
      </w:r>
      <w:r>
        <w:t>dremes</w:t>
      </w:r>
      <w:r>
        <w:t xml:space="preserve"> </w:t>
      </w:r>
      <w:r>
        <w:t>and</w:t>
      </w:r>
      <w:r>
        <w:t xml:space="preserve"> </w:t>
      </w:r>
      <w:r>
        <w:rPr>
          <w:i/>
        </w:rPr>
        <w:t>seith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been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Nun's Priest's Tale 3130 (data/riverside_cats/NPT_riv.cat)</w:t>
        <w:br/>
      </w:r>
      <w:r>
        <w:t>Reed</w:t>
      </w:r>
      <w:r>
        <w:t xml:space="preserve"> </w:t>
      </w:r>
      <w:r>
        <w:t>eek</w:t>
      </w:r>
      <w:r>
        <w:t xml:space="preserve"> </w:t>
      </w:r>
      <w:r>
        <w:t>of</w:t>
      </w:r>
      <w:r>
        <w:t xml:space="preserve"> </w:t>
      </w:r>
      <w:r>
        <w:t>Joseph</w:t>
      </w:r>
      <w:r>
        <w:t xml:space="preserve"> </w:t>
      </w:r>
      <w:r>
        <w:t>and</w:t>
      </w:r>
      <w:r>
        <w:t xml:space="preserve"> </w:t>
      </w:r>
      <w:r>
        <w:t>ther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wol</w:t>
      </w:r>
      <w:r>
        <w:br/>
        <w:t>The Nun's Priest's Tale 3136 (data/riverside_cats/NPT_riv.cat)</w:t>
        <w:br/>
      </w:r>
      <w:r>
        <w:t>Whoso</w:t>
      </w:r>
      <w:r>
        <w:t xml:space="preserve"> </w:t>
      </w:r>
      <w:r>
        <w:rPr>
          <w:i/>
        </w:rPr>
        <w:t>wol</w:t>
      </w:r>
      <w:r>
        <w:t xml:space="preserve"> </w:t>
      </w:r>
      <w:r>
        <w:t>seken</w:t>
      </w:r>
      <w:r>
        <w:t xml:space="preserve"> </w:t>
      </w:r>
      <w:r>
        <w:t>actes</w:t>
      </w:r>
      <w:r>
        <w:t xml:space="preserve"> </w:t>
      </w:r>
      <w:r>
        <w:t>of</w:t>
      </w:r>
      <w:r>
        <w:t xml:space="preserve"> </w:t>
      </w:r>
      <w:r>
        <w:t>sondry</w:t>
      </w:r>
      <w:r>
        <w:t xml:space="preserve"> </w:t>
      </w:r>
      <w:r>
        <w:t>remes</w:t>
      </w:r>
      <w:r>
        <w:br/>
        <w:br/>
      </w:r>
    </w:p>
    <w:p>
      <w:r>
        <w:rPr>
          <w:b/>
        </w:rPr>
        <w:t>Present 3rd sg must end in -eth : may</w:t>
      </w:r>
      <w:r>
        <w:br/>
        <w:t>The Nun's Priest's Tale 3137 (data/riverside_cats/NPT_riv.cat)</w:t>
        <w:br/>
      </w:r>
      <w:r>
        <w:rPr>
          <w:i/>
        </w:rPr>
        <w:t>May</w:t>
      </w:r>
      <w:r>
        <w:t xml:space="preserve"> </w:t>
      </w:r>
      <w:r>
        <w:t>rede</w:t>
      </w:r>
      <w:r>
        <w:t xml:space="preserve"> </w:t>
      </w:r>
      <w:r>
        <w:t>of</w:t>
      </w:r>
      <w:r>
        <w:t xml:space="preserve"> </w:t>
      </w:r>
      <w:r>
        <w:t>dremes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wonder</w:t>
      </w:r>
      <w:r>
        <w:t xml:space="preserve"> </w:t>
      </w:r>
      <w:r>
        <w:t>thyng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Nun's Priest's Tale 3147 (data/riverside_cats/NPT_riv.cat)</w:t>
        <w:br/>
      </w:r>
      <w:r>
        <w:t>He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fighte</w:t>
      </w:r>
      <w:r>
        <w:t xml:space="preserve"> </w:t>
      </w:r>
      <w:r>
        <w:t>natheles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3150 (data/riverside_cats/NPT_riv.cat)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ny</w:t>
      </w:r>
      <w:r>
        <w:t xml:space="preserve"> </w:t>
      </w:r>
      <w:r>
        <w:t>day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dwelle</w:t>
      </w:r>
      <w:r>
        <w:br/>
        <w:br/>
      </w:r>
    </w:p>
    <w:p>
      <w:r>
        <w:rPr>
          <w:b/>
        </w:rPr>
        <w:t>Present 3rd sg must end in -eth : hath</w:t>
      </w:r>
      <w:r>
        <w:br/>
        <w:t>The Nun's Priest's Tale 3159 (data/riverside_cats/NPT_riv.cat)</w:t>
        <w:br/>
      </w:r>
      <w:r>
        <w:t>Of</w:t>
      </w:r>
      <w:r>
        <w:t xml:space="preserve"> </w:t>
      </w:r>
      <w:r>
        <w:t>o</w:t>
      </w:r>
      <w:r>
        <w:t xml:space="preserve"> </w:t>
      </w:r>
      <w:r>
        <w:t>thyng</w:t>
      </w:r>
      <w:r>
        <w:t xml:space="preserve"> </w:t>
      </w:r>
      <w:r>
        <w:t>God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sent</w:t>
      </w:r>
      <w:r>
        <w:t xml:space="preserve"> </w:t>
      </w:r>
      <w:r>
        <w:t>me</w:t>
      </w:r>
      <w:r>
        <w:t xml:space="preserve"> </w:t>
      </w:r>
      <w:r>
        <w:t>large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3165 (data/riverside_cats/NPT_riv.cat)</w:t>
        <w:br/>
      </w:r>
      <w:r>
        <w:t>Madame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Latyn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3166 (data/riverside_cats/NPT_riv.cat)</w:t>
        <w:br/>
      </w:r>
      <w:r>
        <w:t>Womman</w:t>
      </w:r>
      <w:r>
        <w:t xml:space="preserve"> </w:t>
      </w:r>
      <w:r>
        <w:rPr>
          <w:i/>
        </w:rPr>
        <w:t>is</w:t>
      </w:r>
      <w:r>
        <w:t xml:space="preserve"> </w:t>
      </w:r>
      <w:r>
        <w:t>mannes</w:t>
      </w:r>
      <w:r>
        <w:t xml:space="preserve"> </w:t>
      </w:r>
      <w:r>
        <w:t>joye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blis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3169 (data/riverside_cats/NPT_riv.cat)</w:t>
        <w:br/>
      </w:r>
      <w:r>
        <w:t>For</w:t>
      </w:r>
      <w:r>
        <w:t xml:space="preserve"> </w:t>
      </w:r>
      <w:r>
        <w:t>that</w:t>
      </w:r>
      <w:r>
        <w:t xml:space="preserve"> </w:t>
      </w:r>
      <w:r>
        <w:t>oure</w:t>
      </w:r>
      <w:r>
        <w:t xml:space="preserve"> </w:t>
      </w:r>
      <w:r>
        <w:t>perche</w:t>
      </w:r>
      <w:r>
        <w:t xml:space="preserve"> </w:t>
      </w:r>
      <w:r>
        <w:rPr>
          <w:i/>
        </w:rPr>
        <w:t>is</w:t>
      </w:r>
      <w:r>
        <w:t xml:space="preserve"> </w:t>
      </w:r>
      <w:r>
        <w:t>maad</w:t>
      </w:r>
      <w:r>
        <w:t xml:space="preserve"> </w:t>
      </w:r>
      <w:r>
        <w:t>so</w:t>
      </w:r>
      <w:r>
        <w:t xml:space="preserve"> </w:t>
      </w:r>
      <w:r>
        <w:t>narwe</w:t>
      </w:r>
      <w:r>
        <w:t xml:space="preserve"> </w:t>
      </w:r>
      <w:r>
        <w:t>allas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3175 (data/riverside_cats/NPT_riv.cat)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founde</w:t>
      </w:r>
      <w:r>
        <w:t xml:space="preserve"> </w:t>
      </w:r>
      <w:r>
        <w:t>a</w:t>
      </w:r>
      <w:r>
        <w:t xml:space="preserve"> </w:t>
      </w:r>
      <w:r>
        <w:t>corn</w:t>
      </w:r>
      <w:r>
        <w:t xml:space="preserve"> </w:t>
      </w:r>
      <w:r>
        <w:t>lay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yerd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3194 (data/riverside_cats/NPT_riv.cat)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signe</w:t>
      </w:r>
      <w:r>
        <w:t xml:space="preserve"> </w:t>
      </w:r>
      <w:r>
        <w:t>of</w:t>
      </w:r>
      <w:r>
        <w:t xml:space="preserve"> </w:t>
      </w:r>
      <w:r>
        <w:t>Taurus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yronne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3198 (data/riverside_cats/NPT_riv.cat)</w:t>
        <w:br/>
      </w:r>
      <w:r>
        <w:t>The</w:t>
      </w:r>
      <w:r>
        <w:t xml:space="preserve"> </w:t>
      </w:r>
      <w:r>
        <w:t>sonne</w:t>
      </w:r>
      <w:r>
        <w:t xml:space="preserve"> </w:t>
      </w:r>
      <w:r>
        <w:t>he</w:t>
      </w:r>
      <w:r>
        <w:t xml:space="preserve"> </w:t>
      </w:r>
      <w:r>
        <w:t>seyde</w:t>
      </w:r>
      <w:r>
        <w:t xml:space="preserve"> </w:t>
      </w:r>
      <w:r>
        <w:rPr>
          <w:i/>
        </w:rPr>
        <w:t>is</w:t>
      </w:r>
      <w:r>
        <w:t xml:space="preserve"> </w:t>
      </w:r>
      <w:r>
        <w:t>clomben</w:t>
      </w:r>
      <w:r>
        <w:t xml:space="preserve"> </w:t>
      </w:r>
      <w:r>
        <w:t>up</w:t>
      </w:r>
      <w:r>
        <w:t xml:space="preserve"> </w:t>
      </w:r>
      <w:r>
        <w:t>on</w:t>
      </w:r>
      <w:r>
        <w:t xml:space="preserve"> </w:t>
      </w:r>
      <w:r>
        <w:t>hevene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3203 (data/riverside_cats/NPT_riv.cat)</w:t>
        <w:br/>
      </w:r>
      <w:r>
        <w:t>Ful</w:t>
      </w:r>
      <w:r>
        <w:t xml:space="preserve"> </w:t>
      </w:r>
      <w:r>
        <w:rPr>
          <w:i/>
        </w:rPr>
        <w:t>is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of</w:t>
      </w:r>
      <w:r>
        <w:t xml:space="preserve"> </w:t>
      </w:r>
      <w:r>
        <w:t>revel</w:t>
      </w:r>
      <w:r>
        <w:t xml:space="preserve"> </w:t>
      </w:r>
      <w:r>
        <w:t>and</w:t>
      </w:r>
      <w:r>
        <w:t xml:space="preserve"> </w:t>
      </w:r>
      <w:r>
        <w:t>solas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3205 (data/riverside_cats/NPT_riv.cat)</w:t>
        <w:br/>
      </w:r>
      <w:r>
        <w:t>For</w:t>
      </w:r>
      <w:r>
        <w:t xml:space="preserve"> </w:t>
      </w:r>
      <w:r>
        <w:t>evere</w:t>
      </w:r>
      <w:r>
        <w:t xml:space="preserve"> </w:t>
      </w:r>
      <w:r>
        <w:t>the</w:t>
      </w:r>
      <w:r>
        <w:t xml:space="preserve"> </w:t>
      </w:r>
      <w:r>
        <w:t>latter</w:t>
      </w:r>
      <w:r>
        <w:t xml:space="preserve"> </w:t>
      </w:r>
      <w:r>
        <w:t>ende</w:t>
      </w:r>
      <w:r>
        <w:t xml:space="preserve"> </w:t>
      </w:r>
      <w:r>
        <w:t>of</w:t>
      </w:r>
      <w:r>
        <w:t xml:space="preserve"> </w:t>
      </w:r>
      <w:r>
        <w:t>joye</w:t>
      </w:r>
      <w:r>
        <w:t xml:space="preserve"> </w:t>
      </w:r>
      <w:r>
        <w:rPr>
          <w:i/>
        </w:rPr>
        <w:t>is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3rd sg must end in -eth : woot</w:t>
      </w:r>
      <w:r>
        <w:br/>
        <w:t>The Nun's Priest's Tale 3206 (data/riverside_cats/NPT_riv.cat)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worldly</w:t>
      </w:r>
      <w:r>
        <w:t xml:space="preserve"> </w:t>
      </w:r>
      <w:r>
        <w:t>joye</w:t>
      </w:r>
      <w:r>
        <w:t xml:space="preserve"> </w:t>
      </w:r>
      <w:r>
        <w:t>is</w:t>
      </w:r>
      <w:r>
        <w:t xml:space="preserve"> </w:t>
      </w:r>
      <w:r>
        <w:t>soone</w:t>
      </w:r>
      <w:r>
        <w:t xml:space="preserve"> </w:t>
      </w:r>
      <w:r>
        <w:t>ago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3206 (data/riverside_cats/NPT_riv.cat)</w:t>
        <w:br/>
      </w:r>
      <w:r>
        <w:t>God</w:t>
      </w:r>
      <w:r>
        <w:t xml:space="preserve"> </w:t>
      </w:r>
      <w:r>
        <w:t>woot</w:t>
      </w:r>
      <w:r>
        <w:t xml:space="preserve"> </w:t>
      </w:r>
      <w:r>
        <w:t>that</w:t>
      </w:r>
      <w:r>
        <w:t xml:space="preserve"> </w:t>
      </w:r>
      <w:r>
        <w:t>worldly</w:t>
      </w:r>
      <w:r>
        <w:t xml:space="preserve"> </w:t>
      </w:r>
      <w:r>
        <w:t>joye</w:t>
      </w:r>
      <w:r>
        <w:t xml:space="preserve"> </w:t>
      </w:r>
      <w:r>
        <w:rPr>
          <w:i/>
        </w:rPr>
        <w:t>is</w:t>
      </w:r>
      <w:r>
        <w:t xml:space="preserve"> </w:t>
      </w:r>
      <w:r>
        <w:t>soone</w:t>
      </w:r>
      <w:r>
        <w:t xml:space="preserve"> </w:t>
      </w:r>
      <w:r>
        <w:t>ago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3212 (data/riverside_cats/NPT_riv.cat)</w:t>
        <w:br/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t>of</w:t>
      </w:r>
      <w:r>
        <w:t xml:space="preserve"> </w:t>
      </w:r>
      <w:r>
        <w:t>Launcelot</w:t>
      </w:r>
      <w:r>
        <w:t xml:space="preserve"> </w:t>
      </w:r>
      <w:r>
        <w:t>de</w:t>
      </w:r>
      <w:r>
        <w:t xml:space="preserve"> </w:t>
      </w:r>
      <w:r>
        <w:t>Lake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3216 (data/riverside_cats/NPT_riv.cat)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grove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woned</w:t>
      </w:r>
      <w:r>
        <w:t xml:space="preserve"> </w:t>
      </w:r>
      <w:r>
        <w:t>yeres</w:t>
      </w:r>
      <w:r>
        <w:t xml:space="preserve"> </w:t>
      </w:r>
      <w:r>
        <w:t>three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Nun's Priest's Tale 3224 (data/riverside_cats/NPT_riv.cat)</w:t>
        <w:br/>
      </w:r>
      <w:r>
        <w:t>As</w:t>
      </w:r>
      <w:r>
        <w:t xml:space="preserve"> </w:t>
      </w:r>
      <w:r>
        <w:t>gladly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thise</w:t>
      </w:r>
      <w:r>
        <w:t xml:space="preserve"> </w:t>
      </w:r>
      <w:r>
        <w:t>homycides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3rd sg must end in -eth : be</w:t>
      </w:r>
      <w:r>
        <w:br/>
        <w:t>The Nun's Priest's Tale 3230 (data/riverside_cats/NPT_riv.cat)</w:t>
        <w:br/>
      </w:r>
      <w:r>
        <w:t>O</w:t>
      </w:r>
      <w:r>
        <w:t xml:space="preserve"> </w:t>
      </w:r>
      <w:r>
        <w:t>Chauntecleer</w:t>
      </w:r>
      <w:r>
        <w:t xml:space="preserve"> </w:t>
      </w:r>
      <w:r>
        <w:t>acursed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morwe</w:t>
      </w:r>
      <w:r>
        <w:br/>
        <w:br/>
      </w:r>
    </w:p>
    <w:p>
      <w:r>
        <w:rPr>
          <w:b/>
        </w:rPr>
        <w:t>Present 3rd sg must end in -eth : moot</w:t>
      </w:r>
      <w:r>
        <w:br/>
        <w:t>The Nun's Priest's Tale 3234 (data/riverside_cats/NPT_riv.cat)</w:t>
        <w:br/>
      </w:r>
      <w:r>
        <w:t>But</w:t>
      </w:r>
      <w:r>
        <w:t xml:space="preserve"> </w:t>
      </w:r>
      <w:r>
        <w:t>what</w:t>
      </w:r>
      <w:r>
        <w:t xml:space="preserve"> </w:t>
      </w:r>
      <w:r>
        <w:t>that</w:t>
      </w:r>
      <w:r>
        <w:t xml:space="preserve"> </w:t>
      </w:r>
      <w:r>
        <w:t>God</w:t>
      </w:r>
      <w:r>
        <w:t xml:space="preserve"> </w:t>
      </w:r>
      <w:r>
        <w:t>forwoot</w:t>
      </w:r>
      <w:r>
        <w:t xml:space="preserve"> </w:t>
      </w:r>
      <w:r>
        <w:rPr>
          <w:i/>
        </w:rPr>
        <w:t>moot</w:t>
      </w:r>
      <w:r>
        <w:t xml:space="preserve"> </w:t>
      </w:r>
      <w:r>
        <w:t>nedes</w:t>
      </w:r>
      <w:r>
        <w:t xml:space="preserve"> </w:t>
      </w:r>
      <w:r>
        <w:t>bee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3236 (data/riverside_cats/NPT_riv.cat)</w:t>
        <w:br/>
      </w:r>
      <w:r>
        <w:t>Witnesse</w:t>
      </w:r>
      <w:r>
        <w:t xml:space="preserve"> </w:t>
      </w:r>
      <w:r>
        <w:t>on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parfit</w:t>
      </w:r>
      <w:r>
        <w:t xml:space="preserve"> </w:t>
      </w:r>
      <w:r>
        <w:t>clerk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3237 (data/riverside_cats/NPT_riv.cat)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scole</w:t>
      </w:r>
      <w:r>
        <w:t xml:space="preserve"> </w:t>
      </w:r>
      <w:r>
        <w:rPr>
          <w:i/>
        </w:rPr>
        <w:t>is</w:t>
      </w:r>
      <w:r>
        <w:t xml:space="preserve"> </w:t>
      </w:r>
      <w:r>
        <w:t>greet</w:t>
      </w:r>
      <w:r>
        <w:t xml:space="preserve"> </w:t>
      </w:r>
      <w:r>
        <w:t>altercacioun</w:t>
      </w:r>
      <w:r>
        <w:br/>
        <w:br/>
      </w:r>
    </w:p>
    <w:p>
      <w:r>
        <w:rPr>
          <w:b/>
        </w:rPr>
        <w:t>Present 3rd sg must end in -eth : hath</w:t>
      </w:r>
      <w:r>
        <w:br/>
        <w:t>The Nun's Priest's Tale 3239 (data/riverside_cats/NPT_riv.cat)</w:t>
        <w:br/>
      </w:r>
      <w:r>
        <w:t>And</w:t>
      </w:r>
      <w:r>
        <w:t xml:space="preserve"> </w:t>
      </w:r>
      <w:r>
        <w:rPr>
          <w:i/>
        </w:rPr>
        <w:t>hath</w:t>
      </w:r>
      <w:r>
        <w:t xml:space="preserve"> </w:t>
      </w:r>
      <w:r>
        <w:t>been</w:t>
      </w:r>
      <w:r>
        <w:t xml:space="preserve"> </w:t>
      </w:r>
      <w:r>
        <w:t>of</w:t>
      </w:r>
      <w:r>
        <w:t xml:space="preserve"> </w:t>
      </w:r>
      <w:r>
        <w:t>an</w:t>
      </w:r>
      <w:r>
        <w:t xml:space="preserve"> </w:t>
      </w:r>
      <w:r>
        <w:t>hundred</w:t>
      </w:r>
      <w:r>
        <w:t xml:space="preserve"> </w:t>
      </w:r>
      <w:r>
        <w:t>thousand</w:t>
      </w:r>
      <w:r>
        <w:t xml:space="preserve"> </w:t>
      </w:r>
      <w:r>
        <w:t>men</w:t>
      </w:r>
      <w:r>
        <w:br/>
        <w:br/>
      </w:r>
    </w:p>
    <w:p>
      <w:r>
        <w:rPr>
          <w:b/>
        </w:rPr>
        <w:t>Present 3rd sg must end in -eth : kan</w:t>
      </w:r>
      <w:r>
        <w:br/>
        <w:t>The Nun's Priest's Tale 3241 (data/riverside_cats/NPT_riv.cat)</w:t>
        <w:br/>
      </w:r>
      <w:r>
        <w:t>As</w:t>
      </w:r>
      <w:r>
        <w:t xml:space="preserve"> </w:t>
      </w:r>
      <w:r>
        <w:rPr>
          <w:i/>
        </w:rPr>
        <w:t>kan</w:t>
      </w:r>
      <w:r>
        <w:t xml:space="preserve"> </w:t>
      </w:r>
      <w:r>
        <w:t>the</w:t>
      </w:r>
      <w:r>
        <w:t xml:space="preserve"> </w:t>
      </w:r>
      <w:r>
        <w:t>hooly</w:t>
      </w:r>
      <w:r>
        <w:t xml:space="preserve"> </w:t>
      </w:r>
      <w:r>
        <w:t>doctour</w:t>
      </w:r>
      <w:r>
        <w:t xml:space="preserve"> </w:t>
      </w:r>
      <w:r>
        <w:t>Augustyn</w:t>
      </w:r>
      <w:r>
        <w:br/>
        <w:br/>
      </w:r>
    </w:p>
    <w:p>
      <w:r>
        <w:rPr>
          <w:b/>
        </w:rPr>
        <w:t>Present 3rd sg must end in -eth : be</w:t>
      </w:r>
      <w:r>
        <w:br/>
        <w:t>The Nun's Priest's Tale 3246 (data/riverside_cats/NPT_riv.cat)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if</w:t>
      </w:r>
      <w:r>
        <w:t xml:space="preserve"> </w:t>
      </w:r>
      <w:r>
        <w:t>free</w:t>
      </w:r>
      <w:r>
        <w:t xml:space="preserve"> </w:t>
      </w:r>
      <w:r>
        <w:t>choys</w:t>
      </w:r>
      <w:r>
        <w:t xml:space="preserve"> </w:t>
      </w:r>
      <w:r>
        <w:rPr>
          <w:i/>
        </w:rPr>
        <w:t>be</w:t>
      </w:r>
      <w:r>
        <w:t xml:space="preserve"> </w:t>
      </w:r>
      <w:r>
        <w:t>graunted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Infinitive must end in -en or -e : do</w:t>
      </w:r>
      <w:r>
        <w:br/>
        <w:t>The Nun's Priest's Tale 3247 (data/riverside_cats/NPT_riv.cat)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that</w:t>
      </w:r>
      <w:r>
        <w:t xml:space="preserve"> </w:t>
      </w:r>
      <w:r>
        <w:t>same</w:t>
      </w:r>
      <w:r>
        <w:t xml:space="preserve"> </w:t>
      </w:r>
      <w:r>
        <w:t>thyng</w:t>
      </w:r>
      <w:r>
        <w:t xml:space="preserve"> </w:t>
      </w:r>
      <w:r>
        <w:t>or</w:t>
      </w:r>
      <w:r>
        <w:t xml:space="preserve"> </w:t>
      </w:r>
      <w:r>
        <w:rPr>
          <w:i/>
        </w:rPr>
        <w:t>do</w:t>
      </w:r>
      <w:r>
        <w:t xml:space="preserve"> </w:t>
      </w:r>
      <w:r>
        <w:t>it</w:t>
      </w:r>
      <w:r>
        <w:t xml:space="preserve"> </w:t>
      </w:r>
      <w:r>
        <w:t>noght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3251 (data/riverside_cats/NPT_riv.cat)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of</w:t>
      </w:r>
      <w:r>
        <w:t xml:space="preserve"> </w:t>
      </w:r>
      <w:r>
        <w:t>swich</w:t>
      </w:r>
      <w:r>
        <w:t xml:space="preserve"> </w:t>
      </w:r>
      <w:r>
        <w:t>mateere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Nun's Priest's Tale 3252 (data/riverside_cats/NPT_riv.cat)</w:t>
        <w:br/>
      </w:r>
      <w:r>
        <w:t>My</w:t>
      </w:r>
      <w:r>
        <w:t xml:space="preserve"> </w:t>
      </w:r>
      <w:r>
        <w:t>tale</w:t>
      </w:r>
      <w:r>
        <w:t xml:space="preserve"> </w:t>
      </w:r>
      <w:r>
        <w:t>is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cok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Infinitive must end in -en or -e : go</w:t>
      </w:r>
      <w:r>
        <w:br/>
        <w:t>The Nun's Priest's Tale 3258 (data/riverside_cats/NPT_riv.cat)</w:t>
        <w:br/>
      </w:r>
      <w:r>
        <w:t>And</w:t>
      </w:r>
      <w:r>
        <w:t xml:space="preserve"> </w:t>
      </w:r>
      <w:r>
        <w:t>made</w:t>
      </w:r>
      <w:r>
        <w:t xml:space="preserve"> </w:t>
      </w:r>
      <w:r>
        <w:t>Adam</w:t>
      </w:r>
      <w:r>
        <w:t xml:space="preserve"> </w:t>
      </w:r>
      <w:r>
        <w:t>fro</w:t>
      </w:r>
      <w:r>
        <w:t xml:space="preserve"> </w:t>
      </w:r>
      <w:r>
        <w:t>Paradys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Nun's Priest's Tale 3264 (data/riverside_cats/NPT_riv.cat)</w:t>
        <w:br/>
      </w:r>
      <w:r>
        <w:t>And</w:t>
      </w:r>
      <w:r>
        <w:t xml:space="preserve"> </w:t>
      </w:r>
      <w:r>
        <w:t>what</w:t>
      </w:r>
      <w:r>
        <w:t xml:space="preserve"> </w:t>
      </w:r>
      <w:r>
        <w:t>they</w:t>
      </w:r>
      <w:r>
        <w:t xml:space="preserve"> </w:t>
      </w:r>
      <w:r>
        <w:t>seyn</w:t>
      </w:r>
      <w:r>
        <w:t xml:space="preserve"> </w:t>
      </w:r>
      <w:r>
        <w:t>of</w:t>
      </w:r>
      <w:r>
        <w:t xml:space="preserve"> </w:t>
      </w:r>
      <w:r>
        <w:t>wommen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-eth : lith</w:t>
      </w:r>
      <w:r>
        <w:br/>
        <w:t>The Nun's Priest's Tale 3268 (data/riverside_cats/NPT_riv.cat)</w:t>
        <w:br/>
      </w:r>
      <w:r>
        <w:rPr>
          <w:i/>
        </w:rPr>
        <w:t>Lith</w:t>
      </w:r>
      <w:r>
        <w:t xml:space="preserve"> </w:t>
      </w:r>
      <w:r>
        <w:t>Pertelote</w:t>
      </w:r>
      <w:r>
        <w:t xml:space="preserve"> </w:t>
      </w:r>
      <w:r>
        <w:t>and</w:t>
      </w:r>
      <w:r>
        <w:t xml:space="preserve"> </w:t>
      </w:r>
      <w:r>
        <w:t>alle</w:t>
      </w:r>
      <w:r>
        <w:t xml:space="preserve"> </w:t>
      </w:r>
      <w:r>
        <w:t>hire</w:t>
      </w:r>
      <w:r>
        <w:t xml:space="preserve"> </w:t>
      </w:r>
      <w:r>
        <w:t>sustres</w:t>
      </w:r>
      <w:r>
        <w:t xml:space="preserve"> </w:t>
      </w:r>
      <w:r>
        <w:t>by</w:t>
      </w:r>
      <w:r>
        <w:br/>
        <w:br/>
      </w:r>
    </w:p>
    <w:p>
      <w:r>
        <w:rPr>
          <w:b/>
        </w:rPr>
        <w:t>Present 3rd sg must end in -eth : seith</w:t>
      </w:r>
      <w:r>
        <w:br/>
        <w:t>The Nun's Priest's Tale 3271 (data/riverside_cats/NPT_riv.cat)</w:t>
        <w:br/>
      </w:r>
      <w:r>
        <w:t>For</w:t>
      </w:r>
      <w:r>
        <w:t xml:space="preserve"> </w:t>
      </w:r>
      <w:r>
        <w:t>Phisiologus</w:t>
      </w:r>
      <w:r>
        <w:t xml:space="preserve"> </w:t>
      </w:r>
      <w:r>
        <w:rPr>
          <w:i/>
        </w:rPr>
        <w:t>seith</w:t>
      </w:r>
      <w:r>
        <w:t xml:space="preserve"> </w:t>
      </w:r>
      <w:r>
        <w:t>sikerly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Nun's Priest's Tale 3277 (data/riverside_cats/NPT_riv.cat)</w:t>
        <w:br/>
      </w:r>
      <w:r>
        <w:t>But</w:t>
      </w:r>
      <w:r>
        <w:t xml:space="preserve"> </w:t>
      </w:r>
      <w:r>
        <w:t>cride</w:t>
      </w:r>
      <w:r>
        <w:t xml:space="preserve"> </w:t>
      </w:r>
      <w:r>
        <w:t>anon</w:t>
      </w:r>
      <w:r>
        <w:t xml:space="preserve"> </w:t>
      </w:r>
      <w:r>
        <w:t>Cok</w:t>
      </w:r>
      <w:r>
        <w:t xml:space="preserve"> </w:t>
      </w:r>
      <w:r>
        <w:t>cok</w:t>
      </w:r>
      <w:r>
        <w:t xml:space="preserve"> </w:t>
      </w:r>
      <w:r>
        <w:t>and</w:t>
      </w:r>
      <w:r>
        <w:t xml:space="preserve"> </w:t>
      </w:r>
      <w:r>
        <w:t>up</w:t>
      </w:r>
      <w:r>
        <w:t xml:space="preserve"> </w:t>
      </w:r>
      <w:r>
        <w:t>he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3281 (data/riverside_cats/NPT_riv.cat)</w:t>
        <w:br/>
      </w:r>
      <w:r>
        <w:t>Though</w:t>
      </w:r>
      <w:r>
        <w:t xml:space="preserve"> </w:t>
      </w:r>
      <w:r>
        <w:t>he</w:t>
      </w:r>
      <w:r>
        <w:t xml:space="preserve"> </w:t>
      </w:r>
      <w:r>
        <w:t>never</w:t>
      </w:r>
      <w:r>
        <w:t xml:space="preserve"> </w:t>
      </w:r>
      <w:r>
        <w:t>erst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seyn</w:t>
      </w:r>
      <w:r>
        <w:t xml:space="preserve"> </w:t>
      </w:r>
      <w:r>
        <w:t>it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3283 (data/riverside_cats/NPT_riv.cat)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fled</w:t>
      </w:r>
      <w:r>
        <w:t xml:space="preserve"> </w:t>
      </w:r>
      <w:r>
        <w:t>but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fox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Nun's Priest's Tale 3284 (data/riverside_cats/NPT_riv.cat)</w:t>
        <w:br/>
      </w:r>
      <w:r>
        <w:t>Seyde</w:t>
      </w:r>
      <w:r>
        <w:t xml:space="preserve"> </w:t>
      </w:r>
      <w:r>
        <w:t>Gentil</w:t>
      </w:r>
      <w:r>
        <w:t xml:space="preserve"> </w:t>
      </w:r>
      <w:r>
        <w:t>sire</w:t>
      </w:r>
      <w:r>
        <w:t xml:space="preserve"> </w:t>
      </w:r>
      <w:r>
        <w:t>allas</w:t>
      </w:r>
      <w:r>
        <w:t xml:space="preserve"> </w:t>
      </w:r>
      <w:r>
        <w:t>wher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gon</w:t>
      </w:r>
      <w:r>
        <w:br/>
        <w:br/>
      </w:r>
    </w:p>
    <w:p>
      <w:r>
        <w:rPr>
          <w:b/>
        </w:rPr>
        <w:t>Infinitive must end in -en or -e : gon</w:t>
      </w:r>
      <w:r>
        <w:br/>
        <w:t>The Nun's Priest's Tale 3284 (data/riverside_cats/NPT_riv.cat)</w:t>
        <w:br/>
      </w:r>
      <w:r>
        <w:t>Seyde</w:t>
      </w:r>
      <w:r>
        <w:t xml:space="preserve"> </w:t>
      </w:r>
      <w:r>
        <w:t>Gentil</w:t>
      </w:r>
      <w:r>
        <w:t xml:space="preserve"> </w:t>
      </w:r>
      <w:r>
        <w:t>sire</w:t>
      </w:r>
      <w:r>
        <w:t xml:space="preserve"> </w:t>
      </w:r>
      <w:r>
        <w:t>allas</w:t>
      </w:r>
      <w:r>
        <w:t xml:space="preserve"> </w:t>
      </w:r>
      <w:r>
        <w:t>wher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hath</w:t>
      </w:r>
      <w:r>
        <w:br/>
        <w:t>The Nun's Priest's Tale 3292 (data/riverside_cats/NPT_riv.cat)</w:t>
        <w:br/>
      </w:r>
      <w:r>
        <w:t>As</w:t>
      </w:r>
      <w:r>
        <w:t xml:space="preserve"> </w:t>
      </w:r>
      <w:r>
        <w:t>any</w:t>
      </w:r>
      <w:r>
        <w:t xml:space="preserve"> </w:t>
      </w:r>
      <w:r>
        <w:t>aungel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in</w:t>
      </w:r>
      <w:r>
        <w:t xml:space="preserve"> </w:t>
      </w:r>
      <w:r>
        <w:t>hevene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3294 (data/riverside_cats/NPT_riv.cat)</w:t>
        <w:br/>
      </w:r>
      <w:r>
        <w:t>Than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Boece</w:t>
      </w:r>
      <w:r>
        <w:t xml:space="preserve"> </w:t>
      </w:r>
      <w:r>
        <w:t>or</w:t>
      </w:r>
      <w:r>
        <w:t xml:space="preserve"> </w:t>
      </w:r>
      <w:r>
        <w:t>any</w:t>
      </w:r>
      <w:r>
        <w:t xml:space="preserve"> </w:t>
      </w:r>
      <w:r>
        <w:t>that</w:t>
      </w:r>
      <w:r>
        <w:t xml:space="preserve"> </w:t>
      </w:r>
      <w:r>
        <w:t>kan</w:t>
      </w:r>
      <w:r>
        <w:t xml:space="preserve"> </w:t>
      </w:r>
      <w:r>
        <w:t>synge</w:t>
      </w:r>
      <w:r>
        <w:br/>
        <w:br/>
      </w:r>
    </w:p>
    <w:p>
      <w:r>
        <w:rPr>
          <w:b/>
        </w:rPr>
        <w:t>Present 3rd sg must end in -eth : kan</w:t>
      </w:r>
      <w:r>
        <w:br/>
        <w:t>The Nun's Priest's Tale 3294 (data/riverside_cats/NPT_riv.cat)</w:t>
        <w:br/>
      </w:r>
      <w:r>
        <w:t>Than</w:t>
      </w:r>
      <w:r>
        <w:t xml:space="preserve"> </w:t>
      </w:r>
      <w:r>
        <w:t>hadde</w:t>
      </w:r>
      <w:r>
        <w:t xml:space="preserve"> </w:t>
      </w:r>
      <w:r>
        <w:t>Boece</w:t>
      </w:r>
      <w:r>
        <w:t xml:space="preserve"> </w:t>
      </w:r>
      <w:r>
        <w:t>or</w:t>
      </w:r>
      <w:r>
        <w:t xml:space="preserve"> </w:t>
      </w:r>
      <w:r>
        <w:t>any</w:t>
      </w:r>
      <w:r>
        <w:t xml:space="preserve"> </w:t>
      </w:r>
      <w:r>
        <w:t>that</w:t>
      </w:r>
      <w:r>
        <w:t xml:space="preserve"> </w:t>
      </w:r>
      <w:r>
        <w:rPr>
          <w:i/>
        </w:rPr>
        <w:t>kan</w:t>
      </w:r>
      <w:r>
        <w:t xml:space="preserve"> </w:t>
      </w:r>
      <w:r>
        <w:t>synge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Nun's Priest's Tale 3301 (data/riverside_cats/NPT_riv.cat)</w:t>
        <w:br/>
      </w:r>
      <w:r>
        <w:t>Save</w:t>
      </w:r>
      <w:r>
        <w:t xml:space="preserve"> </w:t>
      </w:r>
      <w:r>
        <w:t>yow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nevere</w:t>
      </w:r>
      <w:r>
        <w:t xml:space="preserve"> </w:t>
      </w:r>
      <w:r>
        <w:t>man</w:t>
      </w:r>
      <w:r>
        <w:t xml:space="preserve"> </w:t>
      </w:r>
      <w:r>
        <w:t>so</w:t>
      </w:r>
      <w:r>
        <w:t xml:space="preserve"> </w:t>
      </w:r>
      <w:r>
        <w:t>synge</w:t>
      </w:r>
      <w:r>
        <w:br/>
        <w:br/>
      </w:r>
    </w:p>
    <w:p>
      <w:r>
        <w:rPr>
          <w:b/>
        </w:rPr>
        <w:t>Present 3rd sg must end in -eth : seith</w:t>
      </w:r>
      <w:r>
        <w:br/>
        <w:t>The Nun's Priest's Tale 3328 (data/riverside_cats/NPT_riv.cat)</w:t>
        <w:br/>
      </w:r>
      <w:r>
        <w:t>Than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soothfastnesse</w:t>
      </w:r>
      <w:r>
        <w:t xml:space="preserve"> </w:t>
      </w:r>
      <w:r>
        <w:t>unto</w:t>
      </w:r>
      <w:r>
        <w:t xml:space="preserve"> </w:t>
      </w:r>
      <w:r>
        <w:t>yow</w:t>
      </w:r>
      <w:r>
        <w:t xml:space="preserve"> </w:t>
      </w:r>
      <w:r>
        <w:rPr>
          <w:i/>
        </w:rPr>
        <w:t>seith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Nun's Priest's Tale 3335 (data/riverside_cats/NPT_riv.cat)</w:t>
        <w:br/>
      </w:r>
      <w:r>
        <w:t>And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gargat</w:t>
      </w:r>
      <w:r>
        <w:t xml:space="preserve"> </w:t>
      </w:r>
      <w:r>
        <w:rPr>
          <w:i/>
        </w:rPr>
        <w:t>hente</w:t>
      </w:r>
      <w:r>
        <w:t xml:space="preserve"> </w:t>
      </w:r>
      <w:r>
        <w:t>Chauntecleer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Nun's Priest's Tale 3348 (data/riverside_cats/NPT_riv.cat)</w:t>
        <w:br/>
      </w:r>
      <w:r>
        <w:t>That</w:t>
      </w:r>
      <w:r>
        <w:t xml:space="preserve"> </w:t>
      </w:r>
      <w:r>
        <w:t>whan</w:t>
      </w:r>
      <w:r>
        <w:t xml:space="preserve"> </w:t>
      </w:r>
      <w:r>
        <w:t>thy</w:t>
      </w:r>
      <w:r>
        <w:t xml:space="preserve"> </w:t>
      </w:r>
      <w:r>
        <w:t>worthy</w:t>
      </w:r>
      <w:r>
        <w:t xml:space="preserve"> </w:t>
      </w:r>
      <w:r>
        <w:t>kyng</w:t>
      </w:r>
      <w:r>
        <w:t xml:space="preserve"> </w:t>
      </w:r>
      <w:r>
        <w:t>Richard</w:t>
      </w:r>
      <w:r>
        <w:t xml:space="preserve"> </w:t>
      </w:r>
      <w:r>
        <w:t>was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Nun's Priest's Tale 3352 (data/riverside_cats/NPT_riv.cat)</w:t>
        <w:br/>
      </w:r>
      <w:r>
        <w:t>For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Friday</w:t>
      </w:r>
      <w:r>
        <w:t xml:space="preserve"> </w:t>
      </w:r>
      <w:r>
        <w:t>soothly</w:t>
      </w:r>
      <w:r>
        <w:t xml:space="preserve"> </w:t>
      </w:r>
      <w:r>
        <w:rPr>
          <w:i/>
        </w:rPr>
        <w:t>slayn</w:t>
      </w:r>
      <w:r>
        <w:t xml:space="preserve"> </w:t>
      </w:r>
      <w:r>
        <w:t>was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3358 (data/riverside_cats/NPT_riv.cat)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hent</w:t>
      </w:r>
      <w:r>
        <w:t xml:space="preserve"> </w:t>
      </w:r>
      <w:r>
        <w:t>kyng</w:t>
      </w:r>
      <w:r>
        <w:t xml:space="preserve"> </w:t>
      </w:r>
      <w:r>
        <w:t>Priam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berd</w:t>
      </w:r>
      <w:r>
        <w:br/>
        <w:br/>
      </w:r>
    </w:p>
    <w:p>
      <w:r>
        <w:rPr>
          <w:b/>
        </w:rPr>
        <w:t>Past plural must end in -en or -e : had</w:t>
      </w:r>
      <w:r>
        <w:br/>
        <w:t>The Nun's Priest's Tale 3361 (data/riverside_cats/NPT_riv.cat)</w:t>
        <w:br/>
      </w:r>
      <w:r>
        <w:t>Whan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seyn</w:t>
      </w:r>
      <w:r>
        <w:t xml:space="preserve"> </w:t>
      </w:r>
      <w:r>
        <w:t>of</w:t>
      </w:r>
      <w:r>
        <w:t xml:space="preserve"> </w:t>
      </w:r>
      <w:r>
        <w:t>Chauntecleer</w:t>
      </w:r>
      <w:r>
        <w:t xml:space="preserve"> </w:t>
      </w:r>
      <w:r>
        <w:t>the</w:t>
      </w:r>
      <w:r>
        <w:t xml:space="preserve"> </w:t>
      </w:r>
      <w:r>
        <w:t>sighte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3364 (data/riverside_cats/NPT_riv.cat)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housbonde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lost</w:t>
      </w:r>
      <w:r>
        <w:t xml:space="preserve"> </w:t>
      </w:r>
      <w:r>
        <w:t>his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Nun's Priest's Tale 3367 (data/riverside_cats/NPT_riv.cat)</w:t>
        <w:br/>
      </w:r>
      <w:r>
        <w:t>That</w:t>
      </w:r>
      <w:r>
        <w:t xml:space="preserve"> </w:t>
      </w:r>
      <w:r>
        <w:t>wilfully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fyr</w:t>
      </w:r>
      <w:r>
        <w:t xml:space="preserve"> </w:t>
      </w:r>
      <w:r>
        <w:t>she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The Nun's Priest's Tale 3368 (data/riverside_cats/NPT_riv.cat)</w:t>
        <w:br/>
      </w:r>
      <w:r>
        <w:t>And</w:t>
      </w:r>
      <w:r>
        <w:t xml:space="preserve"> </w:t>
      </w:r>
      <w:r>
        <w:rPr>
          <w:i/>
        </w:rPr>
        <w:t>brende</w:t>
      </w:r>
      <w:r>
        <w:t xml:space="preserve"> </w:t>
      </w:r>
      <w:r>
        <w:t>hirselven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stedefast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The Nun's Priest's Tale 3370 (data/riverside_cats/NPT_riv.cat)</w:t>
        <w:br/>
      </w:r>
      <w:r>
        <w:t>As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Nero</w:t>
      </w:r>
      <w:r>
        <w:t xml:space="preserve"> </w:t>
      </w:r>
      <w:r>
        <w:rPr>
          <w:i/>
        </w:rPr>
        <w:t>brende</w:t>
      </w:r>
      <w:r>
        <w:t xml:space="preserve"> </w:t>
      </w:r>
      <w:r>
        <w:t>the</w:t>
      </w:r>
      <w:r>
        <w:t xml:space="preserve"> </w:t>
      </w:r>
      <w:r>
        <w:t>citee</w:t>
      </w:r>
      <w:r>
        <w:br/>
        <w:br/>
      </w:r>
    </w:p>
    <w:p>
      <w:r>
        <w:rPr>
          <w:b/>
        </w:rPr>
        <w:t>Present 3rd sg must end in -eth : hath</w:t>
      </w:r>
      <w:r>
        <w:br/>
        <w:t>The Nun's Priest's Tale 3373 (data/riverside_cats/NPT_riv.cat)</w:t>
        <w:br/>
      </w:r>
      <w:r>
        <w:t>Withouten</w:t>
      </w:r>
      <w:r>
        <w:t xml:space="preserve"> </w:t>
      </w:r>
      <w:r>
        <w:t>gilt</w:t>
      </w:r>
      <w:r>
        <w:t xml:space="preserve"> </w:t>
      </w:r>
      <w:r>
        <w:t>this</w:t>
      </w:r>
      <w:r>
        <w:t xml:space="preserve"> </w:t>
      </w:r>
      <w:r>
        <w:t>Nero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hem</w:t>
      </w:r>
      <w:r>
        <w:t xml:space="preserve"> </w:t>
      </w:r>
      <w:r>
        <w:t>slayn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Nun's Priest's Tale 3373 (data/riverside_cats/NPT_riv.cat)</w:t>
        <w:br/>
      </w:r>
      <w:r>
        <w:t>Withouten</w:t>
      </w:r>
      <w:r>
        <w:t xml:space="preserve"> </w:t>
      </w:r>
      <w:r>
        <w:t>gilt</w:t>
      </w:r>
      <w:r>
        <w:t xml:space="preserve"> </w:t>
      </w:r>
      <w:r>
        <w:t>this</w:t>
      </w:r>
      <w:r>
        <w:t xml:space="preserve"> </w:t>
      </w:r>
      <w:r>
        <w:t>Nero</w:t>
      </w:r>
      <w:r>
        <w:t xml:space="preserve"> </w:t>
      </w:r>
      <w:r>
        <w:t>hath</w:t>
      </w:r>
      <w:r>
        <w:t xml:space="preserve"> </w:t>
      </w:r>
      <w:r>
        <w:t>hem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Infinitive must end in -en or -e : gon</w:t>
      </w:r>
      <w:r>
        <w:br/>
        <w:t>The Nun's Priest's Tale 3378 (data/riverside_cats/NPT_riv.cat)</w:t>
        <w:br/>
      </w:r>
      <w:r>
        <w:t>And</w:t>
      </w:r>
      <w:r>
        <w:t xml:space="preserve"> </w:t>
      </w:r>
      <w:r>
        <w:t>syen</w:t>
      </w:r>
      <w:r>
        <w:t xml:space="preserve"> </w:t>
      </w:r>
      <w:r>
        <w:t>the</w:t>
      </w:r>
      <w:r>
        <w:t xml:space="preserve"> </w:t>
      </w:r>
      <w:r>
        <w:t>fox</w:t>
      </w:r>
      <w:r>
        <w:t xml:space="preserve"> </w:t>
      </w:r>
      <w:r>
        <w:t>toward</w:t>
      </w:r>
      <w:r>
        <w:t xml:space="preserve"> </w:t>
      </w:r>
      <w:r>
        <w:t>the</w:t>
      </w:r>
      <w:r>
        <w:t xml:space="preserve"> </w:t>
      </w:r>
      <w:r>
        <w:t>grove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Past plural must end in -en or -e : ran</w:t>
      </w:r>
      <w:r>
        <w:br/>
        <w:t>The Nun's Priest's Tale 3381 (data/riverside_cats/NPT_riv.cat)</w:t>
        <w:br/>
      </w:r>
      <w:r>
        <w:t>Ha</w:t>
      </w:r>
      <w:r>
        <w:t xml:space="preserve"> </w:t>
      </w:r>
      <w:r>
        <w:t>ha</w:t>
      </w:r>
      <w:r>
        <w:t xml:space="preserve"> </w:t>
      </w:r>
      <w:r>
        <w:t>The</w:t>
      </w:r>
      <w:r>
        <w:t xml:space="preserve"> </w:t>
      </w:r>
      <w:r>
        <w:t>fox</w:t>
      </w:r>
      <w:r>
        <w:t xml:space="preserve"> </w:t>
      </w:r>
      <w:r>
        <w:t>and</w:t>
      </w:r>
      <w:r>
        <w:t xml:space="preserve"> </w:t>
      </w:r>
      <w:r>
        <w:t>after</w:t>
      </w:r>
      <w:r>
        <w:t xml:space="preserve"> </w:t>
      </w:r>
      <w:r>
        <w:t>hym</w:t>
      </w:r>
      <w:r>
        <w:t xml:space="preserve"> </w:t>
      </w:r>
      <w:r>
        <w:t>they</w:t>
      </w:r>
      <w:r>
        <w:t xml:space="preserve"> </w:t>
      </w:r>
      <w:r>
        <w:rPr>
          <w:i/>
        </w:rPr>
        <w:t>ran</w:t>
      </w:r>
      <w:r>
        <w:br/>
        <w:br/>
      </w:r>
    </w:p>
    <w:p>
      <w:r>
        <w:rPr>
          <w:b/>
        </w:rPr>
        <w:t>Past plural must end in -en or -e : ran</w:t>
      </w:r>
      <w:r>
        <w:br/>
        <w:t>The Nun's Priest's Tale 3385 (data/riverside_cats/NPT_riv.cat)</w:t>
        <w:br/>
      </w:r>
      <w:r>
        <w:rPr>
          <w:i/>
        </w:rPr>
        <w:t>Ran</w:t>
      </w:r>
      <w:r>
        <w:t xml:space="preserve"> </w:t>
      </w:r>
      <w:r>
        <w:t>cow</w:t>
      </w:r>
      <w:r>
        <w:t xml:space="preserve"> </w:t>
      </w:r>
      <w:r>
        <w:t>and</w:t>
      </w:r>
      <w:r>
        <w:t xml:space="preserve"> </w:t>
      </w:r>
      <w:r>
        <w:t>calf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the</w:t>
      </w:r>
      <w:r>
        <w:t xml:space="preserve"> </w:t>
      </w:r>
      <w:r>
        <w:t>verray</w:t>
      </w:r>
      <w:r>
        <w:t xml:space="preserve"> </w:t>
      </w:r>
      <w:r>
        <w:t>hogges</w:t>
      </w:r>
      <w:r>
        <w:br/>
        <w:br/>
      </w:r>
    </w:p>
    <w:p>
      <w:r>
        <w:rPr>
          <w:b/>
        </w:rPr>
        <w:t>Present 3rd sg must end in -eth : breeke</w:t>
      </w:r>
      <w:r>
        <w:br/>
        <w:t>The Nun's Priest's Tale 3388 (data/riverside_cats/NPT_riv.cat)</w:t>
        <w:br/>
      </w:r>
      <w:r>
        <w:t>They</w:t>
      </w:r>
      <w:r>
        <w:t xml:space="preserve"> </w:t>
      </w:r>
      <w:r>
        <w:t>ronne</w:t>
      </w:r>
      <w:r>
        <w:t xml:space="preserve"> </w:t>
      </w:r>
      <w:r>
        <w:t>so</w:t>
      </w:r>
      <w:r>
        <w:t xml:space="preserve"> </w:t>
      </w:r>
      <w:r>
        <w:t>hem</w:t>
      </w:r>
      <w:r>
        <w:t xml:space="preserve"> </w:t>
      </w:r>
      <w:r>
        <w:t>thoughte</w:t>
      </w:r>
      <w:r>
        <w:t xml:space="preserve"> </w:t>
      </w:r>
      <w:r>
        <w:t>hir</w:t>
      </w:r>
      <w:r>
        <w:t xml:space="preserve"> </w:t>
      </w:r>
      <w:r>
        <w:t>herte</w:t>
      </w:r>
      <w:r>
        <w:t xml:space="preserve"> </w:t>
      </w:r>
      <w:r>
        <w:rPr>
          <w:i/>
        </w:rPr>
        <w:t>breeke</w:t>
      </w:r>
      <w:r>
        <w:br/>
        <w:br/>
      </w:r>
    </w:p>
    <w:p>
      <w:r>
        <w:rPr>
          <w:b/>
        </w:rPr>
        <w:t>Past plural must end in -en or -e : powped</w:t>
      </w:r>
      <w:r>
        <w:br/>
        <w:t>The Nun's Priest's Tale 3399 (data/riverside_cats/NPT_riv.cat)</w:t>
        <w:br/>
      </w:r>
      <w:r>
        <w:t>Of</w:t>
      </w:r>
      <w:r>
        <w:t xml:space="preserve"> </w:t>
      </w:r>
      <w:r>
        <w:t>horn</w:t>
      </w:r>
      <w:r>
        <w:t xml:space="preserve"> </w:t>
      </w:r>
      <w:r>
        <w:t>of</w:t>
      </w:r>
      <w:r>
        <w:t xml:space="preserve"> </w:t>
      </w:r>
      <w:r>
        <w:t>boon</w:t>
      </w:r>
      <w:r>
        <w:t xml:space="preserve"> </w:t>
      </w:r>
      <w:r>
        <w:t>in</w:t>
      </w:r>
      <w:r>
        <w:t xml:space="preserve"> </w:t>
      </w:r>
      <w:r>
        <w:t>whiche</w:t>
      </w:r>
      <w:r>
        <w:t xml:space="preserve"> </w:t>
      </w:r>
      <w:r>
        <w:t>they</w:t>
      </w:r>
      <w:r>
        <w:t xml:space="preserve"> </w:t>
      </w:r>
      <w:r>
        <w:t>blewe</w:t>
      </w:r>
      <w:r>
        <w:t xml:space="preserve"> </w:t>
      </w:r>
      <w:r>
        <w:t>and</w:t>
      </w:r>
      <w:r>
        <w:t xml:space="preserve"> </w:t>
      </w:r>
      <w:r>
        <w:rPr>
          <w:i/>
        </w:rPr>
        <w:t>powped</w:t>
      </w:r>
      <w:r>
        <w:br/>
        <w:br/>
      </w:r>
    </w:p>
    <w:p>
      <w:r>
        <w:rPr>
          <w:b/>
        </w:rPr>
        <w:t>Past plural must end in -en or -e : howped</w:t>
      </w:r>
      <w:r>
        <w:br/>
        <w:t>The Nun's Priest's Tale 3400 (data/riverside_cats/NPT_riv.cat)</w:t>
        <w:br/>
      </w:r>
      <w:r>
        <w:t>And</w:t>
      </w:r>
      <w:r>
        <w:t xml:space="preserve"> </w:t>
      </w:r>
      <w:r>
        <w:t>therwithal</w:t>
      </w:r>
      <w:r>
        <w:t xml:space="preserve"> </w:t>
      </w:r>
      <w:r>
        <w:t>they</w:t>
      </w:r>
      <w:r>
        <w:t xml:space="preserve"> </w:t>
      </w:r>
      <w:r>
        <w:t>skriked</w:t>
      </w:r>
      <w:r>
        <w:t xml:space="preserve"> </w:t>
      </w:r>
      <w:r>
        <w:t>and</w:t>
      </w:r>
      <w:r>
        <w:t xml:space="preserve"> </w:t>
      </w:r>
      <w:r>
        <w:t>they</w:t>
      </w:r>
      <w:r>
        <w:t xml:space="preserve"> </w:t>
      </w:r>
      <w:r>
        <w:rPr>
          <w:i/>
        </w:rPr>
        <w:t>howped</w:t>
      </w:r>
      <w:r>
        <w:br/>
        <w:br/>
      </w:r>
    </w:p>
    <w:p>
      <w:r>
        <w:rPr>
          <w:b/>
        </w:rPr>
        <w:t>Present 3rd sg must end in -eth : helpe</w:t>
      </w:r>
      <w:r>
        <w:br/>
        <w:t>The Nun's Priest's Tale 3408 (data/riverside_cats/NPT_riv.cat)</w:t>
        <w:br/>
      </w:r>
      <w:r>
        <w:t>Yet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seyn</w:t>
      </w:r>
      <w:r>
        <w:t xml:space="preserve"> </w:t>
      </w:r>
      <w:r>
        <w:t>as</w:t>
      </w:r>
      <w:r>
        <w:t xml:space="preserve"> </w:t>
      </w:r>
      <w:r>
        <w:t>wys</w:t>
      </w:r>
      <w:r>
        <w:t xml:space="preserve"> </w:t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falle</w:t>
      </w:r>
      <w:r>
        <w:br/>
        <w:t>The Nun's Priest's Tale 3410 (data/riverside_cats/NPT_riv.cat)</w:t>
        <w:br/>
      </w:r>
      <w:r>
        <w:t>A</w:t>
      </w:r>
      <w:r>
        <w:t xml:space="preserve"> </w:t>
      </w:r>
      <w:r>
        <w:t>verray</w:t>
      </w:r>
      <w:r>
        <w:t xml:space="preserve"> </w:t>
      </w:r>
      <w:r>
        <w:t>pestilence</w:t>
      </w:r>
      <w:r>
        <w:t xml:space="preserve"> </w:t>
      </w:r>
      <w:r>
        <w:t>upon</w:t>
      </w:r>
      <w:r>
        <w:t xml:space="preserve"> </w:t>
      </w:r>
      <w:r>
        <w:t>yow</w:t>
      </w:r>
      <w:r>
        <w:t xml:space="preserve"> </w:t>
      </w:r>
      <w:r>
        <w:rPr>
          <w:i/>
        </w:rPr>
        <w:t>falle</w:t>
      </w:r>
      <w:r>
        <w:br/>
        <w:br/>
      </w:r>
    </w:p>
    <w:p>
      <w:r>
        <w:rPr>
          <w:b/>
        </w:rPr>
        <w:t>Present 3rd sg must end in -eth : shal</w:t>
      </w:r>
      <w:r>
        <w:br/>
        <w:t>The Nun's Priest's Tale 3412 (data/riverside_cats/NPT_riv.cat)</w:t>
        <w:br/>
      </w:r>
      <w:r>
        <w:t>Maugree</w:t>
      </w:r>
      <w:r>
        <w:t xml:space="preserve"> </w:t>
      </w:r>
      <w:r>
        <w:t>youre</w:t>
      </w:r>
      <w:r>
        <w:t xml:space="preserve"> </w:t>
      </w:r>
      <w:r>
        <w:t>heed</w:t>
      </w:r>
      <w:r>
        <w:t xml:space="preserve"> </w:t>
      </w:r>
      <w:r>
        <w:t>the</w:t>
      </w:r>
      <w:r>
        <w:t xml:space="preserve"> </w:t>
      </w:r>
      <w:r>
        <w:t>cok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heere</w:t>
      </w:r>
      <w:r>
        <w:t xml:space="preserve"> </w:t>
      </w:r>
      <w:r>
        <w:t>abyde</w:t>
      </w:r>
      <w:r>
        <w:br/>
        <w:br/>
      </w:r>
    </w:p>
    <w:p>
      <w:r>
        <w:rPr>
          <w:b/>
        </w:rPr>
        <w:t>Present 3rd sg must end in -eth : shal</w:t>
      </w:r>
      <w:r>
        <w:br/>
        <w:t>The Nun's Priest's Tale 3414 (data/riverside_cats/NPT_riv.cat)</w:t>
        <w:br/>
      </w:r>
      <w:r>
        <w:t>The</w:t>
      </w:r>
      <w:r>
        <w:t xml:space="preserve"> </w:t>
      </w:r>
      <w:r>
        <w:t>fox</w:t>
      </w:r>
      <w:r>
        <w:t xml:space="preserve"> </w:t>
      </w:r>
      <w:r>
        <w:t>answerde</w:t>
      </w:r>
      <w:r>
        <w:t xml:space="preserve"> </w:t>
      </w:r>
      <w:r>
        <w:t>In</w:t>
      </w:r>
      <w:r>
        <w:t xml:space="preserve"> </w:t>
      </w:r>
      <w:r>
        <w:t>feith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don</w:t>
      </w:r>
      <w:r>
        <w:br/>
        <w:br/>
      </w:r>
    </w:p>
    <w:p>
      <w:r>
        <w:rPr>
          <w:b/>
        </w:rPr>
        <w:t>Present 3rd sg must end in -eth : help</w:t>
      </w:r>
      <w:r>
        <w:br/>
        <w:t>The Nun's Priest's Tale 3425 (data/riverside_cats/NPT_riv.cat)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seye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Infinitive must end in -en or -e : do</w:t>
      </w:r>
      <w:r>
        <w:br/>
        <w:t>The Nun's Priest's Tale 3430 (data/riverside_cats/NPT_riv.cat)</w:t>
        <w:br/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synge</w:t>
      </w:r>
      <w:r>
        <w:t xml:space="preserve"> </w:t>
      </w:r>
      <w:r>
        <w:t>and</w:t>
      </w:r>
      <w:r>
        <w:t xml:space="preserve"> </w:t>
      </w:r>
      <w:r>
        <w:t>wynke</w:t>
      </w:r>
      <w:r>
        <w:t xml:space="preserve"> </w:t>
      </w:r>
      <w:r>
        <w:t>with</w:t>
      </w:r>
      <w:r>
        <w:t xml:space="preserve"> </w:t>
      </w:r>
      <w:r>
        <w:t>myn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3434 (data/riverside_cats/NPT_riv.cat)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undiscreet</w:t>
      </w:r>
      <w:r>
        <w:t xml:space="preserve"> </w:t>
      </w:r>
      <w:r>
        <w:t>of</w:t>
      </w:r>
      <w:r>
        <w:t xml:space="preserve"> </w:t>
      </w:r>
      <w:r>
        <w:t>governaunce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3436 (data/riverside_cats/NPT_riv.cat)</w:t>
        <w:br/>
      </w:r>
      <w:r>
        <w:t>Lo</w:t>
      </w:r>
      <w:r>
        <w:t xml:space="preserve"> </w:t>
      </w:r>
      <w:r>
        <w:t>swich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recchelees</w:t>
      </w:r>
      <w:r>
        <w:br/>
        <w:br/>
      </w:r>
    </w:p>
    <w:p>
      <w:r>
        <w:rPr>
          <w:b/>
        </w:rPr>
        <w:t>Present 3rd sg must end in -eth : seith</w:t>
      </w:r>
      <w:r>
        <w:br/>
        <w:t>The Nun's Priest's Tale 3441 (data/riverside_cats/NPT_riv.cat)</w:t>
        <w:br/>
      </w:r>
      <w:r>
        <w:t>For</w:t>
      </w:r>
      <w:r>
        <w:t xml:space="preserve"> </w:t>
      </w:r>
      <w:r>
        <w:t>Seint</w:t>
      </w:r>
      <w:r>
        <w:t xml:space="preserve"> </w:t>
      </w:r>
      <w:r>
        <w:t>Paul</w:t>
      </w:r>
      <w:r>
        <w:t xml:space="preserve"> </w:t>
      </w:r>
      <w:r>
        <w:rPr>
          <w:i/>
        </w:rPr>
        <w:t>seith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writen</w:t>
      </w:r>
      <w:r>
        <w:t xml:space="preserve"> </w:t>
      </w:r>
      <w: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3441 (data/riverside_cats/NPT_riv.cat)</w:t>
        <w:br/>
      </w:r>
      <w:r>
        <w:t>For</w:t>
      </w:r>
      <w:r>
        <w:t xml:space="preserve"> </w:t>
      </w:r>
      <w:r>
        <w:t>Seint</w:t>
      </w:r>
      <w:r>
        <w:t xml:space="preserve"> </w:t>
      </w:r>
      <w:r>
        <w:t>Paul</w:t>
      </w:r>
      <w:r>
        <w:t xml:space="preserve"> </w:t>
      </w:r>
      <w:r>
        <w:t>seith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writen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3442 (data/riverside_cats/NPT_riv.cat)</w:t>
        <w:br/>
      </w:r>
      <w:r>
        <w:t>To</w:t>
      </w:r>
      <w:r>
        <w:t xml:space="preserve"> </w:t>
      </w:r>
      <w:r>
        <w:t>oure</w:t>
      </w:r>
      <w:r>
        <w:t xml:space="preserve"> </w:t>
      </w:r>
      <w:r>
        <w:t>doctrine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ywrite</w:t>
      </w:r>
      <w:r>
        <w:t xml:space="preserve"> </w:t>
      </w:r>
      <w:r>
        <w:t>ywis</w:t>
      </w:r>
      <w:r>
        <w:br/>
        <w:br/>
      </w:r>
    </w:p>
    <w:p>
      <w:r>
        <w:rPr>
          <w:b/>
        </w:rPr>
        <w:t>Present 3rd sg must end in -eth : be</w:t>
      </w:r>
      <w:r>
        <w:br/>
        <w:t>The Nun's Priest's Tale 3444 (data/riverside_cats/NPT_riv.cat)</w:t>
        <w:br/>
      </w:r>
      <w:r>
        <w:t>Now</w:t>
      </w:r>
      <w:r>
        <w:t xml:space="preserve"> </w:t>
      </w:r>
      <w:r>
        <w:t>goode</w:t>
      </w:r>
      <w:r>
        <w:t xml:space="preserve"> </w:t>
      </w:r>
      <w:r>
        <w:t>God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thy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Present 3rd sg must end in -eth : seith</w:t>
      </w:r>
      <w:r>
        <w:br/>
        <w:t>The Nun's Priest's Tale 3445 (data/riverside_cats/NPT_riv.cat)</w:t>
        <w:br/>
      </w:r>
      <w:r>
        <w:t>As</w:t>
      </w:r>
      <w:r>
        <w:t xml:space="preserve"> </w:t>
      </w:r>
      <w:r>
        <w:rPr>
          <w:i/>
        </w:rPr>
        <w:t>seith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so</w:t>
      </w:r>
      <w:r>
        <w:t xml:space="preserve"> </w:t>
      </w:r>
      <w:r>
        <w:t>make</w:t>
      </w:r>
      <w:r>
        <w:t xml:space="preserve"> </w:t>
      </w:r>
      <w:r>
        <w:t>us</w:t>
      </w:r>
      <w:r>
        <w:t xml:space="preserve"> </w:t>
      </w:r>
      <w:r>
        <w:t>alle</w:t>
      </w:r>
      <w:r>
        <w:t xml:space="preserve"> </w:t>
      </w:r>
      <w:r>
        <w:t>goode</w:t>
      </w:r>
      <w:r>
        <w:t xml:space="preserve"> </w:t>
      </w:r>
      <w:r>
        <w:t>men</w:t>
      </w:r>
      <w:r>
        <w:br/>
        <w:br/>
      </w:r>
    </w:p>
    <w:p>
      <w:r>
        <w:rPr>
          <w:b/>
        </w:rPr>
        <w:t>Present 3rd sg must end in -eth : kan</w:t>
      </w:r>
      <w:r>
        <w:br/>
        <w:t>The Wife of Bath's Tale 864 (data/riverside_cats/WBT_riv.cat)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rPr>
          <w:i/>
        </w:rPr>
        <w:t>kan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se</w:t>
      </w:r>
      <w:r>
        <w:t xml:space="preserve"> </w:t>
      </w:r>
      <w:r>
        <w:t>none</w:t>
      </w:r>
      <w:r>
        <w:t xml:space="preserve"> </w:t>
      </w:r>
      <w:r>
        <w:t>elves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880 (data/riverside_cats/WBT_riv.cat)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noon</w:t>
      </w:r>
      <w:r>
        <w:t xml:space="preserve"> </w:t>
      </w:r>
      <w:r>
        <w:t>oother</w:t>
      </w:r>
      <w:r>
        <w:t xml:space="preserve"> </w:t>
      </w:r>
      <w:r>
        <w:t>incubus</w:t>
      </w:r>
      <w:r>
        <w:t xml:space="preserve"> </w:t>
      </w:r>
      <w:r>
        <w:t>but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wol</w:t>
      </w:r>
      <w:r>
        <w:br/>
        <w:t>The Wife of Bath's Tale 881 (data/riverside_cats/WBT_riv.cat)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rPr>
          <w:i/>
        </w:rPr>
        <w:t>wol</w:t>
      </w:r>
      <w:r>
        <w:t xml:space="preserve"> </w:t>
      </w:r>
      <w:r>
        <w:t>doon</w:t>
      </w:r>
      <w:r>
        <w:t xml:space="preserve"> </w:t>
      </w:r>
      <w:r>
        <w:t>hem</w:t>
      </w:r>
      <w:r>
        <w:t xml:space="preserve"> </w:t>
      </w:r>
      <w:r>
        <w:t>but</w:t>
      </w:r>
      <w:r>
        <w:t xml:space="preserve"> </w:t>
      </w:r>
      <w:r>
        <w:t>dishonour</w:t>
      </w:r>
      <w:r>
        <w:br/>
        <w:br/>
      </w:r>
    </w:p>
    <w:p>
      <w:r>
        <w:rPr>
          <w:b/>
        </w:rPr>
        <w:t>Infinitive must end in -en or -e : doon</w:t>
      </w:r>
      <w:r>
        <w:br/>
        <w:t>The Wife of Bath's Tale 881 (data/riverside_cats/WBT_riv.cat)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t>wol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hem</w:t>
      </w:r>
      <w:r>
        <w:t xml:space="preserve"> </w:t>
      </w:r>
      <w:r>
        <w:t>but</w:t>
      </w:r>
      <w:r>
        <w:t xml:space="preserve"> </w:t>
      </w:r>
      <w:r>
        <w:t>dishonour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892 (data/riverside_cats/WBT_riv.cat)</w:t>
        <w:br/>
      </w:r>
      <w:r>
        <w:t>By</w:t>
      </w:r>
      <w:r>
        <w:t xml:space="preserve"> </w:t>
      </w:r>
      <w:r>
        <w:t>cours</w:t>
      </w:r>
      <w:r>
        <w:t xml:space="preserve"> </w:t>
      </w:r>
      <w:r>
        <w:t>of</w:t>
      </w:r>
      <w:r>
        <w:t xml:space="preserve"> </w:t>
      </w:r>
      <w:r>
        <w:t>lawe</w:t>
      </w:r>
      <w:r>
        <w:t xml:space="preserve"> </w:t>
      </w:r>
      <w:r>
        <w:t>and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lost</w:t>
      </w:r>
      <w:r>
        <w:t xml:space="preserve"> </w:t>
      </w:r>
      <w:r>
        <w:t>his</w:t>
      </w:r>
      <w:r>
        <w:t xml:space="preserve"> </w:t>
      </w:r>
      <w:r>
        <w:t>heed</w:t>
      </w:r>
      <w:r>
        <w:br/>
        <w:br/>
      </w:r>
    </w:p>
    <w:p>
      <w:r>
        <w:rPr>
          <w:b/>
        </w:rPr>
        <w:t>Infinitive must end in -en or -e : gon</w:t>
      </w:r>
      <w:r>
        <w:br/>
        <w:t>The Wife of Bath's Tale 908 (data/riverside_cats/WBT_riv.cat)</w:t>
        <w:br/>
      </w:r>
      <w:r>
        <w:t>Yet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yeve</w:t>
      </w:r>
      <w:r>
        <w:t xml:space="preserve"> </w:t>
      </w:r>
      <w:r>
        <w:t>thee</w:t>
      </w:r>
      <w:r>
        <w:t xml:space="preserve"> </w:t>
      </w:r>
      <w:r>
        <w:t>leve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Tale 914 (data/riverside_cats/WBT_riv.cat)</w:t>
        <w:br/>
      </w:r>
      <w:r>
        <w:t>But</w:t>
      </w:r>
      <w:r>
        <w:t xml:space="preserve"> </w:t>
      </w:r>
      <w:r>
        <w:t>what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do</w:t>
      </w:r>
      <w:r>
        <w:t xml:space="preserve"> </w:t>
      </w:r>
      <w:r>
        <w:t>al</w:t>
      </w:r>
      <w:r>
        <w:t xml:space="preserve"> </w:t>
      </w:r>
      <w:r>
        <w:t>as</w:t>
      </w:r>
      <w:r>
        <w:t xml:space="preserve"> </w:t>
      </w:r>
      <w:r>
        <w:t>hym</w:t>
      </w:r>
      <w:r>
        <w:t xml:space="preserve"> </w:t>
      </w:r>
      <w:r>
        <w:t>liketh</w:t>
      </w:r>
      <w:r>
        <w:br/>
        <w:br/>
      </w:r>
    </w:p>
    <w:p>
      <w:r>
        <w:rPr>
          <w:b/>
        </w:rPr>
        <w:t>Present 3rd sg must end in -eth : gooth</w:t>
      </w:r>
      <w:r>
        <w:br/>
        <w:t>The Wife of Bath's Tale 931 (data/riverside_cats/WBT_riv.cat)</w:t>
        <w:br/>
      </w:r>
      <w:r>
        <w:t>He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ful</w:t>
      </w:r>
      <w:r>
        <w:t xml:space="preserve"> </w:t>
      </w:r>
      <w:r>
        <w:t>ny</w:t>
      </w:r>
      <w:r>
        <w:t xml:space="preserve"> </w:t>
      </w:r>
      <w:r>
        <w:t>the</w:t>
      </w:r>
      <w:r>
        <w:t xml:space="preserve"> </w:t>
      </w:r>
      <w:r>
        <w:t>sothe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t>lye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936 (data/riverside_cats/WBT_riv.cat)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free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us</w:t>
      </w:r>
      <w:r>
        <w:t xml:space="preserve"> </w:t>
      </w:r>
      <w:r>
        <w:t>lest</w:t>
      </w:r>
      <w:r>
        <w:br/>
        <w:br/>
      </w:r>
    </w:p>
    <w:p>
      <w:r>
        <w:rPr>
          <w:b/>
        </w:rPr>
        <w:t>Present 3rd sg must end in -eth : lest</w:t>
      </w:r>
      <w:r>
        <w:br/>
        <w:t>The Wife of Bath's Tale 936 (data/riverside_cats/WBT_riv.cat)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free</w:t>
      </w:r>
      <w:r>
        <w:t xml:space="preserve"> </w:t>
      </w:r>
      <w:r>
        <w:t>and</w:t>
      </w:r>
      <w:r>
        <w:t xml:space="preserve"> </w:t>
      </w:r>
      <w:r>
        <w:t>do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us</w:t>
      </w:r>
      <w:r>
        <w:t xml:space="preserve"> </w:t>
      </w:r>
      <w:r>
        <w:rPr>
          <w:i/>
        </w:rPr>
        <w:t>lest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939 (data/riverside_cats/WBT_riv.cat)</w:t>
        <w:br/>
      </w:r>
      <w:r>
        <w:t>For</w:t>
      </w:r>
      <w:r>
        <w:t xml:space="preserve"> </w:t>
      </w:r>
      <w:r>
        <w:t>trewely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noon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3rd sg must end in -eth : wol</w:t>
      </w:r>
      <w:r>
        <w:br/>
        <w:t>The Wife of Bath's Tale 940 (data/riverside_cats/WBT_riv.cat)</w:t>
        <w:br/>
      </w:r>
      <w:r>
        <w:t>If</w:t>
      </w:r>
      <w:r>
        <w:t xml:space="preserve"> </w:t>
      </w:r>
      <w:r>
        <w:t>any</w:t>
      </w:r>
      <w:r>
        <w:t xml:space="preserve"> </w:t>
      </w:r>
      <w:r>
        <w:t>wight</w:t>
      </w:r>
      <w:r>
        <w:t xml:space="preserve"> </w:t>
      </w:r>
      <w:r>
        <w:rPr>
          <w:i/>
        </w:rPr>
        <w:t>wol</w:t>
      </w:r>
      <w:r>
        <w:t xml:space="preserve"> </w:t>
      </w:r>
      <w:r>
        <w:t>clawe</w:t>
      </w:r>
      <w:r>
        <w:t xml:space="preserve"> </w:t>
      </w:r>
      <w:r>
        <w:t>us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galle</w:t>
      </w:r>
      <w:r>
        <w:br/>
        <w:br/>
      </w:r>
    </w:p>
    <w:p>
      <w:r>
        <w:rPr>
          <w:b/>
        </w:rPr>
        <w:t>Present 3rd sg must end in -eth : shal</w:t>
      </w:r>
      <w:r>
        <w:br/>
        <w:t>The Wife of Bath's Tale 942 (data/riverside_cats/WBT_riv.cat)</w:t>
        <w:br/>
      </w:r>
      <w:r>
        <w:t>Assay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fynde</w:t>
      </w:r>
      <w:r>
        <w:t xml:space="preserve"> </w:t>
      </w:r>
      <w:r>
        <w:t>it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dooth</w:t>
      </w:r>
      <w:r>
        <w:br/>
        <w:br/>
      </w:r>
    </w:p>
    <w:p>
      <w:r>
        <w:rPr>
          <w:b/>
        </w:rPr>
        <w:t>Present 3rd sg must end in -eth : dooth</w:t>
      </w:r>
      <w:r>
        <w:br/>
        <w:t>The Wife of Bath's Tale 942 (data/riverside_cats/WBT_riv.cat)</w:t>
        <w:br/>
      </w:r>
      <w:r>
        <w:t>Assay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fynde</w:t>
      </w:r>
      <w:r>
        <w:t xml:space="preserve"> </w:t>
      </w:r>
      <w:r>
        <w:t>it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rPr>
          <w:i/>
        </w:rPr>
        <w:t>dooth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Tale 944 (data/riverside_cats/WBT_riv.cat)</w:t>
        <w:br/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been</w:t>
      </w:r>
      <w:r>
        <w:t xml:space="preserve"> </w:t>
      </w:r>
      <w:r>
        <w:t>holden</w:t>
      </w:r>
      <w:r>
        <w:t xml:space="preserve"> </w:t>
      </w:r>
      <w:r>
        <w:t>wise</w:t>
      </w:r>
      <w:r>
        <w:t xml:space="preserve"> </w:t>
      </w:r>
      <w:r>
        <w:t>and</w:t>
      </w:r>
      <w:r>
        <w:t xml:space="preserve"> </w:t>
      </w:r>
      <w:r>
        <w:t>clene</w:t>
      </w:r>
      <w:r>
        <w:t xml:space="preserve"> </w:t>
      </w:r>
      <w:r>
        <w:t>of</w:t>
      </w:r>
      <w:r>
        <w:t xml:space="preserve"> </w:t>
      </w:r>
      <w:r>
        <w:t>synne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Wife of Bath's Tale 945 (data/riverside_cats/WBT_riv.cat)</w:t>
        <w:br/>
      </w:r>
      <w:r>
        <w:t>And</w:t>
      </w:r>
      <w:r>
        <w:t xml:space="preserve"> </w:t>
      </w:r>
      <w:r>
        <w:t>somme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greet</w:t>
      </w:r>
      <w:r>
        <w:t xml:space="preserve"> </w:t>
      </w:r>
      <w:r>
        <w:t>delit</w:t>
      </w:r>
      <w:r>
        <w:t xml:space="preserve"> </w:t>
      </w:r>
      <w:r>
        <w:t>han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Wife of Bath's Tale 945 (data/riverside_cats/WBT_riv.cat)</w:t>
        <w:br/>
      </w:r>
      <w:r>
        <w:t>And</w:t>
      </w:r>
      <w:r>
        <w:t xml:space="preserve"> </w:t>
      </w:r>
      <w:r>
        <w:t>somme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greet</w:t>
      </w:r>
      <w:r>
        <w:t xml:space="preserve"> </w:t>
      </w:r>
      <w:r>
        <w:t>delit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949 (data/riverside_cats/WBT_riv.cat)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t>tale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worth</w:t>
      </w:r>
      <w:r>
        <w:t xml:space="preserve"> </w:t>
      </w:r>
      <w:r>
        <w:t>a</w:t>
      </w:r>
      <w:r>
        <w:t xml:space="preserve"> </w:t>
      </w:r>
      <w:r>
        <w:t>rakestele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962 (data/riverside_cats/WBT_riv.cat)</w:t>
        <w:br/>
      </w:r>
      <w:r>
        <w:t>She</w:t>
      </w:r>
      <w:r>
        <w:t xml:space="preserve"> </w:t>
      </w:r>
      <w:r>
        <w:t>nolde</w:t>
      </w:r>
      <w:r>
        <w:t xml:space="preserve"> </w:t>
      </w:r>
      <w:r>
        <w:rPr>
          <w:i/>
        </w:rPr>
        <w:t>do</w:t>
      </w:r>
      <w:r>
        <w:t xml:space="preserve"> </w:t>
      </w:r>
      <w:r>
        <w:t>that</w:t>
      </w:r>
      <w:r>
        <w:t xml:space="preserve"> </w:t>
      </w:r>
      <w:r>
        <w:t>vileynye</w:t>
      </w:r>
      <w:r>
        <w:t xml:space="preserve"> </w:t>
      </w:r>
      <w:r>
        <w:t>or</w:t>
      </w:r>
      <w:r>
        <w:t xml:space="preserve"> </w:t>
      </w:r>
      <w:r>
        <w:t>synne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963 (data/riverside_cats/WBT_riv.cat)</w:t>
        <w:br/>
      </w:r>
      <w:r>
        <w:t>To</w:t>
      </w:r>
      <w:r>
        <w:t xml:space="preserve"> </w:t>
      </w:r>
      <w:r>
        <w:t>make</w:t>
      </w:r>
      <w:r>
        <w:t xml:space="preserve"> </w:t>
      </w:r>
      <w:r>
        <w:t>hir</w:t>
      </w:r>
      <w:r>
        <w:t xml:space="preserve"> </w:t>
      </w:r>
      <w:r>
        <w:t>housbonde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foul</w:t>
      </w:r>
      <w:r>
        <w:t xml:space="preserve"> </w:t>
      </w:r>
      <w:r>
        <w:t>a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Weak pt sg must end in -ed, -d, or -t : dyde</w:t>
      </w:r>
      <w:r>
        <w:br/>
        <w:t>The Wife of Bath's Tale 965 (data/riverside_cats/WBT_riv.cat)</w:t>
        <w:br/>
      </w:r>
      <w:r>
        <w:t>But</w:t>
      </w:r>
      <w:r>
        <w:t xml:space="preserve"> </w:t>
      </w:r>
      <w:r>
        <w:t>nathelees</w:t>
      </w:r>
      <w:r>
        <w:t xml:space="preserve"> </w:t>
      </w:r>
      <w:r>
        <w:t>hir</w:t>
      </w:r>
      <w:r>
        <w:t xml:space="preserve"> </w:t>
      </w:r>
      <w:r>
        <w:t>thoughte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dyde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Wife of Bath's Tale 969 (data/riverside_cats/WBT_riv.cat)</w:t>
        <w:br/>
      </w:r>
      <w:r>
        <w:t>And</w:t>
      </w:r>
      <w:r>
        <w:t xml:space="preserve"> </w:t>
      </w:r>
      <w:r>
        <w:t>sith</w:t>
      </w:r>
      <w:r>
        <w:t xml:space="preserve"> </w:t>
      </w:r>
      <w:r>
        <w:t>she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telle</w:t>
      </w:r>
      <w:r>
        <w:t xml:space="preserve"> </w:t>
      </w:r>
      <w:r>
        <w:t>it</w:t>
      </w:r>
      <w:r>
        <w:t xml:space="preserve"> </w:t>
      </w:r>
      <w:r>
        <w:t>to</w:t>
      </w:r>
      <w:r>
        <w:t xml:space="preserve"> </w:t>
      </w:r>
      <w:r>
        <w:t>no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-eth : hath</w:t>
      </w:r>
      <w:r>
        <w:br/>
        <w:t>The Wife of Bath's Tale 976 (data/riverside_cats/WBT_riv.cat)</w:t>
        <w:br/>
      </w:r>
      <w:r>
        <w:t>Myn</w:t>
      </w:r>
      <w:r>
        <w:t xml:space="preserve"> </w:t>
      </w:r>
      <w:r>
        <w:t>housbonde</w:t>
      </w:r>
      <w:r>
        <w:t xml:space="preserve"> </w:t>
      </w:r>
      <w:r>
        <w:rPr>
          <w:i/>
        </w:rPr>
        <w:t>hath</w:t>
      </w:r>
      <w:r>
        <w:t xml:space="preserve"> </w:t>
      </w:r>
      <w:r>
        <w:t>longe</w:t>
      </w:r>
      <w:r>
        <w:t xml:space="preserve"> </w:t>
      </w:r>
      <w:r>
        <w:t>asses</w:t>
      </w:r>
      <w:r>
        <w:t xml:space="preserve"> </w:t>
      </w:r>
      <w:r>
        <w:t>erys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977 (data/riverside_cats/WBT_riv.cat)</w:t>
        <w:br/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al</w:t>
      </w:r>
      <w:r>
        <w:t xml:space="preserve"> </w:t>
      </w:r>
      <w:r>
        <w:t>hool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it</w:t>
      </w:r>
      <w:r>
        <w:t xml:space="preserve"> </w:t>
      </w:r>
      <w:r>
        <w:t>oute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Tale 979 (data/riverside_cats/WBT_riv.cat)</w:t>
        <w:br/>
      </w:r>
      <w:r>
        <w:t>Heere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</w:t>
      </w:r>
      <w:r>
        <w:t xml:space="preserve"> </w:t>
      </w:r>
      <w:r>
        <w:t>thogh</w:t>
      </w:r>
      <w:r>
        <w:t xml:space="preserve"> </w:t>
      </w:r>
      <w:r>
        <w:t>we</w:t>
      </w:r>
      <w:r>
        <w:t xml:space="preserve"> </w:t>
      </w:r>
      <w:r>
        <w:t>a</w:t>
      </w:r>
      <w:r>
        <w:t xml:space="preserve"> </w:t>
      </w:r>
      <w:r>
        <w:t>tyme</w:t>
      </w:r>
      <w:r>
        <w:t xml:space="preserve"> </w:t>
      </w:r>
      <w:r>
        <w:t>abyde</w:t>
      </w:r>
      <w:r>
        <w:br/>
        <w:br/>
      </w:r>
    </w:p>
    <w:p>
      <w:r>
        <w:rPr>
          <w:b/>
        </w:rPr>
        <w:t>Present 3rd sg must end in -eth : moot</w:t>
      </w:r>
      <w:r>
        <w:br/>
        <w:t>The Wife of Bath's Tale 980 (data/riverside_cats/WBT_riv.cat)</w:t>
        <w:br/>
      </w:r>
      <w:r>
        <w:t>Yet</w:t>
      </w:r>
      <w:r>
        <w:t xml:space="preserve"> </w:t>
      </w:r>
      <w:r>
        <w:t>out</w:t>
      </w:r>
      <w:r>
        <w:t xml:space="preserve"> </w:t>
      </w:r>
      <w:r>
        <w:t>it</w:t>
      </w:r>
      <w:r>
        <w:t xml:space="preserve"> </w:t>
      </w:r>
      <w:r>
        <w:rPr>
          <w:i/>
        </w:rPr>
        <w:t>moot</w:t>
      </w:r>
      <w:r>
        <w:t xml:space="preserve"> </w:t>
      </w:r>
      <w:r>
        <w:t>we</w:t>
      </w:r>
      <w:r>
        <w:t xml:space="preserve"> </w:t>
      </w:r>
      <w:r>
        <w:t>kan</w:t>
      </w:r>
      <w:r>
        <w:t xml:space="preserve"> </w:t>
      </w:r>
      <w:r>
        <w:t>no</w:t>
      </w:r>
      <w:r>
        <w:t xml:space="preserve"> </w:t>
      </w:r>
      <w:r>
        <w:t>conseil</w:t>
      </w:r>
      <w:r>
        <w:t xml:space="preserve"> </w:t>
      </w:r>
      <w:r>
        <w:t>hyde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Wife of Bath's Tale 980 (data/riverside_cats/WBT_riv.cat)</w:t>
        <w:br/>
      </w:r>
      <w:r>
        <w:t>Yet</w:t>
      </w:r>
      <w:r>
        <w:t xml:space="preserve"> </w:t>
      </w:r>
      <w:r>
        <w:t>out</w:t>
      </w:r>
      <w:r>
        <w:t xml:space="preserve"> </w:t>
      </w:r>
      <w:r>
        <w:t>it</w:t>
      </w:r>
      <w:r>
        <w:t xml:space="preserve"> </w:t>
      </w:r>
      <w:r>
        <w:t>moot</w:t>
      </w:r>
      <w:r>
        <w:t xml:space="preserve"> </w:t>
      </w:r>
      <w:r>
        <w:t>we</w:t>
      </w:r>
      <w:r>
        <w:t xml:space="preserve"> </w:t>
      </w:r>
      <w:r>
        <w:rPr>
          <w:i/>
        </w:rPr>
        <w:t>kan</w:t>
      </w:r>
      <w:r>
        <w:t xml:space="preserve"> </w:t>
      </w:r>
      <w:r>
        <w:t>no</w:t>
      </w:r>
      <w:r>
        <w:t xml:space="preserve"> </w:t>
      </w:r>
      <w:r>
        <w:t>conseil</w:t>
      </w:r>
      <w:r>
        <w:t xml:space="preserve"> </w:t>
      </w:r>
      <w:r>
        <w:t>hyde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Tale 981 (data/riverside_cats/WBT_riv.cat)</w:t>
        <w:br/>
      </w:r>
      <w:r>
        <w:t>The</w:t>
      </w:r>
      <w:r>
        <w:t xml:space="preserve"> </w:t>
      </w:r>
      <w:r>
        <w:t>remenant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tale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983 (data/riverside_cats/WBT_riv.cat)</w:t>
        <w:br/>
      </w:r>
      <w:r>
        <w:t>This</w:t>
      </w:r>
      <w:r>
        <w:t xml:space="preserve"> </w:t>
      </w:r>
      <w:r>
        <w:t>knyght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rPr>
          <w:i/>
        </w:rPr>
        <w:t>is</w:t>
      </w:r>
      <w:r>
        <w:t xml:space="preserve"> </w:t>
      </w:r>
      <w:r>
        <w:t>specially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Tale 999 (data/riverside_cats/WBT_riv.cat)</w:t>
        <w:br/>
      </w:r>
      <w:r>
        <w:t>A</w:t>
      </w:r>
      <w:r>
        <w:t xml:space="preserve"> </w:t>
      </w:r>
      <w:r>
        <w:t>fouler</w:t>
      </w:r>
      <w:r>
        <w:t xml:space="preserve"> </w:t>
      </w:r>
      <w:r>
        <w:t>wight</w:t>
      </w:r>
      <w:r>
        <w:t xml:space="preserve"> </w:t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Tale 1003 (data/riverside_cats/WBT_riv.cat)</w:t>
        <w:br/>
      </w:r>
      <w:r>
        <w:t>Paraventure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bettre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kan</w:t>
      </w:r>
      <w:r>
        <w:br/>
        <w:t>The Wife of Bath's Tale 1004 (data/riverside_cats/WBT_riv.cat)</w:t>
        <w:br/>
      </w:r>
      <w:r>
        <w:t>Thise</w:t>
      </w:r>
      <w:r>
        <w:t xml:space="preserve"> </w:t>
      </w:r>
      <w:r>
        <w:t>olde</w:t>
      </w:r>
      <w:r>
        <w:t xml:space="preserve"> </w:t>
      </w:r>
      <w:r>
        <w:t>folk</w:t>
      </w:r>
      <w:r>
        <w:t xml:space="preserve"> </w:t>
      </w:r>
      <w:r>
        <w:rPr>
          <w:i/>
        </w:rPr>
        <w:t>kan</w:t>
      </w:r>
      <w:r>
        <w:t xml:space="preserve"> </w:t>
      </w:r>
      <w:r>
        <w:t>muchel</w:t>
      </w:r>
      <w:r>
        <w:t xml:space="preserve"> </w:t>
      </w:r>
      <w:r>
        <w:t>thyng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Tale 1006 (data/riverside_cats/WBT_riv.cat)</w:t>
        <w:br/>
      </w:r>
      <w:r>
        <w:t>I</w:t>
      </w:r>
      <w:r>
        <w:t xml:space="preserve"> </w:t>
      </w:r>
      <w:r>
        <w:t>nam</w:t>
      </w:r>
      <w:r>
        <w:t xml:space="preserve"> </w:t>
      </w:r>
      <w:r>
        <w:t>but</w:t>
      </w:r>
      <w:r>
        <w:t xml:space="preserve"> </w:t>
      </w:r>
      <w:r>
        <w:t>deed</w:t>
      </w:r>
      <w:r>
        <w:t xml:space="preserve"> </w:t>
      </w:r>
      <w:r>
        <w:t>but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kan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1007 (data/riverside_cats/WBT_riv.cat)</w:t>
        <w:br/>
      </w:r>
      <w:r>
        <w:t>What</w:t>
      </w:r>
      <w:r>
        <w:t xml:space="preserve"> </w:t>
      </w:r>
      <w:r>
        <w:t>thyng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wommen</w:t>
      </w:r>
      <w:r>
        <w:t xml:space="preserve"> </w:t>
      </w:r>
      <w:r>
        <w:t>moost</w:t>
      </w:r>
      <w:r>
        <w:t xml:space="preserve"> </w:t>
      </w:r>
      <w:r>
        <w:t>desire</w:t>
      </w:r>
      <w:r>
        <w:br/>
        <w:br/>
      </w:r>
    </w:p>
    <w:p>
      <w:r>
        <w:rPr>
          <w:b/>
        </w:rPr>
        <w:t>Present 3rd sg must end in -eth : be</w:t>
      </w:r>
      <w:r>
        <w:br/>
        <w:t>The Wife of Bath's Tale 1012 (data/riverside_cats/WBT_riv.cat)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telle</w:t>
      </w:r>
      <w:r>
        <w:t xml:space="preserve"> </w:t>
      </w:r>
      <w:r>
        <w:t>it</w:t>
      </w:r>
      <w:r>
        <w:t xml:space="preserve"> </w:t>
      </w:r>
      <w:r>
        <w:t>yow</w:t>
      </w:r>
      <w:r>
        <w:t xml:space="preserve"> </w:t>
      </w:r>
      <w:r>
        <w:t>er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nyght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1015 (data/riverside_cats/WBT_riv.cat)</w:t>
        <w:br/>
      </w:r>
      <w:r>
        <w:t>Thy</w:t>
      </w:r>
      <w:r>
        <w:t xml:space="preserve"> </w:t>
      </w:r>
      <w:r>
        <w:t>lyf</w:t>
      </w:r>
      <w:r>
        <w:t xml:space="preserve"> </w:t>
      </w:r>
      <w:r>
        <w:rPr>
          <w:i/>
        </w:rPr>
        <w:t>is</w:t>
      </w:r>
      <w:r>
        <w:t xml:space="preserve"> </w:t>
      </w:r>
      <w:r>
        <w:t>sauf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stonde</w:t>
      </w:r>
      <w:r>
        <w:t xml:space="preserve"> </w:t>
      </w:r>
      <w:r>
        <w:t>therby</w:t>
      </w:r>
      <w:r>
        <w:br/>
        <w:br/>
      </w:r>
    </w:p>
    <w:p>
      <w:r>
        <w:rPr>
          <w:b/>
        </w:rPr>
        <w:t>Present 3rd sg must end in -eth : wol</w:t>
      </w:r>
      <w:r>
        <w:br/>
        <w:t>The Wife of Bath's Tale 1016 (data/riverside_cats/WBT_riv.cat)</w:t>
        <w:br/>
      </w:r>
      <w:r>
        <w:t>Upon</w:t>
      </w:r>
      <w:r>
        <w:t xml:space="preserve"> </w:t>
      </w:r>
      <w:r>
        <w:t>my</w:t>
      </w:r>
      <w:r>
        <w:t xml:space="preserve"> </w:t>
      </w:r>
      <w:r>
        <w:t>lyf</w:t>
      </w:r>
      <w:r>
        <w:t xml:space="preserve"> </w:t>
      </w:r>
      <w:r>
        <w:t>the</w:t>
      </w:r>
      <w:r>
        <w:t xml:space="preserve"> </w:t>
      </w:r>
      <w:r>
        <w:t>queene</w:t>
      </w:r>
      <w:r>
        <w:t xml:space="preserve"> </w:t>
      </w:r>
      <w:r>
        <w:rPr>
          <w:i/>
        </w:rPr>
        <w:t>wol</w:t>
      </w:r>
      <w:r>
        <w:t xml:space="preserve"> </w:t>
      </w:r>
      <w:r>
        <w:t>seye</w:t>
      </w:r>
      <w:r>
        <w:t xml:space="preserve"> </w:t>
      </w:r>
      <w:r>
        <w:t>as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1017 (data/riverside_cats/WBT_riv.cat)</w:t>
        <w:br/>
      </w:r>
      <w:r>
        <w:t>Lat</w:t>
      </w:r>
      <w:r>
        <w:t xml:space="preserve"> </w:t>
      </w:r>
      <w:r>
        <w:t>se</w:t>
      </w:r>
      <w:r>
        <w:t xml:space="preserve"> </w:t>
      </w:r>
      <w:r>
        <w:t>which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proudeste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3rd sg must end in -eth : dar</w:t>
      </w:r>
      <w:r>
        <w:br/>
        <w:t>The Wife of Bath's Tale 1019 (data/riverside_cats/WBT_riv.cat)</w:t>
        <w:br/>
      </w:r>
      <w:r>
        <w:t>That</w:t>
      </w:r>
      <w:r>
        <w:t xml:space="preserve"> </w:t>
      </w:r>
      <w:r>
        <w:rPr>
          <w:i/>
        </w:rPr>
        <w:t>dar</w:t>
      </w:r>
      <w:r>
        <w:t xml:space="preserve"> </w:t>
      </w:r>
      <w:r>
        <w:t>seye</w:t>
      </w:r>
      <w:r>
        <w:t xml:space="preserve"> </w:t>
      </w:r>
      <w:r>
        <w:t>nay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thee</w:t>
      </w:r>
      <w:r>
        <w:t xml:space="preserve"> </w:t>
      </w:r>
      <w:r>
        <w:t>teche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Tale 1020 (data/riverside_cats/WBT_riv.cat)</w:t>
        <w:br/>
      </w:r>
      <w:r>
        <w:t>Lat</w:t>
      </w:r>
      <w:r>
        <w:t xml:space="preserve"> </w:t>
      </w:r>
      <w:r>
        <w:t>us</w:t>
      </w:r>
      <w:r>
        <w:t xml:space="preserve"> </w:t>
      </w:r>
      <w:r>
        <w:rPr>
          <w:i/>
        </w:rPr>
        <w:t>go</w:t>
      </w:r>
      <w:r>
        <w:t xml:space="preserve"> </w:t>
      </w:r>
      <w:r>
        <w:t>forth</w:t>
      </w:r>
      <w:r>
        <w:t xml:space="preserve"> </w:t>
      </w:r>
      <w:r>
        <w:t>withouten</w:t>
      </w:r>
      <w:r>
        <w:t xml:space="preserve"> </w:t>
      </w:r>
      <w:r>
        <w:t>lenger</w:t>
      </w:r>
      <w:r>
        <w:t xml:space="preserve"> </w:t>
      </w:r>
      <w:r>
        <w:t>speche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Tale 1024 (data/riverside_cats/WBT_riv.cat)</w:t>
        <w:br/>
      </w:r>
      <w:r>
        <w:t>Seyde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holde</w:t>
      </w:r>
      <w:r>
        <w:t xml:space="preserve"> </w:t>
      </w:r>
      <w:r>
        <w:t>his</w:t>
      </w:r>
      <w:r>
        <w:t xml:space="preserve"> </w:t>
      </w:r>
      <w:r>
        <w:t>day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hight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Wife of Bath's Tale 1035 (data/riverside_cats/WBT_riv.cat)</w:t>
        <w:br/>
      </w:r>
      <w:r>
        <w:t>But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questioun</w:t>
      </w:r>
      <w:r>
        <w:t xml:space="preserve"> </w:t>
      </w:r>
      <w:r>
        <w:t>anon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Wife of Bath's Tale 1036 (data/riverside_cats/WBT_riv.cat)</w:t>
        <w:br/>
      </w:r>
      <w:r>
        <w:t>With</w:t>
      </w:r>
      <w:r>
        <w:t xml:space="preserve"> </w:t>
      </w:r>
      <w:r>
        <w:t>manly</w:t>
      </w:r>
      <w:r>
        <w:t xml:space="preserve"> </w:t>
      </w:r>
      <w:r>
        <w:t>voys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court</w:t>
      </w:r>
      <w:r>
        <w:t xml:space="preserve"> </w:t>
      </w:r>
      <w:r>
        <w:t>it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1041 (data/riverside_cats/WBT_riv.cat)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</w:t>
      </w:r>
      <w:r>
        <w:t xml:space="preserve"> </w:t>
      </w:r>
      <w:r>
        <w:t>mooste</w:t>
      </w:r>
      <w:r>
        <w:t xml:space="preserve"> </w:t>
      </w:r>
      <w:r>
        <w:t>desir</w:t>
      </w:r>
      <w:r>
        <w:t xml:space="preserve"> </w:t>
      </w:r>
      <w:r>
        <w:t>thogh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kille</w:t>
      </w:r>
      <w:r>
        <w:br/>
        <w:br/>
      </w:r>
    </w:p>
    <w:p>
      <w:r>
        <w:rPr>
          <w:b/>
        </w:rPr>
        <w:t>Past plural must end in -en or -e : contraried</w:t>
      </w:r>
      <w:r>
        <w:br/>
        <w:t>The Wife of Bath's Tale 1044 (data/riverside_cats/WBT_riv.cat)</w:t>
        <w:br/>
      </w:r>
      <w:r>
        <w:t>Ne</w:t>
      </w:r>
      <w:r>
        <w:t xml:space="preserve"> </w:t>
      </w:r>
      <w:r>
        <w:t>wydwe</w:t>
      </w:r>
      <w:r>
        <w:t xml:space="preserve"> </w:t>
      </w:r>
      <w:r>
        <w:t>that</w:t>
      </w:r>
      <w:r>
        <w:t xml:space="preserve"> </w:t>
      </w:r>
      <w:r>
        <w:rPr>
          <w:i/>
        </w:rPr>
        <w:t>contraried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sayde</w:t>
      </w:r>
      <w:r>
        <w:br/>
        <w:br/>
      </w:r>
    </w:p>
    <w:p>
      <w:r>
        <w:rPr>
          <w:b/>
        </w:rPr>
        <w:t>Weak pt sg must end in -ed, -d, or -t : stirte</w:t>
      </w:r>
      <w:r>
        <w:br/>
        <w:t>The Wife of Bath's Tale 1046 (data/riverside_cats/WBT_riv.cat)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up</w:t>
      </w:r>
      <w:r>
        <w:t xml:space="preserve"> </w:t>
      </w:r>
      <w:r>
        <w:rPr>
          <w:i/>
        </w:rPr>
        <w:t>stirte</w:t>
      </w:r>
      <w:r>
        <w:t xml:space="preserve"> </w:t>
      </w:r>
      <w:r>
        <w:t>the</w:t>
      </w:r>
      <w:r>
        <w:t xml:space="preserve"> </w:t>
      </w:r>
      <w:r>
        <w:t>olde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3rd sg must end in -eth : departe</w:t>
      </w:r>
      <w:r>
        <w:br/>
        <w:t>The Wife of Bath's Tale 1049 (data/riverside_cats/WBT_riv.cat)</w:t>
        <w:br/>
      </w:r>
      <w:r>
        <w:t>Er</w:t>
      </w:r>
      <w:r>
        <w:t xml:space="preserve"> </w:t>
      </w:r>
      <w:r>
        <w:t>that</w:t>
      </w:r>
      <w:r>
        <w:t xml:space="preserve"> </w:t>
      </w:r>
      <w:r>
        <w:t>youre</w:t>
      </w:r>
      <w:r>
        <w:t xml:space="preserve"> </w:t>
      </w:r>
      <w:r>
        <w:t>court</w:t>
      </w:r>
      <w:r>
        <w:t xml:space="preserve"> </w:t>
      </w:r>
      <w:r>
        <w:rPr>
          <w:i/>
        </w:rPr>
        <w:t>departe</w:t>
      </w:r>
      <w:r>
        <w:t xml:space="preserve"> </w:t>
      </w:r>
      <w:r>
        <w:t>do</w:t>
      </w:r>
      <w:r>
        <w:t xml:space="preserve"> </w:t>
      </w:r>
      <w:r>
        <w:t>me</w:t>
      </w:r>
      <w:r>
        <w:t xml:space="preserve"> </w:t>
      </w:r>
      <w:r>
        <w:t>right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The Wife of Bath's Tale 1050 (data/riverside_cats/WBT_riv.cat)</w:t>
        <w:br/>
      </w:r>
      <w:r>
        <w:t>I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this</w:t>
      </w:r>
      <w:r>
        <w:t xml:space="preserve"> </w:t>
      </w:r>
      <w:r>
        <w:t>answere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Tale 1061 (data/riverside_cats/WBT_riv.cat)</w:t>
        <w:br/>
      </w:r>
      <w:r>
        <w:t>Taak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good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my</w:t>
      </w:r>
      <w:r>
        <w:t xml:space="preserve"> </w:t>
      </w:r>
      <w:r>
        <w:t>body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1065 (data/riverside_cats/WBT_riv.cat)</w:t>
        <w:br/>
      </w:r>
      <w:r>
        <w:t>That</w:t>
      </w:r>
      <w:r>
        <w:t xml:space="preserve"> </w:t>
      </w:r>
      <w:r>
        <w:t>under</w:t>
      </w:r>
      <w:r>
        <w:t xml:space="preserve"> </w:t>
      </w:r>
      <w:r>
        <w:t>erthe</w:t>
      </w:r>
      <w:r>
        <w:t xml:space="preserve"> </w:t>
      </w:r>
      <w:r>
        <w:rPr>
          <w:i/>
        </w:rPr>
        <w:t>is</w:t>
      </w:r>
      <w:r>
        <w:t xml:space="preserve"> </w:t>
      </w:r>
      <w:r>
        <w:t>grave</w:t>
      </w:r>
      <w:r>
        <w:t xml:space="preserve"> </w:t>
      </w:r>
      <w:r>
        <w:t>or</w:t>
      </w:r>
      <w:r>
        <w:t xml:space="preserve"> </w:t>
      </w:r>
      <w:r>
        <w:t>lith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Present 3rd sg must end in -eth : gooth</w:t>
      </w:r>
      <w:r>
        <w:br/>
        <w:t>The Wife of Bath's Tale 1072 (data/riverside_cats/WBT_riv.cat)</w:t>
        <w:br/>
      </w:r>
      <w:r>
        <w:t>And</w:t>
      </w:r>
      <w:r>
        <w:t xml:space="preserve"> </w:t>
      </w:r>
      <w:r>
        <w:t>taketh</w:t>
      </w:r>
      <w:r>
        <w:t xml:space="preserve"> </w:t>
      </w:r>
      <w:r>
        <w:t>his</w:t>
      </w:r>
      <w:r>
        <w:t xml:space="preserve"> </w:t>
      </w:r>
      <w:r>
        <w:t>olde</w:t>
      </w:r>
      <w:r>
        <w:t xml:space="preserve"> </w:t>
      </w:r>
      <w:r>
        <w:t>wyf</w:t>
      </w:r>
      <w:r>
        <w:t xml:space="preserve"> </w:t>
      </w:r>
      <w:r>
        <w:t>and</w:t>
      </w:r>
      <w:r>
        <w:t xml:space="preserve"> </w:t>
      </w:r>
      <w:r>
        <w:rPr>
          <w:i/>
        </w:rPr>
        <w:t>gooth</w:t>
      </w:r>
      <w:r>
        <w:t xml:space="preserve"> </w:t>
      </w:r>
      <w:r>
        <w:t>to</w:t>
      </w:r>
      <w:r>
        <w:t xml:space="preserve"> </w:t>
      </w:r>
      <w:r>
        <w:t>bedde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1089 (data/riverside_cats/WBT_riv.cat)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the</w:t>
      </w:r>
      <w:r>
        <w:t xml:space="preserve"> </w:t>
      </w:r>
      <w:r>
        <w:t>lawe</w:t>
      </w:r>
      <w:r>
        <w:t xml:space="preserve"> </w:t>
      </w:r>
      <w:r>
        <w:t>of</w:t>
      </w:r>
      <w:r>
        <w:t xml:space="preserve"> </w:t>
      </w:r>
      <w:r>
        <w:t>kyng</w:t>
      </w:r>
      <w:r>
        <w:t xml:space="preserve"> </w:t>
      </w:r>
      <w:r>
        <w:t>Arthures</w:t>
      </w:r>
      <w:r>
        <w:t xml:space="preserve"> </w:t>
      </w:r>
      <w:r>
        <w:t>hous</w:t>
      </w:r>
      <w:r>
        <w:br/>
        <w:br/>
      </w:r>
    </w:p>
    <w:p>
      <w:r>
        <w:rPr>
          <w:b/>
        </w:rPr>
        <w:t>Present 3rd sg must end in -eth : hath</w:t>
      </w:r>
      <w:r>
        <w:br/>
        <w:t>The Wife of Bath's Tale 1092 (data/riverside_cats/WBT_riv.cat)</w:t>
        <w:br/>
      </w:r>
      <w:r>
        <w:t>I</w:t>
      </w:r>
      <w:r>
        <w:t xml:space="preserve"> </w:t>
      </w:r>
      <w:r>
        <w:t>am</w:t>
      </w:r>
      <w:r>
        <w:t xml:space="preserve"> </w:t>
      </w:r>
      <w:r>
        <w:t>she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saved</w:t>
      </w:r>
      <w:r>
        <w:t xml:space="preserve"> </w:t>
      </w:r>
      <w:r>
        <w:rPr>
          <w:i/>
        </w:rPr>
        <w:t>hath</w:t>
      </w:r>
      <w:r>
        <w:t xml:space="preserve"> </w:t>
      </w:r>
      <w:r>
        <w:t>youre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1096 (data/riverside_cats/WBT_riv.cat)</w:t>
        <w:br/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gilt</w:t>
      </w:r>
      <w:r>
        <w:t xml:space="preserve"> </w:t>
      </w:r>
      <w:r>
        <w:t>For</w:t>
      </w:r>
      <w:r>
        <w:t xml:space="preserve"> </w:t>
      </w:r>
      <w:r>
        <w:t>Goddes</w:t>
      </w:r>
      <w:r>
        <w:t xml:space="preserve"> </w:t>
      </w:r>
      <w:r>
        <w:t>love</w:t>
      </w:r>
      <w:r>
        <w:t xml:space="preserve"> </w:t>
      </w:r>
      <w:r>
        <w:t>tel</w:t>
      </w:r>
      <w:r>
        <w:t xml:space="preserve"> </w:t>
      </w:r>
      <w:r>
        <w:t>it</w:t>
      </w:r>
      <w:r>
        <w:br/>
        <w:br/>
      </w:r>
    </w:p>
    <w:p>
      <w:r>
        <w:rPr>
          <w:b/>
        </w:rPr>
        <w:t>Present 3rd sg must end in -eth : shal</w:t>
      </w:r>
      <w:r>
        <w:br/>
        <w:t>The Wife of Bath's Tale 1097 (data/riverside_cats/WBT_riv.cat)</w:t>
        <w:br/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been</w:t>
      </w:r>
      <w:r>
        <w:t xml:space="preserve"> </w:t>
      </w:r>
      <w:r>
        <w:t>amended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Present 3rd sg must end in -eth : wol</w:t>
      </w:r>
      <w:r>
        <w:br/>
        <w:t>The Wife of Bath's Tale 1099 (data/riverside_cats/WBT_riv.cat)</w:t>
        <w:br/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been</w:t>
      </w:r>
      <w:r>
        <w:t xml:space="preserve"> </w:t>
      </w:r>
      <w:r>
        <w:t>amended</w:t>
      </w:r>
      <w:r>
        <w:t xml:space="preserve"> </w:t>
      </w:r>
      <w:r>
        <w:t>nevere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1102 (data/riverside_cats/WBT_riv.cat)</w:t>
        <w:br/>
      </w:r>
      <w:r>
        <w:t>That</w:t>
      </w:r>
      <w:r>
        <w:t xml:space="preserve"> </w:t>
      </w:r>
      <w:r>
        <w:t>litel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thogh</w:t>
      </w:r>
      <w:r>
        <w:t xml:space="preserve"> </w:t>
      </w:r>
      <w:r>
        <w:t>I</w:t>
      </w:r>
      <w:r>
        <w:t xml:space="preserve"> </w:t>
      </w:r>
      <w:r>
        <w:t>walwe</w:t>
      </w:r>
      <w:r>
        <w:t xml:space="preserve"> </w:t>
      </w:r>
      <w:r>
        <w:t>and</w:t>
      </w:r>
      <w:r>
        <w:t xml:space="preserve"> </w:t>
      </w:r>
      <w:r>
        <w:t>wynde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1104 (data/riverside_cats/WBT_riv.cat)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t>of</w:t>
      </w:r>
      <w:r>
        <w:t xml:space="preserve"> </w:t>
      </w:r>
      <w:r>
        <w:t>youre</w:t>
      </w:r>
      <w:r>
        <w:t xml:space="preserve"> </w:t>
      </w:r>
      <w:r>
        <w:t>unreste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1105 (data/riverside_cats/WBT_riv.cat)</w:t>
        <w:br/>
      </w:r>
      <w:r>
        <w:t>Ye</w:t>
      </w:r>
      <w:r>
        <w:t xml:space="preserve"> </w:t>
      </w:r>
      <w:r>
        <w:t>certeinly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no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1110 (data/riverside_cats/WBT_riv.cat)</w:t>
        <w:br/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descended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old</w:t>
      </w:r>
      <w:r>
        <w:t xml:space="preserve"> </w:t>
      </w:r>
      <w:r>
        <w:t>richesse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1112 (data/riverside_cats/WBT_riv.cat)</w:t>
        <w:br/>
      </w:r>
      <w:r>
        <w:t>Swich</w:t>
      </w:r>
      <w:r>
        <w:t xml:space="preserve"> </w:t>
      </w:r>
      <w:r>
        <w:t>arrogance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worth</w:t>
      </w:r>
      <w:r>
        <w:t xml:space="preserve"> </w:t>
      </w:r>
      <w:r>
        <w:t>an</w:t>
      </w:r>
      <w:r>
        <w:t xml:space="preserve"> </w:t>
      </w:r>
      <w:r>
        <w:t>hen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1113 (data/riverside_cats/WBT_riv.cat)</w:t>
        <w:br/>
      </w:r>
      <w:r>
        <w:t>Looke</w:t>
      </w:r>
      <w:r>
        <w:t xml:space="preserve"> </w:t>
      </w:r>
      <w:r>
        <w:t>who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moost</w:t>
      </w:r>
      <w:r>
        <w:t xml:space="preserve"> </w:t>
      </w:r>
      <w:r>
        <w:t>vertuous</w:t>
      </w:r>
      <w:r>
        <w:t xml:space="preserve"> </w:t>
      </w:r>
      <w:r>
        <w:t>alway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1115 (data/riverside_cats/WBT_riv.cat)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the</w:t>
      </w:r>
      <w:r>
        <w:t xml:space="preserve"> </w:t>
      </w:r>
      <w:r>
        <w:t>gentil</w:t>
      </w:r>
      <w:r>
        <w:t xml:space="preserve"> </w:t>
      </w:r>
      <w:r>
        <w:t>dedes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kan</w:t>
      </w:r>
      <w:r>
        <w:br/>
        <w:br/>
      </w:r>
    </w:p>
    <w:p>
      <w:r>
        <w:rPr>
          <w:b/>
        </w:rPr>
        <w:t>Present 3rd sg must end in -eth : kan</w:t>
      </w:r>
      <w:r>
        <w:br/>
        <w:t>The Wife of Bath's Tale 1115 (data/riverside_cats/WBT_riv.cat)</w:t>
        <w:br/>
      </w:r>
      <w:r>
        <w:t>To</w:t>
      </w:r>
      <w:r>
        <w:t xml:space="preserve"> </w:t>
      </w:r>
      <w:r>
        <w:t>do</w:t>
      </w:r>
      <w:r>
        <w:t xml:space="preserve"> </w:t>
      </w:r>
      <w:r>
        <w:t>the</w:t>
      </w:r>
      <w:r>
        <w:t xml:space="preserve"> </w:t>
      </w:r>
      <w:r>
        <w:t>gentil</w:t>
      </w:r>
      <w:r>
        <w:t xml:space="preserve"> </w:t>
      </w:r>
      <w:r>
        <w:t>dedes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-eth : wole</w:t>
      </w:r>
      <w:r>
        <w:br/>
        <w:t>The Wife of Bath's Tale 1117 (data/riverside_cats/WBT_riv.cat)</w:t>
        <w:br/>
      </w:r>
      <w:r>
        <w:t>Crist</w:t>
      </w:r>
      <w:r>
        <w:t xml:space="preserve"> </w:t>
      </w:r>
      <w:r>
        <w:rPr>
          <w:i/>
        </w:rPr>
        <w:t>wole</w:t>
      </w:r>
      <w:r>
        <w:t xml:space="preserve"> </w:t>
      </w:r>
      <w:r>
        <w:t>we</w:t>
      </w:r>
      <w:r>
        <w:t xml:space="preserve"> </w:t>
      </w:r>
      <w:r>
        <w:t>clayme</w:t>
      </w:r>
      <w:r>
        <w:t xml:space="preserve"> </w:t>
      </w:r>
      <w:r>
        <w:t>of</w:t>
      </w:r>
      <w:r>
        <w:t xml:space="preserve"> </w:t>
      </w:r>
      <w:r>
        <w:t>hym</w:t>
      </w:r>
      <w:r>
        <w:t xml:space="preserve"> </w:t>
      </w:r>
      <w:r>
        <w:t>oure</w:t>
      </w:r>
      <w:r>
        <w:t xml:space="preserve"> </w:t>
      </w:r>
      <w:r>
        <w:t>gentillesse</w:t>
      </w:r>
      <w:r>
        <w:br/>
        <w:br/>
      </w:r>
    </w:p>
    <w:p>
      <w:r>
        <w:rPr>
          <w:b/>
        </w:rPr>
        <w:t>Present 3rd sg must end in -eth : kan</w:t>
      </w:r>
      <w:r>
        <w:br/>
        <w:t>The Wife of Bath's Tale 1125 (data/riverside_cats/WBT_riv.cat)</w:t>
        <w:br/>
      </w:r>
      <w:r>
        <w:t>Wel</w:t>
      </w:r>
      <w:r>
        <w:t xml:space="preserve"> </w:t>
      </w:r>
      <w:r>
        <w:rPr>
          <w:i/>
        </w:rPr>
        <w:t>kan</w:t>
      </w:r>
      <w:r>
        <w:t xml:space="preserve"> </w:t>
      </w:r>
      <w:r>
        <w:t>the</w:t>
      </w:r>
      <w:r>
        <w:t xml:space="preserve"> </w:t>
      </w:r>
      <w:r>
        <w:t>wise</w:t>
      </w:r>
      <w:r>
        <w:t xml:space="preserve"> </w:t>
      </w:r>
      <w:r>
        <w:t>poete</w:t>
      </w:r>
      <w:r>
        <w:t xml:space="preserve"> </w:t>
      </w:r>
      <w:r>
        <w:t>of</w:t>
      </w:r>
      <w:r>
        <w:t xml:space="preserve"> </w:t>
      </w:r>
      <w:r>
        <w:t>Florence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1127 (data/riverside_cats/WBT_riv.cat)</w:t>
        <w:br/>
      </w:r>
      <w:r>
        <w:t>Lo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maner</w:t>
      </w:r>
      <w:r>
        <w:t xml:space="preserve"> </w:t>
      </w:r>
      <w:r>
        <w:t>rym</w:t>
      </w:r>
      <w:r>
        <w:t xml:space="preserve"> </w:t>
      </w:r>
      <w:r>
        <w:rPr>
          <w:i/>
        </w:rPr>
        <w:t>is</w:t>
      </w:r>
      <w:r>
        <w:t xml:space="preserve"> </w:t>
      </w:r>
      <w:r>
        <w:t>Dantes</w:t>
      </w:r>
      <w:r>
        <w:t xml:space="preserve"> </w:t>
      </w:r>
      <w:r>
        <w:t>tale</w:t>
      </w:r>
      <w:r>
        <w:br/>
        <w:br/>
      </w:r>
    </w:p>
    <w:p>
      <w:r>
        <w:rPr>
          <w:b/>
        </w:rPr>
        <w:t>Present 3rd sg must end in -eth : wole</w:t>
      </w:r>
      <w:r>
        <w:br/>
        <w:t>The Wife of Bath's Tale 1130 (data/riverside_cats/WBT_riv.cat)</w:t>
        <w:br/>
      </w:r>
      <w:r>
        <w:rPr>
          <w:i/>
        </w:rPr>
        <w:t>Wole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hym</w:t>
      </w:r>
      <w:r>
        <w:t xml:space="preserve"> </w:t>
      </w:r>
      <w:r>
        <w:t>we</w:t>
      </w:r>
      <w:r>
        <w:t xml:space="preserve"> </w:t>
      </w:r>
      <w:r>
        <w:t>clayme</w:t>
      </w:r>
      <w:r>
        <w:t xml:space="preserve"> </w:t>
      </w:r>
      <w:r>
        <w:t>oure</w:t>
      </w:r>
      <w:r>
        <w:t xml:space="preserve"> </w:t>
      </w:r>
      <w:r>
        <w:t>gentillesse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Tale 1132 (data/riverside_cats/WBT_riv.cat)</w:t>
        <w:br/>
      </w:r>
      <w:r>
        <w:t>But</w:t>
      </w:r>
      <w:r>
        <w:t xml:space="preserve"> </w:t>
      </w:r>
      <w:r>
        <w:t>temporel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hurte</w:t>
      </w:r>
      <w:r>
        <w:t xml:space="preserve"> </w:t>
      </w:r>
      <w:r>
        <w:t>and</w:t>
      </w:r>
      <w:r>
        <w:t xml:space="preserve"> </w:t>
      </w:r>
      <w:r>
        <w:t>mayme</w:t>
      </w:r>
      <w:r>
        <w:br/>
        <w:br/>
      </w:r>
    </w:p>
    <w:p>
      <w:r>
        <w:rPr>
          <w:b/>
        </w:rPr>
        <w:t>Present 3rd sg must end in -eth : woot</w:t>
      </w:r>
      <w:r>
        <w:br/>
        <w:t>The Wife of Bath's Tale 1133 (data/riverside_cats/WBT_riv.cat)</w:t>
        <w:br/>
      </w:r>
      <w:r>
        <w:t>Eek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this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1138 (data/riverside_cats/WBT_riv.cat)</w:t>
        <w:br/>
      </w:r>
      <w:r>
        <w:t>They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do</w:t>
      </w:r>
      <w:r>
        <w:t xml:space="preserve"> </w:t>
      </w:r>
      <w:r>
        <w:t>no</w:t>
      </w:r>
      <w:r>
        <w:t xml:space="preserve"> </w:t>
      </w:r>
      <w:r>
        <w:t>vileynye</w:t>
      </w:r>
      <w:r>
        <w:t xml:space="preserve"> </w:t>
      </w:r>
      <w:r>
        <w:t>or</w:t>
      </w:r>
      <w:r>
        <w:t xml:space="preserve"> </w:t>
      </w:r>
      <w:r>
        <w:t>vice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Tale 1141 (data/riverside_cats/WBT_riv.cat)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men</w:t>
      </w:r>
      <w:r>
        <w:t xml:space="preserve"> </w:t>
      </w:r>
      <w:r>
        <w:t>shette</w:t>
      </w:r>
      <w:r>
        <w:t xml:space="preserve"> </w:t>
      </w:r>
      <w:r>
        <w:t>the</w:t>
      </w:r>
      <w:r>
        <w:t xml:space="preserve"> </w:t>
      </w:r>
      <w:r>
        <w:t>dores</w:t>
      </w:r>
      <w:r>
        <w:t xml:space="preserve"> </w:t>
      </w:r>
      <w:r>
        <w:t>and</w:t>
      </w:r>
      <w:r>
        <w:t xml:space="preserve"> </w:t>
      </w:r>
      <w:r>
        <w:rPr>
          <w:i/>
        </w:rPr>
        <w:t>go</w:t>
      </w:r>
      <w:r>
        <w:t xml:space="preserve"> </w:t>
      </w:r>
      <w:r>
        <w:t>thenne</w:t>
      </w:r>
      <w:r>
        <w:br/>
        <w:br/>
      </w:r>
    </w:p>
    <w:p>
      <w:r>
        <w:rPr>
          <w:b/>
        </w:rPr>
        <w:t>Present 3rd sg must end in -eth : wole</w:t>
      </w:r>
      <w:r>
        <w:br/>
        <w:t>The Wife of Bath's Tale 1142 (data/riverside_cats/WBT_riv.cat)</w:t>
        <w:br/>
      </w:r>
      <w:r>
        <w:t>Yet</w:t>
      </w:r>
      <w:r>
        <w:t xml:space="preserve"> </w:t>
      </w:r>
      <w:r>
        <w:rPr>
          <w:i/>
        </w:rPr>
        <w:t>wole</w:t>
      </w:r>
      <w:r>
        <w:t xml:space="preserve"> </w:t>
      </w:r>
      <w:r>
        <w:t>the</w:t>
      </w:r>
      <w:r>
        <w:t xml:space="preserve"> </w:t>
      </w:r>
      <w:r>
        <w:t>fyr</w:t>
      </w:r>
      <w:r>
        <w:t xml:space="preserve"> </w:t>
      </w:r>
      <w:r>
        <w:t>as</w:t>
      </w:r>
      <w:r>
        <w:t xml:space="preserve"> </w:t>
      </w:r>
      <w:r>
        <w:t>faire</w:t>
      </w:r>
      <w:r>
        <w:t xml:space="preserve"> </w:t>
      </w:r>
      <w:r>
        <w:t>lye</w:t>
      </w:r>
      <w:r>
        <w:t xml:space="preserve"> </w:t>
      </w:r>
      <w:r>
        <w:t>and</w:t>
      </w:r>
      <w:r>
        <w:t xml:space="preserve"> </w:t>
      </w:r>
      <w:r>
        <w:t>brenne</w:t>
      </w:r>
      <w:r>
        <w:br/>
        <w:br/>
      </w:r>
    </w:p>
    <w:p>
      <w:r>
        <w:rPr>
          <w:b/>
        </w:rPr>
        <w:t>Present 3rd sg must end in -eth : dye</w:t>
      </w:r>
      <w:r>
        <w:br/>
        <w:t>The Wife of Bath's Tale 1145 (data/riverside_cats/WBT_riv.cat)</w:t>
        <w:br/>
      </w:r>
      <w:r>
        <w:t>Up</w:t>
      </w:r>
      <w:r>
        <w:t xml:space="preserve"> </w:t>
      </w:r>
      <w:r>
        <w:t>peril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lyf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dye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Tale 1146 (data/riverside_cats/WBT_riv.cat)</w:t>
        <w:br/>
      </w:r>
      <w:r>
        <w:t>Heere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</w:t>
      </w:r>
      <w:r>
        <w:t xml:space="preserve"> </w:t>
      </w:r>
      <w:r>
        <w:t>wel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genterye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1147 (data/riverside_cats/WBT_riv.cat)</w:t>
        <w:br/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annexed</w:t>
      </w:r>
      <w:r>
        <w:t xml:space="preserve"> </w:t>
      </w:r>
      <w:r>
        <w:t>to</w:t>
      </w:r>
      <w:r>
        <w:t xml:space="preserve"> </w:t>
      </w:r>
      <w:r>
        <w:t>possessioun</w:t>
      </w:r>
      <w:r>
        <w:br/>
        <w:br/>
      </w:r>
    </w:p>
    <w:p>
      <w:r>
        <w:rPr>
          <w:b/>
        </w:rPr>
        <w:t>Present 3rd sg must end in -eth : dooth</w:t>
      </w:r>
      <w:r>
        <w:br/>
        <w:t>The Wife of Bath's Tale 1149 (data/riverside_cats/WBT_riv.cat)</w:t>
        <w:br/>
      </w:r>
      <w:r>
        <w:t>Alwey</w:t>
      </w:r>
      <w:r>
        <w:t xml:space="preserve"> </w:t>
      </w:r>
      <w:r>
        <w:t>as</w:t>
      </w:r>
      <w:r>
        <w:t xml:space="preserve"> </w:t>
      </w:r>
      <w:r>
        <w:rPr>
          <w:i/>
        </w:rPr>
        <w:t>dooth</w:t>
      </w:r>
      <w:r>
        <w:t xml:space="preserve"> </w:t>
      </w:r>
      <w:r>
        <w:t>the</w:t>
      </w:r>
      <w:r>
        <w:t xml:space="preserve"> </w:t>
      </w:r>
      <w:r>
        <w:t>fyr</w:t>
      </w:r>
      <w:r>
        <w:t xml:space="preserve"> </w:t>
      </w:r>
      <w:r>
        <w:t>lo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kynde</w:t>
      </w:r>
      <w:r>
        <w:br/>
        <w:br/>
      </w:r>
    </w:p>
    <w:p>
      <w:r>
        <w:rPr>
          <w:b/>
        </w:rPr>
        <w:t>Present 3rd sg must end in -eth : woot</w:t>
      </w:r>
      <w:r>
        <w:br/>
        <w:t>The Wife of Bath's Tale 1150 (data/riverside_cats/WBT_riv.cat)</w:t>
        <w:br/>
      </w:r>
      <w:r>
        <w:t>For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rPr>
          <w:i/>
        </w:rPr>
        <w:t>woot</w:t>
      </w:r>
      <w:r>
        <w:t xml:space="preserve"> </w:t>
      </w:r>
      <w:r>
        <w:t>men</w:t>
      </w:r>
      <w:r>
        <w:t xml:space="preserve"> </w:t>
      </w:r>
      <w:r>
        <w:t>may</w:t>
      </w:r>
      <w:r>
        <w:t xml:space="preserve"> </w:t>
      </w:r>
      <w:r>
        <w:t>wel</w:t>
      </w:r>
      <w:r>
        <w:t xml:space="preserve"> </w:t>
      </w:r>
      <w:r>
        <w:t>often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Tale 1150 (data/riverside_cats/WBT_riv.cat)</w:t>
        <w:br/>
      </w:r>
      <w:r>
        <w:t>For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often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1151 (data/riverside_cats/WBT_riv.cat)</w:t>
        <w:br/>
      </w:r>
      <w:r>
        <w:t>A</w:t>
      </w:r>
      <w:r>
        <w:t xml:space="preserve"> </w:t>
      </w:r>
      <w:r>
        <w:t>lordes</w:t>
      </w:r>
      <w:r>
        <w:t xml:space="preserve"> </w:t>
      </w:r>
      <w:r>
        <w:t>sone</w:t>
      </w:r>
      <w:r>
        <w:t xml:space="preserve"> </w:t>
      </w:r>
      <w:r>
        <w:rPr>
          <w:i/>
        </w:rPr>
        <w:t>do</w:t>
      </w:r>
      <w:r>
        <w:t xml:space="preserve"> </w:t>
      </w:r>
      <w:r>
        <w:t>shame</w:t>
      </w:r>
      <w:r>
        <w:t xml:space="preserve"> </w:t>
      </w:r>
      <w:r>
        <w:t>and</w:t>
      </w:r>
      <w:r>
        <w:t xml:space="preserve"> </w:t>
      </w:r>
      <w:r>
        <w:t>vileynye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1152 (data/riverside_cats/WBT_riv.cat)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wole</w:t>
      </w:r>
      <w:r>
        <w:t xml:space="preserve"> </w:t>
      </w:r>
      <w:r>
        <w:rPr>
          <w:i/>
        </w:rPr>
        <w:t>han</w:t>
      </w:r>
      <w:r>
        <w:t xml:space="preserve"> </w:t>
      </w:r>
      <w:r>
        <w:t>pris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gentrye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1155 (data/riverside_cats/WBT_riv.cat)</w:t>
        <w:br/>
      </w:r>
      <w:r>
        <w:t>And</w:t>
      </w:r>
      <w:r>
        <w:t xml:space="preserve"> </w:t>
      </w:r>
      <w:r>
        <w:t>nel</w:t>
      </w:r>
      <w:r>
        <w:t xml:space="preserve"> </w:t>
      </w:r>
      <w:r>
        <w:t>hymselven</w:t>
      </w:r>
      <w:r>
        <w:t xml:space="preserve"> </w:t>
      </w:r>
      <w:r>
        <w:rPr>
          <w:i/>
        </w:rPr>
        <w:t>do</w:t>
      </w:r>
      <w:r>
        <w:t xml:space="preserve"> </w:t>
      </w:r>
      <w:r>
        <w:t>no</w:t>
      </w:r>
      <w:r>
        <w:t xml:space="preserve"> </w:t>
      </w:r>
      <w:r>
        <w:t>gentil</w:t>
      </w:r>
      <w:r>
        <w:t xml:space="preserve"> </w:t>
      </w:r>
      <w:r>
        <w:t>dedis</w:t>
      </w:r>
      <w:r>
        <w:br/>
        <w:br/>
      </w:r>
    </w:p>
    <w:p>
      <w:r>
        <w:rPr>
          <w:b/>
        </w:rPr>
        <w:t>Present 3rd sg must end in -eth : be</w:t>
      </w:r>
      <w:r>
        <w:br/>
        <w:t>The Wife of Bath's Tale 1157 (data/riverside_cats/WBT_riv.cat)</w:t>
        <w:br/>
      </w:r>
      <w:r>
        <w:t>He</w:t>
      </w:r>
      <w:r>
        <w:t xml:space="preserve"> </w:t>
      </w:r>
      <w:r>
        <w:t>nys</w:t>
      </w:r>
      <w:r>
        <w:t xml:space="preserve"> </w:t>
      </w:r>
      <w:r>
        <w:t>nat</w:t>
      </w:r>
      <w:r>
        <w:t xml:space="preserve"> </w:t>
      </w:r>
      <w:r>
        <w:t>gentil</w:t>
      </w:r>
      <w:r>
        <w:t xml:space="preserve"> </w:t>
      </w:r>
      <w:r>
        <w:rPr>
          <w:i/>
        </w:rPr>
        <w:t>be</w:t>
      </w:r>
      <w:r>
        <w:t xml:space="preserve"> </w:t>
      </w:r>
      <w:r>
        <w:t>he</w:t>
      </w:r>
      <w:r>
        <w:t xml:space="preserve"> </w:t>
      </w:r>
      <w:r>
        <w:t>duc</w:t>
      </w:r>
      <w:r>
        <w:t xml:space="preserve"> </w:t>
      </w:r>
      <w:r>
        <w:t>or</w:t>
      </w:r>
      <w:r>
        <w:t xml:space="preserve"> </w:t>
      </w:r>
      <w:r>
        <w:t>erl</w:t>
      </w:r>
      <w:r>
        <w:br/>
        <w:br/>
      </w:r>
    </w:p>
    <w:p>
      <w:r>
        <w:rPr>
          <w:b/>
        </w:rPr>
        <w:t>Present 3rd sg must end in -eth : seith</w:t>
      </w:r>
      <w:r>
        <w:br/>
        <w:t>The Wife of Bath's Tale 1165 (data/riverside_cats/WBT_riv.cat)</w:t>
        <w:br/>
      </w:r>
      <w:r>
        <w:t>Thenketh</w:t>
      </w:r>
      <w:r>
        <w:t xml:space="preserve"> </w:t>
      </w:r>
      <w:r>
        <w:t>hou</w:t>
      </w:r>
      <w:r>
        <w:t xml:space="preserve"> </w:t>
      </w:r>
      <w:r>
        <w:t>noble</w:t>
      </w:r>
      <w:r>
        <w:t xml:space="preserve"> </w:t>
      </w:r>
      <w:r>
        <w:t>as</w:t>
      </w:r>
      <w:r>
        <w:t xml:space="preserve"> </w:t>
      </w:r>
      <w:r>
        <w:rPr>
          <w:i/>
        </w:rPr>
        <w:t>seith</w:t>
      </w:r>
      <w:r>
        <w:t xml:space="preserve"> </w:t>
      </w:r>
      <w:r>
        <w:t>Valerius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Wife of Bath's Tale 1169 (data/riverside_cats/WBT_riv.cat)</w:t>
        <w:br/>
      </w:r>
      <w:r>
        <w:t>Ther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seen</w:t>
      </w:r>
      <w:r>
        <w:t xml:space="preserve"> </w:t>
      </w:r>
      <w:r>
        <w:t>expres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no</w:t>
      </w:r>
      <w:r>
        <w:t xml:space="preserve"> </w:t>
      </w:r>
      <w:r>
        <w:t>drede</w:t>
      </w:r>
      <w:r>
        <w:t xml:space="preserve"> </w:t>
      </w:r>
      <w: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1169 (data/riverside_cats/WBT_riv.cat)</w:t>
        <w:br/>
      </w:r>
      <w:r>
        <w:t>Ther</w:t>
      </w:r>
      <w:r>
        <w:t xml:space="preserve"> </w:t>
      </w:r>
      <w:r>
        <w:t>shul</w:t>
      </w:r>
      <w:r>
        <w:t xml:space="preserve"> </w:t>
      </w:r>
      <w:r>
        <w:t>ye</w:t>
      </w:r>
      <w:r>
        <w:t xml:space="preserve"> </w:t>
      </w:r>
      <w:r>
        <w:t>seen</w:t>
      </w:r>
      <w:r>
        <w:t xml:space="preserve"> </w:t>
      </w:r>
      <w:r>
        <w:t>expres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no</w:t>
      </w:r>
      <w:r>
        <w:t xml:space="preserve"> </w:t>
      </w:r>
      <w:r>
        <w:t>drede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1170 (data/riverside_cats/WBT_riv.cat)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gentil</w:t>
      </w:r>
      <w:r>
        <w:t xml:space="preserve"> </w:t>
      </w:r>
      <w:r>
        <w:t>that</w:t>
      </w:r>
      <w:r>
        <w:t xml:space="preserve"> </w:t>
      </w:r>
      <w:r>
        <w:t>dooth</w:t>
      </w:r>
      <w:r>
        <w:t xml:space="preserve"> </w:t>
      </w:r>
      <w:r>
        <w:t>gentil</w:t>
      </w:r>
      <w:r>
        <w:t xml:space="preserve"> </w:t>
      </w:r>
      <w:r>
        <w:t>dedis</w:t>
      </w:r>
      <w:r>
        <w:br/>
        <w:br/>
      </w:r>
    </w:p>
    <w:p>
      <w:r>
        <w:rPr>
          <w:b/>
        </w:rPr>
        <w:t>Present 3rd sg must end in -eth : dooth</w:t>
      </w:r>
      <w:r>
        <w:br/>
        <w:t>The Wife of Bath's Tale 1170 (data/riverside_cats/WBT_riv.cat)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gentil</w:t>
      </w:r>
      <w:r>
        <w:t xml:space="preserve"> </w:t>
      </w:r>
      <w:r>
        <w:t>that</w:t>
      </w:r>
      <w:r>
        <w:t xml:space="preserve"> </w:t>
      </w:r>
      <w:r>
        <w:rPr>
          <w:i/>
        </w:rPr>
        <w:t>dooth</w:t>
      </w:r>
      <w:r>
        <w:t xml:space="preserve"> </w:t>
      </w:r>
      <w:r>
        <w:t>gentil</w:t>
      </w:r>
      <w:r>
        <w:t xml:space="preserve"> </w:t>
      </w:r>
      <w:r>
        <w:t>dedis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Tale 1173 (data/riverside_cats/WBT_riv.cat)</w:t>
        <w:br/>
      </w:r>
      <w:r>
        <w:t>Yet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hye</w:t>
      </w:r>
      <w:r>
        <w:t xml:space="preserve"> </w:t>
      </w:r>
      <w:r>
        <w:t>God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hope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3rd sg must end in -eth : wole</w:t>
      </w:r>
      <w:r>
        <w:br/>
        <w:t>The Wife of Bath's Tale 1184 (data/riverside_cats/WBT_riv.cat)</w:t>
        <w:br/>
      </w:r>
      <w:r>
        <w:t>This</w:t>
      </w:r>
      <w:r>
        <w:t xml:space="preserve"> </w:t>
      </w:r>
      <w:r>
        <w:rPr>
          <w:i/>
        </w:rPr>
        <w:t>wole</w:t>
      </w:r>
      <w:r>
        <w:t xml:space="preserve"> </w:t>
      </w:r>
      <w:r>
        <w:t>Senec</w:t>
      </w:r>
      <w:r>
        <w:t xml:space="preserve"> </w:t>
      </w:r>
      <w:r>
        <w:t>and</w:t>
      </w:r>
      <w:r>
        <w:t xml:space="preserve"> </w:t>
      </w:r>
      <w:r>
        <w:t>othere</w:t>
      </w:r>
      <w:r>
        <w:t xml:space="preserve"> </w:t>
      </w:r>
      <w:r>
        <w:t>clerkes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Tale 1184 (data/riverside_cats/WBT_riv.cat)</w:t>
        <w:br/>
      </w:r>
      <w:r>
        <w:t>This</w:t>
      </w:r>
      <w:r>
        <w:t xml:space="preserve"> </w:t>
      </w:r>
      <w:r>
        <w:t>wole</w:t>
      </w:r>
      <w:r>
        <w:t xml:space="preserve"> </w:t>
      </w:r>
      <w:r>
        <w:t>Senec</w:t>
      </w:r>
      <w:r>
        <w:t xml:space="preserve"> </w:t>
      </w:r>
      <w:r>
        <w:t>and</w:t>
      </w:r>
      <w:r>
        <w:t xml:space="preserve"> </w:t>
      </w:r>
      <w:r>
        <w:t>othere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Tale 1186 (data/riverside_cats/WBT_riv.cat)</w:t>
        <w:br/>
      </w:r>
      <w:r>
        <w:t>I</w:t>
      </w:r>
      <w:r>
        <w:t xml:space="preserve"> </w:t>
      </w:r>
      <w:r>
        <w:t>holde</w:t>
      </w:r>
      <w:r>
        <w:t xml:space="preserve"> </w:t>
      </w:r>
      <w:r>
        <w:t>hym</w:t>
      </w:r>
      <w:r>
        <w:t xml:space="preserve"> </w:t>
      </w:r>
      <w:r>
        <w:t>riche</w:t>
      </w:r>
      <w:r>
        <w:t xml:space="preserve"> </w:t>
      </w:r>
      <w:r>
        <w:t>al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sherte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1188 (data/riverside_cats/WBT_riv.cat)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nat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1188 (data/riverside_cats/WBT_riv.cat)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t>han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Present 3rd sg must end in -eth : hath</w:t>
      </w:r>
      <w:r>
        <w:br/>
        <w:t>The Wife of Bath's Tale 1189 (data/riverside_cats/WBT_riv.cat)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noght</w:t>
      </w:r>
      <w:r>
        <w:t xml:space="preserve"> </w:t>
      </w:r>
      <w:r>
        <w:rPr>
          <w:i/>
        </w:rPr>
        <w:t>hath</w:t>
      </w:r>
      <w:r>
        <w:t xml:space="preserve"> </w:t>
      </w:r>
      <w:r>
        <w:t>ne</w:t>
      </w:r>
      <w:r>
        <w:t xml:space="preserve"> </w:t>
      </w:r>
      <w:r>
        <w:t>coveiteth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1190 (data/riverside_cats/WBT_riv.cat)</w:t>
        <w:br/>
      </w:r>
      <w:r>
        <w:rPr>
          <w:i/>
        </w:rPr>
        <w:t>Is</w:t>
      </w:r>
      <w:r>
        <w:t xml:space="preserve"> </w:t>
      </w:r>
      <w:r>
        <w:t>riche</w:t>
      </w:r>
      <w:r>
        <w:t xml:space="preserve"> </w:t>
      </w:r>
      <w:r>
        <w:t>although</w:t>
      </w:r>
      <w:r>
        <w:t xml:space="preserve"> </w:t>
      </w:r>
      <w:r>
        <w:t>ye</w:t>
      </w:r>
      <w:r>
        <w:t xml:space="preserve"> </w:t>
      </w:r>
      <w:r>
        <w:t>holde</w:t>
      </w:r>
      <w:r>
        <w:t xml:space="preserve"> </w:t>
      </w:r>
      <w:r>
        <w:t>hym</w:t>
      </w:r>
      <w:r>
        <w:t xml:space="preserve"> </w:t>
      </w:r>
      <w:r>
        <w:t>but</w:t>
      </w:r>
      <w:r>
        <w:t xml:space="preserve"> </w:t>
      </w:r>
      <w:r>
        <w:t>a</w:t>
      </w:r>
      <w:r>
        <w:t xml:space="preserve"> </w:t>
      </w:r>
      <w:r>
        <w:t>knave</w:t>
      </w:r>
      <w:r>
        <w:br/>
        <w:br/>
      </w:r>
    </w:p>
    <w:p>
      <w:r>
        <w:rPr>
          <w:b/>
        </w:rPr>
        <w:t>Present 3rd sg must end in -eth : goth</w:t>
      </w:r>
      <w:r>
        <w:br/>
        <w:t>The Wife of Bath's Tale 1193 (data/riverside_cats/WBT_riv.cat)</w:t>
        <w:br/>
      </w:r>
      <w:r>
        <w:t>The</w:t>
      </w:r>
      <w:r>
        <w:t xml:space="preserve"> </w:t>
      </w:r>
      <w:r>
        <w:t>povre</w:t>
      </w:r>
      <w:r>
        <w:t xml:space="preserve"> </w:t>
      </w:r>
      <w:r>
        <w:t>man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goth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Tale 1194 (data/riverside_cats/WBT_riv.cat)</w:t>
        <w:br/>
      </w:r>
      <w:r>
        <w:t>Bifore</w:t>
      </w:r>
      <w:r>
        <w:t xml:space="preserve"> </w:t>
      </w:r>
      <w:r>
        <w:t>the</w:t>
      </w:r>
      <w:r>
        <w:t xml:space="preserve"> </w:t>
      </w:r>
      <w:r>
        <w:t>theves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synge</w:t>
      </w:r>
      <w:r>
        <w:t xml:space="preserve"> </w:t>
      </w:r>
      <w:r>
        <w:t>and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1195 (data/riverside_cats/WBT_riv.cat)</w:t>
        <w:br/>
      </w:r>
      <w:r>
        <w:t>Poverte</w:t>
      </w:r>
      <w:r>
        <w:t xml:space="preserve"> </w:t>
      </w:r>
      <w:r>
        <w:rPr>
          <w:i/>
        </w:rPr>
        <w:t>is</w:t>
      </w:r>
      <w:r>
        <w:t xml:space="preserve"> </w:t>
      </w:r>
      <w:r>
        <w:t>hateful</w:t>
      </w:r>
      <w:r>
        <w:t xml:space="preserve"> </w:t>
      </w:r>
      <w:r>
        <w:t>good</w:t>
      </w:r>
      <w:r>
        <w:t xml:space="preserve"> </w:t>
      </w:r>
      <w:r>
        <w:t>and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1199 (data/riverside_cats/WBT_riv.cat)</w:t>
        <w:br/>
      </w:r>
      <w:r>
        <w:t>Poverte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although</w:t>
      </w:r>
      <w:r>
        <w:t xml:space="preserve"> </w:t>
      </w:r>
      <w:r>
        <w:t>it</w:t>
      </w:r>
      <w:r>
        <w:t xml:space="preserve"> </w:t>
      </w:r>
      <w:r>
        <w:t>seme</w:t>
      </w:r>
      <w:r>
        <w:t xml:space="preserve"> </w:t>
      </w:r>
      <w:r>
        <w:t>alenge</w:t>
      </w:r>
      <w:r>
        <w:br/>
        <w:br/>
      </w:r>
    </w:p>
    <w:p>
      <w:r>
        <w:rPr>
          <w:b/>
        </w:rPr>
        <w:t>Present 3rd sg must end in -eth : wol</w:t>
      </w:r>
      <w:r>
        <w:br/>
        <w:t>The Wife of Bath's Tale 1200 (data/riverside_cats/WBT_riv.cat)</w:t>
        <w:br/>
      </w:r>
      <w:r>
        <w:t>Possessioun</w:t>
      </w:r>
      <w:r>
        <w:t xml:space="preserve"> </w:t>
      </w:r>
      <w:r>
        <w:t>that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wol</w:t>
      </w:r>
      <w:r>
        <w:t xml:space="preserve"> </w:t>
      </w:r>
      <w:r>
        <w:t>chalenge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1201 (data/riverside_cats/WBT_riv.cat)</w:t>
        <w:br/>
      </w:r>
      <w:r>
        <w:t>Poverte</w:t>
      </w:r>
      <w:r>
        <w:t xml:space="preserve"> </w:t>
      </w:r>
      <w:r>
        <w:t>ful</w:t>
      </w:r>
      <w:r>
        <w:t xml:space="preserve"> </w:t>
      </w:r>
      <w:r>
        <w:t>ofte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is</w:t>
      </w:r>
      <w:r>
        <w:t xml:space="preserve"> </w:t>
      </w:r>
      <w:r>
        <w:t>lowe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Wife of Bath's Tale 1210 (data/riverside_cats/WBT_riv.cat)</w:t>
        <w:br/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sholde</w:t>
      </w:r>
      <w:r>
        <w:t xml:space="preserve"> </w:t>
      </w:r>
      <w:r>
        <w:t>an</w:t>
      </w:r>
      <w:r>
        <w:t xml:space="preserve"> </w:t>
      </w:r>
      <w:r>
        <w:t>oold</w:t>
      </w:r>
      <w:r>
        <w:t xml:space="preserve"> </w:t>
      </w:r>
      <w:r>
        <w:t>wight</w:t>
      </w:r>
      <w:r>
        <w:t xml:space="preserve"> </w:t>
      </w:r>
      <w:r>
        <w:t>doon</w:t>
      </w:r>
      <w:r>
        <w:t xml:space="preserve"> </w:t>
      </w:r>
      <w:r>
        <w:t>favour</w:t>
      </w:r>
      <w:r>
        <w:br/>
        <w:br/>
      </w:r>
    </w:p>
    <w:p>
      <w:r>
        <w:rPr>
          <w:b/>
        </w:rPr>
        <w:t>Infinitive must end in -en or -e : doon</w:t>
      </w:r>
      <w:r>
        <w:br/>
        <w:t>The Wife of Bath's Tale 1210 (data/riverside_cats/WBT_riv.cat)</w:t>
        <w:br/>
      </w:r>
      <w:r>
        <w:t>Seyn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sholde</w:t>
      </w:r>
      <w:r>
        <w:t xml:space="preserve"> </w:t>
      </w:r>
      <w:r>
        <w:t>an</w:t>
      </w:r>
      <w:r>
        <w:t xml:space="preserve"> </w:t>
      </w:r>
      <w:r>
        <w:t>oold</w:t>
      </w:r>
      <w:r>
        <w:t xml:space="preserve"> </w:t>
      </w:r>
      <w:r>
        <w:t>wight</w:t>
      </w:r>
      <w:r>
        <w:t xml:space="preserve"> </w:t>
      </w:r>
      <w:r>
        <w:rPr>
          <w:i/>
        </w:rPr>
        <w:t>doon</w:t>
      </w:r>
      <w:r>
        <w:t xml:space="preserve"> </w:t>
      </w:r>
      <w:r>
        <w:t>favour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1220 (data/riverside_cats/WBT_riv.cat)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foul</w:t>
      </w:r>
      <w:r>
        <w:t xml:space="preserve"> </w:t>
      </w:r>
      <w:r>
        <w:t>and</w:t>
      </w:r>
      <w:r>
        <w:t xml:space="preserve"> </w:t>
      </w:r>
      <w:r>
        <w:t>old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1223 (data/riverside_cats/WBT_riv.cat)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yong</w:t>
      </w:r>
      <w:r>
        <w:t xml:space="preserve"> </w:t>
      </w:r>
      <w:r>
        <w:t>and</w:t>
      </w:r>
      <w:r>
        <w:t xml:space="preserve"> </w:t>
      </w:r>
      <w:r>
        <w:t>fair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Tale 1226 (data/riverside_cats/WBT_riv.cat)</w:t>
        <w:br/>
      </w:r>
      <w:r>
        <w:t>Or</w:t>
      </w:r>
      <w:r>
        <w:t xml:space="preserve"> </w:t>
      </w:r>
      <w:r>
        <w:t>in</w:t>
      </w:r>
      <w:r>
        <w:t xml:space="preserve"> </w:t>
      </w:r>
      <w:r>
        <w:t>som</w:t>
      </w:r>
      <w:r>
        <w:t xml:space="preserve"> </w:t>
      </w:r>
      <w:r>
        <w:t>oother</w:t>
      </w:r>
      <w:r>
        <w:t xml:space="preserve"> </w:t>
      </w:r>
      <w:r>
        <w:t>place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Tale 1232 (data/riverside_cats/WBT_riv.cat)</w:t>
        <w:br/>
      </w:r>
      <w:r>
        <w:t>Cheseth</w:t>
      </w:r>
      <w:r>
        <w:t xml:space="preserve"> </w:t>
      </w:r>
      <w:r>
        <w:t>youreself</w:t>
      </w:r>
      <w:r>
        <w:t xml:space="preserve"> </w:t>
      </w:r>
      <w:r>
        <w:t>which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moost</w:t>
      </w:r>
      <w:r>
        <w:t xml:space="preserve"> </w:t>
      </w:r>
      <w:r>
        <w:t>plesance</w:t>
      </w:r>
      <w:r>
        <w:br/>
        <w:br/>
      </w:r>
    </w:p>
    <w:p>
      <w:r>
        <w:rPr>
          <w:b/>
        </w:rPr>
        <w:t>Present 3rd sg must end in -eth : lest</w:t>
      </w:r>
      <w:r>
        <w:br/>
        <w:t>The Wife of Bath's Tale 1237 (data/riverside_cats/WBT_riv.cat)</w:t>
        <w:br/>
      </w:r>
      <w:r>
        <w:t>Syn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chese</w:t>
      </w:r>
      <w:r>
        <w:t xml:space="preserve"> </w:t>
      </w:r>
      <w:r>
        <w:t>and</w:t>
      </w:r>
      <w:r>
        <w:t xml:space="preserve"> </w:t>
      </w:r>
      <w:r>
        <w:t>governe</w:t>
      </w:r>
      <w:r>
        <w:t xml:space="preserve"> </w:t>
      </w:r>
      <w:r>
        <w:t>as</w:t>
      </w:r>
      <w:r>
        <w:t xml:space="preserve"> </w:t>
      </w:r>
      <w:r>
        <w:t>me</w:t>
      </w:r>
      <w:r>
        <w:t xml:space="preserve"> </w:t>
      </w:r>
      <w:r>
        <w:rPr>
          <w:i/>
        </w:rPr>
        <w:t>lest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1241 (data/riverside_cats/WBT_riv.cat)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ye</w:t>
      </w:r>
      <w:r>
        <w:t xml:space="preserve"> </w:t>
      </w:r>
      <w:r>
        <w:t>bothe</w:t>
      </w:r>
      <w:r>
        <w:t xml:space="preserve"> </w:t>
      </w:r>
      <w:r>
        <w:t>fair</w:t>
      </w:r>
      <w:r>
        <w:t xml:space="preserve"> </w:t>
      </w:r>
      <w:r>
        <w:t>and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Tale 1241 (data/riverside_cats/WBT_riv.cat)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ye</w:t>
      </w:r>
      <w:r>
        <w:t xml:space="preserve"> </w:t>
      </w:r>
      <w:r>
        <w:t>bothe</w:t>
      </w:r>
      <w:r>
        <w:t xml:space="preserve"> </w:t>
      </w:r>
      <w:r>
        <w:t>fair</w:t>
      </w:r>
      <w:r>
        <w:t xml:space="preserve"> </w:t>
      </w:r>
      <w:r>
        <w:t>and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1247 (data/riverside_cats/WBT_riv.cat)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bitwixe</w:t>
      </w:r>
      <w:r>
        <w:t xml:space="preserve"> </w:t>
      </w:r>
      <w:r>
        <w:t>the</w:t>
      </w:r>
      <w:r>
        <w:t xml:space="preserve"> </w:t>
      </w:r>
      <w:r>
        <w:t>est</w:t>
      </w:r>
      <w:r>
        <w:t xml:space="preserve"> </w:t>
      </w:r>
      <w:r>
        <w:t>and</w:t>
      </w:r>
      <w:r>
        <w:t xml:space="preserve"> </w:t>
      </w:r>
      <w:r>
        <w:t>eke</w:t>
      </w:r>
      <w:r>
        <w:t xml:space="preserve"> </w:t>
      </w:r>
      <w:r>
        <w:t>the</w:t>
      </w:r>
      <w:r>
        <w:t xml:space="preserve"> </w:t>
      </w:r>
      <w:r>
        <w:t>west</w:t>
      </w:r>
      <w:r>
        <w:br/>
        <w:br/>
      </w:r>
    </w:p>
    <w:p>
      <w:r>
        <w:rPr>
          <w:b/>
        </w:rPr>
        <w:t>Present 3rd sg must end in -eth : lest</w:t>
      </w:r>
      <w:r>
        <w:br/>
        <w:t>The Wife of Bath's Tale 1248 (data/riverside_cats/WBT_riv.cat)</w:t>
        <w:br/>
      </w:r>
      <w:r>
        <w:t>Dooth</w:t>
      </w:r>
      <w:r>
        <w:t xml:space="preserve"> </w:t>
      </w:r>
      <w:r>
        <w:t>with</w:t>
      </w:r>
      <w:r>
        <w:t xml:space="preserve"> </w:t>
      </w:r>
      <w:r>
        <w:t>my</w:t>
      </w:r>
      <w:r>
        <w:t xml:space="preserve"> </w:t>
      </w:r>
      <w:r>
        <w:t>lyf</w:t>
      </w:r>
      <w:r>
        <w:t xml:space="preserve"> </w:t>
      </w:r>
      <w:r>
        <w:t>and</w:t>
      </w:r>
      <w:r>
        <w:t xml:space="preserve"> </w:t>
      </w:r>
      <w:r>
        <w:t>deth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1249 (data/riverside_cats/WBT_riv.cat)</w:t>
        <w:br/>
      </w:r>
      <w:r>
        <w:t>Cast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curtyn</w:t>
      </w:r>
      <w:r>
        <w:t xml:space="preserve"> </w:t>
      </w:r>
      <w:r>
        <w:t>looke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sende</w:t>
      </w:r>
      <w:r>
        <w:br/>
        <w:t>The Wife of Bath's Tale 1258 (data/riverside_cats/WBT_riv.cat)</w:t>
        <w:br/>
      </w:r>
      <w:r>
        <w:t>In</w:t>
      </w:r>
      <w:r>
        <w:t xml:space="preserve"> </w:t>
      </w:r>
      <w:r>
        <w:t>parfit</w:t>
      </w:r>
      <w:r>
        <w:t xml:space="preserve"> </w:t>
      </w:r>
      <w:r>
        <w:t>joye</w:t>
      </w:r>
      <w:r>
        <w:t xml:space="preserve"> </w:t>
      </w:r>
      <w:r>
        <w:t>and</w:t>
      </w:r>
      <w:r>
        <w:t xml:space="preserve"> </w:t>
      </w:r>
      <w:r>
        <w:t>Jhesu</w:t>
      </w:r>
      <w:r>
        <w:t xml:space="preserve"> </w:t>
      </w:r>
      <w:r>
        <w:t>Crist</w:t>
      </w:r>
      <w:r>
        <w:t xml:space="preserve"> </w:t>
      </w:r>
      <w:r>
        <w:t>us</w:t>
      </w:r>
      <w:r>
        <w:t xml:space="preserve"> </w:t>
      </w:r>
      <w:r>
        <w:rPr>
          <w:i/>
        </w:rPr>
        <w:t>sende</w:t>
      </w:r>
      <w:r>
        <w:br/>
        <w:br/>
      </w:r>
    </w:p>
    <w:p>
      <w:r>
        <w:rPr>
          <w:b/>
        </w:rPr>
        <w:t>Present 3rd sg must end in -eth : sende</w:t>
      </w:r>
      <w:r>
        <w:br/>
        <w:t>The Wife of Bath's Tale 1264 (data/riverside_cats/WBT_riv.cat)</w:t>
        <w:br/>
      </w:r>
      <w:r>
        <w:t>God</w:t>
      </w:r>
      <w:r>
        <w:t xml:space="preserve"> </w:t>
      </w:r>
      <w:r>
        <w:rPr>
          <w:i/>
        </w:rPr>
        <w:t>sende</w:t>
      </w:r>
      <w:r>
        <w:t xml:space="preserve"> </w:t>
      </w:r>
      <w:r>
        <w:t>hem</w:t>
      </w:r>
      <w:r>
        <w:t xml:space="preserve"> </w:t>
      </w:r>
      <w:r>
        <w:t>soone</w:t>
      </w:r>
      <w:r>
        <w:t xml:space="preserve"> </w:t>
      </w:r>
      <w:r>
        <w:t>verray</w:t>
      </w:r>
      <w:r>
        <w:t xml:space="preserve"> </w:t>
      </w:r>
      <w:r>
        <w:t>pestilence</w:t>
      </w:r>
      <w:r>
        <w:br/>
        <w:br/>
      </w:r>
    </w:p>
    <w:p>
      <w:r>
        <w:rPr>
          <w:b/>
        </w:rPr>
        <w:t>Present 3rd sg must end in -eth : twyne</w:t>
      </w:r>
      <w:r>
        <w:br/>
        <w:t>Troilus and Criseyde; Book V 7 (data/riverside_cats/TC5_riv.cat)</w:t>
        <w:br/>
      </w:r>
      <w:r>
        <w:t>Til</w:t>
      </w:r>
      <w:r>
        <w:t xml:space="preserve"> </w:t>
      </w:r>
      <w:r>
        <w:t>Lachesis</w:t>
      </w:r>
      <w:r>
        <w:t xml:space="preserve"> </w:t>
      </w:r>
      <w:r>
        <w:t>his</w:t>
      </w:r>
      <w:r>
        <w:t xml:space="preserve"> </w:t>
      </w:r>
      <w:r>
        <w:t>thred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rPr>
          <w:i/>
        </w:rPr>
        <w:t>twyne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20 (data/riverside_cats/TC5_riv.cat)</w:t>
        <w:br/>
      </w:r>
      <w:r>
        <w:t>Men</w:t>
      </w:r>
      <w:r>
        <w:t xml:space="preserve"> </w:t>
      </w:r>
      <w:r>
        <w:t>wiste</w:t>
      </w:r>
      <w:r>
        <w:t xml:space="preserve"> </w:t>
      </w:r>
      <w:r>
        <w:t>nevere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care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29 (data/riverside_cats/TC5_riv.cat)</w:t>
        <w:br/>
      </w:r>
      <w:r>
        <w:t>Soth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while</w:t>
      </w:r>
      <w:r>
        <w:t xml:space="preserve"> </w:t>
      </w:r>
      <w:r>
        <w:t>he</w:t>
      </w:r>
      <w:r>
        <w:t xml:space="preserve"> </w:t>
      </w:r>
      <w:r>
        <w:t>bood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manere</w:t>
      </w:r>
      <w:r>
        <w:br/>
        <w:br/>
      </w:r>
    </w:p>
    <w:p>
      <w:r>
        <w:rPr>
          <w:b/>
        </w:rPr>
        <w:t>Present 3rd sg must end in -eth : go</w:t>
      </w:r>
      <w:r>
        <w:br/>
        <w:t>Troilus and Criseyde; Book V 44 (data/riverside_cats/TC5_riv.cat)</w:t>
        <w:br/>
      </w:r>
      <w:r>
        <w:t>To</w:t>
      </w:r>
      <w:r>
        <w:t xml:space="preserve"> </w:t>
      </w:r>
      <w:r>
        <w:t>have</w:t>
      </w:r>
      <w:r>
        <w:t xml:space="preserve"> </w:t>
      </w:r>
      <w:r>
        <w:t>inough</w:t>
      </w:r>
      <w:r>
        <w:t xml:space="preserve"> </w:t>
      </w:r>
      <w:r>
        <w:t>to</w:t>
      </w:r>
      <w:r>
        <w:t xml:space="preserve"> </w:t>
      </w:r>
      <w:r>
        <w:t>doone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50 (data/riverside_cats/TC5_riv.cat)</w:t>
        <w:br/>
      </w:r>
      <w:r>
        <w:t>But</w:t>
      </w:r>
      <w:r>
        <w:t xml:space="preserve"> </w:t>
      </w:r>
      <w:r>
        <w:t>why</w:t>
      </w:r>
      <w:r>
        <w:t xml:space="preserve"> </w:t>
      </w:r>
      <w:r>
        <w:t>he</w:t>
      </w:r>
      <w:r>
        <w:t xml:space="preserve"> </w:t>
      </w:r>
      <w:r>
        <w:t>nolde</w:t>
      </w:r>
      <w:r>
        <w:t xml:space="preserve"> </w:t>
      </w:r>
      <w:r>
        <w:rPr>
          <w:i/>
        </w:rPr>
        <w:t>don</w:t>
      </w:r>
      <w:r>
        <w:t xml:space="preserve"> </w:t>
      </w:r>
      <w:r>
        <w:t>so</w:t>
      </w:r>
      <w:r>
        <w:t xml:space="preserve"> </w:t>
      </w:r>
      <w:r>
        <w:t>fel</w:t>
      </w:r>
      <w:r>
        <w:t xml:space="preserve"> </w:t>
      </w:r>
      <w:r>
        <w:t>a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54 (data/riverside_cats/TC5_riv.cat)</w:t>
        <w:br/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slayn</w:t>
      </w:r>
      <w:r>
        <w:t xml:space="preserve"> </w:t>
      </w:r>
      <w:r>
        <w:t>lo</w:t>
      </w:r>
      <w:r>
        <w:t xml:space="preserve"> </w:t>
      </w:r>
      <w:r>
        <w:t>this</w:t>
      </w:r>
      <w:r>
        <w:t xml:space="preserve"> </w:t>
      </w:r>
      <w:r>
        <w:t>was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care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Troilus and Criseyde; Book V 54 (data/riverside_cats/TC5_riv.cat)</w:t>
        <w:br/>
      </w:r>
      <w:r>
        <w:t>Sholde</w:t>
      </w:r>
      <w:r>
        <w:t xml:space="preserve"> </w:t>
      </w:r>
      <w:r>
        <w:t>han</w:t>
      </w:r>
      <w:r>
        <w:t xml:space="preserve"> </w:t>
      </w:r>
      <w:r>
        <w:t>ben</w:t>
      </w:r>
      <w:r>
        <w:t xml:space="preserve"> </w:t>
      </w:r>
      <w:r>
        <w:rPr>
          <w:i/>
        </w:rPr>
        <w:t>slayn</w:t>
      </w:r>
      <w:r>
        <w:t xml:space="preserve"> </w:t>
      </w:r>
      <w:r>
        <w:t>lo</w:t>
      </w:r>
      <w:r>
        <w:t xml:space="preserve"> </w:t>
      </w:r>
      <w:r>
        <w:t>this</w:t>
      </w:r>
      <w:r>
        <w:t xml:space="preserve"> </w:t>
      </w:r>
      <w:r>
        <w:t>was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care</w:t>
      </w:r>
      <w:r>
        <w:br/>
        <w:br/>
      </w:r>
    </w:p>
    <w:p>
      <w:r>
        <w:rPr>
          <w:b/>
        </w:rPr>
        <w:t>Present 3rd sg must end in -eth : moot</w:t>
      </w:r>
      <w:r>
        <w:br/>
        <w:t>Troilus and Criseyde; Book V 59 (data/riverside_cats/TC5_riv.cat)</w:t>
        <w:br/>
      </w:r>
      <w:r>
        <w:t>But</w:t>
      </w:r>
      <w:r>
        <w:t xml:space="preserve"> </w:t>
      </w:r>
      <w:r>
        <w:t>forth</w:t>
      </w:r>
      <w:r>
        <w:t xml:space="preserve"> </w:t>
      </w:r>
      <w:r>
        <w:t>she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for</w:t>
      </w:r>
      <w:r>
        <w:t xml:space="preserve"> </w:t>
      </w:r>
      <w:r>
        <w:t>aught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bitide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59 (data/riverside_cats/TC5_riv.cat)</w:t>
        <w:br/>
      </w:r>
      <w:r>
        <w:t>But</w:t>
      </w:r>
      <w:r>
        <w:t xml:space="preserve"> </w:t>
      </w:r>
      <w:r>
        <w:t>forth</w:t>
      </w:r>
      <w:r>
        <w:t xml:space="preserve"> </w:t>
      </w:r>
      <w:r>
        <w:t>she</w:t>
      </w:r>
      <w:r>
        <w:t xml:space="preserve"> </w:t>
      </w:r>
      <w:r>
        <w:t>moot</w:t>
      </w:r>
      <w:r>
        <w:t xml:space="preserve"> </w:t>
      </w:r>
      <w:r>
        <w:t>for</w:t>
      </w:r>
      <w:r>
        <w:t xml:space="preserve"> </w:t>
      </w:r>
      <w:r>
        <w:t>aught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bitide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62 (data/riverside_cats/TC5_riv.cat)</w:t>
        <w:br/>
      </w:r>
      <w:r>
        <w:t>What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hire</w:t>
      </w:r>
      <w:r>
        <w:t xml:space="preserve"> </w:t>
      </w:r>
      <w:r>
        <w:t>sore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Present 3rd sg must end in -eth : smerte</w:t>
      </w:r>
      <w:r>
        <w:br/>
        <w:t>Troilus and Criseyde; Book V 62 (data/riverside_cats/TC5_riv.cat)</w:t>
        <w:br/>
      </w:r>
      <w:r>
        <w:t>What</w:t>
      </w:r>
      <w:r>
        <w:t xml:space="preserve"> </w:t>
      </w:r>
      <w:r>
        <w:t>wonder</w:t>
      </w:r>
      <w:r>
        <w:t xml:space="preserve"> </w:t>
      </w:r>
      <w:r>
        <w:t>is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hire</w:t>
      </w:r>
      <w:r>
        <w:t xml:space="preserve"> </w:t>
      </w:r>
      <w:r>
        <w:t>sore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68 (data/riverside_cats/TC5_riv.cat)</w:t>
        <w:br/>
      </w:r>
      <w:r>
        <w:t>And</w:t>
      </w:r>
      <w:r>
        <w:t xml:space="preserve"> </w:t>
      </w:r>
      <w:r>
        <w:t>ferther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riden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doute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V 69 (data/riverside_cats/TC5_riv.cat)</w:t>
        <w:br/>
      </w:r>
      <w:r>
        <w:t>Ful</w:t>
      </w:r>
      <w:r>
        <w:t xml:space="preserve"> </w:t>
      </w:r>
      <w:r>
        <w:t>fayn</w:t>
      </w:r>
      <w:r>
        <w:t xml:space="preserve"> </w:t>
      </w:r>
      <w:r>
        <w:t>and</w:t>
      </w:r>
      <w:r>
        <w:t xml:space="preserve"> </w:t>
      </w:r>
      <w:r>
        <w:t>wo</w:t>
      </w:r>
      <w:r>
        <w:t xml:space="preserve"> </w:t>
      </w:r>
      <w:r>
        <w:t>was</w:t>
      </w:r>
      <w:r>
        <w:t xml:space="preserve"> </w:t>
      </w:r>
      <w:r>
        <w:t>hym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t xml:space="preserve"> </w:t>
      </w:r>
      <w:r>
        <w:t>so</w:t>
      </w:r>
      <w:r>
        <w:t xml:space="preserve"> </w:t>
      </w:r>
      <w:r>
        <w:t>sone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Troilus and Criseyde; Book V 90 (data/riverside_cats/TC5_riv.cat)</w:t>
        <w:br/>
      </w:r>
      <w:r>
        <w:t>In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craft</w:t>
      </w:r>
      <w:r>
        <w:t xml:space="preserve"> </w:t>
      </w:r>
      <w:r>
        <w:t>and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reyne</w:t>
      </w:r>
      <w:r>
        <w:t xml:space="preserve"> </w:t>
      </w:r>
      <w:r>
        <w:t>hire</w:t>
      </w:r>
      <w:r>
        <w:t xml:space="preserve"> </w:t>
      </w:r>
      <w:r>
        <w:rPr>
          <w:i/>
        </w:rPr>
        <w:t>hente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V 91 (data/riverside_cats/TC5_riv.cat)</w:t>
        <w:br/>
      </w:r>
      <w:r>
        <w:t>And</w:t>
      </w:r>
      <w:r>
        <w:t xml:space="preserve"> </w:t>
      </w:r>
      <w:r>
        <w:t>Troilus</w:t>
      </w:r>
      <w:r>
        <w:t xml:space="preserve"> </w:t>
      </w:r>
      <w:r>
        <w:t>to</w:t>
      </w:r>
      <w:r>
        <w:t xml:space="preserve"> </w:t>
      </w:r>
      <w:r>
        <w:t>Troie</w:t>
      </w:r>
      <w:r>
        <w:t xml:space="preserve"> </w:t>
      </w:r>
      <w:r>
        <w:t>homward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94 (data/riverside_cats/TC5_riv.cat)</w:t>
        <w:br/>
      </w:r>
      <w:r>
        <w:t>Thoughte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labour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ben</w:t>
      </w:r>
      <w:r>
        <w:t xml:space="preserve"> </w:t>
      </w:r>
      <w:r>
        <w:t>on</w:t>
      </w:r>
      <w:r>
        <w:t xml:space="preserve"> </w:t>
      </w:r>
      <w:r>
        <w:t>ydel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103 (data/riverside_cats/TC5_riv.cat)</w:t>
        <w:br/>
      </w:r>
      <w:r>
        <w:t>Hym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gesse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ben</w:t>
      </w:r>
      <w:r>
        <w:t xml:space="preserve"> </w:t>
      </w:r>
      <w:r>
        <w:t>ybrought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121 (data/riverside_cats/TC5_riv.cat)</w:t>
        <w:br/>
      </w:r>
      <w:r>
        <w:t>Ne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newe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121 (data/riverside_cats/TC5_riv.cat)</w:t>
        <w:br/>
      </w:r>
      <w:r>
        <w:t>Ne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newe</w:t>
      </w:r>
      <w:r>
        <w:br/>
        <w:br/>
      </w:r>
    </w:p>
    <w:p>
      <w:r>
        <w:rPr>
          <w:b/>
        </w:rPr>
        <w:t>Present 3rd sg must end in -eth : smerte</w:t>
      </w:r>
      <w:r>
        <w:br/>
        <w:t>Troilus and Criseyde; Book V 132 (data/riverside_cats/TC5_riv.cat)</w:t>
        <w:br/>
      </w:r>
      <w:r>
        <w:t>Comaundeth</w:t>
      </w:r>
      <w:r>
        <w:t xml:space="preserve"> </w:t>
      </w:r>
      <w:r>
        <w:t>me</w:t>
      </w:r>
      <w:r>
        <w:t xml:space="preserve"> </w:t>
      </w:r>
      <w:r>
        <w:t>how</w:t>
      </w:r>
      <w:r>
        <w:t xml:space="preserve"> </w:t>
      </w:r>
      <w:r>
        <w:t>soore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133 (data/riverside_cats/TC5_riv.cat)</w:t>
        <w:br/>
      </w:r>
      <w:r>
        <w:t>To</w:t>
      </w:r>
      <w:r>
        <w:t xml:space="preserve"> </w:t>
      </w:r>
      <w:r>
        <w:t>don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like</w:t>
      </w:r>
      <w:r>
        <w:t xml:space="preserve"> </w:t>
      </w:r>
      <w:r>
        <w:t>unto</w:t>
      </w:r>
      <w:r>
        <w:t xml:space="preserve"> </w:t>
      </w:r>
      <w:r>
        <w:t>youre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138 (data/riverside_cats/TC5_riv.cat)</w:t>
        <w:br/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hath</w:t>
      </w:r>
      <w:r>
        <w:t xml:space="preserve"> </w:t>
      </w:r>
      <w:r>
        <w:t>for</w:t>
      </w:r>
      <w:r>
        <w:t xml:space="preserve"> </w:t>
      </w:r>
      <w:r>
        <w:t>t</w:t>
      </w:r>
      <w:r>
        <w:t xml:space="preserve"> </w:t>
      </w:r>
      <w:r>
        <w:t>amende</w:t>
      </w:r>
      <w:r>
        <w:t xml:space="preserve"> </w:t>
      </w:r>
      <w:r>
        <w:t>it</w:t>
      </w:r>
      <w:r>
        <w:t xml:space="preserve"> </w:t>
      </w:r>
      <w:r>
        <w:t>gret</w:t>
      </w:r>
      <w:r>
        <w:t xml:space="preserve"> </w:t>
      </w:r>
      <w:r>
        <w:t>delit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142 (data/riverside_cats/TC5_riv.cat)</w:t>
        <w:br/>
      </w:r>
      <w:r>
        <w:rPr>
          <w:i/>
        </w:rPr>
        <w:t>Han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day</w:t>
      </w:r>
      <w:r>
        <w:t xml:space="preserve"> </w:t>
      </w:r>
      <w:r>
        <w:t>ben</w:t>
      </w:r>
      <w:r>
        <w:t xml:space="preserve"> </w:t>
      </w:r>
      <w:r>
        <w:t>alwey</w:t>
      </w:r>
      <w:r>
        <w:t xml:space="preserve"> </w:t>
      </w:r>
      <w:r>
        <w:t>yet</w:t>
      </w:r>
      <w:r>
        <w:t xml:space="preserve"> </w:t>
      </w:r>
      <w:r>
        <w:t>parde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V 146 (data/riverside_cats/TC5_riv.cat)</w:t>
        <w:br/>
      </w:r>
      <w:r>
        <w:t>For</w:t>
      </w:r>
      <w:r>
        <w:t xml:space="preserve"> </w:t>
      </w:r>
      <w:r>
        <w:t>trewely</w:t>
      </w:r>
      <w:r>
        <w:t xml:space="preserve"> </w:t>
      </w:r>
      <w:r>
        <w:t>ther</w:t>
      </w:r>
      <w:r>
        <w:t xml:space="preserve"> </w:t>
      </w:r>
      <w:r>
        <w:rPr>
          <w:i/>
        </w:rPr>
        <w:t>kan</w:t>
      </w:r>
      <w:r>
        <w:t xml:space="preserve"> </w:t>
      </w:r>
      <w:r>
        <w:t>no</w:t>
      </w:r>
      <w:r>
        <w:t xml:space="preserve"> </w:t>
      </w:r>
      <w:r>
        <w:t>wyght</w:t>
      </w:r>
      <w:r>
        <w:t xml:space="preserve"> </w:t>
      </w:r>
      <w:r>
        <w:t>yow</w:t>
      </w:r>
      <w:r>
        <w:t xml:space="preserve"> </w:t>
      </w:r>
      <w:r>
        <w:t>serve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149 (data/riverside_cats/TC5_riv.cat)</w:t>
        <w:br/>
      </w:r>
      <w:r>
        <w:t>Of</w:t>
      </w:r>
      <w:r>
        <w:t xml:space="preserve"> </w:t>
      </w:r>
      <w:r>
        <w:t>Calcas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sen</w:t>
      </w:r>
      <w:r>
        <w:t xml:space="preserve"> </w:t>
      </w:r>
      <w:r>
        <w:t>us</w:t>
      </w:r>
      <w:r>
        <w:t xml:space="preserve"> </w:t>
      </w:r>
      <w:r>
        <w:t>bothe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152 (data/riverside_cats/TC5_riv.cat)</w:t>
        <w:br/>
      </w:r>
      <w:r>
        <w:t>Yeve</w:t>
      </w:r>
      <w:r>
        <w:t xml:space="preserve"> </w:t>
      </w:r>
      <w:r>
        <w:t>me</w:t>
      </w:r>
      <w:r>
        <w:t xml:space="preserve"> </w:t>
      </w:r>
      <w:r>
        <w:t>youre</w:t>
      </w:r>
      <w:r>
        <w:t xml:space="preserve"> </w:t>
      </w:r>
      <w:r>
        <w:t>hond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and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ben</w:t>
      </w:r>
      <w:r>
        <w:t xml:space="preserve"> </w:t>
      </w:r>
      <w:r>
        <w:t>ay</w:t>
      </w:r>
      <w:r>
        <w:br/>
        <w:br/>
      </w:r>
    </w:p>
    <w:p>
      <w:r>
        <w:rPr>
          <w:b/>
        </w:rPr>
        <w:t>Present 3rd sg must end in -eth : helpe</w:t>
      </w:r>
      <w:r>
        <w:br/>
        <w:t>Troilus and Criseyde; Book V 153 (data/riverside_cats/TC5_riv.cat)</w:t>
        <w:br/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while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lyf</w:t>
      </w:r>
      <w:r>
        <w:t xml:space="preserve"> </w:t>
      </w:r>
      <w: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153 (data/riverside_cats/TC5_riv.cat)</w:t>
        <w:br/>
      </w:r>
      <w:r>
        <w:t>God</w:t>
      </w:r>
      <w:r>
        <w:t xml:space="preserve"> </w:t>
      </w:r>
      <w:r>
        <w:t>helpe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while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lyf</w:t>
      </w:r>
      <w:r>
        <w:t xml:space="preserve"> </w:t>
      </w:r>
      <w:r>
        <w:rPr>
          <w:i/>
        </w:rP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158 (data/riverside_cats/TC5_riv.cat)</w:t>
        <w:br/>
      </w:r>
      <w:r>
        <w:t>As</w:t>
      </w:r>
      <w:r>
        <w:t xml:space="preserve"> </w:t>
      </w:r>
      <w:r>
        <w:t>paramours</w:t>
      </w:r>
      <w:r>
        <w:t xml:space="preserve"> </w:t>
      </w:r>
      <w:r>
        <w:t>ne</w:t>
      </w:r>
      <w:r>
        <w:t xml:space="preserve"> </w:t>
      </w:r>
      <w:r>
        <w:t>nevere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165 (data/riverside_cats/TC5_riv.cat)</w:t>
        <w:br/>
      </w:r>
      <w:r>
        <w:rPr>
          <w:i/>
        </w:rPr>
        <w:t>Hath</w:t>
      </w:r>
      <w:r>
        <w:t xml:space="preserve"> </w:t>
      </w:r>
      <w:r>
        <w:t>loved</w:t>
      </w:r>
      <w:r>
        <w:t xml:space="preserve"> </w:t>
      </w:r>
      <w:r>
        <w:t>thyng</w:t>
      </w:r>
      <w:r>
        <w:t xml:space="preserve"> </w:t>
      </w:r>
      <w:r>
        <w:t>he</w:t>
      </w:r>
      <w:r>
        <w:t xml:space="preserve"> </w:t>
      </w:r>
      <w:r>
        <w:t>nevere</w:t>
      </w:r>
      <w:r>
        <w:t xml:space="preserve"> </w:t>
      </w:r>
      <w:r>
        <w:t>saigh</w:t>
      </w:r>
      <w:r>
        <w:t xml:space="preserve"> </w:t>
      </w:r>
      <w:r>
        <w:t>his</w:t>
      </w:r>
      <w:r>
        <w:t xml:space="preserve"> </w:t>
      </w:r>
      <w:r>
        <w:t>lyve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V 171 (data/riverside_cats/TC5_riv.cat)</w:t>
        <w:br/>
      </w:r>
      <w:r>
        <w:rPr>
          <w:i/>
        </w:rPr>
        <w:t>Wol</w:t>
      </w:r>
      <w:r>
        <w:t xml:space="preserve"> </w:t>
      </w:r>
      <w:r>
        <w:t>peynen</w:t>
      </w:r>
      <w:r>
        <w:t xml:space="preserve"> </w:t>
      </w:r>
      <w:r>
        <w:t>hym</w:t>
      </w:r>
      <w:r>
        <w:t xml:space="preserve"> </w:t>
      </w:r>
      <w:r>
        <w:t>to</w:t>
      </w:r>
      <w:r>
        <w:t xml:space="preserve"> </w:t>
      </w:r>
      <w:r>
        <w:t>stonden</w:t>
      </w:r>
      <w:r>
        <w:t xml:space="preserve"> </w:t>
      </w:r>
      <w:r>
        <w:t>in</w:t>
      </w:r>
      <w:r>
        <w:t xml:space="preserve"> </w:t>
      </w:r>
      <w:r>
        <w:t>youre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V 176 (data/riverside_cats/TC5_riv.cat)</w:t>
        <w:br/>
      </w:r>
      <w:r>
        <w:t>Criseyde</w:t>
      </w:r>
      <w:r>
        <w:t xml:space="preserve"> </w:t>
      </w:r>
      <w:r>
        <w:t>unto</w:t>
      </w:r>
      <w:r>
        <w:t xml:space="preserve"> </w:t>
      </w:r>
      <w:r>
        <w:t>that</w:t>
      </w:r>
      <w:r>
        <w:t xml:space="preserve"> </w:t>
      </w:r>
      <w:r>
        <w:t>purpos</w:t>
      </w:r>
      <w:r>
        <w:t xml:space="preserve"> </w:t>
      </w:r>
      <w:r>
        <w:t>lite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V 178 (data/riverside_cats/TC5_riv.cat)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effect</w:t>
      </w:r>
      <w:r>
        <w:t xml:space="preserve"> </w:t>
      </w:r>
      <w:r>
        <w:t>she</w:t>
      </w:r>
      <w:r>
        <w:t xml:space="preserve"> </w:t>
      </w:r>
      <w:r>
        <w:t>naught</w:t>
      </w:r>
      <w:r>
        <w:t xml:space="preserve"> </w:t>
      </w:r>
      <w:r>
        <w:t>his</w:t>
      </w:r>
      <w:r>
        <w:t xml:space="preserve"> </w:t>
      </w:r>
      <w:r>
        <w:t>tales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V 187 (data/riverside_cats/TC5_riv.cat)</w:t>
        <w:br/>
      </w:r>
      <w:r>
        <w:t>And</w:t>
      </w:r>
      <w:r>
        <w:t xml:space="preserve"> </w:t>
      </w:r>
      <w:r>
        <w:rPr>
          <w:i/>
        </w:rPr>
        <w:t>wol</w:t>
      </w:r>
      <w:r>
        <w:t xml:space="preserve"> </w:t>
      </w:r>
      <w:r>
        <w:t>do</w:t>
      </w:r>
      <w:r>
        <w:t xml:space="preserve"> </w:t>
      </w:r>
      <w:r>
        <w:t>fayn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hym</w:t>
      </w:r>
      <w:r>
        <w:t xml:space="preserve"> </w:t>
      </w:r>
      <w:r>
        <w:t>lief</w:t>
      </w:r>
      <w:r>
        <w:t xml:space="preserve"> </w:t>
      </w:r>
      <w:r>
        <w:t>and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V 187 (data/riverside_cats/TC5_riv.cat)</w:t>
        <w:br/>
      </w:r>
      <w:r>
        <w:t>And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fayn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hym</w:t>
      </w:r>
      <w:r>
        <w:t xml:space="preserve"> </w:t>
      </w:r>
      <w:r>
        <w:t>lief</w:t>
      </w:r>
      <w:r>
        <w:t xml:space="preserve"> </w:t>
      </w:r>
      <w:r>
        <w:t>and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197 (data/riverside_cats/TC5_riv.cat)</w:t>
        <w:br/>
      </w:r>
      <w:r>
        <w:t>To</w:t>
      </w:r>
      <w:r>
        <w:t xml:space="preserve"> </w:t>
      </w:r>
      <w:r>
        <w:t>Troie</w:t>
      </w:r>
      <w:r>
        <w:t xml:space="preserve"> </w:t>
      </w:r>
      <w:r>
        <w:rPr>
          <w:i/>
        </w:rPr>
        <w:t>is</w:t>
      </w:r>
      <w:r>
        <w:t xml:space="preserve"> </w:t>
      </w:r>
      <w:r>
        <w:t>come</w:t>
      </w:r>
      <w:r>
        <w:t xml:space="preserve"> </w:t>
      </w:r>
      <w:r>
        <w:t>this</w:t>
      </w:r>
      <w:r>
        <w:t xml:space="preserve"> </w:t>
      </w:r>
      <w:r>
        <w:t>woful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Troilus and Criseyde; Book V 200 (data/riverside_cats/TC5_riv.cat)</w:t>
        <w:br/>
      </w:r>
      <w:r>
        <w:t>Tho</w:t>
      </w:r>
      <w:r>
        <w:t xml:space="preserve"> </w:t>
      </w:r>
      <w:r>
        <w:t>sodeynly</w:t>
      </w:r>
      <w:r>
        <w:t xml:space="preserve"> </w:t>
      </w:r>
      <w:r>
        <w:t>doun</w:t>
      </w:r>
      <w:r>
        <w:t xml:space="preserve"> </w:t>
      </w:r>
      <w:r>
        <w:t>from</w:t>
      </w:r>
      <w:r>
        <w:t xml:space="preserve"> </w:t>
      </w:r>
      <w:r>
        <w:t>his</w:t>
      </w:r>
      <w:r>
        <w:t xml:space="preserve"> </w:t>
      </w:r>
      <w:r>
        <w:t>hors</w:t>
      </w:r>
      <w:r>
        <w:t xml:space="preserve"> </w:t>
      </w:r>
      <w:r>
        <w:t>he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Present 3rd sg must end in -eth : dar</w:t>
      </w:r>
      <w:r>
        <w:br/>
        <w:t>Troilus and Criseyde; Book V 203 (data/riverside_cats/TC5_riv.cat)</w:t>
        <w:br/>
      </w:r>
      <w:r>
        <w:t>Ne</w:t>
      </w:r>
      <w:r>
        <w:t xml:space="preserve"> </w:t>
      </w:r>
      <w:r>
        <w:t>non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rPr>
          <w:i/>
        </w:rPr>
        <w:t>dar</w:t>
      </w:r>
      <w:r>
        <w:t xml:space="preserve"> </w:t>
      </w:r>
      <w:r>
        <w:t>speke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for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204 (data/riverside_cats/TC5_riv.cat)</w:t>
        <w:br/>
      </w:r>
      <w:r>
        <w:t>And</w:t>
      </w:r>
      <w:r>
        <w:t xml:space="preserve"> </w:t>
      </w:r>
      <w:r>
        <w:t>ther</w:t>
      </w:r>
      <w:r>
        <w:t xml:space="preserve"> </w:t>
      </w:r>
      <w:r>
        <w:t>his</w:t>
      </w:r>
      <w:r>
        <w:t xml:space="preserve"> </w:t>
      </w:r>
      <w:r>
        <w:t>sorwes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spared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Weak pt sg must end in -ed, -d, or -t : criede</w:t>
      </w:r>
      <w:r>
        <w:br/>
        <w:t>Troilus and Criseyde; Book V 205 (data/riverside_cats/TC5_riv.cat)</w:t>
        <w:br/>
      </w:r>
      <w:r>
        <w:t>He</w:t>
      </w:r>
      <w:r>
        <w:t xml:space="preserve"> </w:t>
      </w:r>
      <w:r>
        <w:t>yaf</w:t>
      </w:r>
      <w:r>
        <w:t xml:space="preserve"> </w:t>
      </w:r>
      <w:r>
        <w:t>an</w:t>
      </w:r>
      <w:r>
        <w:t xml:space="preserve"> </w:t>
      </w:r>
      <w:r>
        <w:t>issue</w:t>
      </w:r>
      <w:r>
        <w:t xml:space="preserve"> </w:t>
      </w:r>
      <w:r>
        <w:t>large</w:t>
      </w:r>
      <w:r>
        <w:t xml:space="preserve"> </w:t>
      </w:r>
      <w:r>
        <w:t>and</w:t>
      </w:r>
      <w:r>
        <w:t xml:space="preserve"> </w:t>
      </w:r>
      <w:r>
        <w:t>Deth</w:t>
      </w:r>
      <w:r>
        <w:t xml:space="preserve"> </w:t>
      </w:r>
      <w:r>
        <w:t>he</w:t>
      </w:r>
      <w:r>
        <w:t xml:space="preserve"> </w:t>
      </w:r>
      <w:r>
        <w:rPr>
          <w:i/>
        </w:rPr>
        <w:t>criede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V 212 (data/riverside_cats/TC5_riv.cat)</w:t>
        <w:br/>
      </w:r>
      <w:r>
        <w:t>In</w:t>
      </w:r>
      <w:r>
        <w:t xml:space="preserve"> </w:t>
      </w:r>
      <w:r>
        <w:t>furie</w:t>
      </w:r>
      <w:r>
        <w:t xml:space="preserve"> </w:t>
      </w:r>
      <w:r>
        <w:t>as</w:t>
      </w:r>
      <w:r>
        <w:t xml:space="preserve"> </w:t>
      </w:r>
      <w:r>
        <w:rPr>
          <w:i/>
        </w:rPr>
        <w:t>doth</w:t>
      </w:r>
      <w:r>
        <w:t xml:space="preserve"> </w:t>
      </w:r>
      <w:r>
        <w:t>he</w:t>
      </w:r>
      <w:r>
        <w:t xml:space="preserve"> </w:t>
      </w:r>
      <w:r>
        <w:t>Ixion</w:t>
      </w:r>
      <w:r>
        <w:t xml:space="preserve"> </w:t>
      </w:r>
      <w:r>
        <w:t>in</w:t>
      </w:r>
      <w:r>
        <w:t xml:space="preserve"> </w:t>
      </w:r>
      <w:r>
        <w:t>helle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218 (data/riverside_cats/TC5_riv.cat)</w:t>
        <w:br/>
      </w:r>
      <w:r>
        <w:t>Wher</w:t>
      </w:r>
      <w:r>
        <w:t xml:space="preserve"> </w:t>
      </w:r>
      <w:r>
        <w:rPr>
          <w:i/>
        </w:rPr>
        <w:t>is</w:t>
      </w:r>
      <w:r>
        <w:t xml:space="preserve"> </w:t>
      </w:r>
      <w:r>
        <w:t>myn</w:t>
      </w:r>
      <w:r>
        <w:t xml:space="preserve"> </w:t>
      </w:r>
      <w:r>
        <w:t>owene</w:t>
      </w:r>
      <w:r>
        <w:t xml:space="preserve"> </w:t>
      </w:r>
      <w:r>
        <w:t>lady</w:t>
      </w:r>
      <w:r>
        <w:t xml:space="preserve"> </w:t>
      </w:r>
      <w:r>
        <w:t>lief</w:t>
      </w:r>
      <w:r>
        <w:t xml:space="preserve"> </w:t>
      </w:r>
      <w:r>
        <w:t>and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V 225 (data/riverside_cats/TC5_riv.cat)</w:t>
        <w:br/>
      </w:r>
      <w:r>
        <w:t>How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do</w:t>
      </w:r>
      <w:r>
        <w:t xml:space="preserve"> </w:t>
      </w:r>
      <w:r>
        <w:t>Whan</w:t>
      </w:r>
      <w:r>
        <w:t xml:space="preserve"> </w:t>
      </w:r>
      <w:r>
        <w:t>shal</w:t>
      </w:r>
      <w:r>
        <w:t xml:space="preserve"> </w:t>
      </w:r>
      <w:r>
        <w:t>she</w:t>
      </w:r>
      <w:r>
        <w:t xml:space="preserve"> </w:t>
      </w:r>
      <w:r>
        <w:t>come</w:t>
      </w:r>
      <w:r>
        <w:t xml:space="preserve"> </w:t>
      </w:r>
      <w:r>
        <w:t>ayeyn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225 (data/riverside_cats/TC5_riv.cat)</w:t>
        <w:br/>
      </w:r>
      <w:r>
        <w:t>How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I</w:t>
      </w:r>
      <w:r>
        <w:t xml:space="preserve"> </w:t>
      </w:r>
      <w:r>
        <w:t>do</w:t>
      </w:r>
      <w:r>
        <w:t xml:space="preserve"> </w:t>
      </w:r>
      <w:r>
        <w:t>Whan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she</w:t>
      </w:r>
      <w:r>
        <w:t xml:space="preserve"> </w:t>
      </w:r>
      <w:r>
        <w:t>come</w:t>
      </w:r>
      <w:r>
        <w:t xml:space="preserve"> </w:t>
      </w:r>
      <w:r>
        <w:t>ayeyn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V 226 (data/riverside_cats/TC5_riv.cat)</w:t>
        <w:br/>
      </w:r>
      <w:r>
        <w:t>I</w:t>
      </w:r>
      <w:r>
        <w:t xml:space="preserve"> </w:t>
      </w:r>
      <w:r>
        <w:t>not</w:t>
      </w:r>
      <w:r>
        <w:t xml:space="preserve"> </w:t>
      </w:r>
      <w:r>
        <w:t>allas</w:t>
      </w:r>
      <w:r>
        <w:t xml:space="preserve"> </w:t>
      </w:r>
      <w:r>
        <w:t>whi</w:t>
      </w:r>
      <w:r>
        <w:t xml:space="preserve"> </w:t>
      </w:r>
      <w:r>
        <w:t>lete</w:t>
      </w:r>
      <w:r>
        <w:t xml:space="preserve"> </w:t>
      </w:r>
      <w:r>
        <w:t>ich</w:t>
      </w:r>
      <w:r>
        <w:t xml:space="preserve"> </w:t>
      </w:r>
      <w:r>
        <w:t>hire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sit</w:t>
      </w:r>
      <w:r>
        <w:br/>
        <w:t>Troilus and Criseyde; Book V 233 (data/riverside_cats/TC5_riv.cat)</w:t>
        <w:br/>
      </w:r>
      <w:r>
        <w:t>Who</w:t>
      </w:r>
      <w:r>
        <w:t xml:space="preserve"> </w:t>
      </w:r>
      <w:r>
        <w:rPr>
          <w:i/>
        </w:rPr>
        <w:t>sit</w:t>
      </w:r>
      <w:r>
        <w:t xml:space="preserve"> </w:t>
      </w:r>
      <w:r>
        <w:t>right</w:t>
      </w:r>
      <w:r>
        <w:t xml:space="preserve"> </w:t>
      </w:r>
      <w:r>
        <w:t>now</w:t>
      </w:r>
      <w:r>
        <w:t xml:space="preserve"> </w:t>
      </w:r>
      <w:r>
        <w:t>or</w:t>
      </w:r>
      <w:r>
        <w:t xml:space="preserve"> </w:t>
      </w:r>
      <w:r>
        <w:t>stant</w:t>
      </w:r>
      <w:r>
        <w:t xml:space="preserve"> </w:t>
      </w:r>
      <w:r>
        <w:t>in</w:t>
      </w:r>
      <w:r>
        <w:t xml:space="preserve"> </w:t>
      </w:r>
      <w:r>
        <w:t>youre</w:t>
      </w:r>
      <w:r>
        <w:t xml:space="preserve"> </w:t>
      </w:r>
      <w:r>
        <w:t>presence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V 234 (data/riverside_cats/TC5_riv.cat)</w:t>
        <w:br/>
      </w:r>
      <w:r>
        <w:t>Who</w:t>
      </w:r>
      <w:r>
        <w:t xml:space="preserve"> </w:t>
      </w:r>
      <w:r>
        <w:rPr>
          <w:i/>
        </w:rPr>
        <w:t>kan</w:t>
      </w:r>
      <w:r>
        <w:t xml:space="preserve"> </w:t>
      </w:r>
      <w:r>
        <w:t>conforten</w:t>
      </w:r>
      <w:r>
        <w:t xml:space="preserve"> </w:t>
      </w:r>
      <w:r>
        <w:t>now</w:t>
      </w:r>
      <w:r>
        <w:t xml:space="preserve"> </w:t>
      </w:r>
      <w:r>
        <w:t>youre</w:t>
      </w:r>
      <w:r>
        <w:t xml:space="preserve"> </w:t>
      </w:r>
      <w:r>
        <w:t>hertes</w:t>
      </w:r>
      <w:r>
        <w:t xml:space="preserve"> </w:t>
      </w:r>
      <w:r>
        <w:t>werre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241 (data/riverside_cats/TC5_riv.cat)</w:t>
        <w:br/>
      </w:r>
      <w:r>
        <w:t>How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she</w:t>
      </w:r>
      <w:r>
        <w:t xml:space="preserve"> </w:t>
      </w:r>
      <w:r>
        <w:t>don</w:t>
      </w:r>
      <w:r>
        <w:t xml:space="preserve"> </w:t>
      </w:r>
      <w:r>
        <w:t>ek</w:t>
      </w:r>
      <w:r>
        <w:t xml:space="preserve"> </w:t>
      </w:r>
      <w:r>
        <w:t>sorwful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244 (data/riverside_cats/TC5_riv.cat)</w:t>
        <w:br/>
      </w:r>
      <w:r>
        <w:rPr>
          <w:i/>
        </w:rPr>
        <w:t>Shal</w:t>
      </w:r>
      <w:r>
        <w:t xml:space="preserve"> </w:t>
      </w:r>
      <w:r>
        <w:t>ben</w:t>
      </w:r>
      <w:r>
        <w:t xml:space="preserve"> </w:t>
      </w:r>
      <w:r>
        <w:t>youre</w:t>
      </w:r>
      <w:r>
        <w:t xml:space="preserve"> </w:t>
      </w:r>
      <w:r>
        <w:t>fresshe</w:t>
      </w:r>
      <w:r>
        <w:t xml:space="preserve"> </w:t>
      </w:r>
      <w:r>
        <w:t>wommanliche</w:t>
      </w:r>
      <w:r>
        <w:t xml:space="preserve"> </w:t>
      </w:r>
      <w:r>
        <w:t>face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V 271 (data/riverside_cats/TC5_riv.cat)</w:t>
        <w:br/>
      </w:r>
      <w:r>
        <w:t>That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wo</w:t>
      </w:r>
      <w:r>
        <w:t xml:space="preserve"> </w:t>
      </w:r>
      <w:r>
        <w:t>my</w:t>
      </w:r>
      <w:r>
        <w:t xml:space="preserve"> </w:t>
      </w:r>
      <w:r>
        <w:t>wit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diffyne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273 (data/riverside_cats/TC5_riv.cat)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wit</w:t>
      </w:r>
      <w:r>
        <w:t xml:space="preserve"> </w:t>
      </w:r>
      <w:r>
        <w:rPr>
          <w:i/>
        </w:rPr>
        <w:t>is</w:t>
      </w:r>
      <w:r>
        <w:t xml:space="preserve"> </w:t>
      </w:r>
      <w:r>
        <w:t>wery</w:t>
      </w:r>
      <w:r>
        <w:t xml:space="preserve"> </w:t>
      </w:r>
      <w:r>
        <w:t>it</w:t>
      </w:r>
      <w:r>
        <w:t xml:space="preserve"> </w:t>
      </w:r>
      <w:r>
        <w:t>to</w:t>
      </w:r>
      <w:r>
        <w:t xml:space="preserve"> </w:t>
      </w:r>
      <w:r>
        <w:t>thynke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280 (data/riverside_cats/TC5_riv.cat)</w:t>
        <w:br/>
      </w:r>
      <w:r>
        <w:t>Whan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sent</w:t>
      </w:r>
      <w:r>
        <w:t xml:space="preserve"> </w:t>
      </w:r>
      <w:r>
        <w:t>after</w:t>
      </w:r>
      <w:r>
        <w:t xml:space="preserve"> </w:t>
      </w:r>
      <w:r>
        <w:t>Pandare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283 (data/riverside_cats/TC5_riv.cat)</w:t>
        <w:br/>
      </w:r>
      <w:r>
        <w:t>Although</w:t>
      </w:r>
      <w:r>
        <w:t xml:space="preserve"> </w:t>
      </w:r>
      <w:r>
        <w:t>he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hed</w:t>
      </w:r>
      <w:r>
        <w:t xml:space="preserve"> </w:t>
      </w:r>
      <w:r>
        <w:t>it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sworn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Troilus and Criseyde; Book V 283 (data/riverside_cats/TC5_riv.cat)</w:t>
        <w:br/>
      </w:r>
      <w:r>
        <w:t>Although</w:t>
      </w:r>
      <w:r>
        <w:t xml:space="preserve"> </w:t>
      </w:r>
      <w:r>
        <w:t>he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hed</w:t>
      </w:r>
      <w:r>
        <w:t xml:space="preserve"> </w:t>
      </w:r>
      <w:r>
        <w:t>it</w:t>
      </w:r>
      <w:r>
        <w:t xml:space="preserve"> </w:t>
      </w:r>
      <w:r>
        <w:t>hadde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V 286 (data/riverside_cats/TC5_riv.cat)</w:t>
        <w:br/>
      </w:r>
      <w:r>
        <w:t>Nowher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t xml:space="preserve"> </w:t>
      </w:r>
      <w:r>
        <w:t>but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morwe</w:t>
      </w:r>
      <w:r>
        <w:t xml:space="preserve"> </w:t>
      </w:r>
      <w:r>
        <w:t>he</w:t>
      </w:r>
      <w:r>
        <w:t xml:space="preserve"> </w:t>
      </w:r>
      <w:r>
        <w:t>wente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301 (data/riverside_cats/TC5_riv.cat)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semeth</w:t>
      </w:r>
      <w:r>
        <w:t xml:space="preserve"> </w:t>
      </w:r>
      <w:r>
        <w:t>best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done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309 (data/riverside_cats/TC5_riv.cat)</w:t>
        <w:br/>
      </w:r>
      <w:r>
        <w:t>The</w:t>
      </w:r>
      <w:r>
        <w:t xml:space="preserve"> </w:t>
      </w:r>
      <w:r>
        <w:t>poudre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ybrend</w:t>
      </w:r>
      <w:r>
        <w:t xml:space="preserve"> </w:t>
      </w:r>
      <w:r>
        <w:rPr>
          <w:i/>
        </w:rPr>
        <w:t>shal</w:t>
      </w:r>
      <w:r>
        <w:t xml:space="preserve"> </w:t>
      </w:r>
      <w:r>
        <w:t>torne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325 (data/riverside_cats/TC5_riv.cat)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folye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sorwen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332 (data/riverside_cats/TC5_riv.cat)</w:t>
        <w:br/>
      </w:r>
      <w:r>
        <w:rPr>
          <w:i/>
        </w:rPr>
        <w:t>Hath</w:t>
      </w:r>
      <w:r>
        <w:t xml:space="preserve"> </w:t>
      </w:r>
      <w:r>
        <w:t>loved</w:t>
      </w:r>
      <w:r>
        <w:t xml:space="preserve"> </w:t>
      </w:r>
      <w:r>
        <w:t>paramours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thow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336 (data/riverside_cats/TC5_riv.cat)</w:t>
        <w:br/>
      </w:r>
      <w:r>
        <w:t>What</w:t>
      </w:r>
      <w:r>
        <w:t xml:space="preserve"> </w:t>
      </w:r>
      <w:r>
        <w:t>nede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to</w:t>
      </w:r>
      <w:r>
        <w:t xml:space="preserve"> </w:t>
      </w:r>
      <w:r>
        <w:t>maken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care</w:t>
      </w:r>
      <w:r>
        <w:br/>
        <w:br/>
      </w:r>
    </w:p>
    <w:p>
      <w:r>
        <w:rPr>
          <w:b/>
        </w:rPr>
        <w:t>Present 3rd sg must end in -eth : mot</w:t>
      </w:r>
      <w:r>
        <w:br/>
        <w:t>Troilus and Criseyde; Book V 339 (data/riverside_cats/TC5_riv.cat)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mot</w:t>
      </w:r>
      <w:r>
        <w:t xml:space="preserve"> </w:t>
      </w:r>
      <w:r>
        <w:t>twynnen</w:t>
      </w:r>
      <w:r>
        <w:t xml:space="preserve"> </w:t>
      </w:r>
      <w:r>
        <w:t>of</w:t>
      </w:r>
      <w:r>
        <w:t xml:space="preserve"> </w:t>
      </w:r>
      <w:r>
        <w:t>necessite</w:t>
      </w:r>
      <w:r>
        <w:br/>
        <w:br/>
      </w:r>
    </w:p>
    <w:p>
      <w:r>
        <w:rPr>
          <w:b/>
        </w:rPr>
        <w:t>Present plural must end in -en or -e : don</w:t>
      </w:r>
      <w:r>
        <w:br/>
        <w:t>Troilus and Criseyde; Book V 344 (data/riverside_cats/TC5_riv.cat)</w:t>
        <w:br/>
      </w:r>
      <w:r>
        <w:t>How</w:t>
      </w:r>
      <w:r>
        <w:t xml:space="preserve"> </w:t>
      </w:r>
      <w:r>
        <w:rPr>
          <w:i/>
        </w:rPr>
        <w:t>don</w:t>
      </w:r>
      <w:r>
        <w:t xml:space="preserve"> </w:t>
      </w:r>
      <w:r>
        <w:t>this</w:t>
      </w:r>
      <w:r>
        <w:t xml:space="preserve"> </w:t>
      </w:r>
      <w:r>
        <w:t>folk</w:t>
      </w:r>
      <w:r>
        <w:t xml:space="preserve"> </w:t>
      </w:r>
      <w:r>
        <w:t>that</w:t>
      </w:r>
      <w:r>
        <w:t xml:space="preserve"> </w:t>
      </w:r>
      <w:r>
        <w:t>seen</w:t>
      </w:r>
      <w:r>
        <w:t xml:space="preserve"> </w:t>
      </w:r>
      <w:r>
        <w:t>hire</w:t>
      </w:r>
      <w:r>
        <w:t xml:space="preserve"> </w:t>
      </w:r>
      <w:r>
        <w:t>loves</w:t>
      </w:r>
      <w:r>
        <w:t xml:space="preserve"> </w:t>
      </w:r>
      <w:r>
        <w:t>wedded</w:t>
      </w:r>
      <w:r>
        <w:br/>
        <w:br/>
      </w:r>
    </w:p>
    <w:p>
      <w:r>
        <w:rPr>
          <w:b/>
        </w:rPr>
        <w:t>Present 3rd sg must end in -eth : bitit</w:t>
      </w:r>
      <w:r>
        <w:br/>
        <w:t>Troilus and Criseyde; Book V 345 (data/riverside_cats/TC5_riv.cat)</w:t>
        <w:br/>
      </w:r>
      <w:r>
        <w:t>By</w:t>
      </w:r>
      <w:r>
        <w:t xml:space="preserve"> </w:t>
      </w:r>
      <w:r>
        <w:t>frendes</w:t>
      </w:r>
      <w:r>
        <w:t xml:space="preserve"> </w:t>
      </w:r>
      <w:r>
        <w:t>myght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bitit</w:t>
      </w:r>
      <w:r>
        <w:t xml:space="preserve"> </w:t>
      </w:r>
      <w:r>
        <w:t>ful</w:t>
      </w:r>
      <w:r>
        <w:t xml:space="preserve"> </w:t>
      </w:r>
      <w:r>
        <w:t>ofte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V 347 (data/riverside_cats/TC5_riv.cat)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they</w:t>
      </w:r>
      <w:r>
        <w:t xml:space="preserve"> </w:t>
      </w:r>
      <w:r>
        <w:t>take</w:t>
      </w:r>
      <w:r>
        <w:t xml:space="preserve"> </w:t>
      </w:r>
      <w:r>
        <w:t>it</w:t>
      </w:r>
      <w:r>
        <w:t xml:space="preserve"> </w:t>
      </w:r>
      <w:r>
        <w:t>wisly</w:t>
      </w:r>
      <w:r>
        <w:t xml:space="preserve"> </w:t>
      </w:r>
      <w:r>
        <w:t>faire</w:t>
      </w:r>
      <w:r>
        <w:t xml:space="preserve"> </w:t>
      </w:r>
      <w:r>
        <w:t>and</w:t>
      </w:r>
      <w:r>
        <w:t xml:space="preserve"> </w:t>
      </w:r>
      <w:r>
        <w:t>softe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V 350 (data/riverside_cats/TC5_riv.cat)</w:t>
        <w:br/>
      </w:r>
      <w:r>
        <w:t>As</w:t>
      </w:r>
      <w:r>
        <w:t xml:space="preserve"> </w:t>
      </w:r>
      <w:r>
        <w:t>tyme</w:t>
      </w:r>
      <w:r>
        <w:t xml:space="preserve"> </w:t>
      </w:r>
      <w:r>
        <w:t>hem</w:t>
      </w:r>
      <w:r>
        <w:t xml:space="preserve"> </w:t>
      </w:r>
      <w:r>
        <w:t>hurt</w:t>
      </w:r>
      <w:r>
        <w:t xml:space="preserve"> </w:t>
      </w:r>
      <w:r>
        <w:t>a</w:t>
      </w:r>
      <w:r>
        <w:t xml:space="preserve"> </w:t>
      </w:r>
      <w:r>
        <w:t>tyme</w:t>
      </w:r>
      <w:r>
        <w:t xml:space="preserve"> </w:t>
      </w:r>
      <w:r>
        <w:rPr>
          <w:i/>
        </w:rPr>
        <w:t>doth</w:t>
      </w:r>
      <w:r>
        <w:t xml:space="preserve"> </w:t>
      </w:r>
      <w:r>
        <w:t>hem</w:t>
      </w:r>
      <w:r>
        <w:t xml:space="preserve"> </w:t>
      </w:r>
      <w:r>
        <w:t>cure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354 (data/riverside_cats/TC5_riv.cat)</w:t>
        <w:br/>
      </w:r>
      <w:r>
        <w:t>And</w:t>
      </w:r>
      <w:r>
        <w:t xml:space="preserve"> </w:t>
      </w:r>
      <w:r>
        <w:t>syn</w:t>
      </w:r>
      <w:r>
        <w:t xml:space="preserve"> </w:t>
      </w:r>
      <w:r>
        <w:t>she</w:t>
      </w:r>
      <w:r>
        <w:t xml:space="preserve"> </w:t>
      </w:r>
      <w:r>
        <w:t>the</w:t>
      </w:r>
      <w:r>
        <w:t xml:space="preserve"> </w:t>
      </w:r>
      <w:r>
        <w:t>to</w:t>
      </w:r>
      <w:r>
        <w:t xml:space="preserve"> </w:t>
      </w:r>
      <w:r>
        <w:t>comen</w:t>
      </w:r>
      <w:r>
        <w:t xml:space="preserve"> </w:t>
      </w:r>
      <w:r>
        <w:rPr>
          <w:i/>
        </w:rPr>
        <w:t>hath</w:t>
      </w:r>
      <w:r>
        <w:t xml:space="preserve"> </w:t>
      </w:r>
      <w:r>
        <w:t>bihyght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V 361 (data/riverside_cats/TC5_riv.cat)</w:t>
        <w:br/>
      </w:r>
      <w:r>
        <w:t>That</w:t>
      </w:r>
      <w:r>
        <w:t xml:space="preserve"> </w:t>
      </w:r>
      <w:r>
        <w:rPr>
          <w:i/>
        </w:rPr>
        <w:t>doth</w:t>
      </w:r>
      <w:r>
        <w:t xml:space="preserve"> </w:t>
      </w:r>
      <w:r>
        <w:t>the</w:t>
      </w:r>
      <w:r>
        <w:t xml:space="preserve"> </w:t>
      </w:r>
      <w:r>
        <w:t>fele</w:t>
      </w:r>
      <w:r>
        <w:t xml:space="preserve"> </w:t>
      </w:r>
      <w:r>
        <w:t>in</w:t>
      </w:r>
      <w:r>
        <w:t xml:space="preserve"> </w:t>
      </w:r>
      <w:r>
        <w:t>slep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penaunce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V 364 (data/riverside_cats/TC5_riv.cat)</w:t>
        <w:br/>
      </w:r>
      <w:r>
        <w:t>Ther</w:t>
      </w:r>
      <w:r>
        <w:t xml:space="preserve"> </w:t>
      </w:r>
      <w:r>
        <w:rPr>
          <w:i/>
        </w:rPr>
        <w:t>woot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aright</w:t>
      </w:r>
      <w:r>
        <w:t xml:space="preserve"> </w:t>
      </w:r>
      <w:r>
        <w:t>what</w:t>
      </w:r>
      <w:r>
        <w:t xml:space="preserve"> </w:t>
      </w:r>
      <w:r>
        <w:t>dremes</w:t>
      </w:r>
      <w:r>
        <w:t xml:space="preserve"> </w:t>
      </w:r>
      <w:r>
        <w:t>mene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V 369 (data/riverside_cats/TC5_riv.cat)</w:t>
        <w:br/>
      </w:r>
      <w:r>
        <w:t>And</w:t>
      </w:r>
      <w:r>
        <w:t xml:space="preserve"> </w:t>
      </w:r>
      <w:r>
        <w:t>leches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complexiouns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V 372 (data/riverside_cats/TC5_riv.cat)</w:t>
        <w:br/>
      </w:r>
      <w:r>
        <w:t>Ek</w:t>
      </w:r>
      <w:r>
        <w:t xml:space="preserve"> </w:t>
      </w:r>
      <w:r>
        <w:t>oother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thorugh</w:t>
      </w:r>
      <w:r>
        <w:t xml:space="preserve"> </w:t>
      </w:r>
      <w:r>
        <w:t>impressiouns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373 (data/riverside_cats/TC5_riv.cat)</w:t>
        <w:br/>
      </w:r>
      <w:r>
        <w:t>As</w:t>
      </w:r>
      <w:r>
        <w:t xml:space="preserve"> </w:t>
      </w:r>
      <w:r>
        <w:t>if</w:t>
      </w:r>
      <w:r>
        <w:t xml:space="preserve"> </w:t>
      </w:r>
      <w:r>
        <w:t>a</w:t>
      </w:r>
      <w:r>
        <w:t xml:space="preserve"> </w:t>
      </w:r>
      <w:r>
        <w:t>wight</w:t>
      </w:r>
      <w:r>
        <w:t xml:space="preserve"> </w:t>
      </w:r>
      <w:r>
        <w:rPr>
          <w:i/>
        </w:rPr>
        <w:t>hath</w:t>
      </w:r>
      <w:r>
        <w:t xml:space="preserve"> </w:t>
      </w:r>
      <w:r>
        <w:t>faste</w:t>
      </w:r>
      <w:r>
        <w:t xml:space="preserve"> </w:t>
      </w:r>
      <w:r>
        <w:t>a</w:t>
      </w:r>
      <w:r>
        <w:t xml:space="preserve"> </w:t>
      </w:r>
      <w:r>
        <w:t>thyng</w:t>
      </w:r>
      <w:r>
        <w:t xml:space="preserve"> </w:t>
      </w:r>
      <w:r>
        <w:t>in</w:t>
      </w:r>
      <w:r>
        <w:t xml:space="preserve"> </w:t>
      </w:r>
      <w:r>
        <w:t>mynde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378 (data/riverside_cats/TC5_riv.cat)</w:t>
        <w:br/>
      </w:r>
      <w:r>
        <w:t>But</w:t>
      </w:r>
      <w:r>
        <w:t xml:space="preserve"> </w:t>
      </w:r>
      <w:r>
        <w:t>leve</w:t>
      </w:r>
      <w:r>
        <w:t xml:space="preserve"> </w:t>
      </w:r>
      <w:r>
        <w:t>no</w:t>
      </w:r>
      <w:r>
        <w:t xml:space="preserve"> </w:t>
      </w:r>
      <w:r>
        <w:t>drem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nought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383 (data/riverside_cats/TC5_riv.cat)</w:t>
        <w:br/>
      </w:r>
      <w:r>
        <w:t>To</w:t>
      </w:r>
      <w:r>
        <w:t xml:space="preserve"> </w:t>
      </w:r>
      <w:r>
        <w:t>trowen</w:t>
      </w:r>
      <w:r>
        <w:t xml:space="preserve"> </w:t>
      </w:r>
      <w:r>
        <w:t>on</w:t>
      </w:r>
      <w:r>
        <w:t xml:space="preserve"> </w:t>
      </w:r>
      <w:r>
        <w:t>it</w:t>
      </w:r>
      <w:r>
        <w:t xml:space="preserve"> </w:t>
      </w:r>
      <w:r>
        <w:t>bothe</w:t>
      </w:r>
      <w:r>
        <w:t xml:space="preserve"> </w:t>
      </w:r>
      <w:r>
        <w:t>fals</w:t>
      </w:r>
      <w:r>
        <w:t xml:space="preserve"> </w:t>
      </w:r>
      <w:r>
        <w:t>and</w:t>
      </w:r>
      <w:r>
        <w:t xml:space="preserve"> </w:t>
      </w:r>
      <w:r>
        <w:t>foul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390 (data/riverside_cats/TC5_riv.cat)</w:t>
        <w:br/>
      </w:r>
      <w:r>
        <w:t>This</w:t>
      </w:r>
      <w:r>
        <w:t xml:space="preserve"> </w:t>
      </w:r>
      <w:r>
        <w:t>tyme</w:t>
      </w:r>
      <w:r>
        <w:t xml:space="preserve"> </w:t>
      </w:r>
      <w:r>
        <w:t>and</w:t>
      </w:r>
      <w:r>
        <w:t xml:space="preserve"> </w:t>
      </w:r>
      <w:r>
        <w:t>ek</w:t>
      </w:r>
      <w:r>
        <w:t xml:space="preserve"> </w:t>
      </w:r>
      <w:r>
        <w:t>how</w:t>
      </w:r>
      <w:r>
        <w:t xml:space="preserve"> </w:t>
      </w:r>
      <w:r>
        <w:t>fresshly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lyve</w:t>
      </w:r>
      <w:r>
        <w:br/>
        <w:br/>
      </w:r>
    </w:p>
    <w:p>
      <w:r>
        <w:rPr>
          <w:b/>
        </w:rPr>
        <w:t>Present 3rd sg must end in -eth : comth</w:t>
      </w:r>
      <w:r>
        <w:br/>
        <w:t>Troilus and Criseyde; Book V 391 (data/riverside_cats/TC5_riv.cat)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comth</w:t>
      </w:r>
      <w:r>
        <w:t xml:space="preserve"> </w:t>
      </w:r>
      <w:r>
        <w:t>the</w:t>
      </w:r>
      <w:r>
        <w:t xml:space="preserve"> </w:t>
      </w:r>
      <w:r>
        <w:t>which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right</w:t>
      </w:r>
      <w:r>
        <w:t xml:space="preserve"> </w:t>
      </w:r>
      <w:r>
        <w:t>soone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391 (data/riverside_cats/TC5_riv.cat)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comth</w:t>
      </w:r>
      <w:r>
        <w:t xml:space="preserve"> </w:t>
      </w:r>
      <w:r>
        <w:t>the</w:t>
      </w:r>
      <w:r>
        <w:t xml:space="preserve"> </w:t>
      </w:r>
      <w:r>
        <w:t>which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right</w:t>
      </w:r>
      <w:r>
        <w:t xml:space="preserve"> </w:t>
      </w:r>
      <w:r>
        <w:t>soone</w:t>
      </w:r>
      <w:r>
        <w:br/>
        <w:br/>
      </w:r>
    </w:p>
    <w:p>
      <w:r>
        <w:rPr>
          <w:b/>
        </w:rPr>
        <w:t>Present 3rd sg must end in -eth : helpe</w:t>
      </w:r>
      <w:r>
        <w:br/>
        <w:t>Troilus and Criseyde; Book V 392 (data/riverside_cats/TC5_riv.cat)</w:t>
        <w:br/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the</w:t>
      </w:r>
      <w:r>
        <w:t xml:space="preserve"> </w:t>
      </w:r>
      <w:r>
        <w:t>beste</w:t>
      </w:r>
      <w:r>
        <w:t xml:space="preserve"> </w:t>
      </w:r>
      <w:r>
        <w:t>is</w:t>
      </w:r>
      <w:r>
        <w:t xml:space="preserve"> </w:t>
      </w:r>
      <w:r>
        <w:t>thus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392 (data/riverside_cats/TC5_riv.cat)</w:t>
        <w:br/>
      </w:r>
      <w:r>
        <w:t>God</w:t>
      </w:r>
      <w:r>
        <w:t xml:space="preserve"> </w:t>
      </w:r>
      <w:r>
        <w:t>helpe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the</w:t>
      </w:r>
      <w:r>
        <w:t xml:space="preserve"> </w:t>
      </w:r>
      <w:r>
        <w:t>beste</w:t>
      </w:r>
      <w:r>
        <w:t xml:space="preserve"> </w:t>
      </w:r>
      <w:r>
        <w:rPr>
          <w:i/>
        </w:rPr>
        <w:t>is</w:t>
      </w:r>
      <w:r>
        <w:t xml:space="preserve"> </w:t>
      </w:r>
      <w:r>
        <w:t>thus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394 (data/riverside_cats/TC5_riv.cat)</w:t>
        <w:br/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led</w:t>
      </w:r>
      <w:r>
        <w:t xml:space="preserve"> </w:t>
      </w:r>
      <w:r>
        <w:t>and</w:t>
      </w:r>
      <w:r>
        <w:t xml:space="preserve"> </w:t>
      </w:r>
      <w:r>
        <w:t>forth</w:t>
      </w:r>
      <w:r>
        <w:t xml:space="preserve"> </w:t>
      </w:r>
      <w:r>
        <w:t>the</w:t>
      </w:r>
      <w:r>
        <w:t xml:space="preserve"> </w:t>
      </w:r>
      <w:r>
        <w:t>tyme</w:t>
      </w:r>
      <w:r>
        <w:t xml:space="preserve"> </w:t>
      </w:r>
      <w:r>
        <w:t>dryve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V 398 (data/riverside_cats/TC5_riv.cat)</w:t>
        <w:br/>
      </w:r>
      <w:r>
        <w:t>We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therwith</w:t>
      </w:r>
      <w:r>
        <w:t xml:space="preserve"> </w:t>
      </w:r>
      <w:r>
        <w:t>so</w:t>
      </w:r>
      <w:r>
        <w:t xml:space="preserve"> </w:t>
      </w:r>
      <w:r>
        <w:t>foryete</w:t>
      </w:r>
      <w:r>
        <w:t xml:space="preserve"> </w:t>
      </w:r>
      <w:r>
        <w:t>or</w:t>
      </w:r>
      <w:r>
        <w:t xml:space="preserve"> </w:t>
      </w:r>
      <w:r>
        <w:t>oppresse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399 (data/riverside_cats/TC5_riv.cat)</w:t>
        <w:br/>
      </w:r>
      <w:r>
        <w:t>That</w:t>
      </w:r>
      <w:r>
        <w:t xml:space="preserve"> </w:t>
      </w:r>
      <w:r>
        <w:t>wel</w:t>
      </w:r>
      <w:r>
        <w:t xml:space="preserve"> </w:t>
      </w:r>
      <w:r>
        <w:t>unneth</w:t>
      </w:r>
      <w:r>
        <w:t xml:space="preserve"> </w:t>
      </w:r>
      <w:r>
        <w:t>it</w:t>
      </w:r>
      <w:r>
        <w:t xml:space="preserve"> </w:t>
      </w:r>
      <w:r>
        <w:rPr>
          <w:i/>
        </w:rPr>
        <w:t>don</w:t>
      </w:r>
      <w:r>
        <w:t xml:space="preserve"> </w:t>
      </w:r>
      <w:r>
        <w:t>shal</w:t>
      </w:r>
      <w:r>
        <w:t xml:space="preserve"> </w:t>
      </w:r>
      <w:r>
        <w:t>us</w:t>
      </w:r>
      <w:r>
        <w:t xml:space="preserve"> </w:t>
      </w:r>
      <w:r>
        <w:t>duresse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400 (data/riverside_cats/TC5_riv.cat)</w:t>
        <w:br/>
      </w:r>
      <w:r>
        <w:t>This</w:t>
      </w:r>
      <w:r>
        <w:t xml:space="preserve"> </w:t>
      </w:r>
      <w:r>
        <w:t>town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lordes</w:t>
      </w:r>
      <w:r>
        <w:t xml:space="preserve"> </w:t>
      </w:r>
      <w:r>
        <w:t>al</w:t>
      </w:r>
      <w:r>
        <w:t xml:space="preserve"> </w:t>
      </w:r>
      <w:r>
        <w:t>aboute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V 402 (data/riverside_cats/TC5_riv.cat)</w:t>
        <w:br/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pleye</w:t>
      </w:r>
      <w:r>
        <w:t xml:space="preserve"> </w:t>
      </w:r>
      <w:r>
        <w:t>us</w:t>
      </w:r>
      <w:r>
        <w:t xml:space="preserve"> </w:t>
      </w:r>
      <w:r>
        <w:t>in</w:t>
      </w:r>
      <w:r>
        <w:t xml:space="preserve"> </w:t>
      </w:r>
      <w:r>
        <w:t>som</w:t>
      </w:r>
      <w:r>
        <w:t xml:space="preserve"> </w:t>
      </w:r>
      <w:r>
        <w:t>lusty</w:t>
      </w:r>
      <w:r>
        <w:t xml:space="preserve"> </w:t>
      </w:r>
      <w:r>
        <w:t>route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408 (data/riverside_cats/TC5_riv.cat)</w:t>
        <w:br/>
      </w:r>
      <w:r>
        <w:t>For</w:t>
      </w:r>
      <w:r>
        <w:t xml:space="preserve"> </w:t>
      </w:r>
      <w:r>
        <w:t>certes</w:t>
      </w:r>
      <w:r>
        <w:t xml:space="preserve"> </w:t>
      </w:r>
      <w:r>
        <w:t>it</w:t>
      </w:r>
      <w:r>
        <w:t xml:space="preserve"> </w:t>
      </w:r>
      <w:r>
        <w:t>non</w:t>
      </w:r>
      <w:r>
        <w:t xml:space="preserve"> </w:t>
      </w:r>
      <w:r>
        <w:t>honour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415 (data/riverside_cats/TC5_riv.cat)</w:t>
        <w:br/>
      </w:r>
      <w:r>
        <w:t>This</w:t>
      </w:r>
      <w:r>
        <w:t xml:space="preserve"> </w:t>
      </w:r>
      <w:r>
        <w:t>knowen</w:t>
      </w:r>
      <w:r>
        <w:t xml:space="preserve"> </w:t>
      </w:r>
      <w:r>
        <w:t>folk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ysuffred</w:t>
      </w:r>
      <w:r>
        <w:t xml:space="preserve"> </w:t>
      </w:r>
      <w:r>
        <w:t>peyne</w:t>
      </w:r>
      <w:r>
        <w:br/>
        <w:br/>
      </w:r>
    </w:p>
    <w:p>
      <w:r>
        <w:rPr>
          <w:b/>
        </w:rPr>
        <w:t>Present 3rd sg must end in -eth : make</w:t>
      </w:r>
      <w:r>
        <w:br/>
        <w:t>Troilus and Criseyde; Book V 416 (data/riverside_cats/TC5_riv.cat)</w:t>
        <w:br/>
      </w:r>
      <w:r>
        <w:t>That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wepe</w:t>
      </w:r>
      <w:r>
        <w:t xml:space="preserve"> </w:t>
      </w:r>
      <w:r>
        <w:t>and</w:t>
      </w:r>
      <w:r>
        <w:t xml:space="preserve"> </w:t>
      </w:r>
      <w:r>
        <w:rPr>
          <w:i/>
        </w:rPr>
        <w:t>make</w:t>
      </w:r>
      <w:r>
        <w:t xml:space="preserve"> </w:t>
      </w:r>
      <w:r>
        <w:t>sorwful</w:t>
      </w:r>
      <w:r>
        <w:t xml:space="preserve"> </w:t>
      </w:r>
      <w:r>
        <w:t>cheere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428 (data/riverside_cats/TC5_riv.cat)</w:t>
        <w:br/>
      </w:r>
      <w:r>
        <w:t>But</w:t>
      </w:r>
      <w:r>
        <w:t xml:space="preserve"> </w:t>
      </w:r>
      <w:r>
        <w:t>whider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thi</w:t>
      </w:r>
      <w:r>
        <w:t xml:space="preserve"> </w:t>
      </w:r>
      <w:r>
        <w:t>reed</w:t>
      </w:r>
      <w:r>
        <w:t xml:space="preserve"> </w:t>
      </w:r>
      <w:r>
        <w:t>quod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429 (data/riverside_cats/TC5_riv.cat)</w:t>
        <w:br/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pleye</w:t>
      </w:r>
      <w:r>
        <w:t xml:space="preserve"> </w:t>
      </w:r>
      <w:r>
        <w:t>us</w:t>
      </w:r>
      <w:r>
        <w:t xml:space="preserve"> </w:t>
      </w:r>
      <w:r>
        <w:t>best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town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430 (data/riverside_cats/TC5_riv.cat)</w:t>
        <w:br/>
      </w:r>
      <w:r>
        <w:t>By</w:t>
      </w:r>
      <w:r>
        <w:t xml:space="preserve"> </w:t>
      </w:r>
      <w:r>
        <w:t>God</w:t>
      </w:r>
      <w:r>
        <w:t xml:space="preserve"> </w:t>
      </w:r>
      <w:r>
        <w:t>my</w:t>
      </w:r>
      <w:r>
        <w:t xml:space="preserve"> </w:t>
      </w:r>
      <w:r>
        <w:t>conseil</w:t>
      </w:r>
      <w:r>
        <w:t xml:space="preserve"> </w:t>
      </w:r>
      <w:r>
        <w:rPr>
          <w:i/>
        </w:rPr>
        <w:t>is</w:t>
      </w:r>
      <w:r>
        <w:t xml:space="preserve"> </w:t>
      </w:r>
      <w:r>
        <w:t>quod</w:t>
      </w:r>
      <w:r>
        <w:t xml:space="preserve"> </w:t>
      </w:r>
      <w:r>
        <w:t>Pandarus</w:t>
      </w:r>
      <w:r>
        <w:br/>
        <w:br/>
      </w:r>
    </w:p>
    <w:p>
      <w:r>
        <w:rPr>
          <w:b/>
        </w:rPr>
        <w:t>Weak pt sg must end in -ed, -d, or -t : fedde</w:t>
      </w:r>
      <w:r>
        <w:br/>
        <w:t>Troilus and Criseyde; Book V 439 (data/riverside_cats/TC5_riv.cat)</w:t>
        <w:br/>
      </w:r>
      <w:r>
        <w:t>He</w:t>
      </w:r>
      <w:r>
        <w:t xml:space="preserve"> </w:t>
      </w:r>
      <w:r>
        <w:rPr>
          <w:i/>
        </w:rPr>
        <w:t>fedde</w:t>
      </w:r>
      <w:r>
        <w:t xml:space="preserve"> </w:t>
      </w:r>
      <w:r>
        <w:t>hem</w:t>
      </w:r>
      <w:r>
        <w:t xml:space="preserve"> </w:t>
      </w:r>
      <w:r>
        <w:t>day</w:t>
      </w:r>
      <w:r>
        <w:t xml:space="preserve"> </w:t>
      </w:r>
      <w:r>
        <w:t>by</w:t>
      </w:r>
      <w:r>
        <w:t xml:space="preserve"> </w:t>
      </w:r>
      <w:r>
        <w:t>day</w:t>
      </w:r>
      <w:r>
        <w:t xml:space="preserve"> </w:t>
      </w:r>
      <w:r>
        <w:t>that</w:t>
      </w:r>
      <w:r>
        <w:t xml:space="preserve"> </w:t>
      </w:r>
      <w:r>
        <w:t>swich</w:t>
      </w:r>
      <w:r>
        <w:t xml:space="preserve"> </w:t>
      </w:r>
      <w:r>
        <w:t>noblesse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442 (data/riverside_cats/TC5_riv.cat)</w:t>
        <w:br/>
      </w:r>
      <w:r>
        <w:t>Nor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non</w:t>
      </w:r>
      <w:r>
        <w:t xml:space="preserve"> </w:t>
      </w:r>
      <w:r>
        <w:t>instrument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445 (data/riverside_cats/TC5_riv.cat)</w:t>
        <w:br/>
      </w:r>
      <w:r>
        <w:t>That</w:t>
      </w:r>
      <w:r>
        <w:t xml:space="preserve"> </w:t>
      </w:r>
      <w:r>
        <w:t>tonge</w:t>
      </w:r>
      <w:r>
        <w:t xml:space="preserve"> </w:t>
      </w:r>
      <w:r>
        <w:t>telle</w:t>
      </w:r>
      <w:r>
        <w:t xml:space="preserve"> </w:t>
      </w:r>
      <w:r>
        <w:t>or</w:t>
      </w:r>
      <w:r>
        <w:t xml:space="preserve"> </w:t>
      </w:r>
      <w:r>
        <w:t>herte</w:t>
      </w:r>
      <w:r>
        <w:t xml:space="preserve"> </w:t>
      </w:r>
      <w:r>
        <w:rPr>
          <w:i/>
        </w:rPr>
        <w:t>may</w:t>
      </w:r>
      <w:r>
        <w:t xml:space="preserve"> </w:t>
      </w:r>
      <w:r>
        <w:t>recorde</w:t>
      </w:r>
      <w:r>
        <w:br/>
        <w:br/>
      </w:r>
    </w:p>
    <w:p>
      <w:r>
        <w:rPr>
          <w:b/>
        </w:rPr>
        <w:t>Weak pt sg must end in -ed, -d, or -t : soughte</w:t>
      </w:r>
      <w:r>
        <w:br/>
        <w:t>Troilus and Criseyde; Book V 452 (data/riverside_cats/TC5_riv.cat)</w:t>
        <w:br/>
      </w:r>
      <w:r>
        <w:t>Ful</w:t>
      </w:r>
      <w:r>
        <w:t xml:space="preserve"> </w:t>
      </w:r>
      <w:r>
        <w:t>bisyly</w:t>
      </w:r>
      <w:r>
        <w:t xml:space="preserve"> </w:t>
      </w:r>
      <w:r>
        <w:t>Criseyde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rPr>
          <w:i/>
        </w:rPr>
        <w:t>soughte</w:t>
      </w:r>
      <w:r>
        <w:br/>
        <w:br/>
      </w:r>
    </w:p>
    <w:p>
      <w:r>
        <w:rPr>
          <w:b/>
        </w:rPr>
        <w:t>Present 3rd sg must end in -eth : berth</w:t>
      </w:r>
      <w:r>
        <w:br/>
        <w:t>Troilus and Criseyde; Book V 460 (data/riverside_cats/TC5_riv.cat)</w:t>
        <w:br/>
      </w:r>
      <w:r>
        <w:t>For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berth</w:t>
      </w:r>
      <w:r>
        <w:t xml:space="preserve"> </w:t>
      </w:r>
      <w:r>
        <w:t>the</w:t>
      </w:r>
      <w:r>
        <w:t xml:space="preserve"> </w:t>
      </w:r>
      <w:r>
        <w:t>keye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V 478 (data/riverside_cats/TC5_riv.cat)</w:t>
        <w:br/>
      </w:r>
      <w:r>
        <w:t>Intendestow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here</w:t>
      </w:r>
      <w:r>
        <w:t xml:space="preserve"> </w:t>
      </w:r>
      <w:r>
        <w:t>bleve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V 479 (data/riverside_cats/TC5_riv.cat)</w:t>
        <w:br/>
      </w:r>
      <w:r>
        <w:t>Til</w:t>
      </w:r>
      <w:r>
        <w:t xml:space="preserve"> </w:t>
      </w:r>
      <w:r>
        <w:t>Sarpedoun</w:t>
      </w:r>
      <w:r>
        <w:t xml:space="preserve"> </w:t>
      </w:r>
      <w:r>
        <w:rPr>
          <w:i/>
        </w:rPr>
        <w:t>wol</w:t>
      </w:r>
      <w:r>
        <w:t xml:space="preserve"> </w:t>
      </w:r>
      <w:r>
        <w:t>forth</w:t>
      </w:r>
      <w:r>
        <w:t xml:space="preserve"> </w:t>
      </w:r>
      <w:r>
        <w:t>congeyen</w:t>
      </w:r>
      <w:r>
        <w:t xml:space="preserve"> </w:t>
      </w:r>
      <w:r>
        <w:t>us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V 484 (data/riverside_cats/TC5_riv.cat)</w:t>
        <w:br/>
      </w:r>
      <w:r>
        <w:t>Pandare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Be</w:t>
      </w:r>
      <w:r>
        <w:t xml:space="preserve"> </w:t>
      </w:r>
      <w:r>
        <w:t>we</w:t>
      </w:r>
      <w:r>
        <w:t xml:space="preserve"> </w:t>
      </w:r>
      <w:r>
        <w:t>comen</w:t>
      </w:r>
      <w:r>
        <w:t xml:space="preserve"> </w:t>
      </w:r>
      <w:r>
        <w:t>hider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V 486 (data/riverside_cats/TC5_riv.cat)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I</w:t>
      </w:r>
      <w:r>
        <w:t xml:space="preserve"> </w:t>
      </w:r>
      <w:r>
        <w:t>kan</w:t>
      </w:r>
      <w:r>
        <w:t xml:space="preserve"> </w:t>
      </w:r>
      <w:r>
        <w:t>nat</w:t>
      </w:r>
      <w:r>
        <w:t xml:space="preserve"> </w:t>
      </w:r>
      <w:r>
        <w:t>tellen</w:t>
      </w:r>
      <w:r>
        <w:t xml:space="preserve"> </w:t>
      </w:r>
      <w:r>
        <w:t>whider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V 507 (data/riverside_cats/TC5_riv.cat)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refreyden</w:t>
      </w:r>
      <w:r>
        <w:t xml:space="preserve"> </w:t>
      </w:r>
      <w:r>
        <w:t>may</w:t>
      </w:r>
      <w:r>
        <w:t xml:space="preserve"> </w:t>
      </w:r>
      <w:r>
        <w:t>this</w:t>
      </w:r>
      <w:r>
        <w:t xml:space="preserve"> </w:t>
      </w:r>
      <w:r>
        <w:t>hote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507 (data/riverside_cats/TC5_riv.cat)</w:t>
        <w:br/>
      </w:r>
      <w:r>
        <w:t>God</w:t>
      </w:r>
      <w:r>
        <w:t xml:space="preserve"> </w:t>
      </w:r>
      <w:r>
        <w:t>woot</w:t>
      </w:r>
      <w:r>
        <w:t xml:space="preserve"> </w:t>
      </w:r>
      <w:r>
        <w:t>refreyden</w:t>
      </w:r>
      <w:r>
        <w:t xml:space="preserve"> </w:t>
      </w:r>
      <w:r>
        <w:rPr>
          <w:i/>
        </w:rPr>
        <w:t>may</w:t>
      </w:r>
      <w:r>
        <w:t xml:space="preserve"> </w:t>
      </w:r>
      <w:r>
        <w:t>this</w:t>
      </w:r>
      <w:r>
        <w:t xml:space="preserve"> </w:t>
      </w:r>
      <w:r>
        <w:t>hote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Present 3rd sg must end in -eth : sende</w:t>
      </w:r>
      <w:r>
        <w:br/>
        <w:t>Troilus and Criseyde; Book V 508 (data/riverside_cats/TC5_riv.cat)</w:t>
        <w:br/>
      </w:r>
      <w:r>
        <w:t>Er</w:t>
      </w:r>
      <w:r>
        <w:t xml:space="preserve"> </w:t>
      </w:r>
      <w:r>
        <w:t>Calkas</w:t>
      </w:r>
      <w:r>
        <w:t xml:space="preserve"> </w:t>
      </w:r>
      <w:r>
        <w:rPr>
          <w:i/>
        </w:rPr>
        <w:t>sende</w:t>
      </w:r>
      <w:r>
        <w:t xml:space="preserve"> </w:t>
      </w:r>
      <w:r>
        <w:t>Troilus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514 (data/riverside_cats/TC5_riv.cat)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chambre</w:t>
      </w:r>
      <w:r>
        <w:t xml:space="preserve"> </w:t>
      </w:r>
      <w:r>
        <w:t>hire</w:t>
      </w:r>
      <w:r>
        <w:t xml:space="preserve"> </w:t>
      </w:r>
      <w:r>
        <w:t>wey</w:t>
      </w:r>
      <w:r>
        <w:t xml:space="preserve"> </w:t>
      </w:r>
      <w:r>
        <w:t>than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nomen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V 523 (data/riverside_cats/TC5_riv.cat)</w:t>
        <w:br/>
      </w:r>
      <w:r>
        <w:t>As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sen</w:t>
      </w:r>
      <w:r>
        <w:t xml:space="preserve"> </w:t>
      </w:r>
      <w:r>
        <w:t>the</w:t>
      </w:r>
      <w:r>
        <w:t xml:space="preserve"> </w:t>
      </w:r>
      <w:r>
        <w:t>palais</w:t>
      </w:r>
      <w:r>
        <w:t xml:space="preserve"> </w:t>
      </w:r>
      <w:r>
        <w:t>of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V 527 (data/riverside_cats/TC5_riv.cat)</w:t>
        <w:br/>
      </w:r>
      <w:r>
        <w:t>A</w:t>
      </w:r>
      <w:r>
        <w:t xml:space="preserve"> </w:t>
      </w:r>
      <w:r>
        <w:t>cause</w:t>
      </w:r>
      <w:r>
        <w:t xml:space="preserve"> </w:t>
      </w:r>
      <w:r>
        <w:t>he</w:t>
      </w:r>
      <w:r>
        <w:t xml:space="preserve"> </w:t>
      </w:r>
      <w:r>
        <w:t>fond</w:t>
      </w:r>
      <w:r>
        <w:t xml:space="preserve"> </w:t>
      </w:r>
      <w:r>
        <w:t>in</w:t>
      </w:r>
      <w:r>
        <w:t xml:space="preserve"> </w:t>
      </w:r>
      <w:r>
        <w:t>towne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espide</w:t>
      </w:r>
      <w:r>
        <w:br/>
        <w:t>Troilus and Criseyde; Book V 539 (data/riverside_cats/TC5_riv.cat)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contenance</w:t>
      </w:r>
      <w:r>
        <w:t xml:space="preserve"> </w:t>
      </w:r>
      <w:r>
        <w:rPr>
          <w:i/>
        </w:rPr>
        <w:t>espide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543 (data/riverside_cats/TC5_riv.cat)</w:t>
        <w:br/>
      </w:r>
      <w:r>
        <w:t>O</w:t>
      </w:r>
      <w:r>
        <w:t xml:space="preserve"> </w:t>
      </w:r>
      <w:r>
        <w:t>thow</w:t>
      </w:r>
      <w:r>
        <w:t xml:space="preserve"> </w:t>
      </w:r>
      <w:r>
        <w:t>lanterne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queynt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light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546 (data/riverside_cats/TC5_riv.cat)</w:t>
        <w:br/>
      </w:r>
      <w:r>
        <w:t>Syn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went</w:t>
      </w:r>
      <w:r>
        <w:t xml:space="preserve"> </w:t>
      </w:r>
      <w:r>
        <w:t>that</w:t>
      </w:r>
      <w:r>
        <w:t xml:space="preserve"> </w:t>
      </w:r>
      <w:r>
        <w:t>wont</w:t>
      </w:r>
      <w:r>
        <w:t xml:space="preserve"> </w:t>
      </w:r>
      <w:r>
        <w:t>was</w:t>
      </w:r>
      <w:r>
        <w:t xml:space="preserve"> </w:t>
      </w:r>
      <w:r>
        <w:t>us</w:t>
      </w:r>
      <w:r>
        <w:t xml:space="preserve"> </w:t>
      </w:r>
      <w:r>
        <w:t>to</w:t>
      </w:r>
      <w:r>
        <w:t xml:space="preserve"> </w:t>
      </w:r>
      <w:r>
        <w:t>gye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V 557 (data/riverside_cats/TC5_riv.cat)</w:t>
        <w:br/>
      </w:r>
      <w:r>
        <w:t>Ay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rood</w:t>
      </w:r>
      <w:r>
        <w:t xml:space="preserve"> </w:t>
      </w:r>
      <w:r>
        <w:t>to</w:t>
      </w:r>
      <w:r>
        <w:t xml:space="preserve"> </w:t>
      </w:r>
      <w:r>
        <w:t>Pandarus</w:t>
      </w:r>
      <w:r>
        <w:t xml:space="preserve"> </w:t>
      </w:r>
      <w:r>
        <w:t>he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Weak pt sg must end in -ed, -d, or -t : kaughte</w:t>
      </w:r>
      <w:r>
        <w:br/>
        <w:t>Troilus and Criseyde; Book V 567 (data/riverside_cats/TC5_riv.cat)</w:t>
        <w:br/>
      </w:r>
      <w:r>
        <w:t>Me</w:t>
      </w:r>
      <w:r>
        <w:t xml:space="preserve"> </w:t>
      </w:r>
      <w:r>
        <w:rPr>
          <w:i/>
        </w:rPr>
        <w:t>kaughte</w:t>
      </w:r>
      <w:r>
        <w:t xml:space="preserve"> </w:t>
      </w:r>
      <w:r>
        <w:t>first</w:t>
      </w:r>
      <w:r>
        <w:t xml:space="preserve"> </w:t>
      </w:r>
      <w:r>
        <w:t>my</w:t>
      </w:r>
      <w:r>
        <w:t xml:space="preserve"> </w:t>
      </w:r>
      <w:r>
        <w:t>righte</w:t>
      </w:r>
      <w:r>
        <w:t xml:space="preserve"> </w:t>
      </w:r>
      <w:r>
        <w:t>lady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574 (data/riverside_cats/TC5_riv.cat)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deth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hire</w:t>
      </w:r>
      <w:r>
        <w:t xml:space="preserve"> </w:t>
      </w:r>
      <w:r>
        <w:t>holde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586 (data/riverside_cats/TC5_riv.cat)</w:t>
        <w:br/>
      </w:r>
      <w:r>
        <w:t>What</w:t>
      </w:r>
      <w:r>
        <w:t xml:space="preserve"> </w:t>
      </w:r>
      <w:r>
        <w:t>nede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to</w:t>
      </w:r>
      <w:r>
        <w:t xml:space="preserve"> </w:t>
      </w:r>
      <w:r>
        <w:t>seke</w:t>
      </w:r>
      <w:r>
        <w:t xml:space="preserve"> </w:t>
      </w:r>
      <w:r>
        <w:t>on</w:t>
      </w:r>
      <w:r>
        <w:t xml:space="preserve"> </w:t>
      </w:r>
      <w:r>
        <w:t>me</w:t>
      </w:r>
      <w:r>
        <w:t xml:space="preserve"> </w:t>
      </w:r>
      <w:r>
        <w:t>victorie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V 603 (data/riverside_cats/TC5_riv.cat)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this</w:t>
      </w:r>
      <w:r>
        <w:t xml:space="preserve"> </w:t>
      </w:r>
      <w:r>
        <w:t>he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yates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613 (data/riverside_cats/TC5_riv.cat)</w:t>
        <w:br/>
      </w:r>
      <w:r>
        <w:t>For</w:t>
      </w:r>
      <w:r>
        <w:t xml:space="preserve"> </w:t>
      </w:r>
      <w:r>
        <w:t>sorwe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tocleve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V 620 (data/riverside_cats/TC5_riv.cat)</w:t>
        <w:br/>
      </w:r>
      <w:r>
        <w:t>What</w:t>
      </w:r>
      <w:r>
        <w:t xml:space="preserve"> </w:t>
      </w:r>
      <w:r>
        <w:t>may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Who</w:t>
      </w:r>
      <w:r>
        <w:t xml:space="preserve"> </w:t>
      </w:r>
      <w:r>
        <w:rPr>
          <w:i/>
        </w:rPr>
        <w:t>kan</w:t>
      </w:r>
      <w:r>
        <w:t xml:space="preserve"> </w:t>
      </w:r>
      <w:r>
        <w:t>the</w:t>
      </w:r>
      <w:r>
        <w:t xml:space="preserve"> </w:t>
      </w:r>
      <w:r>
        <w:t>sothe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V 625 (data/riverside_cats/TC5_riv.cat)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that</w:t>
      </w:r>
      <w:r>
        <w:t xml:space="preserve"> </w:t>
      </w:r>
      <w:r>
        <w:rPr>
          <w:i/>
        </w:rPr>
        <w:t>wente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V 627 (data/riverside_cats/TC5_riv.cat)</w:t>
        <w:br/>
      </w:r>
      <w:r>
        <w:t>I</w:t>
      </w:r>
      <w:r>
        <w:t xml:space="preserve"> </w:t>
      </w:r>
      <w:r>
        <w:t>am</w:t>
      </w:r>
      <w:r>
        <w:t xml:space="preserve"> </w:t>
      </w:r>
      <w:r>
        <w:t>right</w:t>
      </w:r>
      <w:r>
        <w:t xml:space="preserve"> </w:t>
      </w:r>
      <w:r>
        <w:t>sory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wol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637 (data/riverside_cats/TC5_riv.cat)</w:t>
        <w:br/>
      </w:r>
      <w:r>
        <w:t>That</w:t>
      </w:r>
      <w:r>
        <w:t xml:space="preserve"> </w:t>
      </w:r>
      <w:r>
        <w:t>absent</w:t>
      </w:r>
      <w:r>
        <w:t xml:space="preserve"> </w:t>
      </w:r>
      <w:r>
        <w:t>was</w:t>
      </w:r>
      <w:r>
        <w:t xml:space="preserve"> </w:t>
      </w:r>
      <w:r>
        <w:t>gan</w:t>
      </w:r>
      <w:r>
        <w:t xml:space="preserve"> </w:t>
      </w:r>
      <w:r>
        <w:t>synge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V 644 (data/riverside_cats/TC5_riv.cat)</w:t>
        <w:br/>
      </w:r>
      <w:r>
        <w:t>My</w:t>
      </w:r>
      <w:r>
        <w:t xml:space="preserve"> </w:t>
      </w:r>
      <w:r>
        <w:t>ship</w:t>
      </w:r>
      <w:r>
        <w:t xml:space="preserve"> </w:t>
      </w:r>
      <w:r>
        <w:t>and</w:t>
      </w:r>
      <w:r>
        <w:t xml:space="preserve"> </w:t>
      </w:r>
      <w:r>
        <w:t>me</w:t>
      </w:r>
      <w:r>
        <w:t xml:space="preserve"> </w:t>
      </w:r>
      <w:r>
        <w:t>Caribdis</w:t>
      </w:r>
      <w:r>
        <w:t xml:space="preserve"> </w:t>
      </w:r>
      <w:r>
        <w:rPr>
          <w:i/>
        </w:rPr>
        <w:t>wol</w:t>
      </w:r>
      <w:r>
        <w:t xml:space="preserve"> </w:t>
      </w:r>
      <w:r>
        <w:t>devoure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645 (data/riverside_cats/TC5_riv.cat)</w:t>
        <w:br/>
      </w:r>
      <w:r>
        <w:t>This</w:t>
      </w:r>
      <w:r>
        <w:t xml:space="preserve"> </w:t>
      </w:r>
      <w:r>
        <w:t>song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thus</w:t>
      </w:r>
      <w:r>
        <w:t xml:space="preserve"> </w:t>
      </w:r>
      <w:r>
        <w:t>songen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soone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V 649 (data/riverside_cats/TC5_riv.cat)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sorwe</w:t>
      </w:r>
      <w:r>
        <w:t xml:space="preserve"> </w:t>
      </w:r>
      <w:r>
        <w:t>he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moone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V 651 (data/riverside_cats/TC5_riv.cat)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be</w:t>
      </w:r>
      <w:r>
        <w:t xml:space="preserve"> </w:t>
      </w:r>
      <w:r>
        <w:t>glad</w:t>
      </w:r>
      <w:r>
        <w:t xml:space="preserve"> </w:t>
      </w:r>
      <w:r>
        <w:t>if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be</w:t>
      </w:r>
      <w:r>
        <w:t xml:space="preserve"> </w:t>
      </w:r>
      <w:r>
        <w:t>trewe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658 (data/riverside_cats/TC5_riv.cat)</w:t>
        <w:br/>
      </w:r>
      <w:r>
        <w:t>Than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she</w:t>
      </w:r>
      <w:r>
        <w:t xml:space="preserve"> </w:t>
      </w:r>
      <w:r>
        <w:t>come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my</w:t>
      </w:r>
      <w:r>
        <w:t xml:space="preserve"> </w:t>
      </w:r>
      <w:r>
        <w:t>blisse</w:t>
      </w:r>
      <w:r>
        <w:t xml:space="preserve"> </w:t>
      </w:r>
      <w:r>
        <w:t>brynge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658 (data/riverside_cats/TC5_riv.cat)</w:t>
        <w:br/>
      </w:r>
      <w:r>
        <w:t>Than</w:t>
      </w:r>
      <w:r>
        <w:t xml:space="preserve"> </w:t>
      </w:r>
      <w:r>
        <w:t>shal</w:t>
      </w:r>
      <w:r>
        <w:t xml:space="preserve"> </w:t>
      </w:r>
      <w:r>
        <w:t>she</w:t>
      </w:r>
      <w:r>
        <w:t xml:space="preserve"> </w:t>
      </w:r>
      <w:r>
        <w:t>come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my</w:t>
      </w:r>
      <w:r>
        <w:t xml:space="preserve"> </w:t>
      </w:r>
      <w:r>
        <w:t>blisse</w:t>
      </w:r>
      <w:r>
        <w:t xml:space="preserve"> </w:t>
      </w:r>
      <w:r>
        <w:t>brynge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669 (data/riverside_cats/TC5_riv.cat)</w:t>
        <w:br/>
      </w:r>
      <w:r>
        <w:t>Lo</w:t>
      </w:r>
      <w:r>
        <w:t xml:space="preserve"> </w:t>
      </w:r>
      <w:r>
        <w:t>yonder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myn</w:t>
      </w:r>
      <w:r>
        <w:t xml:space="preserve"> </w:t>
      </w:r>
      <w:r>
        <w:t>owene</w:t>
      </w:r>
      <w:r>
        <w:t xml:space="preserve"> </w:t>
      </w:r>
      <w:r>
        <w:t>lady</w:t>
      </w:r>
      <w:r>
        <w:t xml:space="preserve"> </w:t>
      </w:r>
      <w:r>
        <w:t>free</w:t>
      </w:r>
      <w:r>
        <w:br/>
        <w:br/>
      </w:r>
    </w:p>
    <w:p>
      <w:r>
        <w:rPr>
          <w:b/>
        </w:rPr>
        <w:t>Present 3rd sg must end in -eth : comth</w:t>
      </w:r>
      <w:r>
        <w:br/>
        <w:t>Troilus and Criseyde; Book V 671 (data/riverside_cats/TC5_riv.cat)</w:t>
        <w:br/>
      </w:r>
      <w:r>
        <w:t>And</w:t>
      </w:r>
      <w:r>
        <w:t xml:space="preserve"> </w:t>
      </w:r>
      <w:r>
        <w:t>thennes</w:t>
      </w:r>
      <w:r>
        <w:t xml:space="preserve"> </w:t>
      </w:r>
      <w:r>
        <w:rPr>
          <w:i/>
        </w:rPr>
        <w:t>comth</w:t>
      </w:r>
      <w:r>
        <w:t xml:space="preserve"> </w:t>
      </w:r>
      <w:r>
        <w:t>this</w:t>
      </w:r>
      <w:r>
        <w:t xml:space="preserve"> </w:t>
      </w:r>
      <w:r>
        <w:t>eyr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so</w:t>
      </w:r>
      <w:r>
        <w:t xml:space="preserve"> </w:t>
      </w:r>
      <w:r>
        <w:t>soote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671 (data/riverside_cats/TC5_riv.cat)</w:t>
        <w:br/>
      </w:r>
      <w:r>
        <w:t>And</w:t>
      </w:r>
      <w:r>
        <w:t xml:space="preserve"> </w:t>
      </w:r>
      <w:r>
        <w:t>thennes</w:t>
      </w:r>
      <w:r>
        <w:t xml:space="preserve"> </w:t>
      </w:r>
      <w:r>
        <w:t>comth</w:t>
      </w:r>
      <w:r>
        <w:t xml:space="preserve"> </w:t>
      </w:r>
      <w:r>
        <w:t>this</w:t>
      </w:r>
      <w:r>
        <w:t xml:space="preserve"> </w:t>
      </w:r>
      <w:r>
        <w:t>eyr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soote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V 672 (data/riverside_cats/TC5_riv.cat)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t>I</w:t>
      </w:r>
      <w:r>
        <w:t xml:space="preserve"> </w:t>
      </w:r>
      <w:r>
        <w:t>fele</w:t>
      </w:r>
      <w:r>
        <w:t xml:space="preserve"> </w:t>
      </w:r>
      <w:r>
        <w:t>it</w:t>
      </w:r>
      <w:r>
        <w:t xml:space="preserve"> </w:t>
      </w:r>
      <w:r>
        <w:rPr>
          <w:i/>
        </w:rPr>
        <w:t>doth</w:t>
      </w:r>
      <w:r>
        <w:t xml:space="preserve"> </w:t>
      </w:r>
      <w:r>
        <w:t>me</w:t>
      </w:r>
      <w:r>
        <w:t xml:space="preserve"> </w:t>
      </w:r>
      <w:r>
        <w:t>boote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686 (data/riverside_cats/TC5_riv.cat)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come</w:t>
      </w:r>
      <w:r>
        <w:t xml:space="preserve"> </w:t>
      </w:r>
      <w:r>
        <w:t>and</w:t>
      </w:r>
      <w:r>
        <w:t xml:space="preserve"> </w:t>
      </w:r>
      <w:r>
        <w:t>stynten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690 (data/riverside_cats/TC5_riv.cat)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born</w:t>
      </w:r>
      <w:r>
        <w:t xml:space="preserve"> </w:t>
      </w:r>
      <w:r>
        <w:t>Wel</w:t>
      </w:r>
      <w:r>
        <w:t xml:space="preserve"> </w:t>
      </w:r>
      <w:r>
        <w:rPr>
          <w:i/>
        </w:rPr>
        <w:t>may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longe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693 (data/riverside_cats/TC5_riv.cat)</w:t>
        <w:br/>
      </w:r>
      <w:r>
        <w:t>For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wors</w:t>
      </w:r>
      <w:r>
        <w:t xml:space="preserve"> </w:t>
      </w:r>
      <w:r>
        <w:t>than</w:t>
      </w:r>
      <w:r>
        <w:t xml:space="preserve"> </w:t>
      </w:r>
      <w:r>
        <w:t>evere</w:t>
      </w:r>
      <w:r>
        <w:t xml:space="preserve"> </w:t>
      </w:r>
      <w:r>
        <w:t>yet</w:t>
      </w:r>
      <w:r>
        <w:t xml:space="preserve"> </w:t>
      </w:r>
      <w:r>
        <w:t>I</w:t>
      </w:r>
      <w:r>
        <w:t xml:space="preserve"> </w:t>
      </w:r>
      <w:r>
        <w:t>wende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V 694 (data/riverside_cats/TC5_riv.cat)</w:t>
        <w:br/>
      </w:r>
      <w:r>
        <w:t>My</w:t>
      </w:r>
      <w:r>
        <w:t xml:space="preserve"> </w:t>
      </w:r>
      <w:r>
        <w:t>fader</w:t>
      </w:r>
      <w:r>
        <w:t xml:space="preserve"> </w:t>
      </w:r>
      <w:r>
        <w:t>nyl</w:t>
      </w:r>
      <w:r>
        <w:t xml:space="preserve"> </w:t>
      </w:r>
      <w:r>
        <w:t>for</w:t>
      </w:r>
      <w:r>
        <w:t xml:space="preserve"> </w:t>
      </w:r>
      <w:r>
        <w:t>nothyng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698 (data/riverside_cats/TC5_riv.cat)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fals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seme</w:t>
      </w:r>
      <w:r>
        <w:br/>
        <w:br/>
      </w:r>
    </w:p>
    <w:p>
      <w:r>
        <w:rPr>
          <w:b/>
        </w:rPr>
        <w:t>Present 3rd sg must end in -eth : bifalle</w:t>
      </w:r>
      <w:r>
        <w:br/>
        <w:t>Troilus and Criseyde; Book V 702 (data/riverside_cats/TC5_riv.cat)</w:t>
        <w:br/>
      </w:r>
      <w:r>
        <w:t>To</w:t>
      </w:r>
      <w:r>
        <w:t xml:space="preserve"> </w:t>
      </w:r>
      <w:r>
        <w:t>stele</w:t>
      </w:r>
      <w:r>
        <w:t xml:space="preserve"> </w:t>
      </w:r>
      <w:r>
        <w:t>awey</w:t>
      </w:r>
      <w:r>
        <w:t xml:space="preserve"> </w:t>
      </w:r>
      <w:r>
        <w:t>by</w:t>
      </w:r>
      <w:r>
        <w:t xml:space="preserve"> </w:t>
      </w:r>
      <w:r>
        <w:t>nyght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bifalle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723 (data/riverside_cats/TC5_riv.cat)</w:t>
        <w:br/>
      </w:r>
      <w:r>
        <w:t>That</w:t>
      </w:r>
      <w:r>
        <w:t xml:space="preserve"> </w:t>
      </w:r>
      <w:r>
        <w:t>hire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compleynen</w:t>
      </w:r>
      <w:r>
        <w:t xml:space="preserve"> </w:t>
      </w:r>
      <w:r>
        <w:t>in</w:t>
      </w:r>
      <w:r>
        <w:t xml:space="preserve"> </w:t>
      </w:r>
      <w:r>
        <w:t>hire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724 (data/riverside_cats/TC5_riv.cat)</w:t>
        <w:br/>
      </w:r>
      <w:r>
        <w:t>That</w:t>
      </w:r>
      <w:r>
        <w:t xml:space="preserve"> </w:t>
      </w:r>
      <w:r>
        <w:t>nolde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wepen</w:t>
      </w:r>
      <w:r>
        <w:t xml:space="preserve"> </w:t>
      </w:r>
      <w:r>
        <w:t>for</w:t>
      </w:r>
      <w:r>
        <w:t xml:space="preserve"> </w:t>
      </w:r>
      <w:r>
        <w:t>hire</w:t>
      </w:r>
      <w:r>
        <w:t xml:space="preserve"> </w:t>
      </w:r>
      <w:r>
        <w:t>peynes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732 (data/riverside_cats/TC5_riv.cat)</w:t>
        <w:br/>
      </w:r>
      <w:r>
        <w:t>The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now</w:t>
      </w:r>
      <w:r>
        <w:t xml:space="preserve"> </w:t>
      </w:r>
      <w:r>
        <w:t>al</w:t>
      </w:r>
      <w:r>
        <w:t xml:space="preserve"> </w:t>
      </w:r>
      <w:r>
        <w:t>torned</w:t>
      </w:r>
      <w:r>
        <w:t xml:space="preserve"> </w:t>
      </w:r>
      <w:r>
        <w:t>into</w:t>
      </w:r>
      <w:r>
        <w:t xml:space="preserve"> </w:t>
      </w:r>
      <w:r>
        <w:t>galle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736 (data/riverside_cats/TC5_riv.cat)</w:t>
        <w:br/>
      </w:r>
      <w:r>
        <w:t>Allas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trowed</w:t>
      </w:r>
      <w:r>
        <w:t xml:space="preserve"> </w:t>
      </w:r>
      <w:r>
        <w:t>on</w:t>
      </w:r>
      <w:r>
        <w:t xml:space="preserve"> </w:t>
      </w:r>
      <w:r>
        <w:t>youre</w:t>
      </w:r>
      <w:r>
        <w:t xml:space="preserve"> </w:t>
      </w:r>
      <w:r>
        <w:t>loore</w:t>
      </w:r>
      <w:r>
        <w:br/>
        <w:br/>
      </w:r>
    </w:p>
    <w:p>
      <w:r>
        <w:rPr>
          <w:b/>
        </w:rPr>
        <w:t>Present 3rd sg must end in -eth : ys</w:t>
      </w:r>
      <w:r>
        <w:br/>
        <w:t>Troilus and Criseyde; Book V 740 (data/riverside_cats/TC5_riv.cat)</w:t>
        <w:br/>
      </w:r>
      <w:r>
        <w:t>To</w:t>
      </w:r>
      <w:r>
        <w:t xml:space="preserve"> </w:t>
      </w:r>
      <w:r>
        <w:t>stele</w:t>
      </w:r>
      <w:r>
        <w:t xml:space="preserve"> </w:t>
      </w:r>
      <w:r>
        <w:t>awey</w:t>
      </w:r>
      <w:r>
        <w:t xml:space="preserve"> </w:t>
      </w:r>
      <w:r>
        <w:t>with</w:t>
      </w:r>
      <w:r>
        <w:t xml:space="preserve"> </w:t>
      </w:r>
      <w:r>
        <w:t>swich</w:t>
      </w:r>
      <w:r>
        <w:t xml:space="preserve"> </w:t>
      </w:r>
      <w:r>
        <w:t>oon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-eth : comth</w:t>
      </w:r>
      <w:r>
        <w:br/>
        <w:t>Troilus and Criseyde; Book V 741 (data/riverside_cats/TC5_riv.cat)</w:t>
        <w:br/>
      </w:r>
      <w:r>
        <w:t>But</w:t>
      </w:r>
      <w:r>
        <w:t xml:space="preserve"> </w:t>
      </w:r>
      <w:r>
        <w:t>al</w:t>
      </w:r>
      <w:r>
        <w:t xml:space="preserve"> </w:t>
      </w:r>
      <w:r>
        <w:t>to</w:t>
      </w:r>
      <w:r>
        <w:t xml:space="preserve"> </w:t>
      </w:r>
      <w:r>
        <w:t>late</w:t>
      </w:r>
      <w:r>
        <w:t xml:space="preserve"> </w:t>
      </w:r>
      <w:r>
        <w:rPr>
          <w:i/>
        </w:rPr>
        <w:t>comth</w:t>
      </w:r>
      <w:r>
        <w:t xml:space="preserve"> </w:t>
      </w:r>
      <w:r>
        <w:t>the</w:t>
      </w:r>
      <w:r>
        <w:t xml:space="preserve"> </w:t>
      </w:r>
      <w:r>
        <w:t>letuarie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743 (data/riverside_cats/TC5_riv.cat)</w:t>
        <w:br/>
      </w:r>
      <w:r>
        <w:t>To</w:t>
      </w:r>
      <w:r>
        <w:t xml:space="preserve"> </w:t>
      </w:r>
      <w:r>
        <w:t>late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to</w:t>
      </w:r>
      <w:r>
        <w:t xml:space="preserve"> </w:t>
      </w:r>
      <w:r>
        <w:t>speke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matere</w:t>
      </w:r>
      <w:r>
        <w:br/>
        <w:br/>
      </w:r>
    </w:p>
    <w:p>
      <w:r>
        <w:rPr>
          <w:b/>
        </w:rPr>
        <w:t>Strong pt sg must not end in -en or -e : come</w:t>
      </w:r>
      <w:r>
        <w:br/>
        <w:t>Troilus and Criseyde; Book V 745 (data/riverside_cats/TC5_riv.cat)</w:t>
        <w:br/>
      </w:r>
      <w:r>
        <w:t>Me</w:t>
      </w:r>
      <w:r>
        <w:t xml:space="preserve"> </w:t>
      </w:r>
      <w:r>
        <w:t>lakked</w:t>
      </w:r>
      <w:r>
        <w:t xml:space="preserve"> </w:t>
      </w:r>
      <w:r>
        <w:t>alwey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come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bityde</w:t>
      </w:r>
      <w:r>
        <w:br/>
        <w:t>Troilus and Criseyde; Book V 750 (data/riverside_cats/TC5_riv.cat)</w:t>
        <w:br/>
      </w:r>
      <w:r>
        <w:t>But</w:t>
      </w:r>
      <w:r>
        <w:t xml:space="preserve"> </w:t>
      </w:r>
      <w:r>
        <w:t>natheles</w:t>
      </w:r>
      <w:r>
        <w:t xml:space="preserve"> </w:t>
      </w:r>
      <w:r>
        <w:rPr>
          <w:i/>
        </w:rPr>
        <w:t>bityde</w:t>
      </w:r>
      <w:r>
        <w:t xml:space="preserve"> </w:t>
      </w:r>
      <w:r>
        <w:t>what</w:t>
      </w:r>
      <w:r>
        <w:t xml:space="preserve"> </w:t>
      </w:r>
      <w:r>
        <w:rPr>
          <w:i/>
        </w:rPr>
        <w:t>bityde</w:t>
      </w:r>
      <w:r>
        <w:br/>
        <w:br/>
      </w:r>
    </w:p>
    <w:p>
      <w:r>
        <w:rPr>
          <w:b/>
        </w:rPr>
        <w:t>Present 3rd sg must end in -eth : bityde</w:t>
      </w:r>
      <w:r>
        <w:br/>
        <w:t>Troilus and Criseyde; Book V 750 (data/riverside_cats/TC5_riv.cat)</w:t>
        <w:br/>
      </w:r>
      <w:r>
        <w:t>But</w:t>
      </w:r>
      <w:r>
        <w:t xml:space="preserve"> </w:t>
      </w:r>
      <w:r>
        <w:t>natheles</w:t>
      </w:r>
      <w:r>
        <w:t xml:space="preserve"> </w:t>
      </w:r>
      <w:r>
        <w:rPr>
          <w:i/>
        </w:rPr>
        <w:t>bityde</w:t>
      </w:r>
      <w:r>
        <w:t xml:space="preserve"> </w:t>
      </w:r>
      <w:r>
        <w:t>what</w:t>
      </w:r>
      <w:r>
        <w:t xml:space="preserve"> </w:t>
      </w:r>
      <w:r>
        <w:rPr>
          <w:i/>
        </w:rPr>
        <w:t>bityde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756 (data/riverside_cats/TC5_riv.cat)</w:t>
        <w:br/>
      </w:r>
      <w:r>
        <w:t>For</w:t>
      </w:r>
      <w:r>
        <w:t xml:space="preserve"> </w:t>
      </w:r>
      <w:r>
        <w:t>evere</w:t>
      </w:r>
      <w:r>
        <w:t xml:space="preserve"> </w:t>
      </w:r>
      <w:r>
        <w:t>on</w:t>
      </w:r>
      <w:r>
        <w:t xml:space="preserve"> </w:t>
      </w:r>
      <w:r>
        <w:t>love</w:t>
      </w:r>
      <w:r>
        <w:t xml:space="preserve"> </w:t>
      </w:r>
      <w:r>
        <w:rPr>
          <w:i/>
        </w:rPr>
        <w:t>han</w:t>
      </w:r>
      <w:r>
        <w:t xml:space="preserve"> </w:t>
      </w:r>
      <w:r>
        <w:t>wrecches</w:t>
      </w:r>
      <w:r>
        <w:t xml:space="preserve"> </w:t>
      </w:r>
      <w:r>
        <w:t>had</w:t>
      </w:r>
      <w:r>
        <w:t xml:space="preserve"> </w:t>
      </w:r>
      <w:r>
        <w:t>envye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759 (data/riverside_cats/TC5_riv.cat)</w:t>
        <w:br/>
      </w:r>
      <w:r>
        <w:t>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nevere</w:t>
      </w:r>
      <w:r>
        <w:t xml:space="preserve"> </w:t>
      </w:r>
      <w:r>
        <w:t>thryven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769 (data/riverside_cats/TC5_riv.cat)</w:t>
        <w:br/>
      </w:r>
      <w:r>
        <w:rPr>
          <w:i/>
        </w:rPr>
        <w:t>Shal</w:t>
      </w:r>
      <w:r>
        <w:t xml:space="preserve"> </w:t>
      </w:r>
      <w:r>
        <w:t>knotteles</w:t>
      </w:r>
      <w:r>
        <w:t xml:space="preserve"> </w:t>
      </w:r>
      <w:r>
        <w:t>thorughout</w:t>
      </w:r>
      <w:r>
        <w:t xml:space="preserve"> </w:t>
      </w:r>
      <w:r>
        <w:t>hire</w:t>
      </w:r>
      <w:r>
        <w:t xml:space="preserve"> </w:t>
      </w:r>
      <w:r>
        <w:t>herte</w:t>
      </w:r>
      <w:r>
        <w:t xml:space="preserve"> </w:t>
      </w:r>
      <w:r>
        <w:t>slide</w:t>
      </w:r>
      <w:r>
        <w:br/>
        <w:br/>
      </w:r>
    </w:p>
    <w:p>
      <w:r>
        <w:rPr>
          <w:b/>
        </w:rPr>
        <w:t>Present 3rd sg must end in -eth : goth</w:t>
      </w:r>
      <w:r>
        <w:br/>
        <w:t>Troilus and Criseyde; Book V 772 (data/riverside_cats/TC5_riv.cat)</w:t>
        <w:br/>
      </w:r>
      <w:r>
        <w:rPr>
          <w:i/>
        </w:rPr>
        <w:t>Goth</w:t>
      </w:r>
      <w:r>
        <w:t xml:space="preserve"> </w:t>
      </w:r>
      <w:r>
        <w:t>now</w:t>
      </w:r>
      <w:r>
        <w:t xml:space="preserve"> </w:t>
      </w:r>
      <w:r>
        <w:t>withinne</w:t>
      </w:r>
      <w:r>
        <w:t xml:space="preserve"> </w:t>
      </w:r>
      <w:r>
        <w:t>hymself</w:t>
      </w:r>
      <w:r>
        <w:t xml:space="preserve"> </w:t>
      </w:r>
      <w:r>
        <w:t>ay</w:t>
      </w:r>
      <w:r>
        <w:t xml:space="preserve"> </w:t>
      </w:r>
      <w:r>
        <w:t>arguynge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V 773 (data/riverside_cats/TC5_riv.cat)</w:t>
        <w:br/>
      </w:r>
      <w:r>
        <w:t>With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sleghte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evere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774 (data/riverside_cats/TC5_riv.cat)</w:t>
        <w:br/>
      </w:r>
      <w:r>
        <w:t>How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best</w:t>
      </w:r>
      <w:r>
        <w:t xml:space="preserve"> </w:t>
      </w:r>
      <w:r>
        <w:t>with</w:t>
      </w:r>
      <w:r>
        <w:t xml:space="preserve"> </w:t>
      </w:r>
      <w:r>
        <w:t>shortest</w:t>
      </w:r>
      <w:r>
        <w:t xml:space="preserve"> </w:t>
      </w:r>
      <w:r>
        <w:t>taryinge</w:t>
      </w:r>
      <w:r>
        <w:br/>
        <w:br/>
      </w:r>
    </w:p>
    <w:p>
      <w:r>
        <w:rPr>
          <w:b/>
        </w:rPr>
        <w:t>Weak pt sg must end in -ed, -d, or -t : broughte</w:t>
      </w:r>
      <w:r>
        <w:br/>
        <w:t>Troilus and Criseyde; Book V 780 (data/riverside_cats/TC5_riv.cat)</w:t>
        <w:br/>
      </w:r>
      <w:r>
        <w:t>For</w:t>
      </w:r>
      <w:r>
        <w:t xml:space="preserve"> </w:t>
      </w:r>
      <w:r>
        <w:t>nevere</w:t>
      </w:r>
      <w:r>
        <w:t xml:space="preserve"> </w:t>
      </w:r>
      <w:r>
        <w:t>sythen</w:t>
      </w:r>
      <w:r>
        <w:t xml:space="preserve"> </w:t>
      </w:r>
      <w:r>
        <w:t>he</w:t>
      </w:r>
      <w:r>
        <w:t xml:space="preserve"> </w:t>
      </w:r>
      <w:r>
        <w:t>hire</w:t>
      </w:r>
      <w:r>
        <w:t xml:space="preserve"> </w:t>
      </w:r>
      <w:r>
        <w:t>thennes</w:t>
      </w:r>
      <w:r>
        <w:t xml:space="preserve"> </w:t>
      </w:r>
      <w:r>
        <w:rPr>
          <w:i/>
        </w:rPr>
        <w:t>broughte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V 786 (data/riverside_cats/TC5_riv.cat)</w:t>
        <w:br/>
      </w:r>
      <w:r>
        <w:t>Now</w:t>
      </w:r>
      <w:r>
        <w:t xml:space="preserve"> </w:t>
      </w:r>
      <w:r>
        <w:t>am</w:t>
      </w:r>
      <w:r>
        <w:t xml:space="preserve"> </w:t>
      </w:r>
      <w:r>
        <w:t>I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fool</w:t>
      </w:r>
      <w:r>
        <w:t xml:space="preserve"> </w:t>
      </w:r>
      <w:r>
        <w:t>that</w:t>
      </w:r>
      <w:r>
        <w:t xml:space="preserve"> </w:t>
      </w:r>
      <w:r>
        <w:rPr>
          <w:i/>
        </w:rPr>
        <w:t>woot</w:t>
      </w:r>
      <w:r>
        <w:t xml:space="preserve"> </w:t>
      </w:r>
      <w:r>
        <w:t>wel</w:t>
      </w:r>
      <w:r>
        <w:t xml:space="preserve"> </w:t>
      </w:r>
      <w:r>
        <w:t>how</w:t>
      </w:r>
      <w:r>
        <w:br/>
        <w:br/>
      </w:r>
    </w:p>
    <w:p>
      <w:r>
        <w:rPr>
          <w:b/>
        </w:rPr>
        <w:t>Present 3rd sg must end in -eth : expresse</w:t>
      </w:r>
      <w:r>
        <w:br/>
        <w:t>Troilus and Criseyde; Book V 790 (data/riverside_cats/TC5_riv.cat)</w:t>
        <w:br/>
      </w:r>
      <w:r>
        <w:t>For</w:t>
      </w:r>
      <w:r>
        <w:t xml:space="preserve"> </w:t>
      </w:r>
      <w:r>
        <w:t>wise</w:t>
      </w:r>
      <w:r>
        <w:t xml:space="preserve"> </w:t>
      </w:r>
      <w:r>
        <w:t>folk</w:t>
      </w:r>
      <w:r>
        <w:t xml:space="preserve"> </w:t>
      </w:r>
      <w:r>
        <w:t>in</w:t>
      </w:r>
      <w:r>
        <w:t xml:space="preserve"> </w:t>
      </w:r>
      <w:r>
        <w:t>bookes</w:t>
      </w:r>
      <w:r>
        <w:t xml:space="preserve"> </w:t>
      </w:r>
      <w:r>
        <w:t>it</w:t>
      </w:r>
      <w:r>
        <w:t xml:space="preserve"> </w:t>
      </w:r>
      <w:r>
        <w:rPr>
          <w:i/>
        </w:rPr>
        <w:t>expresse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791 (data/riverside_cats/TC5_riv.cat)</w:t>
        <w:br/>
      </w:r>
      <w:r>
        <w:t>Men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wowe</w:t>
      </w:r>
      <w:r>
        <w:t xml:space="preserve"> </w:t>
      </w:r>
      <w:r>
        <w:t>a</w:t>
      </w:r>
      <w:r>
        <w:t xml:space="preserve"> </w:t>
      </w:r>
      <w:r>
        <w:t>wight</w:t>
      </w:r>
      <w:r>
        <w:t xml:space="preserve"> </w:t>
      </w:r>
      <w:r>
        <w:t>in</w:t>
      </w:r>
      <w:r>
        <w:t xml:space="preserve"> </w:t>
      </w:r>
      <w:r>
        <w:t>hevynesse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794 (data/riverside_cats/TC5_riv.cat)</w:t>
        <w:br/>
      </w:r>
      <w:r>
        <w:t>He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seyn</w:t>
      </w:r>
      <w:r>
        <w:t xml:space="preserve"> </w:t>
      </w:r>
      <w:r>
        <w:t>he</w:t>
      </w:r>
      <w:r>
        <w:t xml:space="preserve"> </w:t>
      </w:r>
      <w:r>
        <w:t>were</w:t>
      </w:r>
      <w:r>
        <w:t xml:space="preserve"> </w:t>
      </w:r>
      <w:r>
        <w:t>a</w:t>
      </w:r>
      <w:r>
        <w:t xml:space="preserve"> </w:t>
      </w:r>
      <w:r>
        <w:t>conquerour</w:t>
      </w:r>
      <w:r>
        <w:br/>
        <w:br/>
      </w:r>
    </w:p>
    <w:p>
      <w:r>
        <w:rPr>
          <w:b/>
        </w:rPr>
        <w:t>Present 3rd sg must end in -eth : happe</w:t>
      </w:r>
      <w:r>
        <w:br/>
        <w:t>Troilus and Criseyde; Book V 796 (data/riverside_cats/TC5_riv.cat)</w:t>
        <w:br/>
      </w:r>
      <w:r>
        <w:t>Thoughte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Happe</w:t>
      </w:r>
      <w:r>
        <w:t xml:space="preserve"> </w:t>
      </w:r>
      <w:r>
        <w:t>how</w:t>
      </w:r>
      <w:r>
        <w:t xml:space="preserve"> </w:t>
      </w:r>
      <w:r>
        <w:rPr>
          <w:i/>
        </w:rPr>
        <w:t>happe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796 (data/riverside_cats/TC5_riv.cat)</w:t>
        <w:br/>
      </w:r>
      <w:r>
        <w:t>Thoughte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t>Happe</w:t>
      </w:r>
      <w:r>
        <w:t xml:space="preserve"> </w:t>
      </w:r>
      <w:r>
        <w:t>how</w:t>
      </w:r>
      <w:r>
        <w:t xml:space="preserve"> </w:t>
      </w:r>
      <w:r>
        <w:t>happe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V 804 (data/riverside_cats/TC5_riv.cat)</w:t>
        <w:br/>
      </w:r>
      <w:r>
        <w:t>And</w:t>
      </w:r>
      <w:r>
        <w:t xml:space="preserve"> </w:t>
      </w:r>
      <w:r>
        <w:t>som</w:t>
      </w:r>
      <w:r>
        <w:t xml:space="preserve"> </w:t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of</w:t>
      </w:r>
      <w:r>
        <w:t xml:space="preserve"> </w:t>
      </w:r>
      <w:r>
        <w:t>tonge</w:t>
      </w:r>
      <w:r>
        <w:t xml:space="preserve"> </w:t>
      </w:r>
      <w:r>
        <w:t>large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V 810 (data/riverside_cats/TC5_riv.cat)</w:t>
        <w:br/>
      </w:r>
      <w:r>
        <w:t>To</w:t>
      </w:r>
      <w:r>
        <w:t xml:space="preserve"> </w:t>
      </w:r>
      <w:r>
        <w:rPr>
          <w:i/>
        </w:rPr>
        <w:t>gon</w:t>
      </w:r>
      <w:r>
        <w:t xml:space="preserve"> </w:t>
      </w:r>
      <w:r>
        <w:t>ytressed</w:t>
      </w:r>
      <w:r>
        <w:t xml:space="preserve"> </w:t>
      </w:r>
      <w:r>
        <w:t>with</w:t>
      </w:r>
      <w:r>
        <w:t xml:space="preserve"> </w:t>
      </w:r>
      <w:r>
        <w:t>hire</w:t>
      </w:r>
      <w:r>
        <w:t xml:space="preserve"> </w:t>
      </w:r>
      <w:r>
        <w:t>heres</w:t>
      </w:r>
      <w:r>
        <w:t xml:space="preserve"> </w:t>
      </w:r>
      <w:r>
        <w:t>clere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833 (data/riverside_cats/TC5_riv.cat)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or</w:t>
      </w:r>
      <w:r>
        <w:t xml:space="preserve"> </w:t>
      </w:r>
      <w:r>
        <w:rPr>
          <w:i/>
        </w:rPr>
        <w:t>shal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833 (data/riverside_cats/TC5_riv.cat)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or</w:t>
      </w:r>
      <w:r>
        <w:t xml:space="preserve"> </w:t>
      </w:r>
      <w:r>
        <w:t>shal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834 (data/riverside_cats/TC5_riv.cat)</w:t>
        <w:br/>
      </w:r>
      <w:r>
        <w:t>And</w:t>
      </w:r>
      <w:r>
        <w:t xml:space="preserve"> </w:t>
      </w:r>
      <w:r>
        <w:t>certeynly</w:t>
      </w:r>
      <w:r>
        <w:t xml:space="preserve"> </w:t>
      </w:r>
      <w:r>
        <w:t>in</w:t>
      </w:r>
      <w:r>
        <w:t xml:space="preserve"> </w:t>
      </w:r>
      <w:r>
        <w:t>storye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yfounde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837 (data/riverside_cats/TC5_riv.cat)</w:t>
        <w:br/>
      </w:r>
      <w:r>
        <w:t>In</w:t>
      </w:r>
      <w:r>
        <w:t xml:space="preserve"> </w:t>
      </w:r>
      <w:r>
        <w:t>durryng</w:t>
      </w:r>
      <w:r>
        <w:t xml:space="preserve"> </w:t>
      </w:r>
      <w:r>
        <w:rPr>
          <w:i/>
        </w:rPr>
        <w:t>don</w:t>
      </w:r>
      <w:r>
        <w:t xml:space="preserve"> </w:t>
      </w:r>
      <w:r>
        <w:t>that</w:t>
      </w:r>
      <w:r>
        <w:t xml:space="preserve"> </w:t>
      </w:r>
      <w:r>
        <w:t>longeth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840 (data/riverside_cats/TC5_riv.cat)</w:t>
        <w:br/>
      </w:r>
      <w:r>
        <w:t>Stood</w:t>
      </w:r>
      <w:r>
        <w:t xml:space="preserve"> </w:t>
      </w:r>
      <w:r>
        <w:t>paregal</w:t>
      </w:r>
      <w:r>
        <w:t xml:space="preserve"> </w:t>
      </w:r>
      <w:r>
        <w:t>to</w:t>
      </w:r>
      <w:r>
        <w:t xml:space="preserve"> </w:t>
      </w:r>
      <w:r>
        <w:t>durre</w:t>
      </w:r>
      <w:r>
        <w:t xml:space="preserve"> </w:t>
      </w:r>
      <w:r>
        <w:rPr>
          <w:i/>
        </w:rPr>
        <w:t>don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846 (data/riverside_cats/TC5_riv.cat)</w:t>
        <w:br/>
      </w:r>
      <w:r>
        <w:t>And</w:t>
      </w:r>
      <w:r>
        <w:t xml:space="preserve"> </w:t>
      </w:r>
      <w:r>
        <w:t>feyned</w:t>
      </w:r>
      <w:r>
        <w:t xml:space="preserve"> </w:t>
      </w:r>
      <w:r>
        <w:t>hym</w:t>
      </w:r>
      <w:r>
        <w:t xml:space="preserve"> </w:t>
      </w:r>
      <w:r>
        <w:t>with</w:t>
      </w:r>
      <w:r>
        <w:t xml:space="preserve"> </w:t>
      </w:r>
      <w:r>
        <w:t>Calkas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V 854 (data/riverside_cats/TC5_riv.cat)</w:t>
        <w:br/>
      </w:r>
      <w:r>
        <w:t>As</w:t>
      </w:r>
      <w:r>
        <w:t xml:space="preserve"> </w:t>
      </w:r>
      <w:r>
        <w:t>frendes</w:t>
      </w:r>
      <w:r>
        <w:t xml:space="preserve"> </w:t>
      </w:r>
      <w:r>
        <w:t>don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som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876 (data/riverside_cats/TC5_riv.cat)</w:t>
        <w:br/>
      </w:r>
      <w:r>
        <w:t>Kan</w:t>
      </w:r>
      <w:r>
        <w:t xml:space="preserve"> </w:t>
      </w:r>
      <w:r>
        <w:t>I</w:t>
      </w:r>
      <w:r>
        <w:t xml:space="preserve"> </w:t>
      </w:r>
      <w:r>
        <w:t>nat</w:t>
      </w:r>
      <w:r>
        <w:t xml:space="preserve"> </w:t>
      </w:r>
      <w:r>
        <w:rPr>
          <w:i/>
        </w:rPr>
        <w:t>seyn</w:t>
      </w:r>
      <w:r>
        <w:t xml:space="preserve"> </w:t>
      </w:r>
      <w:r>
        <w:t>what</w:t>
      </w:r>
      <w:r>
        <w:t xml:space="preserve"> </w:t>
      </w:r>
      <w:r>
        <w:t>may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876 (data/riverside_cats/TC5_riv.cat)</w:t>
        <w:br/>
      </w:r>
      <w:r>
        <w:t>Kan</w:t>
      </w:r>
      <w:r>
        <w:t xml:space="preserve"> </w:t>
      </w:r>
      <w:r>
        <w:t>I</w:t>
      </w:r>
      <w:r>
        <w:t xml:space="preserve"> </w:t>
      </w:r>
      <w:r>
        <w:t>nat</w:t>
      </w:r>
      <w:r>
        <w:t xml:space="preserve"> </w:t>
      </w:r>
      <w:r>
        <w:t>seyn</w:t>
      </w:r>
      <w:r>
        <w:t xml:space="preserve"> </w:t>
      </w:r>
      <w:r>
        <w:t>what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882 (data/riverside_cats/TC5_riv.cat)</w:t>
        <w:br/>
      </w:r>
      <w:r>
        <w:t>For</w:t>
      </w:r>
      <w:r>
        <w:t xml:space="preserve"> </w:t>
      </w:r>
      <w:r>
        <w:t>dredeles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nought</w:t>
      </w:r>
      <w:r>
        <w:t xml:space="preserve"> </w:t>
      </w:r>
      <w:r>
        <w:t>worth</w:t>
      </w:r>
      <w:r>
        <w:t xml:space="preserve"> </w:t>
      </w:r>
      <w:r>
        <w:t>the</w:t>
      </w:r>
      <w:r>
        <w:t xml:space="preserve"> </w:t>
      </w:r>
      <w:r>
        <w:t>while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V 893 (data/riverside_cats/TC5_riv.cat)</w:t>
        <w:br/>
      </w:r>
      <w:r>
        <w:rPr>
          <w:i/>
        </w:rPr>
        <w:t>Shal</w:t>
      </w:r>
      <w:r>
        <w:t xml:space="preserve"> </w:t>
      </w:r>
      <w:r>
        <w:t>ben</w:t>
      </w:r>
      <w:r>
        <w:t xml:space="preserve"> </w:t>
      </w:r>
      <w:r>
        <w:t>agast</w:t>
      </w:r>
      <w:r>
        <w:t xml:space="preserve"> </w:t>
      </w:r>
      <w:r>
        <w:t>that</w:t>
      </w:r>
      <w:r>
        <w:t xml:space="preserve"> </w:t>
      </w:r>
      <w:r>
        <w:t>Grekes</w:t>
      </w:r>
      <w:r>
        <w:t xml:space="preserve"> </w:t>
      </w:r>
      <w:r>
        <w:t>wol</w:t>
      </w:r>
      <w:r>
        <w:t xml:space="preserve"> </w:t>
      </w:r>
      <w:r>
        <w:t>hem</w:t>
      </w:r>
      <w:r>
        <w:t xml:space="preserve"> </w:t>
      </w:r>
      <w:r>
        <w:t>shende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V 893 (data/riverside_cats/TC5_riv.cat)</w:t>
        <w:br/>
      </w:r>
      <w:r>
        <w:t>Shal</w:t>
      </w:r>
      <w:r>
        <w:t xml:space="preserve"> </w:t>
      </w:r>
      <w:r>
        <w:t>ben</w:t>
      </w:r>
      <w:r>
        <w:t xml:space="preserve"> </w:t>
      </w:r>
      <w:r>
        <w:t>agast</w:t>
      </w:r>
      <w:r>
        <w:t xml:space="preserve"> </w:t>
      </w:r>
      <w:r>
        <w:t>that</w:t>
      </w:r>
      <w:r>
        <w:t xml:space="preserve"> </w:t>
      </w:r>
      <w:r>
        <w:t>Grekes</w:t>
      </w:r>
      <w:r>
        <w:t xml:space="preserve"> </w:t>
      </w:r>
      <w:r>
        <w:rPr>
          <w:i/>
        </w:rPr>
        <w:t>wol</w:t>
      </w:r>
      <w:r>
        <w:t xml:space="preserve"> </w:t>
      </w:r>
      <w:r>
        <w:t>hem</w:t>
      </w:r>
      <w:r>
        <w:t xml:space="preserve"> </w:t>
      </w:r>
      <w:r>
        <w:t>shende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V 894 (data/riverside_cats/TC5_riv.cat)</w:t>
        <w:br/>
      </w:r>
      <w:r>
        <w:t>And</w:t>
      </w:r>
      <w:r>
        <w:t xml:space="preserve"> </w:t>
      </w:r>
      <w:r>
        <w:t>men</w:t>
      </w:r>
      <w:r>
        <w:t xml:space="preserve"> </w:t>
      </w:r>
      <w:r>
        <w:rPr>
          <w:i/>
        </w:rPr>
        <w:t>shul</w:t>
      </w:r>
      <w:r>
        <w:t xml:space="preserve"> </w:t>
      </w:r>
      <w:r>
        <w:t>drede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worldes</w:t>
      </w:r>
      <w:r>
        <w:t xml:space="preserve"> </w:t>
      </w:r>
      <w:r>
        <w:t>ende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898 (data/riverside_cats/TC5_riv.cat)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with</w:t>
      </w:r>
      <w:r>
        <w:t xml:space="preserve"> </w:t>
      </w:r>
      <w:r>
        <w:t>double</w:t>
      </w:r>
      <w:r>
        <w:t xml:space="preserve"> </w:t>
      </w:r>
      <w:r>
        <w:t>wordes</w:t>
      </w:r>
      <w:r>
        <w:t xml:space="preserve"> </w:t>
      </w:r>
      <w:r>
        <w:t>slye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898 (data/riverside_cats/TC5_riv.cat)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with</w:t>
      </w:r>
      <w:r>
        <w:t xml:space="preserve"> </w:t>
      </w:r>
      <w:r>
        <w:t>double</w:t>
      </w:r>
      <w:r>
        <w:t xml:space="preserve"> </w:t>
      </w:r>
      <w:r>
        <w:t>wordes</w:t>
      </w:r>
      <w:r>
        <w:t xml:space="preserve"> </w:t>
      </w:r>
      <w:r>
        <w:t>slye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V 900 (data/riverside_cats/TC5_riv.cat)</w:t>
        <w:br/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wel</w:t>
      </w:r>
      <w:r>
        <w:t xml:space="preserve"> </w:t>
      </w:r>
      <w:r>
        <w:t>knowen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naught</w:t>
      </w:r>
      <w:r>
        <w:t xml:space="preserve"> </w:t>
      </w:r>
      <w:r>
        <w:t>ne</w:t>
      </w:r>
      <w:r>
        <w:t xml:space="preserve"> </w:t>
      </w:r>
      <w:r>
        <w:t>lie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903 (data/riverside_cats/TC5_riv.cat)</w:t>
        <w:br/>
      </w:r>
      <w:r>
        <w:t>Now</w:t>
      </w:r>
      <w:r>
        <w:t xml:space="preserve"> </w:t>
      </w:r>
      <w:r>
        <w:t>taketh</w:t>
      </w:r>
      <w:r>
        <w:t xml:space="preserve"> </w:t>
      </w:r>
      <w:r>
        <w:t>hede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905 (data/riverside_cats/TC5_riv.cat)</w:t>
        <w:br/>
      </w:r>
      <w:r>
        <w:rPr>
          <w:i/>
        </w:rPr>
        <w:t>Han</w:t>
      </w:r>
      <w:r>
        <w:t xml:space="preserve"> </w:t>
      </w:r>
      <w:r>
        <w:t>yeven</w:t>
      </w:r>
      <w:r>
        <w:t xml:space="preserve"> </w:t>
      </w:r>
      <w:r>
        <w:t>Antenor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V 907 (data/riverside_cats/TC5_riv.cat)</w:t>
        <w:br/>
      </w:r>
      <w:r>
        <w:t>Destroied</w:t>
      </w:r>
      <w:r>
        <w:t xml:space="preserve"> </w:t>
      </w:r>
      <w:r>
        <w:t>ben</w:t>
      </w:r>
      <w:r>
        <w:t xml:space="preserve"> </w:t>
      </w:r>
      <w:r>
        <w:t>Whi</w:t>
      </w:r>
      <w:r>
        <w:t xml:space="preserve"> </w:t>
      </w:r>
      <w:r>
        <w:t>nay</w:t>
      </w:r>
      <w:r>
        <w:t xml:space="preserve"> </w:t>
      </w:r>
      <w:r>
        <w:t>so</w:t>
      </w:r>
      <w:r>
        <w:t xml:space="preserve"> </w:t>
      </w:r>
      <w:r>
        <w:t>mote</w:t>
      </w:r>
      <w:r>
        <w:t xml:space="preserve"> </w:t>
      </w:r>
      <w:r>
        <w:t>I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908 (data/riverside_cats/TC5_riv.cat)</w:t>
        <w:br/>
      </w:r>
      <w:r>
        <w:t>He</w:t>
      </w:r>
      <w:r>
        <w:t xml:space="preserve"> </w:t>
      </w:r>
      <w:r>
        <w:t>knew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ther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scapen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Troilus and Criseyde; Book V 910 (data/riverside_cats/TC5_riv.cat)</w:t>
        <w:br/>
      </w:r>
      <w:r>
        <w:t>He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nat</w:t>
      </w:r>
      <w:r>
        <w:t xml:space="preserve"> </w:t>
      </w:r>
      <w:r>
        <w:t>ye</w:t>
      </w:r>
      <w:r>
        <w:t xml:space="preserve"> </w:t>
      </w:r>
      <w:r>
        <w:t>dwelte</w:t>
      </w:r>
      <w:r>
        <w:t xml:space="preserve"> </w:t>
      </w:r>
      <w:r>
        <w:t>lenger</w:t>
      </w:r>
      <w:r>
        <w:t xml:space="preserve"> </w:t>
      </w:r>
      <w:r>
        <w:t>there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V 911 (data/riverside_cats/TC5_riv.cat)</w:t>
        <w:br/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more</w:t>
      </w:r>
      <w:r>
        <w:t xml:space="preserve"> </w:t>
      </w:r>
      <w:r>
        <w:t>lufsom</w:t>
      </w:r>
      <w:r>
        <w:t xml:space="preserve"> </w:t>
      </w:r>
      <w:r>
        <w:t>lady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916 (data/riverside_cats/TC5_riv.cat)</w:t>
        <w:br/>
      </w:r>
      <w:r>
        <w:t>For</w:t>
      </w:r>
      <w:r>
        <w:t xml:space="preserve"> </w:t>
      </w:r>
      <w:r>
        <w:t>Troie</w:t>
      </w:r>
      <w:r>
        <w:t xml:space="preserve"> </w:t>
      </w:r>
      <w:r>
        <w:rPr>
          <w:i/>
        </w:rPr>
        <w:t>is</w:t>
      </w:r>
      <w:r>
        <w:t xml:space="preserve"> </w:t>
      </w:r>
      <w:r>
        <w:t>brought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jupartie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917 (data/riverside_cats/TC5_riv.cat)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t>to</w:t>
      </w:r>
      <w:r>
        <w:t xml:space="preserve"> </w:t>
      </w:r>
      <w:r>
        <w:t>save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no</w:t>
      </w:r>
      <w:r>
        <w:t xml:space="preserve"> </w:t>
      </w:r>
      <w:r>
        <w:t>remedie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V 919 (data/riverside_cats/TC5_riv.cat)</w:t>
        <w:br/>
      </w:r>
      <w:r>
        <w:t>A</w:t>
      </w:r>
      <w:r>
        <w:t xml:space="preserve"> </w:t>
      </w:r>
      <w:r>
        <w:t>moore</w:t>
      </w:r>
      <w:r>
        <w:t xml:space="preserve"> </w:t>
      </w:r>
      <w:r>
        <w:t>parfit</w:t>
      </w:r>
      <w:r>
        <w:t xml:space="preserve"> </w:t>
      </w:r>
      <w:r>
        <w:t>love</w:t>
      </w:r>
      <w:r>
        <w:t xml:space="preserve"> </w:t>
      </w:r>
      <w:r>
        <w:t>er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nyght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V 921 (data/riverside_cats/TC5_riv.cat)</w:t>
        <w:br/>
      </w:r>
      <w:r>
        <w:t>And</w:t>
      </w:r>
      <w:r>
        <w:t xml:space="preserve"> </w:t>
      </w:r>
      <w:r>
        <w:t>bet</w:t>
      </w:r>
      <w:r>
        <w:t xml:space="preserve"> </w:t>
      </w:r>
      <w:r>
        <w:t>to</w:t>
      </w:r>
      <w:r>
        <w:t xml:space="preserve"> </w:t>
      </w:r>
      <w:r>
        <w:t>serven</w:t>
      </w:r>
      <w:r>
        <w:t xml:space="preserve"> </w:t>
      </w:r>
      <w:r>
        <w:t>yow</w:t>
      </w:r>
      <w:r>
        <w:t xml:space="preserve"> </w:t>
      </w:r>
      <w:r>
        <w:rPr>
          <w:i/>
        </w:rPr>
        <w:t>wol</w:t>
      </w:r>
      <w:r>
        <w:t xml:space="preserve"> </w:t>
      </w:r>
      <w:r>
        <w:t>don</w:t>
      </w:r>
      <w:r>
        <w:t xml:space="preserve"> </w:t>
      </w:r>
      <w:r>
        <w:t>his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V 944 (data/riverside_cats/TC5_riv.cat)</w:t>
        <w:br/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me</w:t>
      </w:r>
      <w:r>
        <w:t xml:space="preserve"> </w:t>
      </w:r>
      <w:r>
        <w:t>graunte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tomorwe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952 (data/riverside_cats/TC5_riv.cat)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she</w:t>
      </w:r>
      <w:r>
        <w:t xml:space="preserve"> </w:t>
      </w:r>
      <w:r>
        <w:t>seyde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964 (data/riverside_cats/TC5_riv.cat)</w:t>
        <w:br/>
      </w:r>
      <w:r>
        <w:t>I</w:t>
      </w:r>
      <w:r>
        <w:t xml:space="preserve"> </w:t>
      </w:r>
      <w:r>
        <w:t>woot</w:t>
      </w:r>
      <w:r>
        <w:t xml:space="preserve"> </w:t>
      </w:r>
      <w:r>
        <w:t>my</w:t>
      </w:r>
      <w:r>
        <w:t xml:space="preserve"> </w:t>
      </w:r>
      <w:r>
        <w:t>fader</w:t>
      </w:r>
      <w:r>
        <w:t xml:space="preserve"> </w:t>
      </w:r>
      <w:r>
        <w:t>wys</w:t>
      </w:r>
      <w:r>
        <w:t xml:space="preserve"> </w:t>
      </w:r>
      <w:r>
        <w:t>and</w:t>
      </w:r>
      <w:r>
        <w:t xml:space="preserve"> </w:t>
      </w:r>
      <w:r>
        <w:t>redy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965 (data/riverside_cats/TC5_riv.cat)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me</w:t>
      </w:r>
      <w:r>
        <w:t xml:space="preserve"> </w:t>
      </w:r>
      <w:r>
        <w:rPr>
          <w:i/>
        </w:rPr>
        <w:t>hath</w:t>
      </w:r>
      <w:r>
        <w:t xml:space="preserve"> </w:t>
      </w:r>
      <w:r>
        <w:t>bought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tolde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968 (data/riverside_cats/TC5_riv.cat)</w:t>
        <w:br/>
      </w:r>
      <w:r>
        <w:t>I</w:t>
      </w:r>
      <w:r>
        <w:t xml:space="preserve"> </w:t>
      </w:r>
      <w:r>
        <w:t>woot</w:t>
      </w:r>
      <w:r>
        <w:t xml:space="preserve"> </w:t>
      </w:r>
      <w:r>
        <w:t>ek</w:t>
      </w:r>
      <w:r>
        <w:t xml:space="preserve"> </w:t>
      </w:r>
      <w:r>
        <w:t>wel</w:t>
      </w:r>
      <w:r>
        <w:t xml:space="preserve"> </w:t>
      </w:r>
      <w:r>
        <w:t>but</w:t>
      </w:r>
      <w:r>
        <w:t xml:space="preserve"> </w:t>
      </w:r>
      <w:r>
        <w:t>certeyn</w:t>
      </w:r>
      <w:r>
        <w:t xml:space="preserve"> </w:t>
      </w:r>
      <w:r>
        <w:t>men</w:t>
      </w:r>
      <w:r>
        <w:t xml:space="preserve"> </w:t>
      </w:r>
      <w:r>
        <w:rPr>
          <w:i/>
        </w:rPr>
        <w:t>shal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Troilus and Criseyde; Book V 976 (data/riverside_cats/TC5_riv.cat)</w:t>
        <w:br/>
      </w:r>
      <w:r>
        <w:t>The</w:t>
      </w:r>
      <w:r>
        <w:t xml:space="preserve"> </w:t>
      </w:r>
      <w:r>
        <w:t>whos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al</w:t>
      </w:r>
      <w:r>
        <w:t xml:space="preserve"> </w:t>
      </w:r>
      <w:r>
        <w:t>was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V 977 (data/riverside_cats/TC5_riv.cat)</w:t>
        <w:br/>
      </w:r>
      <w:r>
        <w:t>And</w:t>
      </w:r>
      <w:r>
        <w:t xml:space="preserve"> </w:t>
      </w:r>
      <w:r>
        <w:t>other</w:t>
      </w:r>
      <w:r>
        <w:t xml:space="preserve"> </w:t>
      </w:r>
      <w:r>
        <w:t>love</w:t>
      </w:r>
      <w:r>
        <w:t xml:space="preserve"> </w:t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now</w:t>
      </w:r>
      <w:r>
        <w:t xml:space="preserve"> </w:t>
      </w:r>
      <w:r>
        <w:t>Pallas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V 981 (data/riverside_cats/TC5_riv.cat)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rPr>
          <w:i/>
        </w:rPr>
        <w:t>doth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han</w:t>
      </w:r>
      <w:r>
        <w:t xml:space="preserve"> </w:t>
      </w:r>
      <w:r>
        <w:t>so</w:t>
      </w:r>
      <w:r>
        <w:t xml:space="preserve"> </w:t>
      </w:r>
      <w:r>
        <w:t>gret</w:t>
      </w:r>
      <w:r>
        <w:t xml:space="preserve"> </w:t>
      </w:r>
      <w:r>
        <w:t>a</w:t>
      </w:r>
      <w:r>
        <w:t xml:space="preserve"> </w:t>
      </w:r>
      <w:r>
        <w:t>wonder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981 (data/riverside_cats/TC5_riv.cat)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doth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gret</w:t>
      </w:r>
      <w:r>
        <w:t xml:space="preserve"> </w:t>
      </w:r>
      <w:r>
        <w:t>a</w:t>
      </w:r>
      <w:r>
        <w:t xml:space="preserve"> </w:t>
      </w:r>
      <w:r>
        <w:t>wonder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V 982 (data/riverside_cats/TC5_riv.cat)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scornen</w:t>
      </w:r>
      <w:r>
        <w:t xml:space="preserve"> </w:t>
      </w:r>
      <w:r>
        <w:t>any</w:t>
      </w:r>
      <w:r>
        <w:t xml:space="preserve"> </w:t>
      </w:r>
      <w:r>
        <w:t>womman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V 984 (data/riverside_cats/TC5_riv.cat)</w:t>
        <w:br/>
      </w:r>
      <w:r>
        <w:t>I</w:t>
      </w:r>
      <w:r>
        <w:t xml:space="preserve"> </w:t>
      </w:r>
      <w:r>
        <w:t>am</w:t>
      </w:r>
      <w:r>
        <w:t xml:space="preserve"> </w:t>
      </w:r>
      <w:r>
        <w:t>disposed</w:t>
      </w:r>
      <w:r>
        <w:t xml:space="preserve"> </w:t>
      </w:r>
      <w:r>
        <w:t>bet</w:t>
      </w:r>
      <w:r>
        <w:t xml:space="preserve"> </w:t>
      </w:r>
      <w:r>
        <w:t>so</w:t>
      </w:r>
      <w:r>
        <w:t xml:space="preserve"> </w:t>
      </w:r>
      <w:r>
        <w:t>mot</w:t>
      </w:r>
      <w:r>
        <w:t xml:space="preserve"> </w:t>
      </w:r>
      <w:r>
        <w:t>I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988 (data/riverside_cats/TC5_riv.cat)</w:t>
        <w:br/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in</w:t>
      </w:r>
      <w:r>
        <w:t xml:space="preserve"> </w:t>
      </w:r>
      <w:r>
        <w:t>tribulacioun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990 (data/riverside_cats/TC5_riv.cat)</w:t>
        <w:br/>
      </w:r>
      <w:r>
        <w:t>Herafter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t>wonnen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town</w:t>
      </w:r>
      <w:r>
        <w:br/>
        <w:br/>
      </w:r>
    </w:p>
    <w:p>
      <w:r>
        <w:rPr>
          <w:b/>
        </w:rPr>
        <w:t>Weak pt sg must end in -ed, -d, or -t : wroughte</w:t>
      </w:r>
      <w:r>
        <w:br/>
        <w:t>Troilus and Criseyde; Book V 993 (data/riverside_cats/TC5_riv.cat)</w:t>
        <w:br/>
      </w:r>
      <w:r>
        <w:t>Than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werke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nevere</w:t>
      </w:r>
      <w:r>
        <w:t xml:space="preserve"> </w:t>
      </w:r>
      <w:r>
        <w:rPr>
          <w:i/>
        </w:rPr>
        <w:t>wroughte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V 997 (data/riverside_cats/TC5_riv.cat)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ye</w:t>
      </w:r>
      <w:r>
        <w:t xml:space="preserve"> </w:t>
      </w:r>
      <w:r>
        <w:t>may</w:t>
      </w:r>
      <w:r>
        <w:t xml:space="preserve"> </w:t>
      </w:r>
      <w:r>
        <w:t>come</w:t>
      </w:r>
      <w:r>
        <w:t xml:space="preserve"> </w:t>
      </w:r>
      <w:r>
        <w:t>here</w:t>
      </w:r>
      <w:r>
        <w:t xml:space="preserve"> </w:t>
      </w:r>
      <w:r>
        <w:t>ayayn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997 (data/riverside_cats/TC5_riv.cat)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t>list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come</w:t>
      </w:r>
      <w:r>
        <w:t xml:space="preserve"> </w:t>
      </w:r>
      <w:r>
        <w:t>here</w:t>
      </w:r>
      <w:r>
        <w:t xml:space="preserve"> </w:t>
      </w:r>
      <w:r>
        <w:t>ayayn</w:t>
      </w:r>
      <w:r>
        <w:br/>
        <w:br/>
      </w:r>
    </w:p>
    <w:p>
      <w:r>
        <w:rPr>
          <w:b/>
        </w:rPr>
        <w:t>Present plural must end in -en or -e : gon</w:t>
      </w:r>
      <w:r>
        <w:br/>
        <w:t>Troilus and Criseyde; Book V 998 (data/riverside_cats/TC5_riv.cat)</w:t>
        <w:br/>
      </w:r>
      <w:r>
        <w:t>And</w:t>
      </w:r>
      <w:r>
        <w:t xml:space="preserve"> </w:t>
      </w:r>
      <w:r>
        <w:t>er</w:t>
      </w:r>
      <w:r>
        <w:t xml:space="preserve"> </w:t>
      </w:r>
      <w:r>
        <w:t>ye</w:t>
      </w:r>
      <w:r>
        <w:t xml:space="preserve"> </w:t>
      </w:r>
      <w:r>
        <w:rPr>
          <w:i/>
        </w:rPr>
        <w:t>gon</w:t>
      </w:r>
      <w:r>
        <w:t xml:space="preserve"> </w:t>
      </w:r>
      <w:r>
        <w:t>thus</w:t>
      </w:r>
      <w:r>
        <w:t xml:space="preserve"> </w:t>
      </w:r>
      <w:r>
        <w:t>muche</w:t>
      </w:r>
      <w:r>
        <w:t xml:space="preserve"> </w:t>
      </w:r>
      <w:r>
        <w:t>I</w:t>
      </w:r>
      <w:r>
        <w:t xml:space="preserve"> </w:t>
      </w:r>
      <w:r>
        <w:t>sey</w:t>
      </w:r>
      <w:r>
        <w:t xml:space="preserve"> </w:t>
      </w:r>
      <w:r>
        <w:t>yow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V 999 (data/riverside_cats/TC5_riv.cat)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Pallas</w:t>
      </w:r>
      <w:r>
        <w:t xml:space="preserve"> </w:t>
      </w:r>
      <w:r>
        <w:t>with</w:t>
      </w:r>
      <w:r>
        <w:t xml:space="preserve"> </w:t>
      </w:r>
      <w:r>
        <w:t>hire</w:t>
      </w:r>
      <w:r>
        <w:t xml:space="preserve"> </w:t>
      </w:r>
      <w:r>
        <w:t>heres</w:t>
      </w:r>
      <w:r>
        <w:t xml:space="preserve"> </w:t>
      </w:r>
      <w:r>
        <w:t>clere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1000 (data/riverside_cats/TC5_riv.cat)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sholde</w:t>
      </w:r>
      <w:r>
        <w:t xml:space="preserve"> </w:t>
      </w:r>
      <w:r>
        <w:t>of</w:t>
      </w:r>
      <w:r>
        <w:t xml:space="preserve"> </w:t>
      </w:r>
      <w:r>
        <w:t>any</w:t>
      </w:r>
      <w:r>
        <w:t xml:space="preserve"> </w:t>
      </w:r>
      <w:r>
        <w:t>Grek</w:t>
      </w:r>
      <w:r>
        <w:t xml:space="preserve"> </w:t>
      </w:r>
      <w:r>
        <w:rPr>
          <w:i/>
        </w:rPr>
        <w:t>han</w:t>
      </w:r>
      <w:r>
        <w:t xml:space="preserve"> </w:t>
      </w:r>
      <w:r>
        <w:t>routhe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1012 (data/riverside_cats/TC5_riv.cat)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this</w:t>
      </w:r>
      <w:r>
        <w:t xml:space="preserve"> </w:t>
      </w:r>
      <w:r>
        <w:t>the</w:t>
      </w:r>
      <w:r>
        <w:t xml:space="preserve"> </w:t>
      </w:r>
      <w:r>
        <w:t>sothe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Troilus and Criseyde; Book V 1016 (data/riverside_cats/TC5_riv.cat)</w:t>
        <w:br/>
      </w:r>
      <w:r>
        <w:t>The</w:t>
      </w:r>
      <w:r>
        <w:t xml:space="preserve"> </w:t>
      </w:r>
      <w:r>
        <w:t>brighte</w:t>
      </w:r>
      <w:r>
        <w:t xml:space="preserve"> </w:t>
      </w:r>
      <w:r>
        <w:t>Venus</w:t>
      </w:r>
      <w:r>
        <w:t xml:space="preserve"> </w:t>
      </w:r>
      <w:r>
        <w:t>folwede</w:t>
      </w:r>
      <w:r>
        <w:t xml:space="preserve"> </w:t>
      </w:r>
      <w:r>
        <w:t>and</w:t>
      </w:r>
      <w:r>
        <w:t xml:space="preserve"> </w:t>
      </w:r>
      <w:r>
        <w:t>ay</w:t>
      </w:r>
      <w:r>
        <w:t xml:space="preserve"> </w:t>
      </w:r>
      <w:r>
        <w:rPr>
          <w:i/>
        </w:rPr>
        <w:t>taughte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V 1021 (data/riverside_cats/TC5_riv.cat)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Criseyde</w:t>
      </w:r>
      <w:r>
        <w:t xml:space="preserve"> </w:t>
      </w:r>
      <w:r>
        <w:t>unto</w:t>
      </w:r>
      <w:r>
        <w:t xml:space="preserve"> </w:t>
      </w:r>
      <w:r>
        <w:t>hire</w:t>
      </w:r>
      <w:r>
        <w:t xml:space="preserve"> </w:t>
      </w:r>
      <w:r>
        <w:t>bedde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1026 (data/riverside_cats/TC5_riv.cat)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was</w:t>
      </w:r>
      <w:r>
        <w:t xml:space="preserve"> </w:t>
      </w:r>
      <w:r>
        <w:t>allone</w:t>
      </w:r>
      <w:r>
        <w:t xml:space="preserve"> </w:t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nede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1031 (data/riverside_cats/TC5_riv.cat)</w:t>
        <w:br/>
      </w:r>
      <w:r>
        <w:t>This</w:t>
      </w:r>
      <w:r>
        <w:t xml:space="preserve"> </w:t>
      </w:r>
      <w:r>
        <w:t>Diomede</w:t>
      </w:r>
      <w:r>
        <w:t xml:space="preserve"> </w:t>
      </w:r>
      <w:r>
        <w:rPr>
          <w:i/>
        </w:rPr>
        <w:t>is</w:t>
      </w:r>
      <w:r>
        <w:t xml:space="preserve"> </w:t>
      </w:r>
      <w:r>
        <w:t>come</w:t>
      </w:r>
      <w:r>
        <w:t xml:space="preserve"> </w:t>
      </w:r>
      <w:r>
        <w:t>unto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Strong pt sg must not end in -en or -e : hire</w:t>
      </w:r>
      <w:r>
        <w:br/>
        <w:t>Troilus and Criseyde; Book V 1050 (data/riverside_cats/TC5_riv.cat)</w:t>
        <w:br/>
      </w:r>
      <w:r>
        <w:t>Men</w:t>
      </w:r>
      <w:r>
        <w:t xml:space="preserve"> </w:t>
      </w:r>
      <w:r>
        <w:t>seyn</w:t>
      </w:r>
      <w:r>
        <w:t xml:space="preserve"> </w:t>
      </w:r>
      <w:r>
        <w:t>I</w:t>
      </w:r>
      <w:r>
        <w:t xml:space="preserve"> </w:t>
      </w:r>
      <w:r>
        <w:t>not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yaf</w:t>
      </w:r>
      <w:r>
        <w:t xml:space="preserve"> </w:t>
      </w:r>
      <w:r>
        <w:t>hym</w:t>
      </w:r>
      <w:r>
        <w:t xml:space="preserve"> </w:t>
      </w:r>
      <w:r>
        <w:rPr>
          <w:i/>
        </w:rPr>
        <w:t>hire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1054 (data/riverside_cats/TC5_riv.cat)</w:t>
        <w:br/>
      </w:r>
      <w:r>
        <w:t>She</w:t>
      </w:r>
      <w:r>
        <w:t xml:space="preserve"> </w:t>
      </w:r>
      <w:r>
        <w:t>seyde</w:t>
      </w:r>
      <w:r>
        <w:t xml:space="preserve"> </w:t>
      </w:r>
      <w:r>
        <w:t>Allas</w:t>
      </w:r>
      <w:r>
        <w:t xml:space="preserve"> </w:t>
      </w:r>
      <w:r>
        <w:t>for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clene</w:t>
      </w:r>
      <w:r>
        <w:t xml:space="preserve"> </w:t>
      </w:r>
      <w:r>
        <w:t>ago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1059 (data/riverside_cats/TC5_riv.cat)</w:t>
        <w:br/>
      </w:r>
      <w:r>
        <w:rPr>
          <w:i/>
        </w:rPr>
        <w:t>Shal</w:t>
      </w:r>
      <w:r>
        <w:t xml:space="preserve"> </w:t>
      </w:r>
      <w:r>
        <w:t>neyther</w:t>
      </w:r>
      <w:r>
        <w:t xml:space="preserve"> </w:t>
      </w:r>
      <w:r>
        <w:t>ben</w:t>
      </w:r>
      <w:r>
        <w:t xml:space="preserve"> </w:t>
      </w:r>
      <w:r>
        <w:t>ywriten</w:t>
      </w:r>
      <w:r>
        <w:t xml:space="preserve"> </w:t>
      </w:r>
      <w:r>
        <w:t>nor</w:t>
      </w:r>
      <w:r>
        <w:t xml:space="preserve"> </w:t>
      </w:r>
      <w:r>
        <w:t>ysonge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V 1060 (data/riverside_cats/TC5_riv.cat)</w:t>
        <w:br/>
      </w:r>
      <w:r>
        <w:t>No</w:t>
      </w:r>
      <w:r>
        <w:t xml:space="preserve"> </w:t>
      </w:r>
      <w:r>
        <w:t>good</w:t>
      </w:r>
      <w:r>
        <w:t xml:space="preserve"> </w:t>
      </w:r>
      <w:r>
        <w:t>word</w:t>
      </w:r>
      <w:r>
        <w:t xml:space="preserve"> </w:t>
      </w:r>
      <w:r>
        <w:t>for</w:t>
      </w:r>
      <w:r>
        <w:t xml:space="preserve"> </w:t>
      </w:r>
      <w:r>
        <w:t>thise</w:t>
      </w:r>
      <w:r>
        <w:t xml:space="preserve"> </w:t>
      </w:r>
      <w:r>
        <w:t>bokes</w:t>
      </w:r>
      <w:r>
        <w:t xml:space="preserve"> </w:t>
      </w:r>
      <w:r>
        <w:rPr>
          <w:i/>
        </w:rPr>
        <w:t>wol</w:t>
      </w:r>
      <w:r>
        <w:t xml:space="preserve"> </w:t>
      </w:r>
      <w:r>
        <w:t>me</w:t>
      </w:r>
      <w:r>
        <w:t xml:space="preserve"> </w:t>
      </w:r>
      <w:r>
        <w:t>shende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1062 (data/riverside_cats/TC5_riv.cat)</w:t>
        <w:br/>
      </w:r>
      <w:r>
        <w:t>Thorughout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my</w:t>
      </w:r>
      <w:r>
        <w:t xml:space="preserve"> </w:t>
      </w:r>
      <w:r>
        <w:t>belle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ronge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V 1065 (data/riverside_cats/TC5_riv.cat)</w:t>
        <w:br/>
      </w:r>
      <w:r>
        <w:t>Thei</w:t>
      </w:r>
      <w:r>
        <w:t xml:space="preserve"> </w:t>
      </w:r>
      <w:r>
        <w:rPr>
          <w:i/>
        </w:rPr>
        <w:t>wol</w:t>
      </w:r>
      <w:r>
        <w:t xml:space="preserve"> </w:t>
      </w:r>
      <w:r>
        <w:t>seyn</w:t>
      </w:r>
      <w:r>
        <w:t xml:space="preserve"> </w:t>
      </w:r>
      <w:r>
        <w:t>in</w:t>
      </w:r>
      <w:r>
        <w:t xml:space="preserve"> </w:t>
      </w:r>
      <w:r>
        <w:t>as</w:t>
      </w:r>
      <w:r>
        <w:t xml:space="preserve"> </w:t>
      </w:r>
      <w:r>
        <w:t>muche</w:t>
      </w:r>
      <w:r>
        <w:t xml:space="preserve"> </w:t>
      </w:r>
      <w:r>
        <w:t>as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1065 (data/riverside_cats/TC5_riv.cat)</w:t>
        <w:br/>
      </w:r>
      <w:r>
        <w:t>Thei</w:t>
      </w:r>
      <w:r>
        <w:t xml:space="preserve"> </w:t>
      </w:r>
      <w:r>
        <w:t>wol</w:t>
      </w:r>
      <w:r>
        <w:t xml:space="preserve"> </w:t>
      </w:r>
      <w:r>
        <w:t>seyn</w:t>
      </w:r>
      <w:r>
        <w:t xml:space="preserve"> </w:t>
      </w:r>
      <w:r>
        <w:t>in</w:t>
      </w:r>
      <w:r>
        <w:t xml:space="preserve"> </w:t>
      </w:r>
      <w:r>
        <w:t>as</w:t>
      </w:r>
      <w:r>
        <w:t xml:space="preserve"> </w:t>
      </w:r>
      <w:r>
        <w:t>muche</w:t>
      </w:r>
      <w:r>
        <w:t xml:space="preserve"> </w:t>
      </w:r>
      <w:r>
        <w:t>as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1069 (data/riverside_cats/TC5_riv.cat)</w:t>
        <w:br/>
      </w:r>
      <w:r>
        <w:t>But</w:t>
      </w:r>
      <w:r>
        <w:t xml:space="preserve"> </w:t>
      </w:r>
      <w:r>
        <w:t>syn</w:t>
      </w:r>
      <w:r>
        <w:t xml:space="preserve"> </w:t>
      </w:r>
      <w:r>
        <w:t>I</w:t>
      </w:r>
      <w:r>
        <w:t xml:space="preserve"> </w:t>
      </w:r>
      <w:r>
        <w:t>se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bettre</w:t>
      </w:r>
      <w:r>
        <w:t xml:space="preserve"> </w:t>
      </w:r>
      <w:r>
        <w:t>way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1070 (data/riverside_cats/TC5_riv.cat)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to</w:t>
      </w:r>
      <w:r>
        <w:t xml:space="preserve"> </w:t>
      </w:r>
      <w:r>
        <w:t>late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for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rewe</w:t>
      </w:r>
      <w:r>
        <w:br/>
        <w:br/>
      </w:r>
    </w:p>
    <w:p>
      <w:r>
        <w:rPr>
          <w:b/>
        </w:rPr>
        <w:t>Present 3rd sg must end in -eth : yeve</w:t>
      </w:r>
      <w:r>
        <w:br/>
        <w:t>Troilus and Criseyde; Book V 1074 (data/riverside_cats/TC5_riv.cat)</w:t>
        <w:br/>
      </w:r>
      <w:r>
        <w:t>Yet</w:t>
      </w:r>
      <w:r>
        <w:t xml:space="preserve"> </w:t>
      </w:r>
      <w:r>
        <w:t>prey</w:t>
      </w:r>
      <w:r>
        <w:t xml:space="preserve"> </w:t>
      </w:r>
      <w:r>
        <w:t>I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rPr>
          <w:i/>
        </w:rPr>
        <w:t>yeve</w:t>
      </w:r>
      <w:r>
        <w:t xml:space="preserve"> </w:t>
      </w:r>
      <w:r>
        <w:t>yow</w:t>
      </w:r>
      <w:r>
        <w:t xml:space="preserve"> </w:t>
      </w:r>
      <w:r>
        <w:t>right</w:t>
      </w:r>
      <w:r>
        <w:t xml:space="preserve"> </w:t>
      </w:r>
      <w:r>
        <w:t>good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V 1080 (data/riverside_cats/TC5_riv.cat)</w:t>
        <w:br/>
      </w:r>
      <w:r>
        <w:t>And</w:t>
      </w:r>
      <w:r>
        <w:t xml:space="preserve"> </w:t>
      </w:r>
      <w:r>
        <w:t>frendes</w:t>
      </w:r>
      <w:r>
        <w:t xml:space="preserve"> </w:t>
      </w:r>
      <w:r>
        <w:t>love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of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1085 (data/riverside_cats/TC5_riv.cat)</w:t>
        <w:br/>
      </w:r>
      <w:r>
        <w:t>But</w:t>
      </w:r>
      <w:r>
        <w:t xml:space="preserve"> </w:t>
      </w:r>
      <w:r>
        <w:t>al</w:t>
      </w:r>
      <w:r>
        <w:t xml:space="preserve"> </w:t>
      </w:r>
      <w:r>
        <w:rPr>
          <w:i/>
        </w:rPr>
        <w:t>shal</w:t>
      </w:r>
      <w:r>
        <w:t xml:space="preserve"> </w:t>
      </w:r>
      <w:r>
        <w:t>passe</w:t>
      </w:r>
      <w:r>
        <w:t xml:space="preserve"> </w:t>
      </w:r>
      <w:r>
        <w:t>and</w:t>
      </w:r>
      <w:r>
        <w:t xml:space="preserve"> </w:t>
      </w:r>
      <w:r>
        <w:t>thus</w:t>
      </w:r>
      <w:r>
        <w:t xml:space="preserve"> </w:t>
      </w:r>
      <w:r>
        <w:t>take</w:t>
      </w:r>
      <w:r>
        <w:t xml:space="preserve"> </w:t>
      </w:r>
      <w:r>
        <w:t>I</w:t>
      </w:r>
      <w:r>
        <w:t xml:space="preserve"> </w:t>
      </w:r>
      <w:r>
        <w:t>my</w:t>
      </w:r>
      <w:r>
        <w:t xml:space="preserve"> </w:t>
      </w:r>
      <w:r>
        <w:t>leve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1088 (data/riverside_cats/TC5_riv.cat)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non</w:t>
      </w:r>
      <w:r>
        <w:t xml:space="preserve"> </w:t>
      </w:r>
      <w:r>
        <w:t>auctour</w:t>
      </w:r>
      <w:r>
        <w:t xml:space="preserve"> </w:t>
      </w:r>
      <w:r>
        <w:t>telleth</w:t>
      </w:r>
      <w:r>
        <w:t xml:space="preserve"> </w:t>
      </w:r>
      <w:r>
        <w:t>it</w:t>
      </w:r>
      <w:r>
        <w:t xml:space="preserve"> </w:t>
      </w:r>
      <w:r>
        <w:t>I</w:t>
      </w:r>
      <w:r>
        <w:t xml:space="preserve"> </w:t>
      </w:r>
      <w:r>
        <w:t>wene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1090 (data/riverside_cats/TC5_riv.cat)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</w:t>
      </w:r>
      <w:r>
        <w:t xml:space="preserve"> </w:t>
      </w:r>
      <w:r>
        <w:t>terme</w:t>
      </w:r>
      <w:r>
        <w:t xml:space="preserve"> </w:t>
      </w:r>
      <w:r>
        <w:t>fynden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V 1093 (data/riverside_cats/TC5_riv.cat)</w:t>
        <w:br/>
      </w:r>
      <w:r>
        <w:t>Ne</w:t>
      </w:r>
      <w:r>
        <w:t xml:space="preserve"> </w:t>
      </w:r>
      <w:r>
        <w:t>me</w:t>
      </w:r>
      <w:r>
        <w:t xml:space="preserve"> </w:t>
      </w:r>
      <w:r>
        <w:t>ne</w:t>
      </w:r>
      <w:r>
        <w:t xml:space="preserve"> </w:t>
      </w:r>
      <w:r>
        <w:rPr>
          <w:i/>
        </w:rPr>
        <w:t>list</w:t>
      </w:r>
      <w:r>
        <w:t xml:space="preserve"> </w:t>
      </w:r>
      <w:r>
        <w:t>this</w:t>
      </w:r>
      <w:r>
        <w:t xml:space="preserve"> </w:t>
      </w:r>
      <w:r>
        <w:t>sely</w:t>
      </w:r>
      <w:r>
        <w:t xml:space="preserve"> </w:t>
      </w:r>
      <w:r>
        <w:t>womman</w:t>
      </w:r>
      <w:r>
        <w:t xml:space="preserve"> </w:t>
      </w:r>
      <w:r>
        <w:t>chyde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V 1094 (data/riverside_cats/TC5_riv.cat)</w:t>
        <w:br/>
      </w:r>
      <w:r>
        <w:t>Forther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storye</w:t>
      </w:r>
      <w:r>
        <w:t xml:space="preserve"> </w:t>
      </w:r>
      <w:r>
        <w:rPr>
          <w:i/>
        </w:rPr>
        <w:t>wol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1095 (data/riverside_cats/TC5_riv.cat)</w:t>
        <w:br/>
      </w:r>
      <w:r>
        <w:t>Hire</w:t>
      </w:r>
      <w:r>
        <w:t xml:space="preserve"> </w:t>
      </w:r>
      <w:r>
        <w:t>name</w:t>
      </w:r>
      <w:r>
        <w:t xml:space="preserve"> </w:t>
      </w:r>
      <w:r>
        <w:t>allas</w:t>
      </w:r>
      <w:r>
        <w:t xml:space="preserve"> </w:t>
      </w:r>
      <w:r>
        <w:rPr>
          <w:i/>
        </w:rPr>
        <w:t>is</w:t>
      </w:r>
      <w:r>
        <w:t xml:space="preserve"> </w:t>
      </w:r>
      <w:r>
        <w:t>publysshed</w:t>
      </w:r>
      <w:r>
        <w:t xml:space="preserve"> </w:t>
      </w:r>
      <w:r>
        <w:t>so</w:t>
      </w:r>
      <w:r>
        <w:t xml:space="preserve"> </w:t>
      </w:r>
      <w:r>
        <w:t>wide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1101 (data/riverside_cats/TC5_riv.cat)</w:t>
        <w:br/>
      </w:r>
      <w:r>
        <w:t>Thus</w:t>
      </w:r>
      <w:r>
        <w:t xml:space="preserve"> </w:t>
      </w:r>
      <w:r>
        <w:t>driveth</w:t>
      </w:r>
      <w:r>
        <w:t xml:space="preserve"> </w:t>
      </w:r>
      <w:r>
        <w:t>forth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V 1105 (data/riverside_cats/TC5_riv.cat)</w:t>
        <w:br/>
      </w:r>
      <w:r>
        <w:t>To</w:t>
      </w:r>
      <w:r>
        <w:t xml:space="preserve"> </w:t>
      </w:r>
      <w:r>
        <w:t>com</w:t>
      </w:r>
      <w:r>
        <w:t xml:space="preserve"> </w:t>
      </w:r>
      <w:r>
        <w:t>ayeyn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ful</w:t>
      </w:r>
      <w:r>
        <w:t xml:space="preserve"> </w:t>
      </w:r>
      <w:r>
        <w:t>litel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1106 (data/riverside_cats/TC5_riv.cat)</w:t>
        <w:br/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nyght</w:t>
      </w:r>
      <w:r>
        <w:t xml:space="preserve"> </w:t>
      </w:r>
      <w:r>
        <w:t>nothyng</w:t>
      </w:r>
      <w:r>
        <w:t xml:space="preserve"> </w:t>
      </w:r>
      <w:r>
        <w:t>to</w:t>
      </w:r>
      <w:r>
        <w:t xml:space="preserve"> </w:t>
      </w:r>
      <w:r>
        <w:t>slepe</w:t>
      </w:r>
      <w:r>
        <w:t xml:space="preserve"> </w:t>
      </w:r>
      <w:r>
        <w:t>hym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Infinitive must end in -en or -e : hym</w:t>
      </w:r>
      <w:r>
        <w:br/>
        <w:t>Troilus and Criseyde; Book V 1106 (data/riverside_cats/TC5_riv.cat)</w:t>
        <w:br/>
      </w:r>
      <w:r>
        <w:t>Hadde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nyght</w:t>
      </w:r>
      <w:r>
        <w:t xml:space="preserve"> </w:t>
      </w:r>
      <w:r>
        <w:t>nothyng</w:t>
      </w:r>
      <w:r>
        <w:t xml:space="preserve"> </w:t>
      </w:r>
      <w:r>
        <w:t>to</w:t>
      </w:r>
      <w:r>
        <w:t xml:space="preserve"> </w:t>
      </w:r>
      <w:r>
        <w:t>slepe</w:t>
      </w:r>
      <w:r>
        <w:t xml:space="preserve"> </w:t>
      </w:r>
      <w:r>
        <w:rPr>
          <w:i/>
        </w:rPr>
        <w:t>hym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V 1108 (data/riverside_cats/TC5_riv.cat)</w:t>
        <w:br/>
      </w:r>
      <w:r>
        <w:t>Gan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cours</w:t>
      </w:r>
      <w:r>
        <w:t xml:space="preserve"> </w:t>
      </w:r>
      <w:r>
        <w:t>ay</w:t>
      </w:r>
      <w:r>
        <w:t xml:space="preserve"> </w:t>
      </w:r>
      <w:r>
        <w:t>upward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plural must end in -en or -e : kan</w:t>
      </w:r>
      <w:r>
        <w:br/>
        <w:t>Troilus and Criseyde; Book V 1113 (data/riverside_cats/TC5_riv.cat)</w:t>
        <w:br/>
      </w:r>
      <w:r>
        <w:t>To</w:t>
      </w:r>
      <w:r>
        <w:t xml:space="preserve"> </w:t>
      </w:r>
      <w:r>
        <w:t>loke</w:t>
      </w:r>
      <w:r>
        <w:t xml:space="preserve"> </w:t>
      </w:r>
      <w:r>
        <w:t>if</w:t>
      </w:r>
      <w:r>
        <w:t xml:space="preserve"> </w:t>
      </w:r>
      <w:r>
        <w:t>they</w:t>
      </w:r>
      <w:r>
        <w:t xml:space="preserve"> </w:t>
      </w:r>
      <w:r>
        <w:rPr>
          <w:i/>
        </w:rPr>
        <w:t>kan</w:t>
      </w:r>
      <w:r>
        <w:t xml:space="preserve"> </w:t>
      </w:r>
      <w:r>
        <w:t>sen</w:t>
      </w:r>
      <w:r>
        <w:t xml:space="preserve"> </w:t>
      </w:r>
      <w:r>
        <w:t>aught</w:t>
      </w:r>
      <w:r>
        <w:t xml:space="preserve"> </w:t>
      </w:r>
      <w:r>
        <w:t>of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V 1126 (data/riverside_cats/TC5_riv.cat)</w:t>
        <w:br/>
      </w:r>
      <w:r>
        <w:t>Hire</w:t>
      </w:r>
      <w:r>
        <w:t xml:space="preserve"> </w:t>
      </w:r>
      <w:r>
        <w:t>olde</w:t>
      </w:r>
      <w:r>
        <w:t xml:space="preserve"> </w:t>
      </w:r>
      <w:r>
        <w:t>fader</w:t>
      </w:r>
      <w:r>
        <w:t xml:space="preserve"> </w:t>
      </w:r>
      <w:r>
        <w:rPr>
          <w:i/>
        </w:rPr>
        <w:t>wol</w:t>
      </w:r>
      <w:r>
        <w:t xml:space="preserve"> </w:t>
      </w:r>
      <w:r>
        <w:t>yet</w:t>
      </w:r>
      <w:r>
        <w:t xml:space="preserve"> </w:t>
      </w:r>
      <w:r>
        <w:t>make</w:t>
      </w:r>
      <w:r>
        <w:t xml:space="preserve"> </w:t>
      </w:r>
      <w:r>
        <w:t>hire</w:t>
      </w:r>
      <w:r>
        <w:t xml:space="preserve"> </w:t>
      </w:r>
      <w:r>
        <w:t>dyne</w:t>
      </w:r>
      <w:r>
        <w:br/>
        <w:br/>
      </w:r>
    </w:p>
    <w:p>
      <w:r>
        <w:rPr>
          <w:b/>
        </w:rPr>
        <w:t>Present 3rd sg must end in -eth : go</w:t>
      </w:r>
      <w:r>
        <w:br/>
        <w:t>Troilus and Criseyde; Book V 1127 (data/riverside_cats/TC5_riv.cat)</w:t>
        <w:br/>
      </w:r>
      <w:r>
        <w:t>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go</w:t>
      </w:r>
      <w:r>
        <w:t xml:space="preserve"> </w:t>
      </w:r>
      <w:r>
        <w:t>God</w:t>
      </w:r>
      <w:r>
        <w:t xml:space="preserve"> </w:t>
      </w:r>
      <w:r>
        <w:t>yeve</w:t>
      </w:r>
      <w:r>
        <w:t xml:space="preserve"> </w:t>
      </w:r>
      <w:r>
        <w:t>hys</w:t>
      </w:r>
      <w:r>
        <w:t xml:space="preserve"> </w:t>
      </w:r>
      <w:r>
        <w:t>herte</w:t>
      </w:r>
      <w:r>
        <w:t xml:space="preserve"> </w:t>
      </w:r>
      <w:r>
        <w:t>pyne</w:t>
      </w:r>
      <w:r>
        <w:br/>
        <w:br/>
      </w:r>
    </w:p>
    <w:p>
      <w:r>
        <w:rPr>
          <w:b/>
        </w:rPr>
        <w:t>Present 3rd sg must end in -eth : hys</w:t>
      </w:r>
      <w:r>
        <w:br/>
        <w:t>Troilus and Criseyde; Book V 1127 (data/riverside_cats/TC5_riv.cat)</w:t>
        <w:br/>
      </w:r>
      <w:r>
        <w:t>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go</w:t>
      </w:r>
      <w:r>
        <w:t xml:space="preserve"> </w:t>
      </w:r>
      <w:r>
        <w:t>God</w:t>
      </w:r>
      <w:r>
        <w:t xml:space="preserve"> </w:t>
      </w:r>
      <w:r>
        <w:t>yeve</w:t>
      </w:r>
      <w:r>
        <w:t xml:space="preserve"> </w:t>
      </w:r>
      <w:r>
        <w:rPr>
          <w:i/>
        </w:rPr>
        <w:t>hys</w:t>
      </w:r>
      <w:r>
        <w:t xml:space="preserve"> </w:t>
      </w:r>
      <w:r>
        <w:t>herte</w:t>
      </w:r>
      <w:r>
        <w:t xml:space="preserve"> </w:t>
      </w:r>
      <w:r>
        <w:t>pyne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1128 (data/riverside_cats/TC5_riv.cat)</w:t>
        <w:br/>
      </w:r>
      <w:r>
        <w:t>Pandare</w:t>
      </w:r>
      <w:r>
        <w:t xml:space="preserve"> </w:t>
      </w:r>
      <w:r>
        <w:t>answerede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be</w:t>
      </w:r>
      <w:r>
        <w:t xml:space="preserve"> </w:t>
      </w:r>
      <w:r>
        <w:t>certeyn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V 1131 (data/riverside_cats/TC5_riv.cat)</w:t>
        <w:br/>
      </w:r>
      <w:r>
        <w:t>And</w:t>
      </w:r>
      <w:r>
        <w:t xml:space="preserve"> </w:t>
      </w:r>
      <w:r>
        <w:t>hom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</w:t>
      </w:r>
      <w:r>
        <w:t xml:space="preserve"> </w:t>
      </w:r>
      <w:r>
        <w:t>withoute</w:t>
      </w:r>
      <w:r>
        <w:t xml:space="preserve"> </w:t>
      </w:r>
      <w:r>
        <w:t>more</w:t>
      </w:r>
      <w:r>
        <w:t xml:space="preserve"> </w:t>
      </w:r>
      <w:r>
        <w:t>speche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1136 (data/riverside_cats/TC5_riv.cat)</w:t>
        <w:br/>
      </w:r>
      <w:r>
        <w:rPr>
          <w:i/>
        </w:rPr>
        <w:t>Is</w:t>
      </w:r>
      <w:r>
        <w:t xml:space="preserve"> </w:t>
      </w:r>
      <w:r>
        <w:t>taried</w:t>
      </w:r>
      <w:r>
        <w:t xml:space="preserve"> </w:t>
      </w:r>
      <w:r>
        <w:t>with</w:t>
      </w:r>
      <w:r>
        <w:t xml:space="preserve"> </w:t>
      </w:r>
      <w:r>
        <w:t>hire</w:t>
      </w:r>
      <w:r>
        <w:t xml:space="preserve"> </w:t>
      </w:r>
      <w:r>
        <w:t>olde</w:t>
      </w:r>
      <w:r>
        <w:t xml:space="preserve"> </w:t>
      </w:r>
      <w:r>
        <w:t>fader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V 1137 (data/riverside_cats/TC5_riv.cat)</w:t>
        <w:br/>
      </w:r>
      <w:r>
        <w:t>That</w:t>
      </w:r>
      <w:r>
        <w:t xml:space="preserve"> </w:t>
      </w:r>
      <w:r>
        <w:t>er</w:t>
      </w:r>
      <w:r>
        <w:t xml:space="preserve"> </w:t>
      </w:r>
      <w:r>
        <w:t>she</w:t>
      </w:r>
      <w:r>
        <w:t xml:space="preserve"> </w:t>
      </w:r>
      <w:r>
        <w:t>come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neigh</w:t>
      </w:r>
      <w:r>
        <w:t xml:space="preserve"> </w:t>
      </w:r>
      <w:r>
        <w:t>even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V 1138 (data/riverside_cats/TC5_riv.cat)</w:t>
        <w:br/>
      </w:r>
      <w:r>
        <w:t>Com</w:t>
      </w:r>
      <w:r>
        <w:t xml:space="preserve"> </w:t>
      </w:r>
      <w:r>
        <w:t>forth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yate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1140 (data/riverside_cats/TC5_riv.cat)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don</w:t>
      </w:r>
      <w:r>
        <w:t xml:space="preserve"> </w:t>
      </w:r>
      <w:r>
        <w:t>hem</w:t>
      </w:r>
      <w:r>
        <w:t xml:space="preserve"> </w:t>
      </w:r>
      <w:r>
        <w:t>holden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yate</w:t>
      </w:r>
      <w:r>
        <w:br/>
        <w:br/>
      </w:r>
    </w:p>
    <w:p>
      <w:r>
        <w:rPr>
          <w:b/>
        </w:rPr>
        <w:t>Present 3rd sg must end in -eth : come</w:t>
      </w:r>
      <w:r>
        <w:br/>
        <w:t>Troilus and Criseyde; Book V 1141 (data/riverside_cats/TC5_riv.cat)</w:t>
        <w:br/>
      </w:r>
      <w:r>
        <w:t>As</w:t>
      </w:r>
      <w:r>
        <w:t xml:space="preserve"> </w:t>
      </w:r>
      <w:r>
        <w:t>naught</w:t>
      </w:r>
      <w:r>
        <w:t xml:space="preserve"> </w:t>
      </w:r>
      <w:r>
        <w:t>ne</w:t>
      </w:r>
      <w:r>
        <w:t xml:space="preserve"> </w:t>
      </w:r>
      <w:r>
        <w:t>were</w:t>
      </w:r>
      <w:r>
        <w:t xml:space="preserve"> </w:t>
      </w:r>
      <w:r>
        <w:t>although</w:t>
      </w:r>
      <w:r>
        <w:t xml:space="preserve"> </w:t>
      </w:r>
      <w:r>
        <w:t>she</w:t>
      </w:r>
      <w:r>
        <w:t xml:space="preserve"> </w:t>
      </w:r>
      <w:r>
        <w:rPr>
          <w:i/>
        </w:rPr>
        <w:t>come</w:t>
      </w:r>
      <w:r>
        <w:t xml:space="preserve"> </w:t>
      </w:r>
      <w:r>
        <w:t>late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V 1152 (data/riverside_cats/TC5_riv.cat)</w:t>
        <w:br/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maken</w:t>
      </w:r>
      <w:r>
        <w:t xml:space="preserve"> </w:t>
      </w:r>
      <w:r>
        <w:t>peple</w:t>
      </w:r>
      <w:r>
        <w:t xml:space="preserve"> </w:t>
      </w:r>
      <w:r>
        <w:t>nycely</w:t>
      </w:r>
      <w:r>
        <w:br/>
        <w:br/>
      </w:r>
    </w:p>
    <w:p>
      <w:r>
        <w:rPr>
          <w:b/>
        </w:rPr>
        <w:t>Present 3rd sg must end in -eth : comth</w:t>
      </w:r>
      <w:r>
        <w:br/>
        <w:t>Troilus and Criseyde; Book V 1153 (data/riverside_cats/TC5_riv.cat)</w:t>
        <w:br/>
      </w:r>
      <w:r>
        <w:t>Gaure</w:t>
      </w:r>
      <w:r>
        <w:t xml:space="preserve"> </w:t>
      </w:r>
      <w:r>
        <w:t>on</w:t>
      </w:r>
      <w:r>
        <w:t xml:space="preserve"> </w:t>
      </w:r>
      <w:r>
        <w:t>hire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rPr>
          <w:i/>
        </w:rPr>
        <w:t>comth</w:t>
      </w:r>
      <w:r>
        <w:t xml:space="preserve"> </w:t>
      </w:r>
      <w:r>
        <w:t>but</w:t>
      </w:r>
      <w:r>
        <w:t xml:space="preserve"> </w:t>
      </w:r>
      <w:r>
        <w:t>softely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1156 (data/riverside_cats/TC5_riv.cat)</w:t>
        <w:br/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naught</w:t>
      </w:r>
      <w:r>
        <w:t xml:space="preserve"> </w:t>
      </w:r>
      <w:r>
        <w:t>elles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don</w:t>
      </w:r>
      <w:r>
        <w:t xml:space="preserve"> </w:t>
      </w:r>
      <w:r>
        <w:t>ywis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1156 (data/riverside_cats/TC5_riv.cat)</w:t>
        <w:br/>
      </w:r>
      <w:r>
        <w:t>We</w:t>
      </w:r>
      <w:r>
        <w:t xml:space="preserve"> </w:t>
      </w:r>
      <w:r>
        <w:t>han</w:t>
      </w:r>
      <w:r>
        <w:t xml:space="preserve"> </w:t>
      </w:r>
      <w:r>
        <w:t>naught</w:t>
      </w:r>
      <w:r>
        <w:t xml:space="preserve"> </w:t>
      </w:r>
      <w:r>
        <w:t>elles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don</w:t>
      </w:r>
      <w:r>
        <w:t xml:space="preserve"> </w:t>
      </w:r>
      <w:r>
        <w:t>ywis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1158 (data/riverside_cats/TC5_riv.cat)</w:t>
        <w:br/>
      </w:r>
      <w:r>
        <w:t>Have</w:t>
      </w:r>
      <w:r>
        <w:t xml:space="preserve"> </w:t>
      </w:r>
      <w:r>
        <w:t>here</w:t>
      </w:r>
      <w:r>
        <w:t xml:space="preserve"> </w:t>
      </w:r>
      <w:r>
        <w:t>my</w:t>
      </w:r>
      <w:r>
        <w:t xml:space="preserve"> </w:t>
      </w:r>
      <w:r>
        <w:t>trouthe</w:t>
      </w:r>
      <w:r>
        <w:t xml:space="preserve"> </w:t>
      </w:r>
      <w:r>
        <w:t>I</w:t>
      </w:r>
      <w:r>
        <w:t xml:space="preserve"> </w:t>
      </w:r>
      <w:r>
        <w:t>se</w:t>
      </w:r>
      <w:r>
        <w:t xml:space="preserve"> </w:t>
      </w:r>
      <w:r>
        <w:t>hire</w:t>
      </w:r>
      <w:r>
        <w:t xml:space="preserve"> </w:t>
      </w:r>
      <w:r>
        <w:t>Yond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answerede</w:t>
      </w:r>
      <w:r>
        <w:br/>
        <w:t>Troilus and Criseyde; Book V 1160 (data/riverside_cats/TC5_riv.cat)</w:t>
        <w:br/>
      </w:r>
      <w:r>
        <w:t>Pandare</w:t>
      </w:r>
      <w:r>
        <w:t xml:space="preserve"> </w:t>
      </w:r>
      <w:r>
        <w:rPr>
          <w:i/>
        </w:rPr>
        <w:t>answerede</w:t>
      </w:r>
      <w:r>
        <w:t xml:space="preserve"> </w:t>
      </w:r>
      <w:r>
        <w:t>Nay</w:t>
      </w:r>
      <w:r>
        <w:t xml:space="preserve"> </w:t>
      </w:r>
      <w:r>
        <w:t>so</w:t>
      </w:r>
      <w:r>
        <w:t xml:space="preserve"> </w:t>
      </w:r>
      <w:r>
        <w:t>mote</w:t>
      </w:r>
      <w:r>
        <w:t xml:space="preserve"> </w:t>
      </w:r>
      <w:r>
        <w:t>I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Present 3rd sg must end in -eth : comth</w:t>
      </w:r>
      <w:r>
        <w:br/>
        <w:t>Troilus and Criseyde; Book V 1169 (data/riverside_cats/TC5_riv.cat)</w:t>
        <w:br/>
      </w:r>
      <w:r>
        <w:t>She</w:t>
      </w:r>
      <w:r>
        <w:t xml:space="preserve"> </w:t>
      </w:r>
      <w:r>
        <w:rPr>
          <w:i/>
        </w:rPr>
        <w:t>comth</w:t>
      </w:r>
      <w:r>
        <w:t xml:space="preserve"> </w:t>
      </w:r>
      <w:r>
        <w:t>tonyght</w:t>
      </w:r>
      <w:r>
        <w:t xml:space="preserve"> </w:t>
      </w:r>
      <w:r>
        <w:t>my</w:t>
      </w:r>
      <w:r>
        <w:t xml:space="preserve"> </w:t>
      </w:r>
      <w:r>
        <w:t>lif</w:t>
      </w:r>
      <w:r>
        <w:t xml:space="preserve"> </w:t>
      </w:r>
      <w:r>
        <w:t>that</w:t>
      </w:r>
      <w:r>
        <w:t xml:space="preserve"> </w:t>
      </w:r>
      <w:r>
        <w:t>dorste</w:t>
      </w:r>
      <w:r>
        <w:t xml:space="preserve"> </w:t>
      </w:r>
      <w:r>
        <w:t>I</w:t>
      </w:r>
      <w:r>
        <w:t xml:space="preserve"> </w:t>
      </w:r>
      <w:r>
        <w:t>leye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1170 (data/riverside_cats/TC5_riv.cat)</w:t>
        <w:br/>
      </w:r>
      <w:r>
        <w:t>Pandare</w:t>
      </w:r>
      <w:r>
        <w:t xml:space="preserve"> </w:t>
      </w:r>
      <w:r>
        <w:t>answerde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wel</w:t>
      </w:r>
      <w:r>
        <w:t xml:space="preserve"> </w:t>
      </w:r>
      <w:r>
        <w:t>ynough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1175 (data/riverside_cats/TC5_riv.cat)</w:t>
        <w:br/>
      </w:r>
      <w:r>
        <w:rPr>
          <w:i/>
        </w:rPr>
        <w:t>Shal</w:t>
      </w:r>
      <w:r>
        <w:t xml:space="preserve"> </w:t>
      </w:r>
      <w:r>
        <w:t>come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that</w:t>
      </w:r>
      <w:r>
        <w:t xml:space="preserve"> </w:t>
      </w:r>
      <w:r>
        <w:t>thow</w:t>
      </w:r>
      <w:r>
        <w:t xml:space="preserve"> </w:t>
      </w:r>
      <w:r>
        <w:t>abidest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1191 (data/riverside_cats/TC5_riv.cat)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yet</w:t>
      </w:r>
      <w:r>
        <w:t xml:space="preserve"> </w:t>
      </w:r>
      <w:r>
        <w:t>holde</w:t>
      </w:r>
      <w:r>
        <w:t xml:space="preserve"> </w:t>
      </w:r>
      <w:r>
        <w:t>al</w:t>
      </w:r>
      <w:r>
        <w:t xml:space="preserve"> </w:t>
      </w:r>
      <w:r>
        <w:t>hire</w:t>
      </w:r>
      <w:r>
        <w:t xml:space="preserve"> </w:t>
      </w:r>
      <w:r>
        <w:t>byheste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V 1192 (data/riverside_cats/TC5_riv.cat)</w:t>
        <w:br/>
      </w:r>
      <w:r>
        <w:t>And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morwe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yate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1204 (data/riverside_cats/TC5_riv.cat)</w:t>
        <w:br/>
      </w:r>
      <w:r>
        <w:t>Syn</w:t>
      </w:r>
      <w:r>
        <w:t xml:space="preserve"> </w:t>
      </w:r>
      <w:r>
        <w:t>she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broken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hym</w:t>
      </w:r>
      <w:r>
        <w:t xml:space="preserve"> </w:t>
      </w:r>
      <w:r>
        <w:t>bihighte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V 1206 (data/riverside_cats/TC5_riv.cat)</w:t>
        <w:br/>
      </w:r>
      <w:r>
        <w:t>After</w:t>
      </w:r>
      <w:r>
        <w:t xml:space="preserve"> </w:t>
      </w:r>
      <w:r>
        <w:t>tho</w:t>
      </w:r>
      <w:r>
        <w:t xml:space="preserve"> </w:t>
      </w:r>
      <w:r>
        <w:t>dayes</w:t>
      </w:r>
      <w:r>
        <w:t xml:space="preserve"> </w:t>
      </w:r>
      <w:r>
        <w:t>ten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V 1210 (data/riverside_cats/TC5_riv.cat)</w:t>
        <w:br/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now</w:t>
      </w:r>
      <w:r>
        <w:t xml:space="preserve"> </w:t>
      </w:r>
      <w:r>
        <w:t>sen</w:t>
      </w:r>
      <w:r>
        <w:t xml:space="preserve"> </w:t>
      </w:r>
      <w:r>
        <w:t>non</w:t>
      </w:r>
      <w:r>
        <w:t xml:space="preserve"> </w:t>
      </w:r>
      <w:r>
        <w:t>other</w:t>
      </w:r>
      <w:r>
        <w:t xml:space="preserve"> </w:t>
      </w:r>
      <w:r>
        <w:t>remedie</w:t>
      </w:r>
      <w:r>
        <w:br/>
        <w:br/>
      </w:r>
    </w:p>
    <w:p>
      <w:r>
        <w:rPr>
          <w:b/>
        </w:rPr>
        <w:t>Present 3rd sg must end in -eth : blesse</w:t>
      </w:r>
      <w:r>
        <w:br/>
        <w:t>Troilus and Criseyde; Book V 1212 (data/riverside_cats/TC5_riv.cat)</w:t>
        <w:br/>
      </w:r>
      <w:r>
        <w:t>Therwith</w:t>
      </w:r>
      <w:r>
        <w:t xml:space="preserve"> </w:t>
      </w:r>
      <w:r>
        <w:t>the</w:t>
      </w:r>
      <w:r>
        <w:t xml:space="preserve"> </w:t>
      </w:r>
      <w:r>
        <w:t>wikked</w:t>
      </w:r>
      <w:r>
        <w:t xml:space="preserve"> </w:t>
      </w:r>
      <w:r>
        <w:t>spirit</w:t>
      </w:r>
      <w:r>
        <w:t xml:space="preserve"> </w:t>
      </w:r>
      <w:r>
        <w:t>God</w:t>
      </w:r>
      <w:r>
        <w:t xml:space="preserve"> </w:t>
      </w:r>
      <w:r>
        <w:t>us</w:t>
      </w:r>
      <w:r>
        <w:t xml:space="preserve"> </w:t>
      </w:r>
      <w:r>
        <w:rPr>
          <w:i/>
        </w:rPr>
        <w:t>blesse</w:t>
      </w:r>
      <w:r>
        <w:br/>
        <w:br/>
      </w:r>
    </w:p>
    <w:p>
      <w:r>
        <w:rPr>
          <w:b/>
        </w:rPr>
        <w:t>Weak pt sg must end in -ed, -d, or -t : wroughte</w:t>
      </w:r>
      <w:r>
        <w:br/>
        <w:t>Troilus and Criseyde; Book V 1236 (data/riverside_cats/TC5_riv.cat)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here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t>these</w:t>
      </w:r>
      <w:r>
        <w:t xml:space="preserve"> </w:t>
      </w:r>
      <w:r>
        <w:t>peynes</w:t>
      </w:r>
      <w:r>
        <w:t xml:space="preserve"> </w:t>
      </w:r>
      <w:r>
        <w:rPr>
          <w:i/>
        </w:rPr>
        <w:t>wroughte</w:t>
      </w:r>
      <w:r>
        <w:br/>
        <w:br/>
      </w:r>
    </w:p>
    <w:p>
      <w:r>
        <w:rPr>
          <w:b/>
        </w:rPr>
        <w:t>Weak pt sg must end in -ed, -d, or -t : soughte</w:t>
      </w:r>
      <w:r>
        <w:br/>
        <w:t>Troilus and Criseyde; Book V 1237 (data/riverside_cats/TC5_riv.cat)</w:t>
        <w:br/>
      </w:r>
      <w:r>
        <w:t>And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doun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the</w:t>
      </w:r>
      <w:r>
        <w:t xml:space="preserve"> </w:t>
      </w:r>
      <w:r>
        <w:t>forest</w:t>
      </w:r>
      <w:r>
        <w:t xml:space="preserve"> </w:t>
      </w:r>
      <w:r>
        <w:rPr>
          <w:i/>
        </w:rPr>
        <w:t>soughte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1247 (data/riverside_cats/TC5_riv.cat)</w:t>
        <w:br/>
      </w:r>
      <w:r>
        <w:t>My</w:t>
      </w:r>
      <w:r>
        <w:t xml:space="preserve"> </w:t>
      </w:r>
      <w:r>
        <w:t>lady</w:t>
      </w:r>
      <w:r>
        <w:t xml:space="preserve"> </w:t>
      </w:r>
      <w:r>
        <w:t>bryght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hath</w:t>
      </w:r>
      <w:r>
        <w:t xml:space="preserve"> </w:t>
      </w:r>
      <w:r>
        <w:t>me</w:t>
      </w:r>
      <w:r>
        <w:t xml:space="preserve"> </w:t>
      </w:r>
      <w:r>
        <w:t>bytrayed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1249 (data/riverside_cats/TC5_riv.cat)</w:t>
        <w:br/>
      </w:r>
      <w:r>
        <w:t>She</w:t>
      </w:r>
      <w:r>
        <w:t xml:space="preserve"> </w:t>
      </w:r>
      <w:r>
        <w:t>elliswhere</w:t>
      </w:r>
      <w:r>
        <w:t xml:space="preserve"> </w:t>
      </w:r>
      <w:r>
        <w:rPr>
          <w:i/>
        </w:rPr>
        <w:t>hath</w:t>
      </w:r>
      <w:r>
        <w:t xml:space="preserve"> </w:t>
      </w:r>
      <w:r>
        <w:t>now</w:t>
      </w:r>
      <w:r>
        <w:t xml:space="preserve"> </w:t>
      </w:r>
      <w:r>
        <w:t>here</w:t>
      </w:r>
      <w:r>
        <w:t xml:space="preserve"> </w:t>
      </w:r>
      <w:r>
        <w:t>herte</w:t>
      </w:r>
      <w:r>
        <w:t xml:space="preserve"> </w:t>
      </w:r>
      <w:r>
        <w:t>apayed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V 1253 (data/riverside_cats/TC5_riv.cat)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thing</w:t>
      </w:r>
      <w:r>
        <w:t xml:space="preserve"> </w:t>
      </w:r>
      <w:r>
        <w:t>to</w:t>
      </w:r>
      <w:r>
        <w:t xml:space="preserve"> </w:t>
      </w:r>
      <w:r>
        <w:t>Pandarus</w:t>
      </w:r>
      <w:r>
        <w:t xml:space="preserve"> </w:t>
      </w:r>
      <w:r>
        <w:t>he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1258 (data/riverside_cats/TC5_riv.cat)</w:t>
        <w:br/>
      </w:r>
      <w:r>
        <w:rPr>
          <w:i/>
        </w:rPr>
        <w:t>Hath</w:t>
      </w:r>
      <w:r>
        <w:t xml:space="preserve"> </w:t>
      </w:r>
      <w:r>
        <w:t>fro</w:t>
      </w:r>
      <w:r>
        <w:t xml:space="preserve"> </w:t>
      </w:r>
      <w:r>
        <w:t>me</w:t>
      </w:r>
      <w:r>
        <w:t xml:space="preserve"> </w:t>
      </w:r>
      <w:r>
        <w:t>raft</w:t>
      </w:r>
      <w:r>
        <w:t xml:space="preserve"> </w:t>
      </w:r>
      <w:r>
        <w:t>allas</w:t>
      </w:r>
      <w:r>
        <w:t xml:space="preserve"> </w:t>
      </w:r>
      <w:r>
        <w:t>thyn</w:t>
      </w:r>
      <w:r>
        <w:t xml:space="preserve"> </w:t>
      </w:r>
      <w:r>
        <w:t>advertence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1260 (data/riverside_cats/TC5_riv.cat)</w:t>
        <w:br/>
      </w:r>
      <w:r>
        <w:t>Who</w:t>
      </w:r>
      <w:r>
        <w:t xml:space="preserve"> </w:t>
      </w:r>
      <w:r>
        <w:rPr>
          <w:i/>
        </w:rPr>
        <w:t>hath</w:t>
      </w:r>
      <w:r>
        <w:t xml:space="preserve"> </w:t>
      </w:r>
      <w:r>
        <w:t>me</w:t>
      </w:r>
      <w:r>
        <w:t xml:space="preserve"> </w:t>
      </w:r>
      <w:r>
        <w:t>reft</w:t>
      </w:r>
      <w:r>
        <w:t xml:space="preserve"> </w:t>
      </w:r>
      <w:r>
        <w:t>Criseyde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Strong participle must end in -en or -e : reft</w:t>
      </w:r>
      <w:r>
        <w:br/>
        <w:t>Troilus and Criseyde; Book V 1260 (data/riverside_cats/TC5_riv.cat)</w:t>
        <w:br/>
      </w:r>
      <w:r>
        <w:t>Who</w:t>
      </w:r>
      <w:r>
        <w:t xml:space="preserve"> </w:t>
      </w:r>
      <w:r>
        <w:t>hath</w:t>
      </w:r>
      <w:r>
        <w:t xml:space="preserve"> </w:t>
      </w:r>
      <w:r>
        <w:t>me</w:t>
      </w:r>
      <w:r>
        <w:t xml:space="preserve"> </w:t>
      </w:r>
      <w:r>
        <w:rPr>
          <w:i/>
        </w:rPr>
        <w:t>reft</w:t>
      </w:r>
      <w:r>
        <w:t xml:space="preserve"> </w:t>
      </w:r>
      <w:r>
        <w:t>Criseyde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V 1261 (data/riverside_cats/TC5_riv.cat)</w:t>
        <w:br/>
      </w:r>
      <w:r>
        <w:t>Allas</w:t>
      </w:r>
      <w:r>
        <w:t xml:space="preserve"> </w:t>
      </w:r>
      <w:r>
        <w:t>whi</w:t>
      </w:r>
      <w:r>
        <w:t xml:space="preserve"> </w:t>
      </w:r>
      <w:r>
        <w:t>leet</w:t>
      </w:r>
      <w:r>
        <w:t xml:space="preserve"> </w:t>
      </w:r>
      <w:r>
        <w:t>I</w:t>
      </w:r>
      <w:r>
        <w:t xml:space="preserve"> </w:t>
      </w:r>
      <w:r>
        <w:t>you</w:t>
      </w:r>
      <w:r>
        <w:t xml:space="preserve"> </w:t>
      </w:r>
      <w:r>
        <w:t>from</w:t>
      </w:r>
      <w:r>
        <w:t xml:space="preserve"> </w:t>
      </w:r>
      <w:r>
        <w:t>hennes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1263 (data/riverside_cats/TC5_riv.cat)</w:t>
        <w:br/>
      </w:r>
      <w:r>
        <w:t>Who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now</w:t>
      </w:r>
      <w:r>
        <w:t xml:space="preserve"> </w:t>
      </w:r>
      <w:r>
        <w:t>trowe</w:t>
      </w:r>
      <w:r>
        <w:t xml:space="preserve"> </w:t>
      </w:r>
      <w:r>
        <w:t>on</w:t>
      </w:r>
      <w:r>
        <w:t xml:space="preserve"> </w:t>
      </w:r>
      <w:r>
        <w:t>any</w:t>
      </w:r>
      <w:r>
        <w:t xml:space="preserve"> </w:t>
      </w:r>
      <w:r>
        <w:t>othes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1268 (data/riverside_cats/TC5_riv.cat)</w:t>
        <w:br/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don</w:t>
      </w:r>
      <w:r>
        <w:t xml:space="preserve"> </w:t>
      </w:r>
      <w:r>
        <w:t>my</w:t>
      </w:r>
      <w:r>
        <w:t xml:space="preserve"> </w:t>
      </w:r>
      <w:r>
        <w:t>Pandarus</w:t>
      </w:r>
      <w:r>
        <w:t xml:space="preserve"> </w:t>
      </w:r>
      <w:r>
        <w:t>allas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1279 (data/riverside_cats/TC5_riv.cat)</w:t>
        <w:br/>
      </w:r>
      <w:r>
        <w:t>How</w:t>
      </w:r>
      <w:r>
        <w:t xml:space="preserve"> </w:t>
      </w:r>
      <w:r>
        <w:t>darstow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fals</w:t>
      </w:r>
      <w:r>
        <w:t xml:space="preserve"> </w:t>
      </w:r>
      <w:r>
        <w:t>thy</w:t>
      </w:r>
      <w:r>
        <w:t xml:space="preserve"> </w:t>
      </w:r>
      <w:r>
        <w:t>lady</w:t>
      </w:r>
      <w:r>
        <w:t xml:space="preserve"> </w:t>
      </w:r>
      <w:r>
        <w:t>ys</w:t>
      </w:r>
      <w:r>
        <w:br/>
        <w:br/>
      </w:r>
    </w:p>
    <w:p>
      <w:r>
        <w:rPr>
          <w:b/>
        </w:rPr>
        <w:t>Present 3rd sg must end in -eth : ys</w:t>
      </w:r>
      <w:r>
        <w:br/>
        <w:t>Troilus and Criseyde; Book V 1279 (data/riverside_cats/TC5_riv.cat)</w:t>
        <w:br/>
      </w:r>
      <w:r>
        <w:t>How</w:t>
      </w:r>
      <w:r>
        <w:t xml:space="preserve"> </w:t>
      </w:r>
      <w:r>
        <w:t>darstow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fals</w:t>
      </w:r>
      <w:r>
        <w:t xml:space="preserve"> </w:t>
      </w:r>
      <w:r>
        <w:t>thy</w:t>
      </w:r>
      <w:r>
        <w:t xml:space="preserve"> </w:t>
      </w:r>
      <w:r>
        <w:t>lady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1283 (data/riverside_cats/TC5_riv.cat)</w:t>
        <w:br/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so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signifie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1283 (data/riverside_cats/TC5_riv.cat)</w:t>
        <w:br/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so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signifie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1292 (data/riverside_cats/TC5_riv.cat)</w:t>
        <w:br/>
      </w:r>
      <w:r>
        <w:t>My</w:t>
      </w:r>
      <w:r>
        <w:t xml:space="preserve"> </w:t>
      </w:r>
      <w:r>
        <w:t>red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syn</w:t>
      </w:r>
      <w:r>
        <w:t xml:space="preserve"> </w:t>
      </w:r>
      <w:r>
        <w:t>thow</w:t>
      </w:r>
      <w:r>
        <w:t xml:space="preserve"> </w:t>
      </w:r>
      <w:r>
        <w:t>kanst</w:t>
      </w:r>
      <w:r>
        <w:t xml:space="preserve"> </w:t>
      </w:r>
      <w:r>
        <w:t>wel</w:t>
      </w:r>
      <w:r>
        <w:t xml:space="preserve"> </w:t>
      </w:r>
      <w:r>
        <w:t>endite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1296 (data/riverside_cats/TC5_riv.cat)</w:t>
        <w:br/>
      </w:r>
      <w:r>
        <w:t>And</w:t>
      </w:r>
      <w:r>
        <w:t xml:space="preserve"> </w:t>
      </w:r>
      <w:r>
        <w:t>se</w:t>
      </w:r>
      <w:r>
        <w:t xml:space="preserve"> </w:t>
      </w:r>
      <w:r>
        <w:t>now</w:t>
      </w:r>
      <w:r>
        <w:t xml:space="preserve"> </w:t>
      </w:r>
      <w:r>
        <w:t>whi</w:t>
      </w:r>
      <w:r>
        <w:t xml:space="preserve"> </w:t>
      </w:r>
      <w:r>
        <w:t>for</w:t>
      </w:r>
      <w:r>
        <w:t xml:space="preserve"> </w:t>
      </w:r>
      <w:r>
        <w:t>this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1297 (data/riverside_cats/TC5_riv.cat)</w:t>
        <w:br/>
      </w:r>
      <w:r>
        <w:t>That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untrewe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V 1297 (data/riverside_cats/TC5_riv.cat)</w:t>
        <w:br/>
      </w:r>
      <w:r>
        <w:t>That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is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untrewe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write</w:t>
      </w:r>
      <w:r>
        <w:br/>
        <w:t>Troilus and Criseyde; Book V 1299 (data/riverside_cats/TC5_riv.cat)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she</w:t>
      </w:r>
      <w:r>
        <w:t xml:space="preserve"> </w:t>
      </w:r>
      <w:r>
        <w:rPr>
          <w:i/>
        </w:rPr>
        <w:t>write</w:t>
      </w:r>
      <w:r>
        <w:t xml:space="preserve"> </w:t>
      </w:r>
      <w:r>
        <w:t>thow</w:t>
      </w:r>
      <w:r>
        <w:t xml:space="preserve"> </w:t>
      </w:r>
      <w:r>
        <w:t>shalt</w:t>
      </w:r>
      <w:r>
        <w:t xml:space="preserve"> </w:t>
      </w:r>
      <w:r>
        <w:t>ful</w:t>
      </w:r>
      <w:r>
        <w:t xml:space="preserve"> </w:t>
      </w:r>
      <w:r>
        <w:t>sone</w:t>
      </w:r>
      <w:r>
        <w:t xml:space="preserve"> </w:t>
      </w:r>
      <w:r>
        <w:t>yse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V 1302 (data/riverside_cats/TC5_riv.cat)</w:t>
        <w:br/>
      </w:r>
      <w:r>
        <w:t>If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let</w:t>
      </w:r>
      <w:r>
        <w:t xml:space="preserve"> </w:t>
      </w:r>
      <w:r>
        <w:t>she</w:t>
      </w:r>
      <w:r>
        <w:t xml:space="preserve"> </w:t>
      </w:r>
      <w:r>
        <w:t>wol</w:t>
      </w:r>
      <w:r>
        <w:t xml:space="preserve"> </w:t>
      </w:r>
      <w:r>
        <w:t>assigne</w:t>
      </w:r>
      <w:r>
        <w:t xml:space="preserve"> </w:t>
      </w:r>
      <w:r>
        <w:t>a</w:t>
      </w:r>
      <w:r>
        <w:t xml:space="preserve"> </w:t>
      </w:r>
      <w:r>
        <w:t>cause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V 1303 (data/riverside_cats/TC5_riv.cat)</w:t>
        <w:br/>
      </w:r>
      <w:r>
        <w:t>Thow</w:t>
      </w:r>
      <w:r>
        <w:t xml:space="preserve"> </w:t>
      </w:r>
      <w:r>
        <w:t>hast</w:t>
      </w:r>
      <w:r>
        <w:t xml:space="preserve"> </w:t>
      </w:r>
      <w:r>
        <w:t>nat</w:t>
      </w:r>
      <w:r>
        <w:t xml:space="preserve"> </w:t>
      </w:r>
      <w:r>
        <w:t>writen</w:t>
      </w:r>
      <w:r>
        <w:t xml:space="preserve"> </w:t>
      </w:r>
      <w:r>
        <w:t>hire</w:t>
      </w:r>
      <w:r>
        <w:t xml:space="preserve"> </w:t>
      </w:r>
      <w:r>
        <w:t>syn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Troilus and Criseyde; Book V 1304 (data/riverside_cats/TC5_riv.cat)</w:t>
        <w:br/>
      </w:r>
      <w:r>
        <w:t>Nor</w:t>
      </w:r>
      <w:r>
        <w:t xml:space="preserve"> </w:t>
      </w:r>
      <w:r>
        <w:t>she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t>I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laye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1305 (data/riverside_cats/TC5_riv.cat)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swich</w:t>
      </w:r>
      <w:r>
        <w:t xml:space="preserve"> </w:t>
      </w:r>
      <w:r>
        <w:t>cause</w:t>
      </w:r>
      <w:r>
        <w:t xml:space="preserve"> </w:t>
      </w:r>
      <w:r>
        <w:t>ben</w:t>
      </w:r>
      <w:r>
        <w:t xml:space="preserve"> </w:t>
      </w:r>
      <w:r>
        <w:t>in</w:t>
      </w:r>
      <w:r>
        <w:t xml:space="preserve"> </w:t>
      </w:r>
      <w:r>
        <w:t>hire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1307 (data/riverside_cats/TC5_riv.cat)</w:t>
        <w:br/>
      </w:r>
      <w:r>
        <w:t>That</w:t>
      </w:r>
      <w:r>
        <w:t xml:space="preserve"> </w:t>
      </w:r>
      <w:r>
        <w:t>hire</w:t>
      </w:r>
      <w:r>
        <w:t xml:space="preserve"> </w:t>
      </w:r>
      <w:r>
        <w:t>abod</w:t>
      </w:r>
      <w:r>
        <w:t xml:space="preserve"> </w:t>
      </w:r>
      <w:r>
        <w:t>the</w:t>
      </w:r>
      <w:r>
        <w:t xml:space="preserve"> </w:t>
      </w:r>
      <w:r>
        <w:t>best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twaye</w:t>
      </w:r>
      <w:r>
        <w:br/>
        <w:br/>
      </w:r>
    </w:p>
    <w:p>
      <w:r>
        <w:rPr>
          <w:b/>
        </w:rPr>
        <w:t>Present 3rd sg must end in -eth : sit</w:t>
      </w:r>
      <w:r>
        <w:br/>
        <w:t>Troilus and Criseyde; Book V 1312 (data/riverside_cats/TC5_riv.cat)</w:t>
        <w:br/>
      </w:r>
      <w:r>
        <w:t>And</w:t>
      </w:r>
      <w:r>
        <w:t xml:space="preserve"> </w:t>
      </w:r>
      <w:r>
        <w:t>hastily</w:t>
      </w:r>
      <w:r>
        <w:t xml:space="preserve"> </w:t>
      </w:r>
      <w:r>
        <w:rPr>
          <w:i/>
        </w:rPr>
        <w:t>sit</w:t>
      </w:r>
      <w:r>
        <w:t xml:space="preserve"> </w:t>
      </w:r>
      <w:r>
        <w:t>Troilus</w:t>
      </w:r>
      <w:r>
        <w:t xml:space="preserve"> </w:t>
      </w:r>
      <w:r>
        <w:t>adown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1314 (data/riverside_cats/TC5_riv.cat)</w:t>
        <w:br/>
      </w:r>
      <w:r>
        <w:t>How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best</w:t>
      </w:r>
      <w:r>
        <w:t xml:space="preserve"> </w:t>
      </w:r>
      <w:r>
        <w:t>discryven</w:t>
      </w:r>
      <w:r>
        <w:t xml:space="preserve"> </w:t>
      </w:r>
      <w:r>
        <w:t>hire</w:t>
      </w:r>
      <w:r>
        <w:t xml:space="preserve"> </w:t>
      </w:r>
      <w:r>
        <w:t>his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1316 (data/riverside_cats/TC5_riv.cat)</w:t>
        <w:br/>
      </w:r>
      <w:r>
        <w:t>He</w:t>
      </w:r>
      <w:r>
        <w:t xml:space="preserve"> </w:t>
      </w:r>
      <w:r>
        <w:t>wrot</w:t>
      </w:r>
      <w:r>
        <w:t xml:space="preserve"> </w:t>
      </w:r>
      <w:r>
        <w:t>right</w:t>
      </w:r>
      <w:r>
        <w:t xml:space="preserve"> </w:t>
      </w:r>
      <w:r>
        <w:t>thus</w:t>
      </w:r>
      <w:r>
        <w:t xml:space="preserve"> </w:t>
      </w:r>
      <w:r>
        <w:t>and</w:t>
      </w:r>
      <w:r>
        <w:t xml:space="preserve"> </w:t>
      </w:r>
      <w:r>
        <w:t>seyde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1321 (data/riverside_cats/TC5_riv.cat)</w:t>
        <w:br/>
      </w:r>
      <w:r>
        <w:t>That</w:t>
      </w:r>
      <w:r>
        <w:t xml:space="preserve"> </w:t>
      </w:r>
      <w:r>
        <w:t>tonge</w:t>
      </w:r>
      <w:r>
        <w:t xml:space="preserve"> </w:t>
      </w:r>
      <w:r>
        <w:t>telle</w:t>
      </w:r>
      <w:r>
        <w:t xml:space="preserve"> </w:t>
      </w:r>
      <w:r>
        <w:t>or</w:t>
      </w:r>
      <w:r>
        <w:t xml:space="preserve"> </w:t>
      </w:r>
      <w:r>
        <w:t>herte</w:t>
      </w:r>
      <w:r>
        <w:t xml:space="preserve"> </w:t>
      </w:r>
      <w:r>
        <w:rPr>
          <w:i/>
        </w:rPr>
        <w:t>may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-eth : mot</w:t>
      </w:r>
      <w:r>
        <w:br/>
        <w:t>Troilus and Criseyde; Book V 1329 (data/riverside_cats/TC5_riv.cat)</w:t>
        <w:br/>
      </w:r>
      <w:r>
        <w:t>Fro</w:t>
      </w:r>
      <w:r>
        <w:t xml:space="preserve"> </w:t>
      </w:r>
      <w:r>
        <w:t>day</w:t>
      </w:r>
      <w:r>
        <w:t xml:space="preserve"> </w:t>
      </w:r>
      <w:r>
        <w:t>to</w:t>
      </w:r>
      <w:r>
        <w:t xml:space="preserve"> </w:t>
      </w:r>
      <w:r>
        <w:t>day</w:t>
      </w:r>
      <w:r>
        <w:t xml:space="preserve"> </w:t>
      </w:r>
      <w:r>
        <w:t>am</w:t>
      </w:r>
      <w:r>
        <w:t xml:space="preserve"> </w:t>
      </w:r>
      <w:r>
        <w:t>I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rPr>
          <w:i/>
        </w:rPr>
        <w:t>mot</w:t>
      </w:r>
      <w:r>
        <w:t xml:space="preserve"> </w:t>
      </w:r>
      <w:r>
        <w:t>dwelle</w:t>
      </w:r>
      <w:r>
        <w:br/>
        <w:br/>
      </w:r>
    </w:p>
    <w:p>
      <w:r>
        <w:rPr>
          <w:b/>
        </w:rPr>
        <w:t>Present 3rd sg must end in -eth : drifth</w:t>
      </w:r>
      <w:r>
        <w:br/>
        <w:t>Troilus and Criseyde; Book V 1332 (data/riverside_cats/TC5_riv.cat)</w:t>
        <w:br/>
      </w:r>
      <w:r>
        <w:t>I</w:t>
      </w:r>
      <w:r>
        <w:t xml:space="preserve"> </w:t>
      </w:r>
      <w:r>
        <w:t>write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sorwe</w:t>
      </w:r>
      <w:r>
        <w:t xml:space="preserve"> </w:t>
      </w:r>
      <w:r>
        <w:rPr>
          <w:i/>
        </w:rPr>
        <w:t>drifth</w:t>
      </w:r>
      <w:r>
        <w:t xml:space="preserve"> </w:t>
      </w:r>
      <w:r>
        <w:t>to</w:t>
      </w:r>
      <w:r>
        <w:t xml:space="preserve"> </w:t>
      </w:r>
      <w:r>
        <w:t>write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1335 (data/riverside_cats/TC5_riv.cat)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defaced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ye</w:t>
      </w:r>
      <w:r>
        <w:t xml:space="preserve"> </w:t>
      </w:r>
      <w:r>
        <w:t>wite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1335 (data/riverside_cats/TC5_riv.cat)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defaced</w:t>
      </w:r>
      <w:r>
        <w:t xml:space="preserve"> </w:t>
      </w:r>
      <w:r>
        <w:t>is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wite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V 1341 (data/riverside_cats/TC5_riv.cat)</w:t>
        <w:br/>
      </w:r>
      <w:r>
        <w:rPr>
          <w:i/>
        </w:rPr>
        <w:t>Wol</w:t>
      </w:r>
      <w:r>
        <w:t xml:space="preserve"> </w:t>
      </w:r>
      <w:r>
        <w:t>vouchesauf</w:t>
      </w:r>
      <w:r>
        <w:t xml:space="preserve"> </w:t>
      </w:r>
      <w:r>
        <w:t>this</w:t>
      </w:r>
      <w:r>
        <w:t xml:space="preserve"> </w:t>
      </w:r>
      <w:r>
        <w:t>lettre</w:t>
      </w:r>
      <w:r>
        <w:t xml:space="preserve"> </w:t>
      </w:r>
      <w:r>
        <w:t>to</w:t>
      </w:r>
      <w:r>
        <w:t xml:space="preserve"> </w:t>
      </w:r>
      <w:r>
        <w:t>byholde</w:t>
      </w:r>
      <w:r>
        <w:br/>
        <w:br/>
      </w:r>
    </w:p>
    <w:p>
      <w:r>
        <w:rPr>
          <w:b/>
        </w:rPr>
        <w:t>Infinitive must end in -en or -e : vouchesauf</w:t>
      </w:r>
      <w:r>
        <w:br/>
        <w:t>Troilus and Criseyde; Book V 1341 (data/riverside_cats/TC5_riv.cat)</w:t>
        <w:br/>
      </w:r>
      <w:r>
        <w:t>Wol</w:t>
      </w:r>
      <w:r>
        <w:t xml:space="preserve"> </w:t>
      </w:r>
      <w:r>
        <w:rPr>
          <w:i/>
        </w:rPr>
        <w:t>vouchesauf</w:t>
      </w:r>
      <w:r>
        <w:t xml:space="preserve"> </w:t>
      </w:r>
      <w:r>
        <w:t>this</w:t>
      </w:r>
      <w:r>
        <w:t xml:space="preserve"> </w:t>
      </w:r>
      <w:r>
        <w:t>lettre</w:t>
      </w:r>
      <w:r>
        <w:t xml:space="preserve"> </w:t>
      </w:r>
      <w:r>
        <w:t>to</w:t>
      </w:r>
      <w:r>
        <w:t xml:space="preserve"> </w:t>
      </w:r>
      <w:r>
        <w:t>byholde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1349 (data/riverside_cats/TC5_riv.cat)</w:t>
        <w:br/>
      </w:r>
      <w:r>
        <w:rPr>
          <w:i/>
        </w:rPr>
        <w:t>Han</w:t>
      </w:r>
      <w:r>
        <w:t xml:space="preserve"> </w:t>
      </w:r>
      <w:r>
        <w:t>taried</w:t>
      </w:r>
      <w:r>
        <w:t xml:space="preserve"> </w:t>
      </w:r>
      <w:r>
        <w:t>ther</w:t>
      </w:r>
      <w:r>
        <w:t xml:space="preserve"> </w:t>
      </w:r>
      <w:r>
        <w:t>ye</w:t>
      </w:r>
      <w:r>
        <w:t xml:space="preserve"> </w:t>
      </w:r>
      <w:r>
        <w:t>seyden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t>seyne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1358 (data/riverside_cats/TC5_riv.cat)</w:t>
        <w:br/>
      </w:r>
      <w:r>
        <w:t>How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ferd</w:t>
      </w:r>
      <w:r>
        <w:t xml:space="preserve"> </w:t>
      </w:r>
      <w:r>
        <w:t>and</w:t>
      </w:r>
      <w:r>
        <w:t xml:space="preserve"> </w:t>
      </w:r>
      <w:r>
        <w:t>don</w:t>
      </w:r>
      <w:r>
        <w:t xml:space="preserve"> </w:t>
      </w:r>
      <w:r>
        <w:t>whil</w:t>
      </w:r>
      <w:r>
        <w:t xml:space="preserve"> </w:t>
      </w:r>
      <w:r>
        <w:t>ye</w:t>
      </w:r>
      <w:r>
        <w:t xml:space="preserve"> </w:t>
      </w:r>
      <w:r>
        <w:t>be</w:t>
      </w:r>
      <w:r>
        <w:t xml:space="preserve"> </w:t>
      </w:r>
      <w:r>
        <w:t>theere</w:t>
      </w:r>
      <w:r>
        <w:br/>
        <w:br/>
      </w:r>
    </w:p>
    <w:p>
      <w:r>
        <w:rPr>
          <w:b/>
        </w:rPr>
        <w:t>Present 3rd sg must end in -eth : encresse</w:t>
      </w:r>
      <w:r>
        <w:br/>
        <w:t>Troilus and Criseyde; Book V 1359 (data/riverside_cats/TC5_riv.cat)</w:t>
        <w:br/>
      </w:r>
      <w:r>
        <w:t>The</w:t>
      </w:r>
      <w:r>
        <w:t xml:space="preserve"> </w:t>
      </w:r>
      <w:r>
        <w:t>whos</w:t>
      </w:r>
      <w:r>
        <w:t xml:space="preserve"> </w:t>
      </w:r>
      <w:r>
        <w:t>welfare</w:t>
      </w:r>
      <w:r>
        <w:t xml:space="preserve"> </w:t>
      </w:r>
      <w:r>
        <w:t>and</w:t>
      </w:r>
      <w:r>
        <w:t xml:space="preserve"> </w:t>
      </w:r>
      <w:r>
        <w:t>hele</w:t>
      </w:r>
      <w:r>
        <w:t xml:space="preserve"> </w:t>
      </w:r>
      <w:r>
        <w:t>ek</w:t>
      </w:r>
      <w:r>
        <w:t xml:space="preserve"> </w:t>
      </w:r>
      <w:r>
        <w:t>God</w:t>
      </w:r>
      <w:r>
        <w:t xml:space="preserve"> </w:t>
      </w:r>
      <w:r>
        <w:rPr>
          <w:i/>
        </w:rPr>
        <w:t>encresse</w:t>
      </w:r>
      <w:r>
        <w:br/>
        <w:br/>
      </w:r>
    </w:p>
    <w:p>
      <w:r>
        <w:rPr>
          <w:b/>
        </w:rPr>
        <w:t>Present 3rd sg must end in -eth : cesse</w:t>
      </w:r>
      <w:r>
        <w:br/>
        <w:t>Troilus and Criseyde; Book V 1361 (data/riverside_cats/TC5_riv.cat)</w:t>
        <w:br/>
      </w:r>
      <w:r>
        <w:t>It</w:t>
      </w:r>
      <w:r>
        <w:t xml:space="preserve"> </w:t>
      </w:r>
      <w:r>
        <w:t>growe</w:t>
      </w:r>
      <w:r>
        <w:t xml:space="preserve"> </w:t>
      </w:r>
      <w:r>
        <w:t>alwey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nevere</w:t>
      </w:r>
      <w:r>
        <w:t xml:space="preserve"> </w:t>
      </w:r>
      <w:r>
        <w:rPr>
          <w:i/>
        </w:rPr>
        <w:t>cesse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V 1362 (data/riverside_cats/TC5_riv.cat)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youre</w:t>
      </w:r>
      <w:r>
        <w:t xml:space="preserve"> </w:t>
      </w:r>
      <w:r>
        <w:t>herte</w:t>
      </w:r>
      <w:r>
        <w:t xml:space="preserve"> </w:t>
      </w:r>
      <w:r>
        <w:t>ay</w:t>
      </w:r>
      <w:r>
        <w:t xml:space="preserve"> </w:t>
      </w:r>
      <w:r>
        <w:rPr>
          <w:i/>
        </w:rPr>
        <w:t>kan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free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V 1363 (data/riverside_cats/TC5_riv.cat)</w:t>
        <w:br/>
      </w:r>
      <w:r>
        <w:t>Devyse</w:t>
      </w:r>
      <w:r>
        <w:t xml:space="preserve"> </w:t>
      </w:r>
      <w:r>
        <w:t>I</w:t>
      </w:r>
      <w:r>
        <w:t xml:space="preserve"> </w:t>
      </w:r>
      <w:r>
        <w:t>prey</w:t>
      </w:r>
      <w:r>
        <w:t xml:space="preserve"> </w:t>
      </w:r>
      <w:r>
        <w:t>to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moot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plural must end in -en or -e : arn</w:t>
      </w:r>
      <w:r>
        <w:br/>
        <w:t>Troilus and Criseyde; Book V 1374 (data/riverside_cats/TC5_riv.cat)</w:t>
        <w:br/>
      </w:r>
      <w:r>
        <w:t>Of</w:t>
      </w:r>
      <w:r>
        <w:t xml:space="preserve"> </w:t>
      </w:r>
      <w:r>
        <w:t>sorwful</w:t>
      </w:r>
      <w:r>
        <w:t xml:space="preserve"> </w:t>
      </w:r>
      <w:r>
        <w:t>teris</w:t>
      </w:r>
      <w:r>
        <w:t xml:space="preserve"> </w:t>
      </w:r>
      <w:r>
        <w:t>salte</w:t>
      </w:r>
      <w:r>
        <w:t xml:space="preserve"> </w:t>
      </w:r>
      <w:r>
        <w:rPr>
          <w:i/>
        </w:rPr>
        <w:t>arn</w:t>
      </w:r>
      <w:r>
        <w:t xml:space="preserve"> </w:t>
      </w:r>
      <w:r>
        <w:t>waxen</w:t>
      </w:r>
      <w:r>
        <w:t xml:space="preserve"> </w:t>
      </w:r>
      <w:r>
        <w:t>welles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1376 (data/riverside_cats/TC5_riv.cat)</w:t>
        <w:br/>
      </w:r>
      <w:r>
        <w:t>My</w:t>
      </w:r>
      <w:r>
        <w:t xml:space="preserve"> </w:t>
      </w:r>
      <w:r>
        <w:t>good</w:t>
      </w:r>
      <w:r>
        <w:t xml:space="preserve"> </w:t>
      </w:r>
      <w:r>
        <w:t>in</w:t>
      </w:r>
      <w:r>
        <w:t xml:space="preserve"> </w:t>
      </w:r>
      <w:r>
        <w:t>harm</w:t>
      </w:r>
      <w:r>
        <w:t xml:space="preserve"> </w:t>
      </w:r>
      <w:r>
        <w:t>myn</w:t>
      </w:r>
      <w:r>
        <w:t xml:space="preserve"> </w:t>
      </w:r>
      <w:r>
        <w:t>ese</w:t>
      </w:r>
      <w:r>
        <w:t xml:space="preserve"> </w:t>
      </w:r>
      <w:r>
        <w:t>ek</w:t>
      </w:r>
      <w:r>
        <w:t xml:space="preserve"> </w:t>
      </w:r>
      <w:r>
        <w:t>woxen</w:t>
      </w:r>
      <w:r>
        <w:t xml:space="preserve"> </w:t>
      </w:r>
      <w:r>
        <w:t>helle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Infinitive must end in -en or -e : sey</w:t>
      </w:r>
      <w:r>
        <w:br/>
        <w:t>Troilus and Criseyde; Book V 1377 (data/riverside_cats/TC5_riv.cat)</w:t>
        <w:br/>
      </w:r>
      <w:r>
        <w:t>My</w:t>
      </w:r>
      <w:r>
        <w:t xml:space="preserve"> </w:t>
      </w:r>
      <w:r>
        <w:t>joie</w:t>
      </w:r>
      <w:r>
        <w:t xml:space="preserve"> </w:t>
      </w:r>
      <w:r>
        <w:t>in</w:t>
      </w:r>
      <w:r>
        <w:t xml:space="preserve"> </w:t>
      </w:r>
      <w:r>
        <w:t>wo</w:t>
      </w:r>
      <w:r>
        <w:t xml:space="preserve"> </w:t>
      </w:r>
      <w:r>
        <w:t>I</w:t>
      </w:r>
      <w:r>
        <w:t xml:space="preserve"> </w:t>
      </w:r>
      <w:r>
        <w:t>kan</w:t>
      </w:r>
      <w:r>
        <w:t xml:space="preserve"> </w:t>
      </w:r>
      <w:r>
        <w:rPr>
          <w:i/>
        </w:rPr>
        <w:t>sey</w:t>
      </w:r>
      <w:r>
        <w:t xml:space="preserve"> </w:t>
      </w:r>
      <w:r>
        <w:t>yow</w:t>
      </w:r>
      <w:r>
        <w:t xml:space="preserve"> </w:t>
      </w:r>
      <w:r>
        <w:t>naught</w:t>
      </w:r>
      <w:r>
        <w:t xml:space="preserve"> </w:t>
      </w:r>
      <w:r>
        <w:t>ellis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1378 (data/riverside_cats/TC5_riv.cat)</w:t>
        <w:br/>
      </w:r>
      <w:r>
        <w:t>But</w:t>
      </w:r>
      <w:r>
        <w:t xml:space="preserve"> </w:t>
      </w:r>
      <w:r>
        <w:t>torned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which</w:t>
      </w:r>
      <w:r>
        <w:t xml:space="preserve"> </w:t>
      </w:r>
      <w:r>
        <w:t>my</w:t>
      </w:r>
      <w:r>
        <w:t xml:space="preserve"> </w:t>
      </w:r>
      <w:r>
        <w:t>lif</w:t>
      </w:r>
      <w:r>
        <w:t xml:space="preserve"> </w:t>
      </w:r>
      <w:r>
        <w:t>I</w:t>
      </w:r>
      <w:r>
        <w:t xml:space="preserve"> </w:t>
      </w:r>
      <w:r>
        <w:t>warie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1381 (data/riverside_cats/TC5_riv.cat)</w:t>
        <w:br/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redresse</w:t>
      </w:r>
      <w:r>
        <w:t xml:space="preserve"> </w:t>
      </w:r>
      <w:r>
        <w:t>and</w:t>
      </w:r>
      <w:r>
        <w:t xml:space="preserve"> </w:t>
      </w:r>
      <w:r>
        <w:t>more</w:t>
      </w:r>
      <w:r>
        <w:t xml:space="preserve"> </w:t>
      </w:r>
      <w:r>
        <w:t>a</w:t>
      </w:r>
      <w:r>
        <w:t xml:space="preserve"> </w:t>
      </w:r>
      <w:r>
        <w:t>thousand</w:t>
      </w:r>
      <w:r>
        <w:t xml:space="preserve"> </w:t>
      </w:r>
      <w:r>
        <w:t>sithe</w:t>
      </w:r>
      <w:r>
        <w:br/>
        <w:br/>
      </w:r>
    </w:p>
    <w:p>
      <w:r>
        <w:rPr>
          <w:b/>
        </w:rPr>
        <w:t>Present 3rd sg must end in -eth : commeve</w:t>
      </w:r>
      <w:r>
        <w:br/>
        <w:t>Troilus and Criseyde; Book V 1386 (data/riverside_cats/TC5_riv.cat)</w:t>
        <w:br/>
      </w:r>
      <w:r>
        <w:rPr>
          <w:i/>
        </w:rPr>
        <w:t>Commeve</w:t>
      </w:r>
      <w:r>
        <w:t xml:space="preserve"> </w:t>
      </w:r>
      <w:r>
        <w:t>yow</w:t>
      </w:r>
      <w:r>
        <w:t xml:space="preserve"> </w:t>
      </w:r>
      <w:r>
        <w:t>yet</w:t>
      </w:r>
      <w:r>
        <w:t xml:space="preserve"> </w:t>
      </w:r>
      <w:r>
        <w:t>thynketh</w:t>
      </w:r>
      <w:r>
        <w:t xml:space="preserve"> </w:t>
      </w:r>
      <w:r>
        <w:t>on</w:t>
      </w:r>
      <w:r>
        <w:t xml:space="preserve"> </w:t>
      </w:r>
      <w:r>
        <w:t>youre</w:t>
      </w:r>
      <w:r>
        <w:t xml:space="preserve"> </w:t>
      </w:r>
      <w:r>
        <w:t>trouthe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V 1387 (data/riverside_cats/TC5_riv.cat)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gilt</w:t>
      </w:r>
      <w:r>
        <w:t xml:space="preserve"> </w:t>
      </w:r>
      <w:r>
        <w:t>hath</w:t>
      </w:r>
      <w:r>
        <w:t xml:space="preserve"> </w:t>
      </w:r>
      <w:r>
        <w:t>deth</w:t>
      </w:r>
      <w:r>
        <w:t xml:space="preserve"> </w:t>
      </w:r>
      <w:r>
        <w:t>deserved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1387 (data/riverside_cats/TC5_riv.cat)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be</w:t>
      </w:r>
      <w:r>
        <w:t xml:space="preserve"> </w:t>
      </w:r>
      <w:r>
        <w:t>my</w:t>
      </w:r>
      <w:r>
        <w:t xml:space="preserve"> </w:t>
      </w:r>
      <w:r>
        <w:t>gilt</w:t>
      </w:r>
      <w:r>
        <w:t xml:space="preserve"> </w:t>
      </w:r>
      <w:r>
        <w:rPr>
          <w:i/>
        </w:rPr>
        <w:t>hath</w:t>
      </w:r>
      <w:r>
        <w:t xml:space="preserve"> </w:t>
      </w:r>
      <w:r>
        <w:t>deth</w:t>
      </w:r>
      <w:r>
        <w:t xml:space="preserve"> </w:t>
      </w:r>
      <w:r>
        <w:t>deserved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V 1394 (data/riverside_cats/TC5_riv.cat)</w:t>
        <w:br/>
      </w:r>
      <w:r>
        <w:t>If</w:t>
      </w:r>
      <w:r>
        <w:t xml:space="preserve"> </w:t>
      </w:r>
      <w:r>
        <w:t>other</w:t>
      </w:r>
      <w:r>
        <w:t xml:space="preserve"> </w:t>
      </w:r>
      <w:r>
        <w:t>cause</w:t>
      </w:r>
      <w:r>
        <w:t xml:space="preserve"> </w:t>
      </w:r>
      <w:r>
        <w:t>aught</w:t>
      </w:r>
      <w:r>
        <w:t xml:space="preserve"> </w:t>
      </w:r>
      <w:r>
        <w:rPr>
          <w:i/>
        </w:rPr>
        <w:t>doth</w:t>
      </w:r>
      <w:r>
        <w:t xml:space="preserve"> </w:t>
      </w:r>
      <w:r>
        <w:t>yow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dwelle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V 1410 (data/riverside_cats/TC5_riv.cat)</w:t>
        <w:br/>
      </w:r>
      <w:r>
        <w:t>But</w:t>
      </w:r>
      <w:r>
        <w:t xml:space="preserve"> </w:t>
      </w:r>
      <w:r>
        <w:t>wheither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lyve</w:t>
      </w:r>
      <w:r>
        <w:t xml:space="preserve"> </w:t>
      </w:r>
      <w:r>
        <w:t>or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Present 3rd sg must end in -eth : yeve</w:t>
      </w:r>
      <w:r>
        <w:br/>
        <w:t>Troilus and Criseyde; Book V 1411 (data/riverside_cats/TC5_riv.cat)</w:t>
        <w:br/>
      </w:r>
      <w:r>
        <w:t>Yet</w:t>
      </w:r>
      <w:r>
        <w:t xml:space="preserve"> </w:t>
      </w:r>
      <w:r>
        <w:t>praye</w:t>
      </w:r>
      <w:r>
        <w:t xml:space="preserve"> </w:t>
      </w:r>
      <w:r>
        <w:t>I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rPr>
          <w:i/>
        </w:rPr>
        <w:t>yeve</w:t>
      </w:r>
      <w:r>
        <w:t xml:space="preserve"> </w:t>
      </w:r>
      <w:r>
        <w:t>yow</w:t>
      </w:r>
      <w:r>
        <w:t xml:space="preserve"> </w:t>
      </w:r>
      <w:r>
        <w:t>right</w:t>
      </w:r>
      <w:r>
        <w:t xml:space="preserve"> </w:t>
      </w:r>
      <w:r>
        <w:t>good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-eth : lith</w:t>
      </w:r>
      <w:r>
        <w:br/>
        <w:t>Troilus and Criseyde; Book V 1417 (data/riverside_cats/TC5_riv.cat)</w:t>
        <w:br/>
      </w:r>
      <w:r>
        <w:t>In</w:t>
      </w:r>
      <w:r>
        <w:t xml:space="preserve"> </w:t>
      </w:r>
      <w:r>
        <w:t>yow</w:t>
      </w:r>
      <w:r>
        <w:t xml:space="preserve"> </w:t>
      </w:r>
      <w:r>
        <w:rPr>
          <w:i/>
        </w:rPr>
        <w:t>lith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t>liste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V 1417 (data/riverside_cats/TC5_riv.cat)</w:t>
        <w:br/>
      </w:r>
      <w:r>
        <w:t>In</w:t>
      </w:r>
      <w:r>
        <w:t xml:space="preserve"> </w:t>
      </w:r>
      <w:r>
        <w:t>yow</w:t>
      </w:r>
      <w:r>
        <w:t xml:space="preserve"> </w:t>
      </w:r>
      <w:r>
        <w:t>lith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V 1417 (data/riverside_cats/TC5_riv.cat)</w:t>
        <w:br/>
      </w:r>
      <w:r>
        <w:t>In</w:t>
      </w:r>
      <w:r>
        <w:t xml:space="preserve"> </w:t>
      </w:r>
      <w:r>
        <w:t>yow</w:t>
      </w:r>
      <w:r>
        <w:t xml:space="preserve"> </w:t>
      </w:r>
      <w:r>
        <w:t>lith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t>liste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1418 (data/riverside_cats/TC5_riv.cat)</w:t>
        <w:br/>
      </w:r>
      <w:r>
        <w:t>The</w:t>
      </w:r>
      <w:r>
        <w:t xml:space="preserve"> </w:t>
      </w:r>
      <w:r>
        <w:t>day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me</w:t>
      </w:r>
      <w:r>
        <w:t xml:space="preserve"> </w:t>
      </w:r>
      <w:r>
        <w:t>clothen</w:t>
      </w:r>
      <w:r>
        <w:t xml:space="preserve"> </w:t>
      </w:r>
      <w:r>
        <w:rPr>
          <w:i/>
        </w:rPr>
        <w:t>shal</w:t>
      </w:r>
      <w:r>
        <w:t xml:space="preserve"> </w:t>
      </w:r>
      <w:r>
        <w:t>my</w:t>
      </w:r>
      <w:r>
        <w:t xml:space="preserve"> </w:t>
      </w:r>
      <w:r>
        <w:t>grave</w:t>
      </w:r>
      <w:r>
        <w:br/>
        <w:br/>
      </w:r>
    </w:p>
    <w:p>
      <w:r>
        <w:rPr>
          <w:b/>
        </w:rPr>
        <w:t>Present 3rd sg must end in -eth : swerth</w:t>
      </w:r>
      <w:r>
        <w:br/>
        <w:t>Troilus and Criseyde; Book V 1430 (data/riverside_cats/TC5_riv.cat)</w:t>
        <w:br/>
      </w:r>
      <w:r>
        <w:t>That</w:t>
      </w:r>
      <w:r>
        <w:t xml:space="preserve"> </w:t>
      </w:r>
      <w:r>
        <w:t>wonder</w:t>
      </w:r>
      <w:r>
        <w:t xml:space="preserve"> </w:t>
      </w:r>
      <w:r>
        <w:t>was</w:t>
      </w:r>
      <w:r>
        <w:t xml:space="preserve"> </w:t>
      </w:r>
      <w:r>
        <w:t>and</w:t>
      </w:r>
      <w:r>
        <w:t xml:space="preserve"> </w:t>
      </w:r>
      <w:r>
        <w:rPr>
          <w:i/>
        </w:rPr>
        <w:t>swerth</w:t>
      </w:r>
      <w:r>
        <w:t xml:space="preserve"> </w:t>
      </w:r>
      <w:r>
        <w:t>she</w:t>
      </w:r>
      <w:r>
        <w:t xml:space="preserve"> </w:t>
      </w:r>
      <w:r>
        <w:t>loveth</w:t>
      </w:r>
      <w:r>
        <w:t xml:space="preserve"> </w:t>
      </w:r>
      <w:r>
        <w:t>hym</w:t>
      </w:r>
      <w:r>
        <w:t xml:space="preserve"> </w:t>
      </w:r>
      <w:r>
        <w:t>best</w:t>
      </w:r>
      <w:r>
        <w:br/>
        <w:br/>
      </w:r>
    </w:p>
    <w:p>
      <w:r>
        <w:rPr>
          <w:b/>
        </w:rPr>
        <w:t>Present 3rd sg must end in -eth : lest</w:t>
      </w:r>
      <w:r>
        <w:br/>
        <w:t>Troilus and Criseyde; Book V 1433 (data/riverside_cats/TC5_riv.cat)</w:t>
        <w:br/>
      </w:r>
      <w:r>
        <w:t>Pipe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ivy</w:t>
      </w:r>
      <w:r>
        <w:t xml:space="preserve"> </w:t>
      </w:r>
      <w:r>
        <w:t>lef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rPr>
          <w:i/>
        </w:rPr>
        <w:t>lest</w:t>
      </w:r>
      <w:r>
        <w:br/>
        <w:br/>
      </w:r>
    </w:p>
    <w:p>
      <w:r>
        <w:rPr>
          <w:b/>
        </w:rPr>
        <w:t>Present 3rd sg must end in -eth : goth</w:t>
      </w:r>
      <w:r>
        <w:br/>
        <w:t>Troilus and Criseyde; Book V 1434 (data/riverside_cats/TC5_riv.cat)</w:t>
        <w:br/>
      </w:r>
      <w:r>
        <w:t>Thus</w:t>
      </w:r>
      <w:r>
        <w:t xml:space="preserve"> </w:t>
      </w:r>
      <w:r>
        <w:rPr>
          <w:i/>
        </w:rPr>
        <w:t>goth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God</w:t>
      </w:r>
      <w:r>
        <w:t xml:space="preserve"> </w:t>
      </w:r>
      <w:r>
        <w:t>shilde</w:t>
      </w:r>
      <w:r>
        <w:t xml:space="preserve"> </w:t>
      </w:r>
      <w:r>
        <w:t>us</w:t>
      </w:r>
      <w:r>
        <w:t xml:space="preserve"> </w:t>
      </w:r>
      <w:r>
        <w:t>fro</w:t>
      </w:r>
      <w:r>
        <w:t xml:space="preserve"> </w:t>
      </w:r>
      <w:r>
        <w:t>meschaunce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Troilus and Criseyde; Book V 1452 (data/riverside_cats/TC5_riv.cat)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drem</w:t>
      </w:r>
      <w:r>
        <w:t xml:space="preserve"> </w:t>
      </w:r>
      <w:r>
        <w:t>he</w:t>
      </w:r>
      <w:r>
        <w:t xml:space="preserve"> </w:t>
      </w:r>
      <w:r>
        <w:t>tolde</w:t>
      </w:r>
      <w:r>
        <w:t xml:space="preserve"> </w:t>
      </w:r>
      <w:r>
        <w:t>hire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stente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1461 (data/riverside_cats/TC5_riv.cat)</w:t>
        <w:br/>
      </w:r>
      <w:r>
        <w:rPr>
          <w:i/>
        </w:rPr>
        <w:t>Hath</w:t>
      </w:r>
      <w:r>
        <w:t xml:space="preserve"> </w:t>
      </w:r>
      <w:r>
        <w:t>lordes</w:t>
      </w:r>
      <w:r>
        <w:t xml:space="preserve"> </w:t>
      </w:r>
      <w:r>
        <w:t>olde</w:t>
      </w:r>
      <w:r>
        <w:t xml:space="preserve"> </w:t>
      </w:r>
      <w:r>
        <w:t>thorugh</w:t>
      </w:r>
      <w:r>
        <w:t xml:space="preserve"> </w:t>
      </w:r>
      <w:r>
        <w:t>which</w:t>
      </w:r>
      <w:r>
        <w:t xml:space="preserve"> </w:t>
      </w:r>
      <w:r>
        <w:t>withinne</w:t>
      </w:r>
      <w:r>
        <w:t xml:space="preserve"> </w:t>
      </w:r>
      <w:r>
        <w:t>a</w:t>
      </w:r>
      <w:r>
        <w:t xml:space="preserve"> </w:t>
      </w:r>
      <w:r>
        <w:t>throwe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Troilus and Criseyde; Book V 1485 (data/riverside_cats/TC5_riv.cat)</w:t>
        <w:br/>
      </w:r>
      <w:r>
        <w:t>She</w:t>
      </w:r>
      <w:r>
        <w:t xml:space="preserve"> </w:t>
      </w:r>
      <w:r>
        <w:t>tolde</w:t>
      </w:r>
      <w:r>
        <w:t xml:space="preserve"> </w:t>
      </w:r>
      <w:r>
        <w:t>ek</w:t>
      </w:r>
      <w:r>
        <w:t xml:space="preserve"> </w:t>
      </w:r>
      <w:r>
        <w:t>how</w:t>
      </w:r>
      <w:r>
        <w:t xml:space="preserve"> </w:t>
      </w:r>
      <w:r>
        <w:t>Tideus</w:t>
      </w:r>
      <w:r>
        <w:t xml:space="preserve"> </w:t>
      </w:r>
      <w:r>
        <w:t>er</w:t>
      </w:r>
      <w:r>
        <w:t xml:space="preserve"> </w:t>
      </w:r>
      <w:r>
        <w:t>she</w:t>
      </w:r>
      <w:r>
        <w:t xml:space="preserve"> </w:t>
      </w:r>
      <w:r>
        <w:rPr>
          <w:i/>
        </w:rPr>
        <w:t>stente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V 1491 (data/riverside_cats/TC5_riv.cat)</w:t>
        <w:br/>
      </w:r>
      <w:r>
        <w:t>This</w:t>
      </w:r>
      <w:r>
        <w:t xml:space="preserve"> </w:t>
      </w:r>
      <w:r>
        <w:rPr>
          <w:i/>
        </w:rPr>
        <w:t>tolde</w:t>
      </w:r>
      <w:r>
        <w:t xml:space="preserve"> </w:t>
      </w:r>
      <w:r>
        <w:t>she</w:t>
      </w:r>
      <w:r>
        <w:t xml:space="preserve"> </w:t>
      </w:r>
      <w:r>
        <w:t>by</w:t>
      </w:r>
      <w:r>
        <w:t xml:space="preserve"> </w:t>
      </w:r>
      <w:r>
        <w:t>proces</w:t>
      </w:r>
      <w:r>
        <w:t xml:space="preserve"> </w:t>
      </w:r>
      <w:r>
        <w:t>al</w:t>
      </w:r>
      <w:r>
        <w:t xml:space="preserve"> </w:t>
      </w:r>
      <w:r>
        <w:t>by</w:t>
      </w:r>
      <w:r>
        <w:t xml:space="preserve"> </w:t>
      </w:r>
      <w:r>
        <w:t>lengthe</w:t>
      </w:r>
      <w:r>
        <w:br/>
        <w:br/>
      </w:r>
    </w:p>
    <w:p>
      <w:r>
        <w:rPr>
          <w:b/>
        </w:rPr>
        <w:t>Present 3rd sg must end in -eth : list</w:t>
      </w:r>
      <w:r>
        <w:br/>
        <w:t>The Monk's Tale 1995 (data/riverside_cats/MkT_riv.cat)</w:t>
        <w:br/>
      </w:r>
      <w:r>
        <w:t>For</w:t>
      </w:r>
      <w:r>
        <w:t xml:space="preserve"> </w:t>
      </w:r>
      <w:r>
        <w:t>certein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Fortune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flee</w:t>
      </w:r>
      <w:r>
        <w:br/>
        <w:br/>
      </w:r>
    </w:p>
    <w:p>
      <w:r>
        <w:rPr>
          <w:b/>
        </w:rPr>
        <w:t>Present 3rd sg must end in -eth : may</w:t>
      </w:r>
      <w:r>
        <w:br/>
        <w:t>The Monk's Tale 1996 (data/riverside_cats/MkT_riv.cat)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the</w:t>
      </w:r>
      <w:r>
        <w:t xml:space="preserve"> </w:t>
      </w:r>
      <w:r>
        <w:t>cours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t>withholde</w:t>
      </w:r>
      <w:r>
        <w:br/>
        <w:br/>
      </w:r>
    </w:p>
    <w:p>
      <w:r>
        <w:rPr>
          <w:b/>
        </w:rPr>
        <w:t>Present 3rd sg must end in -eth : may</w:t>
      </w:r>
      <w:r>
        <w:br/>
        <w:t>The Monk's Tale 2001 (data/riverside_cats/MkT_riv.cat)</w:t>
        <w:br/>
      </w:r>
      <w:r>
        <w:t>For</w:t>
      </w:r>
      <w:r>
        <w:t xml:space="preserve"> </w:t>
      </w:r>
      <w:r>
        <w:t>though</w:t>
      </w:r>
      <w:r>
        <w:t xml:space="preserve"> </w:t>
      </w:r>
      <w:r>
        <w:t>Fortune</w:t>
      </w:r>
      <w:r>
        <w:t xml:space="preserve"> </w:t>
      </w:r>
      <w:r>
        <w:rPr>
          <w:i/>
        </w:rPr>
        <w:t>may</w:t>
      </w:r>
      <w:r>
        <w:t xml:space="preserve"> </w:t>
      </w:r>
      <w:r>
        <w:t>noon</w:t>
      </w:r>
      <w:r>
        <w:t xml:space="preserve"> </w:t>
      </w:r>
      <w:r>
        <w:t>angel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2011 (data/riverside_cats/MkT_riv.cat)</w:t>
        <w:br/>
      </w:r>
      <w:r>
        <w:rPr>
          <w:i/>
        </w:rPr>
        <w:t>Hadde</w:t>
      </w:r>
      <w:r>
        <w:t xml:space="preserve"> </w:t>
      </w:r>
      <w:r>
        <w:t>nevere</w:t>
      </w:r>
      <w:r>
        <w:t xml:space="preserve"> </w:t>
      </w:r>
      <w:r>
        <w:t>worldly</w:t>
      </w:r>
      <w:r>
        <w:t xml:space="preserve"> </w:t>
      </w:r>
      <w:r>
        <w:t>man</w:t>
      </w:r>
      <w:r>
        <w:t xml:space="preserve"> </w:t>
      </w:r>
      <w:r>
        <w:t>so</w:t>
      </w:r>
      <w:r>
        <w:t xml:space="preserve"> </w:t>
      </w:r>
      <w:r>
        <w:t>heigh</w:t>
      </w:r>
      <w:r>
        <w:t xml:space="preserve"> </w:t>
      </w:r>
      <w:r>
        <w:t>degree</w:t>
      </w:r>
      <w:r>
        <w:br/>
        <w:br/>
      </w:r>
    </w:p>
    <w:p>
      <w:r>
        <w:rPr>
          <w:b/>
        </w:rPr>
        <w:t>Weak pt sg must end in -ed, -d, or -t : toolde</w:t>
      </w:r>
      <w:r>
        <w:br/>
        <w:t>The Monk's Tale 2021 (data/riverside_cats/MkT_riv.cat)</w:t>
        <w:br/>
      </w:r>
      <w:r>
        <w:t>But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wyves</w:t>
      </w:r>
      <w:r>
        <w:t xml:space="preserve"> </w:t>
      </w:r>
      <w:r>
        <w:rPr>
          <w:i/>
        </w:rPr>
        <w:t>toolde</w:t>
      </w:r>
      <w:r>
        <w:t xml:space="preserve"> </w:t>
      </w:r>
      <w:r>
        <w:t>he</w:t>
      </w:r>
      <w:r>
        <w:t xml:space="preserve"> </w:t>
      </w:r>
      <w:r>
        <w:t>his</w:t>
      </w:r>
      <w:r>
        <w:t xml:space="preserve"> </w:t>
      </w:r>
      <w:r>
        <w:t>secree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Monk's Tale 2033 (data/riverside_cats/MkT_riv.cat)</w:t>
        <w:br/>
      </w:r>
      <w:r>
        <w:t>And</w:t>
      </w:r>
      <w:r>
        <w:t xml:space="preserve"> </w:t>
      </w:r>
      <w:r>
        <w:rPr>
          <w:i/>
        </w:rPr>
        <w:t>sette</w:t>
      </w:r>
      <w:r>
        <w:t xml:space="preserve"> </w:t>
      </w:r>
      <w:r>
        <w:t>the</w:t>
      </w:r>
      <w:r>
        <w:t xml:space="preserve"> </w:t>
      </w:r>
      <w:r>
        <w:t>foxes</w:t>
      </w:r>
      <w:r>
        <w:t xml:space="preserve"> </w:t>
      </w:r>
      <w:r>
        <w:t>tayles</w:t>
      </w:r>
      <w:r>
        <w:t xml:space="preserve"> </w:t>
      </w:r>
      <w:r>
        <w:t>alle</w:t>
      </w:r>
      <w:r>
        <w:t xml:space="preserve"> </w:t>
      </w:r>
      <w:r>
        <w:t>on</w:t>
      </w:r>
      <w:r>
        <w:t xml:space="preserve"> </w:t>
      </w:r>
      <w:r>
        <w:t>fire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2038 (data/riverside_cats/MkT_riv.cat)</w:t>
        <w:br/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no</w:t>
      </w:r>
      <w:r>
        <w:t xml:space="preserve"> </w:t>
      </w:r>
      <w:r>
        <w:t>wepen</w:t>
      </w:r>
      <w:r>
        <w:t xml:space="preserve"> </w:t>
      </w:r>
      <w:r>
        <w:t>but</w:t>
      </w:r>
      <w:r>
        <w:t xml:space="preserve"> </w:t>
      </w:r>
      <w:r>
        <w:t>an</w:t>
      </w:r>
      <w:r>
        <w:t xml:space="preserve"> </w:t>
      </w:r>
      <w:r>
        <w:t>asses</w:t>
      </w:r>
      <w:r>
        <w:t xml:space="preserve"> </w:t>
      </w:r>
      <w:r>
        <w:t>cheke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Monk's Tale 2039 (data/riverside_cats/MkT_riv.cat)</w:t>
        <w:br/>
      </w:r>
      <w:r>
        <w:t>Whan</w:t>
      </w:r>
      <w:r>
        <w:t xml:space="preserve"> </w:t>
      </w:r>
      <w:r>
        <w:t>they</w:t>
      </w:r>
      <w:r>
        <w:t xml:space="preserve"> </w:t>
      </w:r>
      <w:r>
        <w:t>were</w:t>
      </w:r>
      <w:r>
        <w:t xml:space="preserve"> </w:t>
      </w:r>
      <w:r>
        <w:rPr>
          <w:i/>
        </w:rPr>
        <w:t>slayn</w:t>
      </w:r>
      <w:r>
        <w:t xml:space="preserve"> </w:t>
      </w:r>
      <w:r>
        <w:t>so</w:t>
      </w:r>
      <w:r>
        <w:t xml:space="preserve"> </w:t>
      </w:r>
      <w:r>
        <w:t>thursted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Infinitive must end in -en or -e : han</w:t>
      </w:r>
      <w:r>
        <w:br/>
        <w:t>The Monk's Tale 2041 (data/riverside_cats/MkT_riv.cat)</w:t>
        <w:br/>
      </w:r>
      <w:r>
        <w:t>That</w:t>
      </w:r>
      <w:r>
        <w:t xml:space="preserve"> </w:t>
      </w:r>
      <w:r>
        <w:t>God</w:t>
      </w:r>
      <w:r>
        <w:t xml:space="preserve"> </w:t>
      </w:r>
      <w:r>
        <w:t>wolde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peyne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some</w:t>
      </w:r>
      <w:r>
        <w:t xml:space="preserve"> </w:t>
      </w:r>
      <w:r>
        <w:t>pitee</w:t>
      </w:r>
      <w:r>
        <w:br/>
        <w:br/>
      </w:r>
    </w:p>
    <w:p>
      <w:r>
        <w:rPr>
          <w:b/>
        </w:rPr>
        <w:t>Present 3rd sg must end in -eth : can</w:t>
      </w:r>
      <w:r>
        <w:br/>
        <w:t>The Monk's Tale 2046 (data/riverside_cats/MkT_riv.cat)</w:t>
        <w:br/>
      </w:r>
      <w:r>
        <w:t>Thus</w:t>
      </w:r>
      <w:r>
        <w:t xml:space="preserve"> </w:t>
      </w:r>
      <w:r>
        <w:t>heelp</w:t>
      </w:r>
      <w:r>
        <w:t xml:space="preserve"> </w:t>
      </w:r>
      <w:r>
        <w:t>hym</w:t>
      </w:r>
      <w:r>
        <w:t xml:space="preserve"> </w:t>
      </w:r>
      <w:r>
        <w:t>God</w:t>
      </w:r>
      <w:r>
        <w:t xml:space="preserve"> </w:t>
      </w:r>
      <w:r>
        <w:t>as</w:t>
      </w:r>
      <w:r>
        <w:t xml:space="preserve"> </w:t>
      </w:r>
      <w:r>
        <w:t>Judicum</w:t>
      </w:r>
      <w:r>
        <w:t xml:space="preserve"> </w:t>
      </w:r>
      <w:r>
        <w:rPr>
          <w:i/>
        </w:rPr>
        <w:t>can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-eth : hath</w:t>
      </w:r>
      <w:r>
        <w:br/>
        <w:t>The Monk's Tale 2050 (data/riverside_cats/MkT_riv.cat)</w:t>
        <w:br/>
      </w:r>
      <w:r>
        <w:t>And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bak</w:t>
      </w:r>
      <w:r>
        <w:t xml:space="preserve"> </w:t>
      </w:r>
      <w:r>
        <w:t>ycaryed</w:t>
      </w:r>
      <w:r>
        <w:t xml:space="preserve"> </w:t>
      </w:r>
      <w:r>
        <w:t>hem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2054 (data/riverside_cats/MkT_riv.cat)</w:t>
        <w:br/>
      </w:r>
      <w:r>
        <w:t>In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thy</w:t>
      </w:r>
      <w:r>
        <w:t xml:space="preserve"> </w:t>
      </w:r>
      <w:r>
        <w:t>peere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Monk's Tale 2063 (data/riverside_cats/MkT_riv.cat)</w:t>
        <w:br/>
      </w:r>
      <w:r>
        <w:t>Unto</w:t>
      </w:r>
      <w:r>
        <w:t xml:space="preserve"> </w:t>
      </w:r>
      <w:r>
        <w:t>his</w:t>
      </w:r>
      <w:r>
        <w:t xml:space="preserve"> </w:t>
      </w:r>
      <w:r>
        <w:t>lemman</w:t>
      </w:r>
      <w:r>
        <w:t xml:space="preserve"> </w:t>
      </w:r>
      <w:r>
        <w:t>Dalida</w:t>
      </w:r>
      <w:r>
        <w:t xml:space="preserve"> </w:t>
      </w:r>
      <w:r>
        <w:t>he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-eth : is</w:t>
      </w:r>
      <w:r>
        <w:br/>
        <w:t>The Monk's Tale 2073 (data/riverside_cats/MkT_riv.cat)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prison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cave</w:t>
      </w:r>
      <w:r>
        <w:br/>
        <w:br/>
      </w:r>
    </w:p>
    <w:p>
      <w:r>
        <w:rPr>
          <w:b/>
        </w:rPr>
        <w:t>Present 3rd sg must end in -eth : is</w:t>
      </w:r>
      <w:r>
        <w:br/>
        <w:t>The Monk's Tale 2087 (data/riverside_cats/MkT_riv.cat)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the</w:t>
      </w:r>
      <w:r>
        <w:t xml:space="preserve"> </w:t>
      </w:r>
      <w:r>
        <w:t>prynces</w:t>
      </w:r>
      <w:r>
        <w:t xml:space="preserve"> </w:t>
      </w:r>
      <w:r>
        <w:t>everichoon</w:t>
      </w:r>
      <w:r>
        <w:br/>
        <w:br/>
      </w:r>
    </w:p>
    <w:p>
      <w:r>
        <w:rPr>
          <w:b/>
        </w:rPr>
        <w:t>Infinitive must end in -en or -e : seyn</w:t>
      </w:r>
      <w:r>
        <w:br/>
        <w:t>The Monk's Tale 2087 (data/riverside_cats/MkT_riv.cat)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prynces</w:t>
      </w:r>
      <w:r>
        <w:t xml:space="preserve"> </w:t>
      </w:r>
      <w:r>
        <w:t>everichoon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Monk's Tale 2088 (data/riverside_cats/MkT_riv.cat)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thre</w:t>
      </w:r>
      <w:r>
        <w:t xml:space="preserve"> </w:t>
      </w:r>
      <w:r>
        <w:t>thousand</w:t>
      </w:r>
      <w:r>
        <w:t xml:space="preserve"> </w:t>
      </w:r>
      <w:r>
        <w:t>bodyes</w:t>
      </w:r>
      <w:r>
        <w:t xml:space="preserve"> </w:t>
      </w:r>
      <w:r>
        <w:t>were</w:t>
      </w:r>
      <w:r>
        <w:t xml:space="preserve"> </w:t>
      </w:r>
      <w:r>
        <w:t>ther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Infinitive must end in -en or -e : sayn</w:t>
      </w:r>
      <w:r>
        <w:br/>
        <w:t>The Monk's Tale 2090 (data/riverside_cats/MkT_riv.cat)</w:t>
        <w:br/>
      </w:r>
      <w:r>
        <w:t>Of</w:t>
      </w:r>
      <w:r>
        <w:t xml:space="preserve"> </w:t>
      </w:r>
      <w:r>
        <w:t>Sampson</w:t>
      </w:r>
      <w:r>
        <w:t xml:space="preserve"> </w:t>
      </w:r>
      <w:r>
        <w:t>now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namoore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Infinitive must end in -en or -e : han</w:t>
      </w:r>
      <w:r>
        <w:br/>
        <w:t>The Monk's Tale 2093 (data/riverside_cats/MkT_riv.cat)</w:t>
        <w:br/>
      </w:r>
      <w:r>
        <w:t>Of</w:t>
      </w:r>
      <w:r>
        <w:t xml:space="preserve"> </w:t>
      </w:r>
      <w:r>
        <w:t>swich</w:t>
      </w:r>
      <w:r>
        <w:t xml:space="preserve"> </w:t>
      </w:r>
      <w:r>
        <w:t>thyng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secree</w:t>
      </w:r>
      <w:r>
        <w:t xml:space="preserve"> </w:t>
      </w:r>
      <w:r>
        <w:t>fayn</w:t>
      </w:r>
      <w:r>
        <w:br/>
        <w:br/>
      </w:r>
    </w:p>
    <w:p>
      <w:r>
        <w:rPr>
          <w:b/>
        </w:rPr>
        <w:t>Strong pt sg must not end in -en or -e : rafte</w:t>
      </w:r>
      <w:r>
        <w:br/>
        <w:t>The Monk's Tale 2098 (data/riverside_cats/MkT_riv.cat)</w:t>
        <w:br/>
      </w:r>
      <w:r>
        <w:t>He</w:t>
      </w:r>
      <w:r>
        <w:t xml:space="preserve"> </w:t>
      </w:r>
      <w:r>
        <w:t>slow</w:t>
      </w:r>
      <w:r>
        <w:t xml:space="preserve"> </w:t>
      </w:r>
      <w:r>
        <w:t>and</w:t>
      </w:r>
      <w:r>
        <w:t xml:space="preserve"> </w:t>
      </w:r>
      <w:r>
        <w:rPr>
          <w:i/>
        </w:rPr>
        <w:t>rafte</w:t>
      </w:r>
      <w:r>
        <w:t xml:space="preserve"> </w:t>
      </w:r>
      <w:r>
        <w:t>the</w:t>
      </w:r>
      <w:r>
        <w:t xml:space="preserve"> </w:t>
      </w:r>
      <w:r>
        <w:t>skyn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leoun</w:t>
      </w:r>
      <w:r>
        <w:br/>
        <w:br/>
      </w:r>
    </w:p>
    <w:p>
      <w:r>
        <w:rPr>
          <w:b/>
        </w:rPr>
        <w:t>Present 3rd sg must end in -eth : seith</w:t>
      </w:r>
      <w:r>
        <w:br/>
        <w:t>The Monk's Tale 2117 (data/riverside_cats/MkT_riv.cat)</w:t>
        <w:br/>
      </w:r>
      <w:r>
        <w:t>At</w:t>
      </w:r>
      <w:r>
        <w:t xml:space="preserve"> </w:t>
      </w:r>
      <w:r>
        <w:t>bothe</w:t>
      </w:r>
      <w:r>
        <w:t xml:space="preserve"> </w:t>
      </w:r>
      <w:r>
        <w:t>the</w:t>
      </w:r>
      <w:r>
        <w:t xml:space="preserve"> </w:t>
      </w:r>
      <w:r>
        <w:t>worldes</w:t>
      </w:r>
      <w:r>
        <w:t xml:space="preserve"> </w:t>
      </w:r>
      <w:r>
        <w:t>endes</w:t>
      </w:r>
      <w:r>
        <w:t xml:space="preserve"> </w:t>
      </w:r>
      <w:r>
        <w:rPr>
          <w:i/>
        </w:rPr>
        <w:t>seith</w:t>
      </w:r>
      <w:r>
        <w:t xml:space="preserve"> </w:t>
      </w:r>
      <w:r>
        <w:t>Trophee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Monk's Tale 2118 (data/riverside_cats/MkT_riv.cat)</w:t>
        <w:br/>
      </w:r>
      <w:r>
        <w:t>In</w:t>
      </w:r>
      <w:r>
        <w:t xml:space="preserve"> </w:t>
      </w:r>
      <w:r>
        <w:t>stide</w:t>
      </w:r>
      <w:r>
        <w:t xml:space="preserve"> </w:t>
      </w:r>
      <w:r>
        <w:t>of</w:t>
      </w:r>
      <w:r>
        <w:t xml:space="preserve"> </w:t>
      </w:r>
      <w:r>
        <w:t>boundes</w:t>
      </w:r>
      <w:r>
        <w:t xml:space="preserve"> </w:t>
      </w:r>
      <w:r>
        <w:t>he</w:t>
      </w:r>
      <w:r>
        <w:t xml:space="preserve"> </w:t>
      </w:r>
      <w:r>
        <w:t>a</w:t>
      </w:r>
      <w:r>
        <w:t xml:space="preserve"> </w:t>
      </w:r>
      <w:r>
        <w:t>pileer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2119 (data/riverside_cats/MkT_riv.cat)</w:t>
        <w:br/>
      </w:r>
      <w:r>
        <w:t>A</w:t>
      </w:r>
      <w:r>
        <w:t xml:space="preserve"> </w:t>
      </w:r>
      <w:r>
        <w:t>lemman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noble</w:t>
      </w:r>
      <w:r>
        <w:t xml:space="preserve"> </w:t>
      </w:r>
      <w:r>
        <w:t>champioun</w:t>
      </w:r>
      <w:r>
        <w:br/>
        <w:br/>
      </w:r>
    </w:p>
    <w:p>
      <w:r>
        <w:rPr>
          <w:b/>
        </w:rPr>
        <w:t>Present 3rd sg must end in -eth : hath</w:t>
      </w:r>
      <w:r>
        <w:br/>
        <w:t>The Monk's Tale 2133 (data/riverside_cats/MkT_riv.cat)</w:t>
        <w:br/>
      </w:r>
      <w:r>
        <w:t>In</w:t>
      </w:r>
      <w:r>
        <w:t xml:space="preserve"> </w:t>
      </w:r>
      <w:r>
        <w:t>hoote</w:t>
      </w:r>
      <w:r>
        <w:t xml:space="preserve"> </w:t>
      </w:r>
      <w:r>
        <w:t>coles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hymselven</w:t>
      </w:r>
      <w:r>
        <w:t xml:space="preserve"> </w:t>
      </w:r>
      <w:r>
        <w:t>raked</w:t>
      </w:r>
      <w:r>
        <w:br/>
        <w:br/>
      </w:r>
    </w:p>
    <w:p>
      <w:r>
        <w:rPr>
          <w:b/>
        </w:rPr>
        <w:t>Present 3rd sg must end in -eth : may</w:t>
      </w:r>
      <w:r>
        <w:br/>
        <w:t>The Monk's Tale 2136 (data/riverside_cats/MkT_riv.cat)</w:t>
        <w:br/>
      </w:r>
      <w:r>
        <w:t>Lo</w:t>
      </w:r>
      <w:r>
        <w:t xml:space="preserve"> </w:t>
      </w:r>
      <w:r>
        <w:t>who</w:t>
      </w:r>
      <w:r>
        <w:t xml:space="preserve"> </w:t>
      </w:r>
      <w:r>
        <w:rPr>
          <w:i/>
        </w:rPr>
        <w:t>may</w:t>
      </w:r>
      <w:r>
        <w:t xml:space="preserve"> </w:t>
      </w:r>
      <w:r>
        <w:t>truste</w:t>
      </w:r>
      <w:r>
        <w:t xml:space="preserve"> </w:t>
      </w:r>
      <w:r>
        <w:t>on</w:t>
      </w:r>
      <w:r>
        <w:t xml:space="preserve"> </w:t>
      </w:r>
      <w:r>
        <w:t>Fortune</w:t>
      </w:r>
      <w:r>
        <w:t xml:space="preserve"> </w:t>
      </w:r>
      <w:r>
        <w:t>any</w:t>
      </w:r>
      <w:r>
        <w:t xml:space="preserve"> </w:t>
      </w:r>
      <w:r>
        <w:t>throwe</w:t>
      </w:r>
      <w:r>
        <w:br/>
        <w:br/>
      </w:r>
    </w:p>
    <w:p>
      <w:r>
        <w:rPr>
          <w:b/>
        </w:rPr>
        <w:t>Present 3rd sg must end in -eth : be</w:t>
      </w:r>
      <w:r>
        <w:br/>
        <w:t>The Monk's Tale 2138 (data/riverside_cats/MkT_riv.cat)</w:t>
        <w:br/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war</w:t>
      </w:r>
      <w:r>
        <w:t xml:space="preserve"> </w:t>
      </w:r>
      <w:r>
        <w:t>is</w:t>
      </w:r>
      <w:r>
        <w:t xml:space="preserve"> </w:t>
      </w:r>
      <w:r>
        <w:t>ofte</w:t>
      </w:r>
      <w:r>
        <w:t xml:space="preserve"> </w:t>
      </w:r>
      <w:r>
        <w:t>yleyd</w:t>
      </w:r>
      <w:r>
        <w:t xml:space="preserve"> </w:t>
      </w:r>
      <w:r>
        <w:t>ful</w:t>
      </w:r>
      <w:r>
        <w:t xml:space="preserve"> </w:t>
      </w:r>
      <w:r>
        <w:t>lowe</w:t>
      </w:r>
      <w:r>
        <w:br/>
        <w:br/>
      </w:r>
    </w:p>
    <w:p>
      <w:r>
        <w:rPr>
          <w:b/>
        </w:rPr>
        <w:t>Present 3rd sg must end in -eth : is</w:t>
      </w:r>
      <w:r>
        <w:br/>
        <w:t>The Monk's Tale 2139 (data/riverside_cats/MkT_riv.cat)</w:t>
        <w:br/>
      </w:r>
      <w:r>
        <w:t>Ful</w:t>
      </w:r>
      <w:r>
        <w:t xml:space="preserve"> </w:t>
      </w:r>
      <w:r>
        <w:t>wys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kan</w:t>
      </w:r>
      <w:r>
        <w:t xml:space="preserve"> </w:t>
      </w:r>
      <w:r>
        <w:t>hymselven</w:t>
      </w:r>
      <w:r>
        <w:t xml:space="preserve"> </w:t>
      </w:r>
      <w:r>
        <w:t>knowe</w:t>
      </w:r>
      <w:r>
        <w:br/>
        <w:br/>
      </w:r>
    </w:p>
    <w:p>
      <w:r>
        <w:rPr>
          <w:b/>
        </w:rPr>
        <w:t>Present 3rd sg must end in -eth : kan</w:t>
      </w:r>
      <w:r>
        <w:br/>
        <w:t>The Monk's Tale 2139 (data/riverside_cats/MkT_riv.cat)</w:t>
        <w:br/>
      </w:r>
      <w:r>
        <w:t>Ful</w:t>
      </w:r>
      <w:r>
        <w:t xml:space="preserve"> </w:t>
      </w:r>
      <w:r>
        <w:t>wys</w:t>
      </w:r>
      <w:r>
        <w:t xml:space="preserve"> </w:t>
      </w:r>
      <w:r>
        <w:t>is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kan</w:t>
      </w:r>
      <w:r>
        <w:t xml:space="preserve"> </w:t>
      </w:r>
      <w:r>
        <w:t>hymselven</w:t>
      </w:r>
      <w:r>
        <w:t xml:space="preserve"> </w:t>
      </w:r>
      <w:r>
        <w:t>knowe</w:t>
      </w:r>
      <w:r>
        <w:br/>
        <w:br/>
      </w:r>
    </w:p>
    <w:p>
      <w:r>
        <w:rPr>
          <w:b/>
        </w:rPr>
        <w:t>Present 3rd sg must end in -eth : list</w:t>
      </w:r>
      <w:r>
        <w:br/>
        <w:t>The Monk's Tale 2140 (data/riverside_cats/MkT_riv.cat)</w:t>
        <w:br/>
      </w:r>
      <w:r>
        <w:t>Beth</w:t>
      </w:r>
      <w:r>
        <w:t xml:space="preserve"> </w:t>
      </w:r>
      <w:r>
        <w:t>war</w:t>
      </w:r>
      <w:r>
        <w:t xml:space="preserve"> </w:t>
      </w:r>
      <w:r>
        <w:t>for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Fortune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glose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2145 (data/riverside_cats/MkT_riv.cat)</w:t>
        <w:br/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kyng</w:t>
      </w:r>
      <w:r>
        <w:t xml:space="preserve"> </w:t>
      </w:r>
      <w:r>
        <w:t>Nabugodonosor</w:t>
      </w:r>
      <w:r>
        <w:br/>
        <w:br/>
      </w:r>
    </w:p>
    <w:p>
      <w:r>
        <w:rPr>
          <w:b/>
        </w:rPr>
        <w:t>Present 3rd sg must end in -eth : may</w:t>
      </w:r>
      <w:r>
        <w:br/>
        <w:t>The Monk's Tale 2146 (data/riverside_cats/MkT_riv.cat)</w:t>
        <w:br/>
      </w:r>
      <w:r>
        <w:t>With</w:t>
      </w:r>
      <w:r>
        <w:t xml:space="preserve"> </w:t>
      </w:r>
      <w:r>
        <w:t>tonge</w:t>
      </w:r>
      <w:r>
        <w:t xml:space="preserve"> </w:t>
      </w:r>
      <w:r>
        <w:t>unnethe</w:t>
      </w:r>
      <w:r>
        <w:t xml:space="preserve"> </w:t>
      </w:r>
      <w:r>
        <w:rPr>
          <w:i/>
        </w:rPr>
        <w:t>may</w:t>
      </w:r>
      <w:r>
        <w:t xml:space="preserve"> </w:t>
      </w:r>
      <w:r>
        <w:t>discryved</w:t>
      </w:r>
      <w:r>
        <w:t xml:space="preserve"> </w:t>
      </w:r>
      <w:r>
        <w:t>bee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2150 (data/riverside_cats/MkT_riv.cat)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his</w:t>
      </w:r>
      <w:r>
        <w:t xml:space="preserve"> </w:t>
      </w:r>
      <w:r>
        <w:t>glorie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delit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Infinitive must end in -en or -e : do</w:t>
      </w:r>
      <w:r>
        <w:br/>
        <w:t>The Monk's Tale 2152 (data/riverside_cats/MkT_riv.cat)</w:t>
        <w:br/>
      </w:r>
      <w:r>
        <w:t>Of</w:t>
      </w:r>
      <w:r>
        <w:t xml:space="preserve"> </w:t>
      </w:r>
      <w:r>
        <w:t>Israel</w:t>
      </w:r>
      <w:r>
        <w:t xml:space="preserve"> </w:t>
      </w:r>
      <w:r>
        <w:t>he</w:t>
      </w:r>
      <w:r>
        <w:t xml:space="preserve"> </w:t>
      </w:r>
      <w:r>
        <w:t>leet</w:t>
      </w:r>
      <w:r>
        <w:t xml:space="preserve"> </w:t>
      </w:r>
      <w:r>
        <w:rPr>
          <w:i/>
        </w:rPr>
        <w:t>do</w:t>
      </w:r>
      <w:r>
        <w:t xml:space="preserve"> </w:t>
      </w:r>
      <w:r>
        <w:t>gelde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Past plural must end in -en or -e : sowned</w:t>
      </w:r>
      <w:r>
        <w:br/>
        <w:t>The Monk's Tale 2158 (data/riverside_cats/MkT_riv.cat)</w:t>
        <w:br/>
      </w:r>
      <w:r>
        <w:t>That</w:t>
      </w:r>
      <w:r>
        <w:t xml:space="preserve"> </w:t>
      </w:r>
      <w:r>
        <w:t>wiste</w:t>
      </w:r>
      <w:r>
        <w:t xml:space="preserve"> </w:t>
      </w:r>
      <w:r>
        <w:t>to</w:t>
      </w:r>
      <w:r>
        <w:t xml:space="preserve"> </w:t>
      </w:r>
      <w:r>
        <w:t>what</w:t>
      </w:r>
      <w:r>
        <w:t xml:space="preserve"> </w:t>
      </w:r>
      <w:r>
        <w:t>fyn</w:t>
      </w:r>
      <w:r>
        <w:t xml:space="preserve"> </w:t>
      </w:r>
      <w:r>
        <w:t>his</w:t>
      </w:r>
      <w:r>
        <w:t xml:space="preserve"> </w:t>
      </w:r>
      <w:r>
        <w:t>dremes</w:t>
      </w:r>
      <w:r>
        <w:t xml:space="preserve"> </w:t>
      </w:r>
      <w:r>
        <w:rPr>
          <w:i/>
        </w:rPr>
        <w:t>sowned</w:t>
      </w:r>
      <w:r>
        <w:br/>
        <w:br/>
      </w:r>
    </w:p>
    <w:p>
      <w:r>
        <w:rPr>
          <w:b/>
        </w:rPr>
        <w:t>Present 3rd sg must end in -eth : shal</w:t>
      </w:r>
      <w:r>
        <w:br/>
        <w:t>The Monk's Tale 2164 (data/riverside_cats/MkT_riv.cat)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brent</w:t>
      </w:r>
      <w:r>
        <w:t xml:space="preserve"> </w:t>
      </w:r>
      <w:r>
        <w:t>that</w:t>
      </w:r>
      <w:r>
        <w:t xml:space="preserve"> </w:t>
      </w:r>
      <w:r>
        <w:t>wolde</w:t>
      </w:r>
      <w:r>
        <w:t xml:space="preserve"> </w:t>
      </w:r>
      <w:r>
        <w:t>noght</w:t>
      </w:r>
      <w:r>
        <w:t xml:space="preserve"> </w:t>
      </w:r>
      <w:r>
        <w:t>obeye</w:t>
      </w:r>
      <w:r>
        <w:br/>
        <w:br/>
      </w:r>
    </w:p>
    <w:p>
      <w:r>
        <w:rPr>
          <w:b/>
        </w:rPr>
        <w:t>Weak pt sg must end in -ed, -d, or -t : birafte</w:t>
      </w:r>
      <w:r>
        <w:br/>
        <w:t>The Monk's Tale 2196 (data/riverside_cats/MkT_riv.cat)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of</w:t>
      </w:r>
      <w:r>
        <w:t xml:space="preserve"> </w:t>
      </w:r>
      <w:r>
        <w:t>Jerusalem</w:t>
      </w:r>
      <w:r>
        <w:t xml:space="preserve"> </w:t>
      </w:r>
      <w:r>
        <w:rPr>
          <w:i/>
        </w:rPr>
        <w:t>birafte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Monk's Tale 2202 (data/riverside_cats/MkT_riv.cat)</w:t>
        <w:br/>
      </w:r>
      <w:r>
        <w:t>And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wal</w:t>
      </w:r>
      <w:r>
        <w:t xml:space="preserve"> </w:t>
      </w:r>
      <w:r>
        <w:t>this</w:t>
      </w:r>
      <w:r>
        <w:t xml:space="preserve"> </w:t>
      </w:r>
      <w:r>
        <w:t>kyng</w:t>
      </w:r>
      <w:r>
        <w:t xml:space="preserve"> </w:t>
      </w:r>
      <w:r>
        <w:t>his</w:t>
      </w:r>
      <w:r>
        <w:t xml:space="preserve"> </w:t>
      </w:r>
      <w:r>
        <w:t>eyen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Weak pt sg must end in -ed, -d, or -t : agaste</w:t>
      </w:r>
      <w:r>
        <w:br/>
        <w:t>The Monk's Tale 2205 (data/riverside_cats/MkT_riv.cat)</w:t>
        <w:br/>
      </w:r>
      <w:r>
        <w:t>This</w:t>
      </w:r>
      <w:r>
        <w:t xml:space="preserve"> </w:t>
      </w:r>
      <w:r>
        <w:t>hand</w:t>
      </w:r>
      <w:r>
        <w:t xml:space="preserve"> </w:t>
      </w:r>
      <w:r>
        <w:t>that</w:t>
      </w:r>
      <w:r>
        <w:t xml:space="preserve"> </w:t>
      </w:r>
      <w:r>
        <w:t>Balthasar</w:t>
      </w:r>
      <w:r>
        <w:t xml:space="preserve"> </w:t>
      </w:r>
      <w:r>
        <w:t>so</w:t>
      </w:r>
      <w:r>
        <w:t xml:space="preserve"> </w:t>
      </w:r>
      <w:r>
        <w:t>soore</w:t>
      </w:r>
      <w:r>
        <w:t xml:space="preserve"> </w:t>
      </w:r>
      <w:r>
        <w:rPr>
          <w:i/>
        </w:rPr>
        <w:t>agaste</w:t>
      </w:r>
      <w:r>
        <w:br/>
        <w:br/>
      </w:r>
    </w:p>
    <w:p>
      <w:r>
        <w:rPr>
          <w:b/>
        </w:rPr>
        <w:t>Weak pt sg must end in -ed, -d, or -t : dradde</w:t>
      </w:r>
      <w:r>
        <w:br/>
        <w:t>The Monk's Tale 2212 (data/riverside_cats/MkT_riv.cat)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proud</w:t>
      </w:r>
      <w:r>
        <w:t xml:space="preserve"> </w:t>
      </w:r>
      <w:r>
        <w:t>and</w:t>
      </w:r>
      <w:r>
        <w:t xml:space="preserve"> </w:t>
      </w:r>
      <w:r>
        <w:t>nothyng</w:t>
      </w:r>
      <w:r>
        <w:t xml:space="preserve"> </w:t>
      </w:r>
      <w:r>
        <w:t>God</w:t>
      </w:r>
      <w:r>
        <w:t xml:space="preserve"> </w:t>
      </w:r>
      <w:r>
        <w:t>ne</w:t>
      </w:r>
      <w:r>
        <w:t xml:space="preserve"> </w:t>
      </w:r>
      <w:r>
        <w:rPr>
          <w:i/>
        </w:rPr>
        <w:t>dradde</w:t>
      </w:r>
      <w:r>
        <w:br/>
        <w:br/>
      </w:r>
    </w:p>
    <w:p>
      <w:r>
        <w:rPr>
          <w:b/>
        </w:rPr>
        <w:t>Weak pt sg must end in -ed, -d, or -t : birafte</w:t>
      </w:r>
      <w:r>
        <w:br/>
        <w:t>The Monk's Tale 2214 (data/riverside_cats/MkT_riv.cat)</w:t>
        <w:br/>
      </w:r>
      <w:r>
        <w:t>And</w:t>
      </w:r>
      <w:r>
        <w:t xml:space="preserve"> </w:t>
      </w:r>
      <w:r>
        <w:t>hym</w:t>
      </w:r>
      <w:r>
        <w:t xml:space="preserve"> </w:t>
      </w:r>
      <w:r>
        <w:rPr>
          <w:i/>
        </w:rPr>
        <w:t>birafte</w:t>
      </w:r>
      <w:r>
        <w:t xml:space="preserve"> </w:t>
      </w:r>
      <w:r>
        <w:t>the</w:t>
      </w:r>
      <w:r>
        <w:t xml:space="preserve"> </w:t>
      </w:r>
      <w:r>
        <w:t>regne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hadde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2214 (data/riverside_cats/MkT_riv.cat)</w:t>
        <w:br/>
      </w:r>
      <w:r>
        <w:t>And</w:t>
      </w:r>
      <w:r>
        <w:t xml:space="preserve"> </w:t>
      </w:r>
      <w:r>
        <w:t>hym</w:t>
      </w:r>
      <w:r>
        <w:t xml:space="preserve"> </w:t>
      </w:r>
      <w:r>
        <w:t>birafte</w:t>
      </w:r>
      <w:r>
        <w:t xml:space="preserve"> </w:t>
      </w:r>
      <w:r>
        <w:t>the</w:t>
      </w:r>
      <w:r>
        <w:t xml:space="preserve"> </w:t>
      </w:r>
      <w:r>
        <w:t>regne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Present 3rd sg must end in -eth : hath</w:t>
      </w:r>
      <w:r>
        <w:br/>
        <w:t>The Monk's Tale 2219 (data/riverside_cats/MkT_riv.cat)</w:t>
        <w:br/>
      </w:r>
      <w:r>
        <w:t>That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hevene</w:t>
      </w:r>
      <w:r>
        <w:t xml:space="preserve"> </w:t>
      </w:r>
      <w:r>
        <w:rPr>
          <w:i/>
        </w:rPr>
        <w:t>hath</w:t>
      </w:r>
      <w:r>
        <w:t xml:space="preserve"> </w:t>
      </w:r>
      <w:r>
        <w:t>domynacioun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2221 (data/riverside_cats/MkT_riv.cat)</w:t>
        <w:br/>
      </w:r>
      <w:r>
        <w:t>And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hym</w:t>
      </w:r>
      <w:r>
        <w:t xml:space="preserve"> </w:t>
      </w:r>
      <w:r>
        <w:t>compassioun</w:t>
      </w:r>
      <w:r>
        <w:br/>
        <w:br/>
      </w:r>
    </w:p>
    <w:p>
      <w:r>
        <w:rPr>
          <w:b/>
        </w:rPr>
        <w:t>Present 3rd sg must end in -eth : ys</w:t>
      </w:r>
      <w:r>
        <w:br/>
        <w:t>The Monk's Tale 2230 (data/riverside_cats/MkT_riv.cat)</w:t>
        <w:br/>
      </w:r>
      <w:r>
        <w:t>Therefore</w:t>
      </w:r>
      <w:r>
        <w:t xml:space="preserve"> </w:t>
      </w:r>
      <w:r>
        <w:t>to</w:t>
      </w:r>
      <w:r>
        <w:t xml:space="preserve"> </w:t>
      </w:r>
      <w:r>
        <w:t>thee</w:t>
      </w:r>
      <w:r>
        <w:t xml:space="preserve"> </w:t>
      </w:r>
      <w:r>
        <w:t>yshapen</w:t>
      </w:r>
      <w:r>
        <w:t xml:space="preserve"> </w:t>
      </w:r>
      <w:r>
        <w:t>ful</w:t>
      </w:r>
      <w:r>
        <w:t xml:space="preserve"> </w:t>
      </w:r>
      <w:r>
        <w:t>greet</w:t>
      </w:r>
      <w:r>
        <w:t xml:space="preserve"> </w:t>
      </w:r>
      <w:r>
        <w:t>pyne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-eth : is</w:t>
      </w:r>
      <w:r>
        <w:br/>
        <w:t>The Monk's Tale 2233 (data/riverside_cats/MkT_riv.cat)</w:t>
        <w:br/>
      </w:r>
      <w:r>
        <w:t>Thy</w:t>
      </w:r>
      <w:r>
        <w:t xml:space="preserve"> </w:t>
      </w:r>
      <w:r>
        <w:t>regne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</w:t>
      </w:r>
      <w:r>
        <w:t xml:space="preserve"> </w:t>
      </w:r>
      <w:r>
        <w:t>thou</w:t>
      </w:r>
      <w:r>
        <w:t xml:space="preserve"> </w:t>
      </w:r>
      <w:r>
        <w:t>weyest</w:t>
      </w:r>
      <w:r>
        <w:t xml:space="preserve"> </w:t>
      </w:r>
      <w:r>
        <w:t>noght</w:t>
      </w:r>
      <w:r>
        <w:t xml:space="preserve"> </w:t>
      </w:r>
      <w:r>
        <w:t>at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3rd sg must end in -eth : is</w:t>
      </w:r>
      <w:r>
        <w:br/>
        <w:t>The Monk's Tale 2234 (data/riverside_cats/MkT_riv.cat)</w:t>
        <w:br/>
      </w:r>
      <w:r>
        <w:t>Dyvyded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regne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t>shal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shal</w:t>
      </w:r>
      <w:r>
        <w:br/>
        <w:t>The Monk's Tale 2234 (data/riverside_cats/MkT_riv.cat)</w:t>
        <w:br/>
      </w:r>
      <w:r>
        <w:t>Dyvyded</w:t>
      </w:r>
      <w:r>
        <w:t xml:space="preserve"> </w:t>
      </w:r>
      <w:r>
        <w:t>is</w:t>
      </w:r>
      <w:r>
        <w:t xml:space="preserve"> </w:t>
      </w:r>
      <w:r>
        <w:t>thy</w:t>
      </w:r>
      <w:r>
        <w:t xml:space="preserve"> </w:t>
      </w:r>
      <w:r>
        <w:t>regne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2238 (data/riverside_cats/MkT_riv.cat)</w:t>
        <w:br/>
      </w:r>
      <w:r>
        <w:t>Thogh</w:t>
      </w:r>
      <w:r>
        <w:t xml:space="preserve"> </w:t>
      </w:r>
      <w:r>
        <w:t>he</w:t>
      </w:r>
      <w:r>
        <w:t xml:space="preserve"> </w:t>
      </w:r>
      <w:r>
        <w:t>therto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neither</w:t>
      </w:r>
      <w:r>
        <w:t xml:space="preserve"> </w:t>
      </w:r>
      <w:r>
        <w:t>right</w:t>
      </w:r>
      <w:r>
        <w:t xml:space="preserve"> </w:t>
      </w:r>
      <w:r>
        <w:t>ne</w:t>
      </w:r>
      <w:r>
        <w:t xml:space="preserve"> </w:t>
      </w:r>
      <w:r>
        <w:t>lawe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Monk's Tale 2239 (data/riverside_cats/MkT_riv.cat)</w:t>
        <w:br/>
      </w:r>
      <w:r>
        <w:t>Lordynges</w:t>
      </w:r>
      <w:r>
        <w:t xml:space="preserve"> </w:t>
      </w:r>
      <w:r>
        <w:t>ensample</w:t>
      </w:r>
      <w:r>
        <w:t xml:space="preserve"> </w:t>
      </w:r>
      <w:r>
        <w:t>heerby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Present 3rd sg must end in -eth : is</w:t>
      </w:r>
      <w:r>
        <w:br/>
        <w:t>The Monk's Tale 2240 (data/riverside_cats/MkT_riv.cat)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lordshipe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sikernesse</w:t>
      </w:r>
      <w:r>
        <w:br/>
        <w:br/>
      </w:r>
    </w:p>
    <w:p>
      <w:r>
        <w:rPr>
          <w:b/>
        </w:rPr>
        <w:t>Present 3rd sg must end in -eth : hath</w:t>
      </w:r>
      <w:r>
        <w:br/>
        <w:t>The Monk's Tale 2244 (data/riverside_cats/MkT_riv.cat)</w:t>
        <w:br/>
      </w:r>
      <w:r>
        <w:t>For</w:t>
      </w:r>
      <w:r>
        <w:t xml:space="preserve"> </w:t>
      </w:r>
      <w:r>
        <w:t>what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freendes</w:t>
      </w:r>
      <w:r>
        <w:t xml:space="preserve"> </w:t>
      </w:r>
      <w:r>
        <w:t>thurgh</w:t>
      </w:r>
      <w:r>
        <w:t xml:space="preserve"> </w:t>
      </w:r>
      <w:r>
        <w:t>Fortune</w:t>
      </w:r>
      <w:r>
        <w:br/>
        <w:br/>
      </w:r>
    </w:p>
    <w:p>
      <w:r>
        <w:rPr>
          <w:b/>
        </w:rPr>
        <w:t>Present 3rd sg must end in -eth : is</w:t>
      </w:r>
      <w:r>
        <w:br/>
        <w:t>The Monk's Tale 2246 (data/riverside_cats/MkT_riv.cat)</w:t>
        <w:br/>
      </w:r>
      <w:r>
        <w:t>This</w:t>
      </w:r>
      <w:r>
        <w:t xml:space="preserve"> </w:t>
      </w:r>
      <w:r>
        <w:t>proverbe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sooth</w:t>
      </w:r>
      <w:r>
        <w:t xml:space="preserve"> </w:t>
      </w:r>
      <w:r>
        <w:t>and</w:t>
      </w:r>
      <w:r>
        <w:t xml:space="preserve"> </w:t>
      </w:r>
      <w:r>
        <w:t>ful</w:t>
      </w:r>
      <w:r>
        <w:t xml:space="preserve"> </w:t>
      </w:r>
      <w:r>
        <w:t>commune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2253 (data/riverside_cats/MkT_riv.cat)</w:t>
        <w:br/>
      </w:r>
      <w:r>
        <w:t>I</w:t>
      </w:r>
      <w:r>
        <w:t xml:space="preserve"> </w:t>
      </w:r>
      <w:r>
        <w:t>seye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moost</w:t>
      </w:r>
      <w:r>
        <w:t xml:space="preserve"> </w:t>
      </w:r>
      <w:r>
        <w:t>fairnesse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Monk's Tale 2256 (data/riverside_cats/MkT_riv.cat)</w:t>
        <w:br/>
      </w:r>
      <w:r>
        <w:t>Office</w:t>
      </w:r>
      <w:r>
        <w:t xml:space="preserve"> </w:t>
      </w:r>
      <w:r>
        <w:t>of</w:t>
      </w:r>
      <w:r>
        <w:t xml:space="preserve"> </w:t>
      </w:r>
      <w:r>
        <w:t>wommen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wode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Monk's Tale 2259 (data/riverside_cats/MkT_riv.cat)</w:t>
        <w:br/>
      </w:r>
      <w:r>
        <w:t>She</w:t>
      </w:r>
      <w:r>
        <w:t xml:space="preserve"> </w:t>
      </w:r>
      <w:r>
        <w:t>was</w:t>
      </w:r>
      <w:r>
        <w:t xml:space="preserve"> </w:t>
      </w:r>
      <w:r>
        <w:t>so</w:t>
      </w:r>
      <w:r>
        <w:t xml:space="preserve"> </w:t>
      </w:r>
      <w:r>
        <w:t>swift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anon</w:t>
      </w:r>
      <w:r>
        <w:t xml:space="preserve"> </w:t>
      </w:r>
      <w:r>
        <w:t>hem</w:t>
      </w:r>
      <w:r>
        <w:t xml:space="preserve"> </w:t>
      </w:r>
      <w:r>
        <w:rPr>
          <w:i/>
        </w:rPr>
        <w:t>hente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Monk's Tale 2263 (data/riverside_cats/MkT_riv.cat)</w:t>
        <w:br/>
      </w:r>
      <w:r>
        <w:t>She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wilde</w:t>
      </w:r>
      <w:r>
        <w:t xml:space="preserve"> </w:t>
      </w:r>
      <w:r>
        <w:t>beestes</w:t>
      </w:r>
      <w:r>
        <w:t xml:space="preserve"> </w:t>
      </w:r>
      <w:r>
        <w:t>dennes</w:t>
      </w:r>
      <w:r>
        <w:t xml:space="preserve"> </w:t>
      </w:r>
      <w:r>
        <w:t>seke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2275 (data/riverside_cats/MkT_riv.cat)</w:t>
        <w:br/>
      </w:r>
      <w:r>
        <w:rPr>
          <w:i/>
        </w:rPr>
        <w:t>Hadde</w:t>
      </w:r>
      <w:r>
        <w:t xml:space="preserve"> </w:t>
      </w:r>
      <w:r>
        <w:t>swiche</w:t>
      </w:r>
      <w:r>
        <w:t xml:space="preserve"> </w:t>
      </w:r>
      <w:r>
        <w:t>fantasies</w:t>
      </w:r>
      <w:r>
        <w:t xml:space="preserve"> </w:t>
      </w:r>
      <w:r>
        <w:t>as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2275 (data/riverside_cats/MkT_riv.cat)</w:t>
        <w:br/>
      </w:r>
      <w:r>
        <w:rPr>
          <w:i/>
        </w:rPr>
        <w:t>Hadde</w:t>
      </w:r>
      <w:r>
        <w:t xml:space="preserve"> </w:t>
      </w:r>
      <w:r>
        <w:t>swiche</w:t>
      </w:r>
      <w:r>
        <w:t xml:space="preserve"> </w:t>
      </w:r>
      <w:r>
        <w:t>fantasies</w:t>
      </w:r>
      <w:r>
        <w:t xml:space="preserve"> </w:t>
      </w:r>
      <w:r>
        <w:t>as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Infinitive must end in -en or -e : do</w:t>
      </w:r>
      <w:r>
        <w:br/>
        <w:t>The Monk's Tale 2290 (data/riverside_cats/MkT_riv.cat)</w:t>
        <w:br/>
      </w:r>
      <w:r>
        <w:t>Thanne</w:t>
      </w:r>
      <w:r>
        <w:t xml:space="preserve"> </w:t>
      </w:r>
      <w:r>
        <w:t>wolde</w:t>
      </w:r>
      <w:r>
        <w:t xml:space="preserve"> </w:t>
      </w:r>
      <w:r>
        <w:t>she</w:t>
      </w:r>
      <w:r>
        <w:t xml:space="preserve"> </w:t>
      </w:r>
      <w:r>
        <w:t>ones</w:t>
      </w:r>
      <w:r>
        <w:t xml:space="preserve"> </w:t>
      </w:r>
      <w:r>
        <w:t>suffre</w:t>
      </w:r>
      <w:r>
        <w:t xml:space="preserve"> </w:t>
      </w:r>
      <w:r>
        <w:t>hym</w:t>
      </w:r>
      <w:r>
        <w:t xml:space="preserve"> </w:t>
      </w:r>
      <w:r>
        <w:rPr>
          <w:i/>
        </w:rPr>
        <w:t>do</w:t>
      </w:r>
      <w:r>
        <w:t xml:space="preserve"> </w:t>
      </w:r>
      <w:r>
        <w:t>the</w:t>
      </w:r>
      <w:r>
        <w:t xml:space="preserve"> </w:t>
      </w:r>
      <w:r>
        <w:t>same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2295 (data/riverside_cats/MkT_riv.cat)</w:t>
        <w:br/>
      </w:r>
      <w:r>
        <w:t>Two</w:t>
      </w:r>
      <w:r>
        <w:t xml:space="preserve"> </w:t>
      </w:r>
      <w:r>
        <w:t>sones</w:t>
      </w:r>
      <w:r>
        <w:t xml:space="preserve"> </w:t>
      </w:r>
      <w:r>
        <w:t>by</w:t>
      </w:r>
      <w:r>
        <w:t xml:space="preserve"> </w:t>
      </w:r>
      <w:r>
        <w:t>this</w:t>
      </w:r>
      <w:r>
        <w:t xml:space="preserve"> </w:t>
      </w:r>
      <w:r>
        <w:t>Odenake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Past plural must end in -en or -e : conquered</w:t>
      </w:r>
      <w:r>
        <w:br/>
        <w:t>The Monk's Tale 2313 (data/riverside_cats/MkT_riv.cat)</w:t>
        <w:br/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conquered</w:t>
      </w:r>
      <w:r>
        <w:t xml:space="preserve"> </w:t>
      </w:r>
      <w:r>
        <w:t>manye</w:t>
      </w:r>
      <w:r>
        <w:t xml:space="preserve"> </w:t>
      </w:r>
      <w:r>
        <w:t>regnes</w:t>
      </w:r>
      <w:r>
        <w:t xml:space="preserve"> </w:t>
      </w:r>
      <w:r>
        <w:t>grete</w:t>
      </w:r>
      <w:r>
        <w:br/>
        <w:br/>
      </w:r>
    </w:p>
    <w:p>
      <w:r>
        <w:rPr>
          <w:b/>
        </w:rPr>
        <w:t>Past plural must end in -en or -e : held</w:t>
      </w:r>
      <w:r>
        <w:br/>
        <w:t>The Monk's Tale 2316 (data/riverside_cats/MkT_riv.cat)</w:t>
        <w:br/>
      </w:r>
      <w:r>
        <w:t>Of</w:t>
      </w:r>
      <w:r>
        <w:t xml:space="preserve"> </w:t>
      </w:r>
      <w:r>
        <w:t>Rome</w:t>
      </w:r>
      <w:r>
        <w:t xml:space="preserve"> </w:t>
      </w:r>
      <w:r>
        <w:t>and</w:t>
      </w:r>
      <w:r>
        <w:t xml:space="preserve"> </w:t>
      </w:r>
      <w:r>
        <w:t>with</w:t>
      </w:r>
      <w:r>
        <w:t xml:space="preserve"> </w:t>
      </w:r>
      <w:r>
        <w:t>strong</w:t>
      </w:r>
      <w:r>
        <w:t xml:space="preserve"> </w:t>
      </w:r>
      <w:r>
        <w:t>hond</w:t>
      </w:r>
      <w:r>
        <w:t xml:space="preserve"> </w:t>
      </w:r>
      <w:r>
        <w:rPr>
          <w:i/>
        </w:rPr>
        <w:t>held</w:t>
      </w:r>
      <w:r>
        <w:t xml:space="preserve"> </w:t>
      </w:r>
      <w:r>
        <w:t>hem</w:t>
      </w:r>
      <w:r>
        <w:t xml:space="preserve"> </w:t>
      </w:r>
      <w:r>
        <w:t>ful</w:t>
      </w:r>
      <w:r>
        <w:t xml:space="preserve"> </w:t>
      </w:r>
      <w:r>
        <w:t>faste</w:t>
      </w:r>
      <w:r>
        <w:br/>
        <w:br/>
      </w:r>
    </w:p>
    <w:p>
      <w:r>
        <w:rPr>
          <w:b/>
        </w:rPr>
        <w:t>Infinitive must end in -en or -e : doon</w:t>
      </w:r>
      <w:r>
        <w:br/>
        <w:t>The Monk's Tale 2317 (data/riverside_cats/MkT_riv.cat)</w:t>
        <w:br/>
      </w:r>
      <w:r>
        <w:t>Ne</w:t>
      </w:r>
      <w:r>
        <w:t xml:space="preserve"> </w:t>
      </w:r>
      <w:r>
        <w:t>nevere</w:t>
      </w:r>
      <w:r>
        <w:t xml:space="preserve"> </w:t>
      </w:r>
      <w:r>
        <w:t>myghte</w:t>
      </w:r>
      <w:r>
        <w:t xml:space="preserve"> </w:t>
      </w:r>
      <w:r>
        <w:t>hir</w:t>
      </w:r>
      <w:r>
        <w:t xml:space="preserve"> </w:t>
      </w:r>
      <w:r>
        <w:t>foomen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hem</w:t>
      </w:r>
      <w:r>
        <w:t xml:space="preserve"> </w:t>
      </w:r>
      <w:r>
        <w:t>flee</w:t>
      </w:r>
      <w:r>
        <w:br/>
        <w:br/>
      </w:r>
    </w:p>
    <w:p>
      <w:r>
        <w:rPr>
          <w:b/>
        </w:rPr>
        <w:t>Present 3rd sg must end in -eth : list</w:t>
      </w:r>
      <w:r>
        <w:br/>
        <w:t>The Monk's Tale 2319 (data/riverside_cats/MkT_riv.cat)</w:t>
        <w:br/>
      </w:r>
      <w:r>
        <w:t>Hir</w:t>
      </w:r>
      <w:r>
        <w:t xml:space="preserve"> </w:t>
      </w:r>
      <w:r>
        <w:t>batailles</w:t>
      </w:r>
      <w:r>
        <w:t xml:space="preserve"> </w:t>
      </w:r>
      <w:r>
        <w:t>whoso</w:t>
      </w:r>
      <w:r>
        <w:t xml:space="preserve"> </w:t>
      </w:r>
      <w:r>
        <w:rPr>
          <w:i/>
        </w:rPr>
        <w:t>list</w:t>
      </w:r>
      <w:r>
        <w:t xml:space="preserve"> </w:t>
      </w:r>
      <w:r>
        <w:t>hem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Present 3rd sg must end in -eth : writ</w:t>
      </w:r>
      <w:r>
        <w:br/>
        <w:t>The Monk's Tale 2326 (data/riverside_cats/MkT_riv.cat)</w:t>
        <w:br/>
      </w:r>
      <w:r>
        <w:t>That</w:t>
      </w:r>
      <w:r>
        <w:t xml:space="preserve"> </w:t>
      </w:r>
      <w:r>
        <w:rPr>
          <w:i/>
        </w:rPr>
        <w:t>writ</w:t>
      </w:r>
      <w:r>
        <w:t xml:space="preserve"> </w:t>
      </w:r>
      <w:r>
        <w:t>ynough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I</w:t>
      </w:r>
      <w:r>
        <w:t xml:space="preserve"> </w:t>
      </w:r>
      <w:r>
        <w:t>undertake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Monk's Tale 2337 (data/riverside_cats/MkT_riv.cat)</w:t>
        <w:br/>
      </w:r>
      <w:r>
        <w:t>Ne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nevere</w:t>
      </w:r>
      <w:r>
        <w:t xml:space="preserve"> </w:t>
      </w:r>
      <w:r>
        <w:t>been</w:t>
      </w:r>
      <w:r>
        <w:t xml:space="preserve"> </w:t>
      </w:r>
      <w:r>
        <w:t>so</w:t>
      </w:r>
      <w:r>
        <w:t xml:space="preserve"> </w:t>
      </w:r>
      <w:r>
        <w:t>corageus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Monk's Tale 2340 (data/riverside_cats/MkT_riv.cat)</w:t>
        <w:br/>
      </w:r>
      <w:r>
        <w:t>Withinne</w:t>
      </w:r>
      <w:r>
        <w:t xml:space="preserve"> </w:t>
      </w:r>
      <w:r>
        <w:t>the</w:t>
      </w:r>
      <w:r>
        <w:t xml:space="preserve"> </w:t>
      </w:r>
      <w:r>
        <w:t>feeld</w:t>
      </w:r>
      <w:r>
        <w:t xml:space="preserve"> </w:t>
      </w:r>
      <w:r>
        <w:t>that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with</w:t>
      </w:r>
      <w:r>
        <w:t xml:space="preserve"> </w:t>
      </w:r>
      <w:r>
        <w:t>hire</w:t>
      </w:r>
      <w:r>
        <w:t xml:space="preserve"> </w:t>
      </w:r>
      <w:r>
        <w:t>fighte</w:t>
      </w:r>
      <w:r>
        <w:br/>
        <w:br/>
      </w:r>
    </w:p>
    <w:p>
      <w:r>
        <w:rPr>
          <w:b/>
        </w:rPr>
        <w:t>Present 3rd sg must end in -eth : may</w:t>
      </w:r>
      <w:r>
        <w:br/>
        <w:t>The Monk's Tale 2348 (data/riverside_cats/MkT_riv.cat)</w:t>
        <w:br/>
      </w:r>
      <w:r>
        <w:t>This</w:t>
      </w:r>
      <w:r>
        <w:t xml:space="preserve"> </w:t>
      </w:r>
      <w:r>
        <w:t>myghty</w:t>
      </w:r>
      <w:r>
        <w:t xml:space="preserve"> </w:t>
      </w:r>
      <w:r>
        <w:t>queene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while</w:t>
      </w:r>
      <w:r>
        <w:t xml:space="preserve"> </w:t>
      </w:r>
      <w:r>
        <w:t>endure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Monk's Tale 2356 (data/riverside_cats/MkT_riv.cat)</w:t>
        <w:br/>
      </w:r>
      <w:r>
        <w:t>He</w:t>
      </w:r>
      <w:r>
        <w:t xml:space="preserve"> </w:t>
      </w:r>
      <w:r>
        <w:t>made</w:t>
      </w:r>
      <w:r>
        <w:t xml:space="preserve"> </w:t>
      </w:r>
      <w:r>
        <w:t>hire</w:t>
      </w:r>
      <w:r>
        <w:t xml:space="preserve"> </w:t>
      </w:r>
      <w:r>
        <w:t>flee</w:t>
      </w:r>
      <w:r>
        <w:t xml:space="preserve"> </w:t>
      </w:r>
      <w:r>
        <w:t>and</w:t>
      </w:r>
      <w:r>
        <w:t xml:space="preserve"> </w:t>
      </w:r>
      <w:r>
        <w:t>atte</w:t>
      </w:r>
      <w:r>
        <w:t xml:space="preserve"> </w:t>
      </w:r>
      <w:r>
        <w:t>laste</w:t>
      </w:r>
      <w:r>
        <w:t xml:space="preserve"> </w:t>
      </w:r>
      <w:r>
        <w:t>hire</w:t>
      </w:r>
      <w:r>
        <w:t xml:space="preserve"> </w:t>
      </w:r>
      <w:r>
        <w:rPr>
          <w:i/>
        </w:rPr>
        <w:t>hente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Monk's Tale 2358 (data/riverside_cats/MkT_riv.cat)</w:t>
        <w:br/>
      </w:r>
      <w:r>
        <w:t>And</w:t>
      </w:r>
      <w:r>
        <w:t xml:space="preserve"> </w:t>
      </w:r>
      <w:r>
        <w:t>wan</w:t>
      </w:r>
      <w:r>
        <w:t xml:space="preserve"> </w:t>
      </w:r>
      <w:r>
        <w:t>the</w:t>
      </w:r>
      <w:r>
        <w:t xml:space="preserve"> </w:t>
      </w:r>
      <w:r>
        <w:t>land</w:t>
      </w:r>
      <w:r>
        <w:t xml:space="preserve"> </w:t>
      </w:r>
      <w:r>
        <w:t>and</w:t>
      </w:r>
      <w:r>
        <w:t xml:space="preserve"> </w:t>
      </w:r>
      <w:r>
        <w:t>hoom</w:t>
      </w:r>
      <w:r>
        <w:t xml:space="preserve"> </w:t>
      </w:r>
      <w:r>
        <w:t>to</w:t>
      </w:r>
      <w:r>
        <w:t xml:space="preserve"> </w:t>
      </w:r>
      <w:r>
        <w:t>Rome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hath</w:t>
      </w:r>
      <w:r>
        <w:br/>
        <w:t>The Monk's Tale 2362 (data/riverside_cats/MkT_riv.cat)</w:t>
        <w:br/>
      </w:r>
      <w:r>
        <w:rPr>
          <w:i/>
        </w:rPr>
        <w:t>Hath</w:t>
      </w:r>
      <w:r>
        <w:t xml:space="preserve"> </w:t>
      </w:r>
      <w:r>
        <w:t>with</w:t>
      </w:r>
      <w:r>
        <w:t xml:space="preserve"> </w:t>
      </w:r>
      <w:r>
        <w:t>hym</w:t>
      </w:r>
      <w:r>
        <w:t xml:space="preserve"> </w:t>
      </w:r>
      <w:r>
        <w:t>lad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sholde</w:t>
      </w:r>
      <w:r>
        <w:t xml:space="preserve"> </w:t>
      </w:r>
      <w:r>
        <w:t>it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shal</w:t>
      </w:r>
      <w:r>
        <w:br/>
        <w:t>The Monk's Tale 2374 (data/riverside_cats/MkT_riv.cat)</w:t>
        <w:br/>
      </w:r>
      <w:r>
        <w:rPr>
          <w:i/>
        </w:rPr>
        <w:t>Shal</w:t>
      </w:r>
      <w:r>
        <w:t xml:space="preserve"> </w:t>
      </w:r>
      <w:r>
        <w:t>bere</w:t>
      </w:r>
      <w:r>
        <w:t xml:space="preserve"> </w:t>
      </w:r>
      <w:r>
        <w:t>a</w:t>
      </w:r>
      <w:r>
        <w:t xml:space="preserve"> </w:t>
      </w:r>
      <w:r>
        <w:t>distaf</w:t>
      </w:r>
      <w:r>
        <w:t xml:space="preserve"> </w:t>
      </w:r>
      <w:r>
        <w:t>hire</w:t>
      </w:r>
      <w:r>
        <w:t xml:space="preserve"> </w:t>
      </w:r>
      <w:r>
        <w:t>cost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quyte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2 (data/riverside_cats/TC4_riv.cat)</w:t>
        <w:br/>
      </w:r>
      <w:r>
        <w:t>Lasteth</w:t>
      </w:r>
      <w:r>
        <w:t xml:space="preserve"> </w:t>
      </w:r>
      <w:r>
        <w:t>swich</w:t>
      </w:r>
      <w:r>
        <w:t xml:space="preserve"> </w:t>
      </w:r>
      <w:r>
        <w:t>joie</w:t>
      </w:r>
      <w:r>
        <w:t xml:space="preserve"> </w:t>
      </w:r>
      <w:r>
        <w:t>ythonked</w:t>
      </w:r>
      <w:r>
        <w:t xml:space="preserve"> </w:t>
      </w:r>
      <w:r>
        <w:rPr>
          <w:i/>
        </w:rPr>
        <w:t>be</w:t>
      </w:r>
      <w:r>
        <w:t xml:space="preserve"> </w:t>
      </w:r>
      <w:r>
        <w:t>Fortune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IV 3 (data/riverside_cats/TC4_riv.cat)</w:t>
        <w:br/>
      </w:r>
      <w:r>
        <w:t>That</w:t>
      </w:r>
      <w:r>
        <w:t xml:space="preserve"> </w:t>
      </w:r>
      <w:r>
        <w:t>semeth</w:t>
      </w:r>
      <w:r>
        <w:t xml:space="preserve"> </w:t>
      </w:r>
      <w:r>
        <w:t>trewest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bygyle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IV 4 (data/riverside_cats/TC4_riv.cat)</w:t>
        <w:br/>
      </w:r>
      <w:r>
        <w:t>And</w:t>
      </w:r>
      <w:r>
        <w:t xml:space="preserve"> </w:t>
      </w:r>
      <w:r>
        <w:rPr>
          <w:i/>
        </w:rPr>
        <w:t>kan</w:t>
      </w:r>
      <w:r>
        <w:t xml:space="preserve"> </w:t>
      </w:r>
      <w:r>
        <w:t>to</w:t>
      </w:r>
      <w:r>
        <w:t xml:space="preserve"> </w:t>
      </w:r>
      <w:r>
        <w:t>fooles</w:t>
      </w:r>
      <w:r>
        <w:t xml:space="preserve"> </w:t>
      </w:r>
      <w:r>
        <w:t>so</w:t>
      </w:r>
      <w:r>
        <w:t xml:space="preserve"> </w:t>
      </w:r>
      <w:r>
        <w:t>hire</w:t>
      </w:r>
      <w:r>
        <w:t xml:space="preserve"> </w:t>
      </w:r>
      <w:r>
        <w:t>song</w:t>
      </w:r>
      <w:r>
        <w:t xml:space="preserve"> </w:t>
      </w:r>
      <w:r>
        <w:t>entune</w:t>
      </w:r>
      <w:r>
        <w:br/>
        <w:br/>
      </w:r>
    </w:p>
    <w:p>
      <w:r>
        <w:rPr>
          <w:b/>
        </w:rPr>
        <w:t>Present 3rd sg must end in -eth : blent</w:t>
      </w:r>
      <w:r>
        <w:br/>
        <w:t>Troilus and Criseyde; Book IV 5 (data/riverside_cats/TC4_riv.cat)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hem</w:t>
      </w:r>
      <w:r>
        <w:t xml:space="preserve"> </w:t>
      </w:r>
      <w:r>
        <w:t>hent</w:t>
      </w:r>
      <w:r>
        <w:t xml:space="preserve"> </w:t>
      </w:r>
      <w:r>
        <w:t>and</w:t>
      </w:r>
      <w:r>
        <w:t xml:space="preserve"> </w:t>
      </w:r>
      <w:r>
        <w:rPr>
          <w:i/>
        </w:rPr>
        <w:t>blent</w:t>
      </w:r>
      <w:r>
        <w:t xml:space="preserve"> </w:t>
      </w:r>
      <w:r>
        <w:t>traitour</w:t>
      </w:r>
      <w:r>
        <w:t xml:space="preserve"> </w:t>
      </w:r>
      <w:r>
        <w:t>comune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6 (data/riverside_cats/TC4_riv.cat)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wight</w:t>
      </w:r>
      <w:r>
        <w:t xml:space="preserve"> </w:t>
      </w:r>
      <w:r>
        <w:rPr>
          <w:i/>
        </w:rPr>
        <w:t>is</w:t>
      </w:r>
      <w:r>
        <w:t xml:space="preserve"> </w:t>
      </w:r>
      <w:r>
        <w:t>from</w:t>
      </w:r>
      <w:r>
        <w:t xml:space="preserve"> </w:t>
      </w:r>
      <w:r>
        <w:t>hire</w:t>
      </w:r>
      <w:r>
        <w:t xml:space="preserve"> </w:t>
      </w:r>
      <w:r>
        <w:t>whiel</w:t>
      </w:r>
      <w:r>
        <w:t xml:space="preserve"> </w:t>
      </w:r>
      <w:r>
        <w:t>ythrowe</w:t>
      </w:r>
      <w:r>
        <w:br/>
        <w:br/>
      </w:r>
    </w:p>
    <w:p>
      <w:r>
        <w:rPr>
          <w:b/>
        </w:rPr>
        <w:t>Present 3rd sg must end in -eth : moot</w:t>
      </w:r>
      <w:r>
        <w:br/>
        <w:t>Troilus and Criseyde; Book IV 17 (data/riverside_cats/TC4_riv.cat)</w:t>
        <w:br/>
      </w:r>
      <w:r>
        <w:rPr>
          <w:i/>
        </w:rPr>
        <w:t>Moot</w:t>
      </w:r>
      <w:r>
        <w:t xml:space="preserve"> </w:t>
      </w:r>
      <w:r>
        <w:t>hennesforth</w:t>
      </w:r>
      <w:r>
        <w:t xml:space="preserve"> </w:t>
      </w:r>
      <w:r>
        <w:t>ben</w:t>
      </w:r>
      <w:r>
        <w:t xml:space="preserve"> </w:t>
      </w:r>
      <w:r>
        <w:t>matere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book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21 (data/riverside_cats/TC4_riv.cat)</w:t>
        <w:br/>
      </w:r>
      <w:r>
        <w:t>Iwis</w:t>
      </w:r>
      <w:r>
        <w:t xml:space="preserve"> </w:t>
      </w:r>
      <w:r>
        <w:t>hemself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vilanye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28 (data/riverside_cats/TC4_riv.cat)</w:t>
        <w:br/>
      </w:r>
      <w:r>
        <w:t>Of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be</w:t>
      </w:r>
      <w:r>
        <w:t xml:space="preserve"> </w:t>
      </w:r>
      <w:r>
        <w:t>fully</w:t>
      </w:r>
      <w:r>
        <w:t xml:space="preserve"> </w:t>
      </w:r>
      <w:r>
        <w:t>shewed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31 (data/riverside_cats/TC4_riv.cat)</w:t>
        <w:br/>
      </w:r>
      <w:r>
        <w:t>Byfel</w:t>
      </w:r>
      <w:r>
        <w:t xml:space="preserve"> </w:t>
      </w:r>
      <w:r>
        <w:t>that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Phebus</w:t>
      </w:r>
      <w:r>
        <w:t xml:space="preserve"> </w:t>
      </w:r>
      <w:r>
        <w:t>shynyng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IV 39 (data/riverside_cats/TC4_riv.cat)</w:t>
        <w:br/>
      </w:r>
      <w:r>
        <w:t>Ector</w:t>
      </w:r>
      <w:r>
        <w:t xml:space="preserve"> </w:t>
      </w:r>
      <w:r>
        <w:t>and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worthi</w:t>
      </w:r>
      <w:r>
        <w:t xml:space="preserve"> </w:t>
      </w:r>
      <w:r>
        <w:t>wight</w:t>
      </w:r>
      <w:r>
        <w:t xml:space="preserve"> </w:t>
      </w:r>
      <w:r>
        <w:t>out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69 (data/riverside_cats/TC4_riv.cat)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t>to</w:t>
      </w:r>
      <w:r>
        <w:t xml:space="preserve"> </w:t>
      </w:r>
      <w:r>
        <w:rPr>
          <w:i/>
        </w:rPr>
        <w:t>don</w:t>
      </w:r>
      <w:r>
        <w:t xml:space="preserve"> </w:t>
      </w:r>
      <w:r>
        <w:t>that</w:t>
      </w:r>
      <w:r>
        <w:t xml:space="preserve"> </w:t>
      </w:r>
      <w:r>
        <w:t>reverence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72 (data/riverside_cats/TC4_riv.cat)</w:t>
        <w:br/>
      </w:r>
      <w:r>
        <w:t>Troian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knowen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IV 75 (data/riverside_cats/TC4_riv.cat)</w:t>
        <w:br/>
      </w:r>
      <w:r>
        <w:t>And</w:t>
      </w:r>
      <w:r>
        <w:t xml:space="preserve"> </w:t>
      </w:r>
      <w:r>
        <w:rPr>
          <w:i/>
        </w:rPr>
        <w:t>tolde</w:t>
      </w:r>
      <w:r>
        <w:t xml:space="preserve"> </w:t>
      </w:r>
      <w:r>
        <w:t>wel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shulden</w:t>
      </w:r>
      <w:r>
        <w:t xml:space="preserve"> </w:t>
      </w:r>
      <w:r>
        <w:t>spede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IV 89 (data/riverside_cats/TC4_riv.cat)</w:t>
        <w:br/>
      </w:r>
      <w:r>
        <w:t>But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los</w:t>
      </w:r>
      <w:r>
        <w:t xml:space="preserve"> </w:t>
      </w:r>
      <w:r>
        <w:t>ne</w:t>
      </w:r>
      <w:r>
        <w:t xml:space="preserve"> </w:t>
      </w:r>
      <w:r>
        <w:rPr>
          <w:i/>
        </w:rPr>
        <w:t>doth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disese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Troilus and Criseyde; Book IV 93 (data/riverside_cats/TC4_riv.cat)</w:t>
        <w:br/>
      </w:r>
      <w:r>
        <w:t>Slepyng</w:t>
      </w:r>
      <w:r>
        <w:t xml:space="preserve"> </w:t>
      </w:r>
      <w:r>
        <w:t>at</w:t>
      </w:r>
      <w:r>
        <w:t xml:space="preserve"> </w:t>
      </w:r>
      <w:r>
        <w:t>hom</w:t>
      </w:r>
      <w:r>
        <w:t xml:space="preserve"> </w:t>
      </w:r>
      <w:r>
        <w:t>whanne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Troie</w:t>
      </w:r>
      <w:r>
        <w:t xml:space="preserve"> </w:t>
      </w:r>
      <w:r>
        <w:t>I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Present 3rd sg must end in -eth : like</w:t>
      </w:r>
      <w:r>
        <w:br/>
        <w:t>Troilus and Criseyde; Book IV 101 (data/riverside_cats/TC4_riv.cat)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t>or</w:t>
      </w:r>
      <w:r>
        <w:t xml:space="preserve"> </w:t>
      </w:r>
      <w:r>
        <w:t>nevere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like</w:t>
      </w:r>
      <w:r>
        <w:t xml:space="preserve"> </w:t>
      </w:r>
      <w:r>
        <w:t>yow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112 (data/riverside_cats/TC4_riv.cat)</w:t>
        <w:br/>
      </w:r>
      <w:r>
        <w:t>Syn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bothe</w:t>
      </w:r>
      <w:r>
        <w:t xml:space="preserve"> </w:t>
      </w:r>
      <w:r>
        <w:t>han</w:t>
      </w:r>
      <w:r>
        <w:t xml:space="preserve"> </w:t>
      </w:r>
      <w:r>
        <w:t>folk</w:t>
      </w:r>
      <w:r>
        <w:t xml:space="preserve"> </w:t>
      </w:r>
      <w:r>
        <w:t>and</w:t>
      </w:r>
      <w:r>
        <w:t xml:space="preserve"> </w:t>
      </w:r>
      <w:r>
        <w:t>town</w:t>
      </w:r>
      <w:r>
        <w:t xml:space="preserve"> </w:t>
      </w:r>
      <w:r>
        <w:t>as</w:t>
      </w:r>
      <w:r>
        <w:t xml:space="preserve"> </w:t>
      </w:r>
      <w:r>
        <w:t>yerne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112 (data/riverside_cats/TC4_riv.cat)</w:t>
        <w:br/>
      </w:r>
      <w:r>
        <w:t>Syn</w:t>
      </w:r>
      <w:r>
        <w:t xml:space="preserve"> </w:t>
      </w:r>
      <w:r>
        <w:t>ye</w:t>
      </w:r>
      <w:r>
        <w:t xml:space="preserve"> </w:t>
      </w:r>
      <w:r>
        <w:t>shul</w:t>
      </w:r>
      <w:r>
        <w:t xml:space="preserve"> </w:t>
      </w:r>
      <w:r>
        <w:t>bothe</w:t>
      </w:r>
      <w:r>
        <w:t xml:space="preserve"> </w:t>
      </w:r>
      <w:r>
        <w:rPr>
          <w:i/>
        </w:rPr>
        <w:t>han</w:t>
      </w:r>
      <w:r>
        <w:t xml:space="preserve"> </w:t>
      </w:r>
      <w:r>
        <w:t>folk</w:t>
      </w:r>
      <w:r>
        <w:t xml:space="preserve"> </w:t>
      </w:r>
      <w:r>
        <w:t>and</w:t>
      </w:r>
      <w:r>
        <w:t xml:space="preserve"> </w:t>
      </w:r>
      <w:r>
        <w:t>town</w:t>
      </w:r>
      <w:r>
        <w:t xml:space="preserve"> </w:t>
      </w:r>
      <w:r>
        <w:t>as</w:t>
      </w:r>
      <w:r>
        <w:t xml:space="preserve"> </w:t>
      </w:r>
      <w:r>
        <w:t>yerne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114 (data/riverside_cats/TC4_riv.cat)</w:t>
        <w:br/>
      </w:r>
      <w:r>
        <w:t>Appollo</w:t>
      </w:r>
      <w:r>
        <w:t xml:space="preserve"> </w:t>
      </w:r>
      <w:r>
        <w:rPr>
          <w:i/>
        </w:rPr>
        <w:t>hath</w:t>
      </w:r>
      <w:r>
        <w:t xml:space="preserve"> </w:t>
      </w:r>
      <w:r>
        <w:t>me</w:t>
      </w:r>
      <w:r>
        <w:t xml:space="preserve"> </w:t>
      </w:r>
      <w:r>
        <w:t>told</w:t>
      </w:r>
      <w:r>
        <w:t xml:space="preserve"> </w:t>
      </w:r>
      <w:r>
        <w:t>it</w:t>
      </w:r>
      <w:r>
        <w:t xml:space="preserve"> </w:t>
      </w:r>
      <w:r>
        <w:t>feithfully</w:t>
      </w:r>
      <w:r>
        <w:br/>
        <w:br/>
      </w:r>
    </w:p>
    <w:p>
      <w:r>
        <w:rPr>
          <w:b/>
        </w:rPr>
        <w:t>Infinitive must end in -en or -e : say</w:t>
      </w:r>
      <w:r>
        <w:br/>
        <w:t>Troilus and Criseyde; Book IV 117 (data/riverside_cats/TC4_riv.cat)</w:t>
        <w:br/>
      </w:r>
      <w:r>
        <w:t>And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say</w:t>
      </w:r>
      <w:r>
        <w:t xml:space="preserve"> </w:t>
      </w:r>
      <w:r>
        <w:t>the</w:t>
      </w:r>
      <w:r>
        <w:t xml:space="preserve"> </w:t>
      </w:r>
      <w:r>
        <w:t>tyme</w:t>
      </w:r>
      <w:r>
        <w:t xml:space="preserve"> </w:t>
      </w:r>
      <w:r>
        <w:t>is</w:t>
      </w:r>
      <w:r>
        <w:t xml:space="preserve"> </w:t>
      </w:r>
      <w:r>
        <w:t>faste</w:t>
      </w:r>
      <w:r>
        <w:t xml:space="preserve"> </w:t>
      </w:r>
      <w:r>
        <w:t>by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117 (data/riverside_cats/TC4_riv.cat)</w:t>
        <w:br/>
      </w:r>
      <w:r>
        <w:t>And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t>say</w:t>
      </w:r>
      <w:r>
        <w:t xml:space="preserve"> </w:t>
      </w:r>
      <w:r>
        <w:t>the</w:t>
      </w:r>
      <w:r>
        <w:t xml:space="preserve"> </w:t>
      </w:r>
      <w:r>
        <w:t>tyme</w:t>
      </w:r>
      <w:r>
        <w:t xml:space="preserve"> </w:t>
      </w:r>
      <w:r>
        <w:rPr>
          <w:i/>
        </w:rPr>
        <w:t>is</w:t>
      </w:r>
      <w:r>
        <w:t xml:space="preserve"> </w:t>
      </w:r>
      <w:r>
        <w:t>faste</w:t>
      </w:r>
      <w:r>
        <w:t xml:space="preserve"> </w:t>
      </w:r>
      <w:r>
        <w:t>by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118 (data/riverside_cats/TC4_riv.cat)</w:t>
        <w:br/>
      </w:r>
      <w:r>
        <w:t>That</w:t>
      </w:r>
      <w:r>
        <w:t xml:space="preserve"> </w:t>
      </w:r>
      <w:r>
        <w:t>fire</w:t>
      </w:r>
      <w:r>
        <w:t xml:space="preserve"> </w:t>
      </w:r>
      <w:r>
        <w:t>and</w:t>
      </w:r>
      <w:r>
        <w:t xml:space="preserve"> </w:t>
      </w:r>
      <w:r>
        <w:t>flaumbe</w:t>
      </w:r>
      <w:r>
        <w:t xml:space="preserve"> </w:t>
      </w:r>
      <w:r>
        <w:t>on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town</w:t>
      </w:r>
      <w:r>
        <w:t xml:space="preserve"> </w:t>
      </w:r>
      <w:r>
        <w:rPr>
          <w:i/>
        </w:rPr>
        <w:t>shal</w:t>
      </w:r>
      <w:r>
        <w:t xml:space="preserve"> </w:t>
      </w:r>
      <w:r>
        <w:t>sprede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IV 123 (data/riverside_cats/TC4_riv.cat)</w:t>
        <w:br/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wol</w:t>
      </w:r>
      <w:r>
        <w:t xml:space="preserve"> </w:t>
      </w:r>
      <w:r>
        <w:t>brynge</w:t>
      </w:r>
      <w:r>
        <w:t xml:space="preserve"> </w:t>
      </w:r>
      <w:r>
        <w:t>it</w:t>
      </w:r>
      <w:r>
        <w:t xml:space="preserve"> </w:t>
      </w:r>
      <w:r>
        <w:t>to</w:t>
      </w:r>
      <w:r>
        <w:t xml:space="preserve"> </w:t>
      </w:r>
      <w:r>
        <w:t>confusioun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126 (data/riverside_cats/TC4_riv.cat)</w:t>
        <w:br/>
      </w:r>
      <w:r>
        <w:t>The</w:t>
      </w:r>
      <w:r>
        <w:t xml:space="preserve"> </w:t>
      </w:r>
      <w:r>
        <w:t>town</w:t>
      </w:r>
      <w:r>
        <w:t xml:space="preserve"> </w:t>
      </w:r>
      <w:r>
        <w:t>of</w:t>
      </w:r>
      <w:r>
        <w:t xml:space="preserve"> </w:t>
      </w:r>
      <w:r>
        <w:t>Troie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ben</w:t>
      </w:r>
      <w:r>
        <w:t xml:space="preserve"> </w:t>
      </w:r>
      <w:r>
        <w:t>set</w:t>
      </w:r>
      <w:r>
        <w:t xml:space="preserve"> </w:t>
      </w:r>
      <w:r>
        <w:t>onfire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136 (data/riverside_cats/TC4_riv.cat)</w:t>
        <w:br/>
      </w:r>
      <w:r>
        <w:t>On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t>sholden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tretis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Troilus and Criseyde; Book IV 151 (data/riverside_cats/TC4_riv.cat)</w:t>
        <w:br/>
      </w:r>
      <w:r>
        <w:t>As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with</w:t>
      </w:r>
      <w:r>
        <w:t xml:space="preserve"> </w:t>
      </w:r>
      <w:r>
        <w:t>tho</w:t>
      </w:r>
      <w:r>
        <w:t xml:space="preserve"> </w:t>
      </w:r>
      <w:r>
        <w:t>wordes</w:t>
      </w:r>
      <w:r>
        <w:t xml:space="preserve"> </w:t>
      </w:r>
      <w:r>
        <w:t>wel</w:t>
      </w:r>
      <w:r>
        <w:t xml:space="preserve"> </w:t>
      </w:r>
      <w:r>
        <w:t>neigh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Troilus and Criseyde; Book IV 161 (data/riverside_cats/TC4_riv.cat)</w:t>
        <w:br/>
      </w:r>
      <w:r>
        <w:t>Ful</w:t>
      </w:r>
      <w:r>
        <w:t xml:space="preserve"> </w:t>
      </w:r>
      <w:r>
        <w:t>faste</w:t>
      </w:r>
      <w:r>
        <w:t xml:space="preserve"> </w:t>
      </w:r>
      <w:r>
        <w:t>he</w:t>
      </w:r>
      <w:r>
        <w:t xml:space="preserve"> </w:t>
      </w:r>
      <w:r>
        <w:rPr>
          <w:i/>
        </w:rPr>
        <w:t>caste</w:t>
      </w:r>
      <w:r>
        <w:t xml:space="preserve"> </w:t>
      </w:r>
      <w:r>
        <w:t>how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myghte</w:t>
      </w:r>
      <w:r>
        <w:t xml:space="preserve"> </w:t>
      </w:r>
      <w:r>
        <w:t>stonde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167 (data/riverside_cats/TC4_riv.cat)</w:t>
        <w:br/>
      </w:r>
      <w:r>
        <w:t>And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thorugh</w:t>
      </w:r>
      <w:r>
        <w:t xml:space="preserve"> </w:t>
      </w:r>
      <w:r>
        <w:t>thy</w:t>
      </w:r>
      <w:r>
        <w:t xml:space="preserve"> </w:t>
      </w:r>
      <w:r>
        <w:t>medlynge</w:t>
      </w:r>
      <w:r>
        <w:t xml:space="preserve"> </w:t>
      </w:r>
      <w:r>
        <w:t>is</w:t>
      </w:r>
      <w:r>
        <w:t xml:space="preserve"> </w:t>
      </w:r>
      <w:r>
        <w:t>iblowe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IV 170 (data/riverside_cats/TC4_riv.cat)</w:t>
        <w:br/>
      </w:r>
      <w:r>
        <w:t>That</w:t>
      </w:r>
      <w:r>
        <w:t xml:space="preserve"> </w:t>
      </w:r>
      <w:r>
        <w:t>though</w:t>
      </w:r>
      <w:r>
        <w:t xml:space="preserve"> </w:t>
      </w:r>
      <w:r>
        <w:t>the</w:t>
      </w:r>
      <w:r>
        <w:t xml:space="preserve"> </w:t>
      </w:r>
      <w:r>
        <w:t>lordes</w:t>
      </w:r>
      <w:r>
        <w:t xml:space="preserve"> </w:t>
      </w:r>
      <w:r>
        <w:t>wolde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IV 173 (data/riverside_cats/TC4_riv.cat)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seyd</w:t>
      </w:r>
      <w:r>
        <w:t xml:space="preserve"> </w:t>
      </w:r>
      <w:r>
        <w:t>hym</w:t>
      </w:r>
      <w:r>
        <w:t xml:space="preserve"> </w:t>
      </w:r>
      <w:r>
        <w:t>hire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177 (data/riverside_cats/TC4_riv.cat)</w:t>
        <w:br/>
      </w:r>
      <w:r>
        <w:t>For</w:t>
      </w:r>
      <w:r>
        <w:t xml:space="preserve"> </w:t>
      </w:r>
      <w:r>
        <w:t>Antenor</w:t>
      </w:r>
      <w:r>
        <w:t xml:space="preserve"> </w:t>
      </w:r>
      <w:r>
        <w:t>how</w:t>
      </w:r>
      <w:r>
        <w:t xml:space="preserve"> </w:t>
      </w:r>
      <w:r>
        <w:t>they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IV 178 (data/riverside_cats/TC4_riv.cat)</w:t>
        <w:br/>
      </w:r>
      <w:r>
        <w:t>Gan</w:t>
      </w:r>
      <w:r>
        <w:t xml:space="preserve"> </w:t>
      </w:r>
      <w:r>
        <w:t>it</w:t>
      </w:r>
      <w:r>
        <w:t xml:space="preserve"> </w:t>
      </w:r>
      <w:r>
        <w:t>withstonde</w:t>
      </w:r>
      <w:r>
        <w:t xml:space="preserve"> </w:t>
      </w:r>
      <w:r>
        <w:t>and</w:t>
      </w:r>
      <w:r>
        <w:t xml:space="preserve"> </w:t>
      </w:r>
      <w:r>
        <w:t>sobrely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Past plural must end in -en or -e : quod</w:t>
      </w:r>
      <w:r>
        <w:br/>
        <w:t>Troilus and Criseyde; Book IV 187 (data/riverside_cats/TC4_riv.cat)</w:t>
        <w:br/>
      </w:r>
      <w:r>
        <w:t>Ector</w:t>
      </w:r>
      <w:r>
        <w:t xml:space="preserve"> </w:t>
      </w:r>
      <w:r>
        <w:rPr>
          <w:i/>
        </w:rPr>
        <w:t>quod</w:t>
      </w:r>
      <w:r>
        <w:t xml:space="preserve"> </w:t>
      </w:r>
      <w:r>
        <w:t>they</w:t>
      </w:r>
      <w:r>
        <w:t xml:space="preserve"> </w:t>
      </w:r>
      <w:r>
        <w:t>what</w:t>
      </w:r>
      <w:r>
        <w:t xml:space="preserve"> </w:t>
      </w:r>
      <w:r>
        <w:t>goost</w:t>
      </w:r>
      <w:r>
        <w:t xml:space="preserve"> </w:t>
      </w:r>
      <w:r>
        <w:t>may</w:t>
      </w:r>
      <w:r>
        <w:t xml:space="preserve"> </w:t>
      </w:r>
      <w:r>
        <w:t>yow</w:t>
      </w:r>
      <w:r>
        <w:t xml:space="preserve"> </w:t>
      </w:r>
      <w:r>
        <w:t>enspyre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187 (data/riverside_cats/TC4_riv.cat)</w:t>
        <w:br/>
      </w:r>
      <w:r>
        <w:t>Ector</w:t>
      </w:r>
      <w:r>
        <w:t xml:space="preserve"> </w:t>
      </w:r>
      <w:r>
        <w:t>quod</w:t>
      </w:r>
      <w:r>
        <w:t xml:space="preserve"> </w:t>
      </w:r>
      <w:r>
        <w:t>they</w:t>
      </w:r>
      <w:r>
        <w:t xml:space="preserve"> </w:t>
      </w:r>
      <w:r>
        <w:t>what</w:t>
      </w:r>
      <w:r>
        <w:t xml:space="preserve"> </w:t>
      </w:r>
      <w:r>
        <w:t>goost</w:t>
      </w:r>
      <w:r>
        <w:t xml:space="preserve"> </w:t>
      </w:r>
      <w:r>
        <w:rPr>
          <w:i/>
        </w:rPr>
        <w:t>may</w:t>
      </w:r>
      <w:r>
        <w:t xml:space="preserve"> </w:t>
      </w:r>
      <w:r>
        <w:t>yow</w:t>
      </w:r>
      <w:r>
        <w:t xml:space="preserve"> </w:t>
      </w:r>
      <w:r>
        <w:t>enspyre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190 (data/riverside_cats/TC4_riv.cat)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wys</w:t>
      </w:r>
      <w:r>
        <w:t xml:space="preserve"> </w:t>
      </w:r>
      <w:r>
        <w:t>and</w:t>
      </w:r>
      <w:r>
        <w:t xml:space="preserve"> </w:t>
      </w:r>
      <w:r>
        <w:t>ek</w:t>
      </w:r>
      <w:r>
        <w:t xml:space="preserve"> </w:t>
      </w:r>
      <w:r>
        <w:t>so</w:t>
      </w:r>
      <w:r>
        <w:t xml:space="preserve"> </w:t>
      </w:r>
      <w:r>
        <w:t>bold</w:t>
      </w:r>
      <w:r>
        <w:t xml:space="preserve"> </w:t>
      </w:r>
      <w:r>
        <w:t>baroun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195 (data/riverside_cats/TC4_riv.cat)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oure</w:t>
      </w:r>
      <w:r>
        <w:t xml:space="preserve"> </w:t>
      </w:r>
      <w:r>
        <w:t>vois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forgon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Infinitive must end in -en or -e : forgon</w:t>
      </w:r>
      <w:r>
        <w:br/>
        <w:t>Troilus and Criseyde; Book IV 195 (data/riverside_cats/TC4_riv.cat)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oure</w:t>
      </w:r>
      <w:r>
        <w:t xml:space="preserve"> </w:t>
      </w:r>
      <w:r>
        <w:t>vois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forgon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197 (data/riverside_cats/TC4_riv.cat)</w:t>
        <w:br/>
      </w:r>
      <w:r>
        <w:t>O</w:t>
      </w:r>
      <w:r>
        <w:t xml:space="preserve"> </w:t>
      </w:r>
      <w:r>
        <w:t>Juvenal</w:t>
      </w:r>
      <w:r>
        <w:t xml:space="preserve"> </w:t>
      </w:r>
      <w:r>
        <w:t>lord</w:t>
      </w:r>
      <w:r>
        <w:t xml:space="preserve"> </w:t>
      </w:r>
      <w:r>
        <w:t>trewe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sentence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198 (data/riverside_cats/TC4_riv.cat)</w:t>
        <w:br/>
      </w:r>
      <w:r>
        <w:t>That</w:t>
      </w:r>
      <w:r>
        <w:t xml:space="preserve"> </w:t>
      </w:r>
      <w:r>
        <w:t>litel</w:t>
      </w:r>
      <w:r>
        <w:t xml:space="preserve"> </w:t>
      </w:r>
      <w:r>
        <w:t>wyten</w:t>
      </w:r>
      <w:r>
        <w:t xml:space="preserve"> </w:t>
      </w:r>
      <w:r>
        <w:t>folk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yerne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208 (data/riverside_cats/TC4_riv.cat)</w:t>
        <w:br/>
      </w:r>
      <w:r>
        <w:rPr>
          <w:i/>
        </w:rPr>
        <w:t>Shal</w:t>
      </w:r>
      <w:r>
        <w:t xml:space="preserve"> </w:t>
      </w:r>
      <w:r>
        <w:t>now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t>in</w:t>
      </w:r>
      <w:r>
        <w:t xml:space="preserve"> </w:t>
      </w:r>
      <w:r>
        <w:t>hire</w:t>
      </w:r>
      <w:r>
        <w:t xml:space="preserve"> </w:t>
      </w:r>
      <w:r>
        <w:t>blisse</w:t>
      </w:r>
      <w:r>
        <w:t xml:space="preserve"> </w:t>
      </w:r>
      <w:r>
        <w:t>bathe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209 (data/riverside_cats/TC4_riv.cat)</w:t>
        <w:br/>
      </w:r>
      <w:r>
        <w:t>But</w:t>
      </w:r>
      <w:r>
        <w:t xml:space="preserve"> </w:t>
      </w:r>
      <w:r>
        <w:t>Antenor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</w:t>
      </w:r>
      <w:r>
        <w:t xml:space="preserve"> </w:t>
      </w:r>
      <w:r>
        <w:t>hom</w:t>
      </w:r>
      <w:r>
        <w:t xml:space="preserve"> </w:t>
      </w:r>
      <w:r>
        <w:t>to</w:t>
      </w:r>
      <w:r>
        <w:t xml:space="preserve"> </w:t>
      </w:r>
      <w:r>
        <w:t>towne</w:t>
      </w:r>
      <w:r>
        <w:br/>
        <w:br/>
      </w:r>
    </w:p>
    <w:p>
      <w:r>
        <w:rPr>
          <w:b/>
        </w:rPr>
        <w:t>Infinitive must end in -en or -e : com</w:t>
      </w:r>
      <w:r>
        <w:br/>
        <w:t>Troilus and Criseyde; Book IV 209 (data/riverside_cats/TC4_riv.cat)</w:t>
        <w:br/>
      </w:r>
      <w:r>
        <w:t>But</w:t>
      </w:r>
      <w:r>
        <w:t xml:space="preserve"> </w:t>
      </w:r>
      <w:r>
        <w:t>Antenor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rPr>
          <w:i/>
        </w:rPr>
        <w:t>com</w:t>
      </w:r>
      <w:r>
        <w:t xml:space="preserve"> </w:t>
      </w:r>
      <w:r>
        <w:t>hom</w:t>
      </w:r>
      <w:r>
        <w:t xml:space="preserve"> </w:t>
      </w:r>
      <w:r>
        <w:t>to</w:t>
      </w:r>
      <w:r>
        <w:t xml:space="preserve"> </w:t>
      </w:r>
      <w:r>
        <w:t>towne</w:t>
      </w:r>
      <w:r>
        <w:br/>
        <w:br/>
      </w:r>
    </w:p>
    <w:p>
      <w:r>
        <w:rPr>
          <w:b/>
        </w:rPr>
        <w:t>Infinitive must end in -en or -e : out</w:t>
      </w:r>
      <w:r>
        <w:br/>
        <w:t>Troilus and Criseyde; Book IV 210 (data/riverside_cats/TC4_riv.cat)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t>shal</w:t>
      </w:r>
      <w:r>
        <w:t xml:space="preserve"> </w:t>
      </w:r>
      <w:r>
        <w:rPr>
          <w:i/>
        </w:rPr>
        <w:t>out</w:t>
      </w:r>
      <w:r>
        <w:t xml:space="preserve"> </w:t>
      </w:r>
      <w:r>
        <w:t>thus</w:t>
      </w:r>
      <w:r>
        <w:t xml:space="preserve"> </w:t>
      </w:r>
      <w:r>
        <w:t>seyden</w:t>
      </w:r>
      <w:r>
        <w:t xml:space="preserve"> </w:t>
      </w:r>
      <w:r>
        <w:t>here</w:t>
      </w:r>
      <w:r>
        <w:t xml:space="preserve"> </w:t>
      </w:r>
      <w:r>
        <w:t>and</w:t>
      </w:r>
      <w:r>
        <w:t xml:space="preserve"> </w:t>
      </w:r>
      <w:r>
        <w:t>howne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222 (data/riverside_cats/TC4_riv.cat)</w:t>
        <w:br/>
      </w:r>
      <w:r>
        <w:t>The</w:t>
      </w:r>
      <w:r>
        <w:t xml:space="preserve"> </w:t>
      </w:r>
      <w:r>
        <w:t>which</w:t>
      </w:r>
      <w:r>
        <w:t xml:space="preserve"> </w:t>
      </w:r>
      <w:r>
        <w:t>he</w:t>
      </w:r>
      <w:r>
        <w:t xml:space="preserve"> </w:t>
      </w:r>
      <w:r>
        <w:t>bad</w:t>
      </w:r>
      <w:r>
        <w:t xml:space="preserve"> </w:t>
      </w:r>
      <w:r>
        <w:t>out</w:t>
      </w:r>
      <w:r>
        <w:t xml:space="preserve"> </w:t>
      </w:r>
      <w:r>
        <w:t>faste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226 (data/riverside_cats/TC4_riv.cat)</w:t>
        <w:br/>
      </w:r>
      <w:r>
        <w:t>Ech</w:t>
      </w:r>
      <w:r>
        <w:t xml:space="preserve"> </w:t>
      </w:r>
      <w:r>
        <w:t>after</w:t>
      </w:r>
      <w:r>
        <w:t xml:space="preserve"> </w:t>
      </w:r>
      <w:r>
        <w:t>other</w:t>
      </w:r>
      <w:r>
        <w:t xml:space="preserve"> </w:t>
      </w:r>
      <w:r>
        <w:t>til</w:t>
      </w:r>
      <w:r>
        <w:t xml:space="preserve"> </w:t>
      </w:r>
      <w:r>
        <w:t>the</w:t>
      </w:r>
      <w:r>
        <w:t xml:space="preserve"> </w:t>
      </w:r>
      <w:r>
        <w:t>tree</w:t>
      </w:r>
      <w:r>
        <w:t xml:space="preserve"> </w:t>
      </w:r>
      <w:r>
        <w:rPr>
          <w:i/>
        </w:rPr>
        <w:t>be</w:t>
      </w:r>
      <w:r>
        <w:t xml:space="preserve"> </w:t>
      </w:r>
      <w:r>
        <w:t>bare</w:t>
      </w:r>
      <w:r>
        <w:br/>
        <w:br/>
      </w:r>
    </w:p>
    <w:p>
      <w:r>
        <w:rPr>
          <w:b/>
        </w:rPr>
        <w:t>Present 3rd sg must end in -eth : lith</w:t>
      </w:r>
      <w:r>
        <w:br/>
        <w:t>Troilus and Criseyde; Book IV 228 (data/riverside_cats/TC4_riv.cat)</w:t>
        <w:br/>
      </w:r>
      <w:r>
        <w:rPr>
          <w:i/>
        </w:rPr>
        <w:t>Lith</w:t>
      </w:r>
      <w:r>
        <w:t xml:space="preserve"> </w:t>
      </w:r>
      <w:r>
        <w:t>Troilus</w:t>
      </w:r>
      <w:r>
        <w:t xml:space="preserve"> </w:t>
      </w:r>
      <w:r>
        <w:t>byraft</w:t>
      </w:r>
      <w:r>
        <w:t xml:space="preserve"> </w:t>
      </w:r>
      <w:r>
        <w:t>of</w:t>
      </w:r>
      <w:r>
        <w:t xml:space="preserve"> </w:t>
      </w:r>
      <w:r>
        <w:t>ech</w:t>
      </w:r>
      <w:r>
        <w:t xml:space="preserve"> </w:t>
      </w:r>
      <w:r>
        <w:t>welfare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Troilus and Criseyde; Book IV 232 (data/riverside_cats/TC4_riv.cat)</w:t>
        <w:br/>
      </w:r>
      <w:r>
        <w:t>He</w:t>
      </w:r>
      <w:r>
        <w:t xml:space="preserve"> </w:t>
      </w:r>
      <w:r>
        <w:t>rist</w:t>
      </w:r>
      <w:r>
        <w:t xml:space="preserve"> </w:t>
      </w:r>
      <w:r>
        <w:t>hym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every</w:t>
      </w:r>
      <w:r>
        <w:t xml:space="preserve"> </w:t>
      </w:r>
      <w:r>
        <w:t>dore</w:t>
      </w:r>
      <w:r>
        <w:t xml:space="preserve"> </w:t>
      </w:r>
      <w:r>
        <w:t>he</w:t>
      </w:r>
      <w:r>
        <w:t xml:space="preserve"> </w:t>
      </w:r>
      <w:r>
        <w:rPr>
          <w:i/>
        </w:rPr>
        <w:t>shette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IV 234 (data/riverside_cats/TC4_riv.cat)</w:t>
        <w:br/>
      </w:r>
      <w:r>
        <w:t>Upon</w:t>
      </w:r>
      <w:r>
        <w:t xml:space="preserve"> </w:t>
      </w:r>
      <w:r>
        <w:t>his</w:t>
      </w:r>
      <w:r>
        <w:t xml:space="preserve"> </w:t>
      </w:r>
      <w:r>
        <w:t>beddes</w:t>
      </w:r>
      <w:r>
        <w:t xml:space="preserve"> </w:t>
      </w:r>
      <w:r>
        <w:t>syde</w:t>
      </w:r>
      <w:r>
        <w:t xml:space="preserve"> </w:t>
      </w:r>
      <w:r>
        <w:t>adown</w:t>
      </w:r>
      <w:r>
        <w:t xml:space="preserve"> </w:t>
      </w:r>
      <w:r>
        <w:t>hym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Weak pt sg must end in -ed, -d, or -t : swapte</w:t>
      </w:r>
      <w:r>
        <w:br/>
        <w:t>Troilus and Criseyde; Book IV 245 (data/riverside_cats/TC4_riv.cat)</w:t>
        <w:br/>
      </w:r>
      <w:r>
        <w:t>Ful</w:t>
      </w:r>
      <w:r>
        <w:t xml:space="preserve"> </w:t>
      </w:r>
      <w:r>
        <w:t>ofte</w:t>
      </w:r>
      <w:r>
        <w:t xml:space="preserve"> </w:t>
      </w:r>
      <w:r>
        <w:t>he</w:t>
      </w:r>
      <w:r>
        <w:t xml:space="preserve"> </w:t>
      </w:r>
      <w:r>
        <w:rPr>
          <w:i/>
        </w:rPr>
        <w:t>swapte</w:t>
      </w:r>
      <w:r>
        <w:t xml:space="preserve"> </w:t>
      </w:r>
      <w:r>
        <w:t>hymselven</w:t>
      </w:r>
      <w:r>
        <w:t xml:space="preserve"> </w:t>
      </w:r>
      <w:r>
        <w:t>to</w:t>
      </w:r>
      <w:r>
        <w:t xml:space="preserve"> </w:t>
      </w:r>
      <w:r>
        <w:t>confounde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250 (data/riverside_cats/TC4_riv.cat)</w:t>
        <w:br/>
      </w:r>
      <w:r>
        <w:t>O</w:t>
      </w:r>
      <w:r>
        <w:t xml:space="preserve"> </w:t>
      </w:r>
      <w:r>
        <w:t>deth</w:t>
      </w:r>
      <w:r>
        <w:t xml:space="preserve"> </w:t>
      </w:r>
      <w:r>
        <w:t>allas</w:t>
      </w:r>
      <w:r>
        <w:t xml:space="preserve"> </w:t>
      </w:r>
      <w:r>
        <w:t>why</w:t>
      </w:r>
      <w:r>
        <w:t xml:space="preserve"> </w:t>
      </w:r>
      <w:r>
        <w:t>nyltow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258 (data/riverside_cats/TC4_riv.cat)</w:t>
        <w:br/>
      </w:r>
      <w:r>
        <w:t>That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body</w:t>
      </w:r>
      <w:r>
        <w:t xml:space="preserve"> </w:t>
      </w:r>
      <w:r>
        <w:t>may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258 (data/riverside_cats/TC4_riv.cat)</w:t>
        <w:br/>
      </w:r>
      <w:r>
        <w:t>That</w:t>
      </w:r>
      <w:r>
        <w:t xml:space="preserve"> </w:t>
      </w:r>
      <w:r>
        <w:t>wonder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body</w:t>
      </w:r>
      <w:r>
        <w:t xml:space="preserve"> </w:t>
      </w:r>
      <w:r>
        <w:rPr>
          <w:i/>
        </w:rPr>
        <w:t>may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263 (data/riverside_cats/TC4_riv.cat)</w:t>
        <w:br/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grace</w:t>
      </w:r>
      <w:r>
        <w:t xml:space="preserve"> </w:t>
      </w:r>
      <w:r>
        <w:t>and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thus</w:t>
      </w:r>
      <w:r>
        <w:t xml:space="preserve"> </w:t>
      </w:r>
      <w:r>
        <w:t>be</w:t>
      </w:r>
      <w:r>
        <w:t xml:space="preserve"> </w:t>
      </w:r>
      <w:r>
        <w:t>spilt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264 (data/riverside_cats/TC4_riv.cat)</w:t>
        <w:br/>
      </w:r>
      <w:r>
        <w:rPr>
          <w:i/>
        </w:rPr>
        <w:t>Shal</w:t>
      </w:r>
      <w:r>
        <w:t xml:space="preserve"> </w:t>
      </w:r>
      <w:r>
        <w:t>thus</w:t>
      </w:r>
      <w:r>
        <w:t xml:space="preserve"> </w:t>
      </w:r>
      <w:r>
        <w:t>Creiseyde</w:t>
      </w:r>
      <w:r>
        <w:t xml:space="preserve"> </w:t>
      </w:r>
      <w:r>
        <w:t>awey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thow</w:t>
      </w:r>
      <w:r>
        <w:t xml:space="preserve"> </w:t>
      </w:r>
      <w:r>
        <w:t>wilt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270 (data/riverside_cats/TC4_riv.cat)</w:t>
        <w:br/>
      </w:r>
      <w:r>
        <w:t>O</w:t>
      </w:r>
      <w:r>
        <w:t xml:space="preserve"> </w:t>
      </w:r>
      <w:r>
        <w:t>Troilus</w:t>
      </w:r>
      <w:r>
        <w:t xml:space="preserve"> </w:t>
      </w:r>
      <w:r>
        <w:t>what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now</w:t>
      </w:r>
      <w:r>
        <w:t xml:space="preserve"> </w:t>
      </w:r>
      <w:r>
        <w:t>the</w:t>
      </w:r>
      <w:r>
        <w:t xml:space="preserve"> </w:t>
      </w:r>
      <w:r>
        <w:t>calle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Troilus and Criseyde; Book IV 278 (data/riverside_cats/TC4_riv.cat)</w:t>
        <w:br/>
      </w:r>
      <w:r>
        <w:t>Or</w:t>
      </w:r>
      <w:r>
        <w:t xml:space="preserve"> </w:t>
      </w:r>
      <w:r>
        <w:rPr>
          <w:i/>
        </w:rPr>
        <w:t>slayn</w:t>
      </w:r>
      <w:r>
        <w:t xml:space="preserve"> </w:t>
      </w:r>
      <w:r>
        <w:t>myself</w:t>
      </w:r>
      <w:r>
        <w:t xml:space="preserve"> </w:t>
      </w:r>
      <w:r>
        <w:t>that</w:t>
      </w:r>
      <w:r>
        <w:t xml:space="preserve"> </w:t>
      </w:r>
      <w:r>
        <w:t>thus</w:t>
      </w:r>
      <w:r>
        <w:t xml:space="preserve"> </w:t>
      </w:r>
      <w:r>
        <w:t>compleyne</w:t>
      </w:r>
      <w:r>
        <w:t xml:space="preserve"> </w:t>
      </w:r>
      <w:r>
        <w:t>and</w:t>
      </w:r>
      <w:r>
        <w:t xml:space="preserve"> </w:t>
      </w:r>
      <w:r>
        <w:t>crye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285 (data/riverside_cats/TC4_riv.cat)</w:t>
        <w:br/>
      </w:r>
      <w:r>
        <w:t>To</w:t>
      </w:r>
      <w:r>
        <w:t xml:space="preserve"> </w:t>
      </w:r>
      <w:r>
        <w:t>reve</w:t>
      </w:r>
      <w:r>
        <w:t xml:space="preserve"> </w:t>
      </w:r>
      <w:r>
        <w:t>a</w:t>
      </w:r>
      <w:r>
        <w:t xml:space="preserve"> </w:t>
      </w:r>
      <w:r>
        <w:t>wight</w:t>
      </w:r>
      <w:r>
        <w:t xml:space="preserve"> </w:t>
      </w:r>
      <w:r>
        <w:t>that</w:t>
      </w:r>
      <w:r>
        <w:t xml:space="preserve"> </w:t>
      </w:r>
      <w:r>
        <w:t>most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290 (data/riverside_cats/TC4_riv.cat)</w:t>
        <w:br/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my</w:t>
      </w:r>
      <w:r>
        <w:t xml:space="preserve"> </w:t>
      </w:r>
      <w:r>
        <w:t>sorwful</w:t>
      </w:r>
      <w:r>
        <w:t xml:space="preserve"> </w:t>
      </w:r>
      <w:r>
        <w:t>lif</w:t>
      </w:r>
      <w:r>
        <w:t xml:space="preserve"> </w:t>
      </w:r>
      <w:r>
        <w:t>don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292 (data/riverside_cats/TC4_riv.cat)</w:t>
        <w:br/>
      </w:r>
      <w:r>
        <w:t>Syn</w:t>
      </w:r>
      <w:r>
        <w:t xml:space="preserve"> </w:t>
      </w:r>
      <w:r>
        <w:t>ye</w:t>
      </w:r>
      <w:r>
        <w:t xml:space="preserve"> </w:t>
      </w:r>
      <w:r>
        <w:t>Criseyde</w:t>
      </w:r>
      <w:r>
        <w:t xml:space="preserve"> </w:t>
      </w:r>
      <w:r>
        <w:t>and</w:t>
      </w:r>
      <w:r>
        <w:t xml:space="preserve"> </w:t>
      </w:r>
      <w:r>
        <w:t>me</w:t>
      </w:r>
      <w:r>
        <w:t xml:space="preserve"> </w:t>
      </w:r>
      <w:r>
        <w:rPr>
          <w:i/>
        </w:rPr>
        <w:t>han</w:t>
      </w:r>
      <w:r>
        <w:t xml:space="preserve"> </w:t>
      </w:r>
      <w:r>
        <w:t>fully</w:t>
      </w:r>
      <w:r>
        <w:t xml:space="preserve"> </w:t>
      </w:r>
      <w:r>
        <w:t>brought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294 (data/riverside_cats/TC4_riv.cat)</w:t>
        <w:br/>
      </w:r>
      <w:r>
        <w:t>How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suffre</w:t>
      </w:r>
      <w:r>
        <w:t xml:space="preserve"> </w:t>
      </w:r>
      <w:r>
        <w:t>allas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repeled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294 (data/riverside_cats/TC4_riv.cat)</w:t>
        <w:br/>
      </w:r>
      <w:r>
        <w:t>How</w:t>
      </w:r>
      <w:r>
        <w:t xml:space="preserve"> </w:t>
      </w:r>
      <w:r>
        <w:t>may</w:t>
      </w:r>
      <w:r>
        <w:t xml:space="preserve"> </w:t>
      </w:r>
      <w:r>
        <w:t>ye</w:t>
      </w:r>
      <w:r>
        <w:t xml:space="preserve"> </w:t>
      </w:r>
      <w:r>
        <w:t>suffre</w:t>
      </w:r>
      <w:r>
        <w:t xml:space="preserve"> </w:t>
      </w:r>
      <w:r>
        <w:t>allas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repeled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304 (data/riverside_cats/TC4_riv.cat)</w:t>
        <w:br/>
      </w:r>
      <w:r>
        <w:t>Body</w:t>
      </w:r>
      <w:r>
        <w:t xml:space="preserve"> </w:t>
      </w:r>
      <w:r>
        <w:t>that</w:t>
      </w:r>
      <w:r>
        <w:t xml:space="preserve"> </w:t>
      </w:r>
      <w:r>
        <w:t>evere</w:t>
      </w:r>
      <w:r>
        <w:t xml:space="preserve"> </w:t>
      </w:r>
      <w:r>
        <w:t>myghte</w:t>
      </w:r>
      <w:r>
        <w:t xml:space="preserve"> </w:t>
      </w:r>
      <w:r>
        <w:t>on</w:t>
      </w:r>
      <w:r>
        <w:t xml:space="preserve"> </w:t>
      </w:r>
      <w:r>
        <w:t>grounde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308 (data/riverside_cats/TC4_riv.cat)</w:t>
        <w:br/>
      </w:r>
      <w:r>
        <w:t>Thi</w:t>
      </w:r>
      <w:r>
        <w:t xml:space="preserve"> </w:t>
      </w:r>
      <w:r>
        <w:t>righte</w:t>
      </w:r>
      <w:r>
        <w:t xml:space="preserve"> </w:t>
      </w:r>
      <w:r>
        <w:t>place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311 (data/riverside_cats/TC4_riv.cat)</w:t>
        <w:br/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don</w:t>
      </w:r>
      <w:r>
        <w:t xml:space="preserve"> </w:t>
      </w:r>
      <w:r>
        <w:t>but</w:t>
      </w:r>
      <w:r>
        <w:t xml:space="preserve"> </w:t>
      </w:r>
      <w:r>
        <w:t>for</w:t>
      </w:r>
      <w:r>
        <w:t xml:space="preserve"> </w:t>
      </w:r>
      <w:r>
        <w:t>my</w:t>
      </w:r>
      <w:r>
        <w:t xml:space="preserve"> </w:t>
      </w:r>
      <w:r>
        <w:t>discomfort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311 (data/riverside_cats/TC4_riv.cat)</w:t>
        <w:br/>
      </w:r>
      <w:r>
        <w:t>What</w:t>
      </w:r>
      <w:r>
        <w:t xml:space="preserve"> </w:t>
      </w:r>
      <w:r>
        <w:t>shal</w:t>
      </w:r>
      <w:r>
        <w:t xml:space="preserve"> </w:t>
      </w:r>
      <w:r>
        <w:t>ye</w:t>
      </w:r>
      <w:r>
        <w:t xml:space="preserve"> </w:t>
      </w:r>
      <w:r>
        <w:rPr>
          <w:i/>
        </w:rPr>
        <w:t>don</w:t>
      </w:r>
      <w:r>
        <w:t xml:space="preserve"> </w:t>
      </w:r>
      <w:r>
        <w:t>but</w:t>
      </w:r>
      <w:r>
        <w:t xml:space="preserve"> </w:t>
      </w:r>
      <w:r>
        <w:t>for</w:t>
      </w:r>
      <w:r>
        <w:t xml:space="preserve"> </w:t>
      </w:r>
      <w:r>
        <w:t>my</w:t>
      </w:r>
      <w:r>
        <w:t xml:space="preserve"> </w:t>
      </w:r>
      <w:r>
        <w:t>discomfort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313 (data/riverside_cats/TC4_riv.cat)</w:t>
        <w:br/>
      </w:r>
      <w:r>
        <w:t>Syn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queynt</w:t>
      </w:r>
      <w:r>
        <w:t xml:space="preserve"> </w:t>
      </w:r>
      <w:r>
        <w:t>that</w:t>
      </w:r>
      <w:r>
        <w:t xml:space="preserve"> </w:t>
      </w:r>
      <w:r>
        <w:t>wont</w:t>
      </w:r>
      <w:r>
        <w:t xml:space="preserve"> </w:t>
      </w:r>
      <w:r>
        <w:t>was</w:t>
      </w:r>
      <w:r>
        <w:t xml:space="preserve"> </w:t>
      </w:r>
      <w:r>
        <w:t>yow</w:t>
      </w:r>
      <w:r>
        <w:t xml:space="preserve"> </w:t>
      </w:r>
      <w:r>
        <w:t>to</w:t>
      </w:r>
      <w:r>
        <w:t xml:space="preserve"> </w:t>
      </w:r>
      <w:r>
        <w:t>lighte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322 (data/riverside_cats/TC4_riv.cat)</w:t>
        <w:br/>
      </w:r>
      <w:r>
        <w:t>Forthi</w:t>
      </w:r>
      <w:r>
        <w:t xml:space="preserve"> </w:t>
      </w:r>
      <w:r>
        <w:t>no</w:t>
      </w:r>
      <w:r>
        <w:t xml:space="preserve"> </w:t>
      </w:r>
      <w:r>
        <w:t>fors</w:t>
      </w:r>
      <w:r>
        <w:t xml:space="preserve"> </w:t>
      </w:r>
      <w:r>
        <w:rPr>
          <w:i/>
        </w:rPr>
        <w:t>is</w:t>
      </w:r>
      <w:r>
        <w:t xml:space="preserve"> </w:t>
      </w:r>
      <w:r>
        <w:t>though</w:t>
      </w:r>
      <w:r>
        <w:t xml:space="preserve"> </w:t>
      </w:r>
      <w:r>
        <w:t>the</w:t>
      </w:r>
      <w:r>
        <w:t xml:space="preserve"> </w:t>
      </w:r>
      <w:r>
        <w:t>body</w:t>
      </w:r>
      <w:r>
        <w:t xml:space="preserve"> </w:t>
      </w:r>
      <w:r>
        <w:t>sterve</w:t>
      </w:r>
      <w:r>
        <w:br/>
        <w:br/>
      </w:r>
    </w:p>
    <w:p>
      <w:r>
        <w:rPr>
          <w:b/>
        </w:rPr>
        <w:t>Present 3rd sg must end in -eth : sterve</w:t>
      </w:r>
      <w:r>
        <w:br/>
        <w:t>Troilus and Criseyde; Book IV 322 (data/riverside_cats/TC4_riv.cat)</w:t>
        <w:br/>
      </w:r>
      <w:r>
        <w:t>Forthi</w:t>
      </w:r>
      <w:r>
        <w:t xml:space="preserve"> </w:t>
      </w:r>
      <w:r>
        <w:t>no</w:t>
      </w:r>
      <w:r>
        <w:t xml:space="preserve"> </w:t>
      </w:r>
      <w:r>
        <w:t>fors</w:t>
      </w:r>
      <w:r>
        <w:t xml:space="preserve"> </w:t>
      </w:r>
      <w:r>
        <w:t>is</w:t>
      </w:r>
      <w:r>
        <w:t xml:space="preserve"> </w:t>
      </w:r>
      <w:r>
        <w:t>though</w:t>
      </w:r>
      <w:r>
        <w:t xml:space="preserve"> </w:t>
      </w:r>
      <w:r>
        <w:t>the</w:t>
      </w:r>
      <w:r>
        <w:t xml:space="preserve"> </w:t>
      </w:r>
      <w:r>
        <w:t>body</w:t>
      </w:r>
      <w:r>
        <w:t xml:space="preserve"> </w:t>
      </w:r>
      <w:r>
        <w:rPr>
          <w:i/>
        </w:rPr>
        <w:t>sterve</w:t>
      </w:r>
      <w:r>
        <w:br/>
        <w:br/>
      </w:r>
    </w:p>
    <w:p>
      <w:r>
        <w:rPr>
          <w:b/>
        </w:rPr>
        <w:t>Present 3rd sg must end in -eth : leve</w:t>
      </w:r>
      <w:r>
        <w:br/>
        <w:t>Troilus and Criseyde; Book IV 325 (data/riverside_cats/TC4_riv.cat)</w:t>
        <w:br/>
      </w:r>
      <w:r>
        <w:t>God</w:t>
      </w:r>
      <w:r>
        <w:t xml:space="preserve"> </w:t>
      </w:r>
      <w:r>
        <w:rPr>
          <w:i/>
        </w:rPr>
        <w:t>leve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fynde</w:t>
      </w:r>
      <w:r>
        <w:t xml:space="preserve"> </w:t>
      </w:r>
      <w:r>
        <w:t>ay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stiel</w:t>
      </w:r>
      <w:r>
        <w:br/>
        <w:br/>
      </w:r>
    </w:p>
    <w:p>
      <w:r>
        <w:rPr>
          <w:b/>
        </w:rPr>
        <w:t>Present 3rd sg must end in -eth : mote</w:t>
      </w:r>
      <w:r>
        <w:br/>
        <w:t>Troilus and Criseyde; Book IV 326 (data/riverside_cats/TC4_riv.cat)</w:t>
        <w:br/>
      </w:r>
      <w:r>
        <w:t>And</w:t>
      </w:r>
      <w:r>
        <w:t xml:space="preserve"> </w:t>
      </w:r>
      <w:r>
        <w:t>longe</w:t>
      </w:r>
      <w:r>
        <w:t xml:space="preserve"> </w:t>
      </w:r>
      <w:r>
        <w:rPr>
          <w:i/>
        </w:rPr>
        <w:t>mote</w:t>
      </w:r>
      <w:r>
        <w:t xml:space="preserve"> </w:t>
      </w:r>
      <w:r>
        <w:t>youre</w:t>
      </w:r>
      <w:r>
        <w:t xml:space="preserve"> </w:t>
      </w:r>
      <w:r>
        <w:t>lif</w:t>
      </w:r>
      <w:r>
        <w:t xml:space="preserve"> </w:t>
      </w:r>
      <w:r>
        <w:t>in</w:t>
      </w:r>
      <w:r>
        <w:t xml:space="preserve"> </w:t>
      </w:r>
      <w:r>
        <w:t>joie</w:t>
      </w:r>
      <w:r>
        <w:t xml:space="preserve"> </w:t>
      </w:r>
      <w:r>
        <w:t>endure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IV 336 (data/riverside_cats/TC4_riv.cat)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the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wher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t>in</w:t>
      </w:r>
      <w:r>
        <w:t xml:space="preserve"> </w:t>
      </w:r>
      <w:r>
        <w:t>Troie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IV 338 (data/riverside_cats/TC4_riv.cat)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brest</w:t>
      </w:r>
      <w:r>
        <w:t xml:space="preserve"> </w:t>
      </w:r>
      <w:r>
        <w:t>ech</w:t>
      </w:r>
      <w:r>
        <w:t xml:space="preserve"> </w:t>
      </w:r>
      <w:r>
        <w:t>after</w:t>
      </w:r>
      <w:r>
        <w:t xml:space="preserve"> </w:t>
      </w:r>
      <w:r>
        <w:t>other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lith</w:t>
      </w:r>
      <w:r>
        <w:br/>
        <w:t>Troilus and Criseyde; Book IV 343 (data/riverside_cats/TC4_riv.cat)</w:t>
        <w:br/>
      </w:r>
      <w:r>
        <w:t>He</w:t>
      </w:r>
      <w:r>
        <w:t xml:space="preserve"> </w:t>
      </w:r>
      <w:r>
        <w:t>feleth</w:t>
      </w:r>
      <w:r>
        <w:t xml:space="preserve"> </w:t>
      </w:r>
      <w:r>
        <w:t>non</w:t>
      </w:r>
      <w:r>
        <w:t xml:space="preserve"> </w:t>
      </w:r>
      <w:r>
        <w:t>but</w:t>
      </w:r>
      <w:r>
        <w:t xml:space="preserve"> </w:t>
      </w:r>
      <w:r>
        <w:rPr>
          <w:i/>
        </w:rPr>
        <w:t>lith</w:t>
      </w:r>
      <w:r>
        <w:t xml:space="preserve"> </w:t>
      </w:r>
      <w:r>
        <w:t>forth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traunce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IV 345 (data/riverside_cats/TC4_riv.cat)</w:t>
        <w:br/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what</w:t>
      </w:r>
      <w:r>
        <w:t xml:space="preserve"> </w:t>
      </w:r>
      <w:r>
        <w:t>every</w:t>
      </w:r>
      <w:r>
        <w:t xml:space="preserve"> </w:t>
      </w:r>
      <w:r>
        <w:t>lord</w:t>
      </w:r>
      <w:r>
        <w:t xml:space="preserve"> </w:t>
      </w:r>
      <w:r>
        <w:t>and</w:t>
      </w:r>
      <w:r>
        <w:t xml:space="preserve"> </w:t>
      </w:r>
      <w:r>
        <w:t>burgeys</w:t>
      </w:r>
      <w:r>
        <w:t xml:space="preserve"> </w:t>
      </w:r>
      <w:r>
        <w:t>seyde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IV 350 (data/riverside_cats/TC4_riv.cat)</w:t>
        <w:br/>
      </w:r>
      <w:r>
        <w:t>But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rees</w:t>
      </w:r>
      <w:r>
        <w:t xml:space="preserve"> </w:t>
      </w:r>
      <w:r>
        <w:t>to</w:t>
      </w:r>
      <w:r>
        <w:t xml:space="preserve"> </w:t>
      </w:r>
      <w:r>
        <w:t>Troilus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kepte</w:t>
      </w:r>
      <w:r>
        <w:br/>
        <w:t>Troilus and Criseyde; Book IV 351 (data/riverside_cats/TC4_riv.cat)</w:t>
        <w:br/>
      </w:r>
      <w:r>
        <w:t>A</w:t>
      </w:r>
      <w:r>
        <w:t xml:space="preserve"> </w:t>
      </w:r>
      <w:r>
        <w:t>certeyn</w:t>
      </w:r>
      <w:r>
        <w:t xml:space="preserve"> </w:t>
      </w:r>
      <w:r>
        <w:t>knyght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tyme</w:t>
      </w:r>
      <w:r>
        <w:t xml:space="preserve"> </w:t>
      </w:r>
      <w:r>
        <w:rPr>
          <w:i/>
        </w:rPr>
        <w:t>kepte</w:t>
      </w:r>
      <w:r>
        <w:br/>
        <w:br/>
      </w:r>
    </w:p>
    <w:p>
      <w:r>
        <w:rPr>
          <w:b/>
        </w:rPr>
        <w:t>Strong pt sg must not end in -en or -e : wepte</w:t>
      </w:r>
      <w:r>
        <w:br/>
        <w:t>Troilus and Criseyde; Book IV 353 (data/riverside_cats/TC4_riv.cat)</w:t>
        <w:br/>
      </w:r>
      <w:r>
        <w:t>And</w:t>
      </w:r>
      <w:r>
        <w:t xml:space="preserve"> </w:t>
      </w:r>
      <w:r>
        <w:t>Pandare</w:t>
      </w:r>
      <w:r>
        <w:t xml:space="preserve"> </w:t>
      </w:r>
      <w:r>
        <w:t>that</w:t>
      </w:r>
      <w:r>
        <w:t xml:space="preserve"> </w:t>
      </w:r>
      <w:r>
        <w:t>ful</w:t>
      </w:r>
      <w:r>
        <w:t xml:space="preserve"> </w:t>
      </w:r>
      <w:r>
        <w:t>tendreliche</w:t>
      </w:r>
      <w:r>
        <w:t xml:space="preserve"> </w:t>
      </w:r>
      <w:r>
        <w:rPr>
          <w:i/>
        </w:rPr>
        <w:t>wepte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IV 355 (data/riverside_cats/TC4_riv.cat)</w:t>
        <w:br/>
      </w:r>
      <w:r>
        <w:t>Toward</w:t>
      </w:r>
      <w:r>
        <w:t xml:space="preserve"> </w:t>
      </w:r>
      <w:r>
        <w:t>the</w:t>
      </w:r>
      <w:r>
        <w:t xml:space="preserve"> </w:t>
      </w:r>
      <w:r>
        <w:t>bed</w:t>
      </w:r>
      <w:r>
        <w:t xml:space="preserve"> </w:t>
      </w:r>
      <w:r>
        <w:t>gan</w:t>
      </w:r>
      <w:r>
        <w:t xml:space="preserve"> </w:t>
      </w:r>
      <w:r>
        <w:t>softely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378 (data/riverside_cats/TC4_riv.cat)</w:t>
        <w:br/>
      </w:r>
      <w:r>
        <w:t>For</w:t>
      </w:r>
      <w:r>
        <w:t xml:space="preserve"> </w:t>
      </w:r>
      <w:r>
        <w:t>Antenor</w:t>
      </w:r>
      <w:r>
        <w:t xml:space="preserve"> </w:t>
      </w:r>
      <w:r>
        <w:t>how</w:t>
      </w:r>
      <w:r>
        <w:t xml:space="preserve"> </w:t>
      </w:r>
      <w:r>
        <w:t>lost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381 (data/riverside_cats/TC4_riv.cat)</w:t>
        <w:br/>
      </w:r>
      <w:r>
        <w:t>As</w:t>
      </w:r>
      <w:r>
        <w:t xml:space="preserve"> </w:t>
      </w:r>
      <w:r>
        <w:t>wisly</w:t>
      </w:r>
      <w:r>
        <w:t xml:space="preserve"> </w:t>
      </w:r>
      <w:r>
        <w:t>were</w:t>
      </w:r>
      <w:r>
        <w:t xml:space="preserve"> </w:t>
      </w:r>
      <w:r>
        <w:t>it</w:t>
      </w:r>
      <w:r>
        <w:t xml:space="preserve"> </w:t>
      </w:r>
      <w:r>
        <w:t>fals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trewe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382 (data/riverside_cats/TC4_riv.cat)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herd</w:t>
      </w:r>
      <w:r>
        <w:t xml:space="preserve"> </w:t>
      </w:r>
      <w:r>
        <w:t>and</w:t>
      </w:r>
      <w:r>
        <w:t xml:space="preserve"> </w:t>
      </w:r>
      <w:r>
        <w:t>woot</w:t>
      </w:r>
      <w:r>
        <w:t xml:space="preserve"> </w:t>
      </w:r>
      <w:r>
        <w:t>al</w:t>
      </w:r>
      <w:r>
        <w:t xml:space="preserve"> </w:t>
      </w:r>
      <w:r>
        <w:t>how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386 (data/riverside_cats/TC4_riv.cat)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390 (data/riverside_cats/TC4_riv.cat)</w:t>
        <w:br/>
      </w:r>
      <w:r>
        <w:t>Swich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Forthi</w:t>
      </w:r>
      <w:r>
        <w:t xml:space="preserve"> </w:t>
      </w:r>
      <w:r>
        <w:t>I</w:t>
      </w:r>
      <w:r>
        <w:t xml:space="preserve"> </w:t>
      </w:r>
      <w:r>
        <w:t>thus</w:t>
      </w:r>
      <w:r>
        <w:t xml:space="preserve"> </w:t>
      </w:r>
      <w:r>
        <w:t>diffyne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401 (data/riverside_cats/TC4_riv.cat)</w:t>
        <w:br/>
      </w:r>
      <w:r>
        <w:t>This</w:t>
      </w:r>
      <w:r>
        <w:t xml:space="preserve"> </w:t>
      </w:r>
      <w:r>
        <w:t>town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ladys</w:t>
      </w:r>
      <w:r>
        <w:t xml:space="preserve"> </w:t>
      </w:r>
      <w:r>
        <w:t>al</w:t>
      </w:r>
      <w:r>
        <w:t xml:space="preserve"> </w:t>
      </w:r>
      <w:r>
        <w:t>aboute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410 (data/riverside_cats/TC4_riv.cat)</w:t>
        <w:br/>
      </w:r>
      <w:r>
        <w:t>If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</w:t>
      </w:r>
      <w:r>
        <w:t xml:space="preserve"> </w:t>
      </w:r>
      <w:r>
        <w:t>goodly</w:t>
      </w:r>
      <w:r>
        <w:t xml:space="preserve"> </w:t>
      </w:r>
      <w:r>
        <w:t>she</w:t>
      </w:r>
      <w:r>
        <w:t xml:space="preserve"> </w:t>
      </w:r>
      <w:r>
        <w:t>is</w:t>
      </w:r>
      <w:r>
        <w:t xml:space="preserve"> </w:t>
      </w:r>
      <w:r>
        <w:t>glad</w:t>
      </w:r>
      <w:r>
        <w:t xml:space="preserve"> </w:t>
      </w:r>
      <w:r>
        <w:t>and</w:t>
      </w:r>
      <w:r>
        <w:t xml:space="preserve"> </w:t>
      </w:r>
      <w:r>
        <w:t>light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410 (data/riverside_cats/TC4_riv.cat)</w:t>
        <w:br/>
      </w:r>
      <w:r>
        <w:t>If</w:t>
      </w:r>
      <w:r>
        <w:t xml:space="preserve"> </w:t>
      </w:r>
      <w:r>
        <w:t>this</w:t>
      </w:r>
      <w:r>
        <w:t xml:space="preserve"> </w:t>
      </w:r>
      <w:r>
        <w:t>be</w:t>
      </w:r>
      <w:r>
        <w:t xml:space="preserve"> </w:t>
      </w:r>
      <w:r>
        <w:t>goodly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glad</w:t>
      </w:r>
      <w:r>
        <w:t xml:space="preserve"> </w:t>
      </w:r>
      <w:r>
        <w:t>and</w:t>
      </w:r>
      <w:r>
        <w:t xml:space="preserve"> </w:t>
      </w:r>
      <w:r>
        <w:t>light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411 (data/riverside_cats/TC4_riv.cat)</w:t>
        <w:br/>
      </w:r>
      <w:r>
        <w:t>And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fair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kan</w:t>
      </w:r>
      <w:r>
        <w:t xml:space="preserve"> </w:t>
      </w:r>
      <w:r>
        <w:t>good</w:t>
      </w:r>
      <w:r>
        <w:t xml:space="preserve"> </w:t>
      </w:r>
      <w:r>
        <w:t>aright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IV 411 (data/riverside_cats/TC4_riv.cat)</w:t>
        <w:br/>
      </w:r>
      <w:r>
        <w:t>And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fair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rPr>
          <w:i/>
        </w:rPr>
        <w:t>kan</w:t>
      </w:r>
      <w:r>
        <w:t xml:space="preserve"> </w:t>
      </w:r>
      <w:r>
        <w:t>good</w:t>
      </w:r>
      <w:r>
        <w:t xml:space="preserve"> </w:t>
      </w:r>
      <w:r>
        <w:t>aright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412 (data/riverside_cats/TC4_riv.cat)</w:t>
        <w:br/>
      </w:r>
      <w:r>
        <w:t>Ech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vertu</w:t>
      </w:r>
      <w:r>
        <w:t xml:space="preserve"> </w:t>
      </w:r>
      <w:r>
        <w:t>holden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3rd sg must end in -eth : writ</w:t>
      </w:r>
      <w:r>
        <w:br/>
        <w:t>Troilus and Criseyde; Book IV 414 (data/riverside_cats/TC4_riv.cat)</w:t>
        <w:br/>
      </w:r>
      <w:r>
        <w:t>And</w:t>
      </w:r>
      <w:r>
        <w:t xml:space="preserve"> </w:t>
      </w:r>
      <w:r>
        <w:t>ek</w:t>
      </w:r>
      <w:r>
        <w:t xml:space="preserve"> </w:t>
      </w:r>
      <w:r>
        <w:t>as</w:t>
      </w:r>
      <w:r>
        <w:t xml:space="preserve"> </w:t>
      </w:r>
      <w:r>
        <w:rPr>
          <w:i/>
        </w:rPr>
        <w:t>writ</w:t>
      </w:r>
      <w:r>
        <w:t xml:space="preserve"> </w:t>
      </w:r>
      <w:r>
        <w:t>Zanzis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ful</w:t>
      </w:r>
      <w:r>
        <w:t xml:space="preserve"> </w:t>
      </w:r>
      <w:r>
        <w:t>wys</w:t>
      </w:r>
      <w:r>
        <w:br/>
        <w:br/>
      </w:r>
    </w:p>
    <w:p>
      <w:r>
        <w:rPr>
          <w:b/>
        </w:rPr>
        <w:t>Present 3rd sg must end in -eth : lith</w:t>
      </w:r>
      <w:r>
        <w:br/>
        <w:t>Troilus and Criseyde; Book IV 416 (data/riverside_cats/TC4_riv.cat)</w:t>
        <w:br/>
      </w:r>
      <w:r>
        <w:t>And</w:t>
      </w:r>
      <w:r>
        <w:t xml:space="preserve"> </w:t>
      </w:r>
      <w:r>
        <w:t>upon</w:t>
      </w:r>
      <w:r>
        <w:t xml:space="preserve"> </w:t>
      </w:r>
      <w:r>
        <w:t>newe</w:t>
      </w:r>
      <w:r>
        <w:t xml:space="preserve"> </w:t>
      </w:r>
      <w:r>
        <w:t>cas</w:t>
      </w:r>
      <w:r>
        <w:t xml:space="preserve"> </w:t>
      </w:r>
      <w:r>
        <w:rPr>
          <w:i/>
        </w:rPr>
        <w:t>lith</w:t>
      </w:r>
      <w:r>
        <w:t xml:space="preserve"> </w:t>
      </w:r>
      <w:r>
        <w:t>newe</w:t>
      </w:r>
      <w:r>
        <w:t xml:space="preserve"> </w:t>
      </w:r>
      <w:r>
        <w:t>avys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419 (data/riverside_cats/TC4_riv.cat)</w:t>
        <w:br/>
      </w:r>
      <w:r>
        <w:t>For</w:t>
      </w:r>
      <w:r>
        <w:t xml:space="preserve"> </w:t>
      </w:r>
      <w:r>
        <w:t>syn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but</w:t>
      </w:r>
      <w:r>
        <w:t xml:space="preserve"> </w:t>
      </w:r>
      <w:r>
        <w:t>casuel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420 (data/riverside_cats/TC4_riv.cat)</w:t>
        <w:br/>
      </w:r>
      <w:r>
        <w:t>Som</w:t>
      </w:r>
      <w:r>
        <w:t xml:space="preserve"> </w:t>
      </w:r>
      <w:r>
        <w:t>cas</w:t>
      </w:r>
      <w:r>
        <w:t xml:space="preserve"> </w:t>
      </w:r>
      <w:r>
        <w:rPr>
          <w:i/>
        </w:rPr>
        <w:t>shal</w:t>
      </w:r>
      <w:r>
        <w:t xml:space="preserve"> </w:t>
      </w:r>
      <w:r>
        <w:t>putte</w:t>
      </w:r>
      <w:r>
        <w:t xml:space="preserve"> </w:t>
      </w:r>
      <w:r>
        <w:t>it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remembraunce</w:t>
      </w:r>
      <w:r>
        <w:br/>
        <w:br/>
      </w:r>
    </w:p>
    <w:p>
      <w:r>
        <w:rPr>
          <w:b/>
        </w:rPr>
        <w:t>Infinitive must end in -en or -e : overgo</w:t>
      </w:r>
      <w:r>
        <w:br/>
        <w:t>Troilus and Criseyde; Book IV 424 (data/riverside_cats/TC4_riv.cat)</w:t>
        <w:br/>
      </w:r>
      <w:r>
        <w:t>Don</w:t>
      </w:r>
      <w:r>
        <w:t xml:space="preserve"> </w:t>
      </w:r>
      <w:r>
        <w:t>olde</w:t>
      </w:r>
      <w:r>
        <w:t xml:space="preserve"> </w:t>
      </w:r>
      <w:r>
        <w:t>affecciouns</w:t>
      </w:r>
      <w:r>
        <w:t xml:space="preserve"> </w:t>
      </w:r>
      <w:r>
        <w:t>alle</w:t>
      </w:r>
      <w:r>
        <w:t xml:space="preserve"> </w:t>
      </w:r>
      <w:r>
        <w:rPr>
          <w:i/>
        </w:rPr>
        <w:t>overgo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427 (data/riverside_cats/TC4_riv.cat)</w:t>
        <w:br/>
      </w:r>
      <w:r>
        <w:t>Absence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rPr>
          <w:i/>
        </w:rPr>
        <w:t>shal</w:t>
      </w:r>
      <w:r>
        <w:t xml:space="preserve"> </w:t>
      </w:r>
      <w:r>
        <w:t>dryve</w:t>
      </w:r>
      <w:r>
        <w:t xml:space="preserve"> </w:t>
      </w:r>
      <w:r>
        <w:t>hire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Troilus and Criseyde; Book IV 429 (data/riverside_cats/TC4_riv.cat)</w:t>
        <w:br/>
      </w:r>
      <w:r>
        <w:t>To</w:t>
      </w:r>
      <w:r>
        <w:t xml:space="preserve"> </w:t>
      </w:r>
      <w:r>
        <w:t>help</w:t>
      </w:r>
      <w:r>
        <w:t xml:space="preserve"> </w:t>
      </w:r>
      <w:r>
        <w:t>his</w:t>
      </w:r>
      <w:r>
        <w:t xml:space="preserve"> </w:t>
      </w:r>
      <w:r>
        <w:t>frend</w:t>
      </w:r>
      <w:r>
        <w:t xml:space="preserve"> </w:t>
      </w:r>
      <w:r>
        <w:t>lest</w:t>
      </w:r>
      <w:r>
        <w:t xml:space="preserve"> </w:t>
      </w:r>
      <w:r>
        <w:t>he</w:t>
      </w:r>
      <w:r>
        <w:t xml:space="preserve"> </w:t>
      </w:r>
      <w:r>
        <w:t>for</w:t>
      </w:r>
      <w:r>
        <w:t xml:space="preserve"> </w:t>
      </w:r>
      <w:r>
        <w:t>sorwe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Troilus and Criseyde; Book IV 432 (data/riverside_cats/TC4_riv.cat)</w:t>
        <w:br/>
      </w:r>
      <w:r>
        <w:t>But</w:t>
      </w:r>
      <w:r>
        <w:t xml:space="preserve"> </w:t>
      </w:r>
      <w:r>
        <w:t>Troilus</w:t>
      </w:r>
      <w:r>
        <w:t xml:space="preserve"> </w:t>
      </w:r>
      <w:r>
        <w:t>that</w:t>
      </w:r>
      <w:r>
        <w:t xml:space="preserve"> </w:t>
      </w:r>
      <w:r>
        <w:t>neigh</w:t>
      </w:r>
      <w:r>
        <w:t xml:space="preserve"> </w:t>
      </w:r>
      <w:r>
        <w:t>for</w:t>
      </w:r>
      <w:r>
        <w:t xml:space="preserve"> </w:t>
      </w:r>
      <w:r>
        <w:t>sorwe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Present 3rd sg must end in -eth : lat</w:t>
      </w:r>
      <w:r>
        <w:br/>
        <w:t>Troilus and Criseyde; Book IV 439 (data/riverside_cats/TC4_riv.cat)</w:t>
        <w:br/>
      </w:r>
      <w:r>
        <w:t>I</w:t>
      </w:r>
      <w:r>
        <w:t xml:space="preserve"> </w:t>
      </w:r>
      <w:r>
        <w:t>pray</w:t>
      </w:r>
      <w:r>
        <w:t xml:space="preserve"> </w:t>
      </w:r>
      <w:r>
        <w:t>God</w:t>
      </w:r>
      <w:r>
        <w:t xml:space="preserve"> </w:t>
      </w:r>
      <w:r>
        <w:rPr>
          <w:i/>
        </w:rPr>
        <w:t>lat</w:t>
      </w:r>
      <w:r>
        <w:t xml:space="preserve"> </w:t>
      </w:r>
      <w:r>
        <w:t>this</w:t>
      </w:r>
      <w:r>
        <w:t xml:space="preserve"> </w:t>
      </w:r>
      <w:r>
        <w:t>conseil</w:t>
      </w:r>
      <w:r>
        <w:t xml:space="preserve"> </w:t>
      </w:r>
      <w:r>
        <w:t>nevere</w:t>
      </w:r>
      <w:r>
        <w:t xml:space="preserve"> </w:t>
      </w:r>
      <w:r>
        <w:t>ythe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443 (data/riverside_cats/TC4_riv.cat)</w:t>
        <w:br/>
      </w:r>
      <w:r>
        <w:t>To</w:t>
      </w:r>
      <w:r>
        <w:t xml:space="preserve"> </w:t>
      </w:r>
      <w:r>
        <w:t>whom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enhabit</w:t>
      </w:r>
      <w:r>
        <w:t xml:space="preserve"> </w:t>
      </w:r>
      <w:r>
        <w:rPr>
          <w:i/>
        </w:rPr>
        <w:t>is</w:t>
      </w:r>
      <w:r>
        <w:t xml:space="preserve"> </w:t>
      </w:r>
      <w:r>
        <w:t>by</w:t>
      </w:r>
      <w:r>
        <w:t xml:space="preserve"> </w:t>
      </w:r>
      <w:r>
        <w:t>right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444 (data/riverside_cats/TC4_riv.cat)</w:t>
        <w:br/>
      </w:r>
      <w:r>
        <w:t>Shal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holly</w:t>
      </w:r>
      <w:r>
        <w:t xml:space="preserve"> </w:t>
      </w:r>
      <w:r>
        <w:t>hires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457 (data/riverside_cats/TC4_riv.cat)</w:t>
        <w:br/>
      </w:r>
      <w:r>
        <w:t>Al</w:t>
      </w:r>
      <w:r>
        <w:t xml:space="preserve"> </w:t>
      </w:r>
      <w:r>
        <w:t>fresshly</w:t>
      </w:r>
      <w:r>
        <w:t xml:space="preserve"> </w:t>
      </w:r>
      <w:r>
        <w:t>newe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lith</w:t>
      </w:r>
      <w:r>
        <w:br/>
        <w:t>Troilus and Criseyde; Book IV 458 (data/riverside_cats/TC4_riv.cat)</w:t>
        <w:br/>
      </w:r>
      <w:r>
        <w:t>It</w:t>
      </w:r>
      <w:r>
        <w:t xml:space="preserve"> </w:t>
      </w:r>
      <w:r>
        <w:rPr>
          <w:i/>
        </w:rPr>
        <w:t>lith</w:t>
      </w:r>
      <w:r>
        <w:t xml:space="preserve"> </w:t>
      </w:r>
      <w:r>
        <w:t>nat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power</w:t>
      </w:r>
      <w:r>
        <w:t xml:space="preserve"> </w:t>
      </w:r>
      <w:r>
        <w:t>leeve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459 (data/riverside_cats/TC4_riv.cat)</w:t>
        <w:br/>
      </w:r>
      <w:r>
        <w:t>And</w:t>
      </w:r>
      <w:r>
        <w:t xml:space="preserve"> </w:t>
      </w:r>
      <w:r>
        <w:t>though</w:t>
      </w:r>
      <w:r>
        <w:t xml:space="preserve"> </w:t>
      </w:r>
      <w:r>
        <w:t>I</w:t>
      </w:r>
      <w:r>
        <w:t xml:space="preserve"> </w:t>
      </w:r>
      <w:r>
        <w:t>myght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t>nat</w:t>
      </w:r>
      <w:r>
        <w:t xml:space="preserve"> </w:t>
      </w:r>
      <w:r>
        <w:rPr>
          <w:i/>
        </w:rPr>
        <w:t>do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464 (data/riverside_cats/TC4_riv.cat)</w:t>
        <w:br/>
      </w:r>
      <w:r>
        <w:t>As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wight</w:t>
      </w:r>
      <w:r>
        <w:t xml:space="preserve"> </w:t>
      </w:r>
      <w:r>
        <w:rPr>
          <w:i/>
        </w:rPr>
        <w:t>is</w:t>
      </w:r>
      <w:r>
        <w:t xml:space="preserve"> </w:t>
      </w:r>
      <w:r>
        <w:t>wo</w:t>
      </w:r>
      <w:r>
        <w:t xml:space="preserve"> </w:t>
      </w:r>
      <w:r>
        <w:t>bygon</w:t>
      </w:r>
      <w:r>
        <w:br/>
        <w:br/>
      </w:r>
    </w:p>
    <w:p>
      <w:r>
        <w:rPr>
          <w:b/>
        </w:rPr>
        <w:t>Present 3rd sg must end in -eth : seith</w:t>
      </w:r>
      <w:r>
        <w:br/>
        <w:t>Troilus and Criseyde; Book IV 465 (data/riverside_cats/TC4_riv.cat)</w:t>
        <w:br/>
      </w:r>
      <w:r>
        <w:t>He</w:t>
      </w:r>
      <w:r>
        <w:t xml:space="preserve"> </w:t>
      </w:r>
      <w:r>
        <w:t>cometh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a</w:t>
      </w:r>
      <w:r>
        <w:t xml:space="preserve"> </w:t>
      </w:r>
      <w:r>
        <w:t>paas</w:t>
      </w:r>
      <w:r>
        <w:t xml:space="preserve"> </w:t>
      </w:r>
      <w:r>
        <w:t>and</w:t>
      </w:r>
      <w:r>
        <w:t xml:space="preserve"> </w:t>
      </w:r>
      <w:r>
        <w:rPr>
          <w:i/>
        </w:rPr>
        <w:t>seith</w:t>
      </w:r>
      <w:r>
        <w:t xml:space="preserve"> </w:t>
      </w:r>
      <w:r>
        <w:t>right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470 (data/riverside_cats/TC4_riv.cat)</w:t>
        <w:br/>
      </w:r>
      <w:r>
        <w:t>The</w:t>
      </w:r>
      <w:r>
        <w:t xml:space="preserve"> </w:t>
      </w:r>
      <w:r>
        <w:t>deth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brest</w:t>
      </w:r>
      <w:r>
        <w:t xml:space="preserve"> </w:t>
      </w:r>
      <w:r>
        <w:t>departe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471 (data/riverside_cats/TC4_riv.cat)</w:t>
        <w:br/>
      </w:r>
      <w:r>
        <w:t>The</w:t>
      </w:r>
      <w:r>
        <w:t xml:space="preserve"> </w:t>
      </w:r>
      <w:r>
        <w:t>lif</w:t>
      </w:r>
      <w:r>
        <w:t xml:space="preserve"> </w:t>
      </w:r>
      <w:r>
        <w:t>so</w:t>
      </w:r>
      <w:r>
        <w:t xml:space="preserve"> </w:t>
      </w:r>
      <w:r>
        <w:t>longe</w:t>
      </w:r>
      <w:r>
        <w:t xml:space="preserve"> </w:t>
      </w:r>
      <w:r>
        <w:rPr>
          <w:i/>
        </w:rPr>
        <w:t>may</w:t>
      </w:r>
      <w:r>
        <w:t xml:space="preserve"> </w:t>
      </w:r>
      <w:r>
        <w:t>this</w:t>
      </w:r>
      <w:r>
        <w:t xml:space="preserve"> </w:t>
      </w:r>
      <w:r>
        <w:t>sorwe</w:t>
      </w:r>
      <w:r>
        <w:t xml:space="preserve"> </w:t>
      </w:r>
      <w:r>
        <w:t>myne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472 (data/riverside_cats/TC4_riv.cat)</w:t>
        <w:br/>
      </w:r>
      <w:r>
        <w:t>But</w:t>
      </w:r>
      <w:r>
        <w:t xml:space="preserve"> </w:t>
      </w:r>
      <w:r>
        <w:t>fro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rPr>
          <w:i/>
        </w:rPr>
        <w:t>shal</w:t>
      </w:r>
      <w:r>
        <w:t xml:space="preserve"> </w:t>
      </w:r>
      <w:r>
        <w:t>Criseydes</w:t>
      </w:r>
      <w:r>
        <w:t xml:space="preserve"> </w:t>
      </w:r>
      <w:r>
        <w:t>darte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474 (data/riverside_cats/TC4_riv.cat)</w:t>
        <w:br/>
      </w:r>
      <w:r>
        <w:t>Whan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ded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go</w:t>
      </w:r>
      <w:r>
        <w:t xml:space="preserve"> </w:t>
      </w:r>
      <w:r>
        <w:t>wone</w:t>
      </w:r>
      <w:r>
        <w:t xml:space="preserve"> </w:t>
      </w:r>
      <w:r>
        <w:t>in</w:t>
      </w:r>
      <w:r>
        <w:t xml:space="preserve"> </w:t>
      </w:r>
      <w:r>
        <w:t>pyne</w:t>
      </w:r>
      <w:r>
        <w:br/>
        <w:br/>
      </w:r>
    </w:p>
    <w:p>
      <w:r>
        <w:rPr>
          <w:b/>
        </w:rPr>
        <w:t>Infinitive must end in -en or -e : forgon</w:t>
      </w:r>
      <w:r>
        <w:br/>
        <w:t>Troilus and Criseyde; Book IV 479 (data/riverside_cats/TC4_riv.cat)</w:t>
        <w:br/>
      </w:r>
      <w:r>
        <w:t>Criseyde</w:t>
      </w:r>
      <w:r>
        <w:t xml:space="preserve"> </w:t>
      </w:r>
      <w:r>
        <w:t>to</w:t>
      </w:r>
      <w:r>
        <w:t xml:space="preserve"> </w:t>
      </w:r>
      <w:r>
        <w:rPr>
          <w:i/>
        </w:rPr>
        <w:t>forgon</w:t>
      </w:r>
      <w:r>
        <w:t xml:space="preserve"> </w:t>
      </w:r>
      <w:r>
        <w:t>for</w:t>
      </w:r>
      <w:r>
        <w:t xml:space="preserve"> </w:t>
      </w:r>
      <w:r>
        <w:t>she</w:t>
      </w:r>
      <w:r>
        <w:t xml:space="preserve"> </w:t>
      </w:r>
      <w:r>
        <w:t>was</w:t>
      </w:r>
      <w:r>
        <w:t xml:space="preserve"> </w:t>
      </w:r>
      <w:r>
        <w:t>myn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482 (data/riverside_cats/TC4_riv.cat)</w:t>
        <w:br/>
      </w:r>
      <w:r>
        <w:t>That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is</w:t>
      </w:r>
      <w:r>
        <w:t xml:space="preserve"> </w:t>
      </w:r>
      <w:r>
        <w:t>wors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fro</w:t>
      </w:r>
      <w:r>
        <w:t xml:space="preserve"> </w:t>
      </w:r>
      <w:r>
        <w:t>wele</w:t>
      </w:r>
      <w:r>
        <w:t xml:space="preserve"> </w:t>
      </w:r>
      <w:r>
        <w:t>ythrowe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482 (data/riverside_cats/TC4_riv.cat)</w:t>
        <w:br/>
      </w:r>
      <w:r>
        <w:t>That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is</w:t>
      </w:r>
      <w:r>
        <w:t xml:space="preserve"> </w:t>
      </w:r>
      <w:r>
        <w:t>wors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fro</w:t>
      </w:r>
      <w:r>
        <w:t xml:space="preserve"> </w:t>
      </w:r>
      <w:r>
        <w:t>wele</w:t>
      </w:r>
      <w:r>
        <w:t xml:space="preserve"> </w:t>
      </w:r>
      <w:r>
        <w:t>ythrowe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IV 487 (data/riverside_cats/TC4_riv.cat)</w:t>
        <w:br/>
      </w:r>
      <w:r>
        <w:t>To</w:t>
      </w:r>
      <w:r>
        <w:t xml:space="preserve"> </w:t>
      </w:r>
      <w:r>
        <w:t>chaungen</w:t>
      </w:r>
      <w:r>
        <w:t xml:space="preserve"> </w:t>
      </w:r>
      <w:r>
        <w:t>hire</w:t>
      </w:r>
      <w:r>
        <w:t xml:space="preserve"> </w:t>
      </w:r>
      <w:r>
        <w:t>that</w:t>
      </w:r>
      <w:r>
        <w:t xml:space="preserve"> </w:t>
      </w:r>
      <w:r>
        <w:rPr>
          <w:i/>
        </w:rPr>
        <w:t>doth</w:t>
      </w:r>
      <w:r>
        <w:t xml:space="preserve"> </w:t>
      </w:r>
      <w:r>
        <w:t>the</w:t>
      </w:r>
      <w:r>
        <w:t xml:space="preserve"> </w:t>
      </w:r>
      <w:r>
        <w:t>al</w:t>
      </w:r>
      <w:r>
        <w:t xml:space="preserve"> </w:t>
      </w:r>
      <w:r>
        <w:t>thi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488 (data/riverside_cats/TC4_riv.cat)</w:t>
        <w:br/>
      </w:r>
      <w:r>
        <w:t>Why</w:t>
      </w:r>
      <w:r>
        <w:t xml:space="preserve"> </w:t>
      </w:r>
      <w:r>
        <w:t>nyltow</w:t>
      </w:r>
      <w:r>
        <w:t xml:space="preserve"> </w:t>
      </w:r>
      <w:r>
        <w:t>lete</w:t>
      </w:r>
      <w:r>
        <w:t xml:space="preserve"> </w:t>
      </w:r>
      <w:r>
        <w:t>hire</w:t>
      </w:r>
      <w:r>
        <w:t xml:space="preserve"> </w:t>
      </w:r>
      <w:r>
        <w:t>fro</w:t>
      </w:r>
      <w:r>
        <w:t xml:space="preserve"> </w:t>
      </w:r>
      <w:r>
        <w:t>thyn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490 (data/riverside_cats/TC4_riv.cat)</w:t>
        <w:br/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thyn</w:t>
      </w:r>
      <w:r>
        <w:t xml:space="preserve"> </w:t>
      </w:r>
      <w:r>
        <w:t>herte</w:t>
      </w:r>
      <w:r>
        <w:t xml:space="preserve"> </w:t>
      </w:r>
      <w:r>
        <w:t>setten</w:t>
      </w:r>
      <w:r>
        <w:t xml:space="preserve"> </w:t>
      </w:r>
      <w:r>
        <w:t>in</w:t>
      </w:r>
      <w:r>
        <w:t xml:space="preserve"> </w:t>
      </w:r>
      <w:r>
        <w:t>quiete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499 (data/riverside_cats/TC4_riv.cat)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for</w:t>
      </w:r>
      <w:r>
        <w:t xml:space="preserve"> </w:t>
      </w:r>
      <w:r>
        <w:t>what</w:t>
      </w:r>
      <w:r>
        <w:t xml:space="preserve"> </w:t>
      </w:r>
      <w:r>
        <w:t>that</w:t>
      </w:r>
      <w:r>
        <w:t xml:space="preserve"> </w:t>
      </w:r>
      <w:r>
        <w:t>evere</w:t>
      </w:r>
      <w:r>
        <w:t xml:space="preserve"> </w:t>
      </w:r>
      <w:r>
        <w:rPr>
          <w:i/>
        </w:rPr>
        <w:t>may</w:t>
      </w:r>
      <w:r>
        <w:t xml:space="preserve"> </w:t>
      </w:r>
      <w:r>
        <w:t>byfalle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503 (data/riverside_cats/TC4_riv.cat)</w:t>
        <w:br/>
      </w:r>
      <w:r>
        <w:t>For</w:t>
      </w:r>
      <w:r>
        <w:t xml:space="preserve"> </w:t>
      </w:r>
      <w:r>
        <w:t>sely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deth</w:t>
      </w:r>
      <w:r>
        <w:t xml:space="preserve"> </w:t>
      </w:r>
      <w:r>
        <w:t>soth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seyne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507 (data/riverside_cats/TC4_riv.cat)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t>thi</w:t>
      </w:r>
      <w:r>
        <w:t xml:space="preserve"> </w:t>
      </w:r>
      <w:r>
        <w:t>comynge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swete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517 (data/riverside_cats/TC4_riv.cat)</w:t>
        <w:br/>
      </w:r>
      <w:r>
        <w:t>That</w:t>
      </w:r>
      <w:r>
        <w:t xml:space="preserve"> </w:t>
      </w:r>
      <w:r>
        <w:t>evere</w:t>
      </w:r>
      <w:r>
        <w:t xml:space="preserve"> </w:t>
      </w:r>
      <w:r>
        <w:t>was</w:t>
      </w:r>
      <w:r>
        <w:t xml:space="preserve"> </w:t>
      </w:r>
      <w:r>
        <w:t>for</w:t>
      </w:r>
      <w:r>
        <w:t xml:space="preserve"> </w:t>
      </w:r>
      <w:r>
        <w:t>tyme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sterve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Troilus and Criseyde; Book IV 522 (data/riverside_cats/TC4_riv.cat)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ground</w:t>
      </w:r>
      <w:r>
        <w:t xml:space="preserve"> </w:t>
      </w:r>
      <w:r>
        <w:t>his</w:t>
      </w:r>
      <w:r>
        <w:t xml:space="preserve"> </w:t>
      </w:r>
      <w:r>
        <w:t>eyen</w:t>
      </w:r>
      <w:r>
        <w:t xml:space="preserve"> </w:t>
      </w:r>
      <w:r>
        <w:t>doun</w:t>
      </w:r>
      <w:r>
        <w:t xml:space="preserve"> </w:t>
      </w:r>
      <w:r>
        <w:t>he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3rd sg must end in -eth : deye</w:t>
      </w:r>
      <w:r>
        <w:br/>
        <w:t>Troilus and Criseyde; Book IV 524 (data/riverside_cats/TC4_riv.cat)</w:t>
        <w:br/>
      </w:r>
      <w:r>
        <w:t>What</w:t>
      </w:r>
      <w:r>
        <w:t xml:space="preserve"> </w:t>
      </w:r>
      <w:r>
        <w:t>Parde</w:t>
      </w:r>
      <w:r>
        <w:t xml:space="preserve"> </w:t>
      </w:r>
      <w:r>
        <w:t>rather</w:t>
      </w:r>
      <w:r>
        <w:t xml:space="preserve"> </w:t>
      </w:r>
      <w:r>
        <w:t>than</w:t>
      </w:r>
      <w:r>
        <w:t xml:space="preserve"> </w:t>
      </w:r>
      <w:r>
        <w:t>my</w:t>
      </w:r>
      <w:r>
        <w:t xml:space="preserve"> </w:t>
      </w:r>
      <w:r>
        <w:t>felawe</w:t>
      </w:r>
      <w:r>
        <w:t xml:space="preserve"> </w:t>
      </w:r>
      <w:r>
        <w:rPr>
          <w:i/>
        </w:rPr>
        <w:t>deye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IV 527 (data/riverside_cats/TC4_riv.cat)</w:t>
        <w:br/>
      </w:r>
      <w:r>
        <w:t>And</w:t>
      </w:r>
      <w:r>
        <w:t xml:space="preserve"> </w:t>
      </w:r>
      <w:r>
        <w:t>syn</w:t>
      </w:r>
      <w:r>
        <w:t xml:space="preserve"> </w:t>
      </w:r>
      <w:r>
        <w:t>the</w:t>
      </w:r>
      <w:r>
        <w:t xml:space="preserve"> </w:t>
      </w:r>
      <w:r>
        <w:rPr>
          <w:i/>
        </w:rPr>
        <w:t>list</w:t>
      </w:r>
      <w:r>
        <w:t xml:space="preserve"> </w:t>
      </w:r>
      <w:r>
        <w:t>myn</w:t>
      </w:r>
      <w:r>
        <w:t xml:space="preserve"> </w:t>
      </w:r>
      <w:r>
        <w:t>argumentz</w:t>
      </w:r>
      <w:r>
        <w:t xml:space="preserve"> </w:t>
      </w:r>
      <w:r>
        <w:t>to</w:t>
      </w:r>
      <w:r>
        <w:t xml:space="preserve"> </w:t>
      </w:r>
      <w:r>
        <w:t>blame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528 (data/riverside_cats/TC4_riv.cat)</w:t>
        <w:br/>
      </w:r>
      <w:r>
        <w:t>Why</w:t>
      </w:r>
      <w:r>
        <w:t xml:space="preserve"> </w:t>
      </w:r>
      <w:r>
        <w:t>nylt</w:t>
      </w:r>
      <w:r>
        <w:t xml:space="preserve"> </w:t>
      </w:r>
      <w:r>
        <w:t>thiselven</w:t>
      </w:r>
      <w:r>
        <w:t xml:space="preserve"> </w:t>
      </w:r>
      <w:r>
        <w:t>helpen</w:t>
      </w:r>
      <w:r>
        <w:t xml:space="preserve"> </w:t>
      </w:r>
      <w:r>
        <w:rPr>
          <w:i/>
        </w:rPr>
        <w:t>don</w:t>
      </w:r>
      <w:r>
        <w:t xml:space="preserve"> </w:t>
      </w:r>
      <w:r>
        <w:t>redresse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536 (data/riverside_cats/TC4_riv.cat)</w:t>
        <w:br/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this</w:t>
      </w:r>
      <w:r>
        <w:t xml:space="preserve"> </w:t>
      </w:r>
      <w:r>
        <w:t>a</w:t>
      </w:r>
      <w:r>
        <w:t xml:space="preserve"> </w:t>
      </w:r>
      <w:r>
        <w:t>nyce</w:t>
      </w:r>
      <w:r>
        <w:t xml:space="preserve"> </w:t>
      </w:r>
      <w:r>
        <w:t>vanitee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544 (data/riverside_cats/TC4_riv.cat)</w:t>
        <w:br/>
      </w:r>
      <w:r>
        <w:t>But</w:t>
      </w:r>
      <w:r>
        <w:t xml:space="preserve"> </w:t>
      </w:r>
      <w:r>
        <w:t>whi</w:t>
      </w:r>
      <w:r>
        <w:t xml:space="preserve"> </w:t>
      </w:r>
      <w:r>
        <w:t>this</w:t>
      </w:r>
      <w:r>
        <w:t xml:space="preserve"> </w:t>
      </w:r>
      <w:r>
        <w:t>thyng</w:t>
      </w:r>
      <w:r>
        <w:t xml:space="preserve"> </w:t>
      </w:r>
      <w:r>
        <w:rPr>
          <w:i/>
        </w:rPr>
        <w:t>is</w:t>
      </w:r>
      <w:r>
        <w:t xml:space="preserve"> </w:t>
      </w:r>
      <w:r>
        <w:t>laft</w:t>
      </w:r>
      <w:r>
        <w:t xml:space="preserve"> </w:t>
      </w:r>
      <w:r>
        <w:t>thow</w:t>
      </w:r>
      <w:r>
        <w:t xml:space="preserve"> </w:t>
      </w:r>
      <w:r>
        <w:t>shalt</w:t>
      </w:r>
      <w:r>
        <w:t xml:space="preserve"> </w:t>
      </w:r>
      <w:r>
        <w:t>wel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stant</w:t>
      </w:r>
      <w:r>
        <w:br/>
        <w:t>Troilus and Criseyde; Book IV 550 (data/riverside_cats/TC4_riv.cat)</w:t>
        <w:br/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stant</w:t>
      </w:r>
      <w:r>
        <w:t xml:space="preserve"> </w:t>
      </w:r>
      <w:r>
        <w:t>now</w:t>
      </w:r>
      <w:r>
        <w:t xml:space="preserve"> </w:t>
      </w:r>
      <w:r>
        <w:t>ne</w:t>
      </w:r>
      <w:r>
        <w:t xml:space="preserve"> </w:t>
      </w:r>
      <w:r>
        <w:t>don</w:t>
      </w:r>
      <w:r>
        <w:t xml:space="preserve"> </w:t>
      </w:r>
      <w:r>
        <w:t>so</w:t>
      </w:r>
      <w:r>
        <w:t xml:space="preserve"> </w:t>
      </w:r>
      <w:r>
        <w:t>gret</w:t>
      </w:r>
      <w:r>
        <w:t xml:space="preserve"> </w:t>
      </w:r>
      <w:r>
        <w:t>unright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550 (data/riverside_cats/TC4_riv.cat)</w:t>
        <w:br/>
      </w:r>
      <w:r>
        <w:t>As</w:t>
      </w:r>
      <w:r>
        <w:t xml:space="preserve"> </w:t>
      </w:r>
      <w:r>
        <w:t>it</w:t>
      </w:r>
      <w:r>
        <w:t xml:space="preserve"> </w:t>
      </w:r>
      <w:r>
        <w:t>stant</w:t>
      </w:r>
      <w:r>
        <w:t xml:space="preserve"> </w:t>
      </w:r>
      <w:r>
        <w:t>now</w:t>
      </w:r>
      <w:r>
        <w:t xml:space="preserve"> </w:t>
      </w:r>
      <w:r>
        <w:t>ne</w:t>
      </w:r>
      <w:r>
        <w:t xml:space="preserve"> </w:t>
      </w:r>
      <w:r>
        <w:rPr>
          <w:i/>
        </w:rPr>
        <w:t>don</w:t>
      </w:r>
      <w:r>
        <w:t xml:space="preserve"> </w:t>
      </w:r>
      <w:r>
        <w:t>so</w:t>
      </w:r>
      <w:r>
        <w:t xml:space="preserve"> </w:t>
      </w:r>
      <w:r>
        <w:t>gret</w:t>
      </w:r>
      <w:r>
        <w:t xml:space="preserve"> </w:t>
      </w:r>
      <w:r>
        <w:t>unright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553 (data/riverside_cats/TC4_riv.cat)</w:t>
        <w:br/>
      </w:r>
      <w:r>
        <w:t>Syn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chaunged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townes</w:t>
      </w:r>
      <w:r>
        <w:t xml:space="preserve"> </w:t>
      </w:r>
      <w:r>
        <w:t>goode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560 (data/riverside_cats/TC4_riv.cat)</w:t>
        <w:br/>
      </w:r>
      <w:r>
        <w:t>He</w:t>
      </w:r>
      <w:r>
        <w:t xml:space="preserve"> </w:t>
      </w:r>
      <w:r>
        <w:t>nyl</w:t>
      </w:r>
      <w:r>
        <w:t xml:space="preserve"> </w:t>
      </w:r>
      <w:r>
        <w:t>for</w:t>
      </w:r>
      <w:r>
        <w:t xml:space="preserve"> </w:t>
      </w:r>
      <w:r>
        <w:t>me</w:t>
      </w:r>
      <w:r>
        <w:t xml:space="preserve"> </w:t>
      </w:r>
      <w:r>
        <w:t>his</w:t>
      </w:r>
      <w:r>
        <w:t xml:space="preserve"> </w:t>
      </w:r>
      <w:r>
        <w:t>lettre</w:t>
      </w:r>
      <w:r>
        <w:t xml:space="preserve"> </w:t>
      </w:r>
      <w:r>
        <w:rPr>
          <w:i/>
        </w:rPr>
        <w:t>be</w:t>
      </w:r>
      <w:r>
        <w:t xml:space="preserve"> </w:t>
      </w:r>
      <w:r>
        <w:t>repeled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569 (data/riverside_cats/TC4_riv.cat)</w:t>
        <w:br/>
      </w:r>
      <w:r>
        <w:t>For</w:t>
      </w:r>
      <w:r>
        <w:t xml:space="preserve"> </w:t>
      </w:r>
      <w:r>
        <w:t>certeyn</w:t>
      </w:r>
      <w:r>
        <w:t xml:space="preserve"> </w:t>
      </w:r>
      <w:r>
        <w:rPr>
          <w:i/>
        </w:rPr>
        <w:t>is</w:t>
      </w:r>
      <w:r>
        <w:t xml:space="preserve"> </w:t>
      </w:r>
      <w:r>
        <w:t>syn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hire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570 (data/riverside_cats/TC4_riv.cat)</w:t>
        <w:br/>
      </w:r>
      <w:r>
        <w:t>I</w:t>
      </w:r>
      <w:r>
        <w:t xml:space="preserve"> </w:t>
      </w:r>
      <w:r>
        <w:t>moste</w:t>
      </w:r>
      <w:r>
        <w:t xml:space="preserve"> </w:t>
      </w:r>
      <w:r>
        <w:t>hire</w:t>
      </w:r>
      <w:r>
        <w:t xml:space="preserve"> </w:t>
      </w:r>
      <w:r>
        <w:t>honour</w:t>
      </w:r>
      <w:r>
        <w:t xml:space="preserve"> </w:t>
      </w:r>
      <w:r>
        <w:t>levere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than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578 (data/riverside_cats/TC4_riv.cat)</w:t>
        <w:br/>
      </w:r>
      <w:r>
        <w:t>And</w:t>
      </w:r>
      <w:r>
        <w:t xml:space="preserve"> </w:t>
      </w:r>
      <w:r>
        <w:t>hope</w:t>
      </w:r>
      <w:r>
        <w:t xml:space="preserve"> </w:t>
      </w:r>
      <w:r>
        <w:rPr>
          <w:i/>
        </w:rPr>
        <w:t>is</w:t>
      </w:r>
      <w:r>
        <w:t xml:space="preserve"> </w:t>
      </w:r>
      <w:r>
        <w:t>lasse</w:t>
      </w:r>
      <w:r>
        <w:t xml:space="preserve"> </w:t>
      </w:r>
      <w:r>
        <w:t>and</w:t>
      </w:r>
      <w:r>
        <w:t xml:space="preserve"> </w:t>
      </w:r>
      <w:r>
        <w:t>lasse</w:t>
      </w:r>
      <w:r>
        <w:t xml:space="preserve"> </w:t>
      </w:r>
      <w:r>
        <w:t>alway</w:t>
      </w:r>
      <w:r>
        <w:t xml:space="preserve"> </w:t>
      </w:r>
      <w:r>
        <w:t>Pandare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581 (data/riverside_cats/TC4_riv.cat)</w:t>
        <w:br/>
      </w:r>
      <w:r>
        <w:t>For</w:t>
      </w:r>
      <w:r>
        <w:t xml:space="preserve"> </w:t>
      </w:r>
      <w:r>
        <w:t>as</w:t>
      </w:r>
      <w:r>
        <w:t xml:space="preserve"> </w:t>
      </w:r>
      <w:r>
        <w:t>in</w:t>
      </w:r>
      <w:r>
        <w:t xml:space="preserve"> </w:t>
      </w:r>
      <w:r>
        <w:t>love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but</w:t>
      </w:r>
      <w:r>
        <w:t xml:space="preserve"> </w:t>
      </w:r>
      <w:r>
        <w:t>litel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IV 582 (data/riverside_cats/TC4_riv.cat)</w:t>
        <w:br/>
      </w:r>
      <w:r>
        <w:t>Pandare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Frend</w:t>
      </w:r>
      <w:r>
        <w:t xml:space="preserve"> </w:t>
      </w:r>
      <w:r>
        <w:t>thow</w:t>
      </w:r>
      <w:r>
        <w:t xml:space="preserve"> </w:t>
      </w:r>
      <w:r>
        <w:t>maist</w:t>
      </w:r>
      <w:r>
        <w:t xml:space="preserve"> </w:t>
      </w:r>
      <w:r>
        <w:t>for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IV 583 (data/riverside_cats/TC4_riv.cat)</w:t>
        <w:br/>
      </w:r>
      <w:r>
        <w:t>Don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rPr>
          <w:i/>
        </w:rPr>
        <w:t>list</w:t>
      </w:r>
      <w:r>
        <w:t xml:space="preserve"> </w:t>
      </w:r>
      <w:r>
        <w:t>but</w:t>
      </w:r>
      <w:r>
        <w:t xml:space="preserve"> </w:t>
      </w:r>
      <w:r>
        <w:t>hadde</w:t>
      </w:r>
      <w:r>
        <w:t xml:space="preserve"> </w:t>
      </w:r>
      <w:r>
        <w:t>ich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hoote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584 (data/riverside_cats/TC4_riv.cat)</w:t>
        <w:br/>
      </w:r>
      <w:r>
        <w:t>And</w:t>
      </w:r>
      <w:r>
        <w:t xml:space="preserve"> </w:t>
      </w:r>
      <w:r>
        <w:t>thyn</w:t>
      </w:r>
      <w:r>
        <w:t xml:space="preserve"> </w:t>
      </w:r>
      <w:r>
        <w:t>estat</w:t>
      </w:r>
      <w:r>
        <w:t xml:space="preserve"> </w:t>
      </w:r>
      <w:r>
        <w:t>she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go</w:t>
      </w:r>
      <w:r>
        <w:t xml:space="preserve"> </w:t>
      </w:r>
      <w:r>
        <w:t>with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587 (data/riverside_cats/TC4_riv.cat)</w:t>
        <w:br/>
      </w:r>
      <w:r>
        <w:t>For</w:t>
      </w:r>
      <w:r>
        <w:t xml:space="preserve"> </w:t>
      </w:r>
      <w:r>
        <w:t>whan</w:t>
      </w:r>
      <w:r>
        <w:t xml:space="preserve"> </w:t>
      </w:r>
      <w:r>
        <w:t>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cryd</w:t>
      </w:r>
      <w:r>
        <w:t xml:space="preserve"> </w:t>
      </w:r>
      <w:r>
        <w:t>than</w:t>
      </w:r>
      <w:r>
        <w:t xml:space="preserve"> </w:t>
      </w:r>
      <w:r>
        <w:t>wol</w:t>
      </w:r>
      <w:r>
        <w:t xml:space="preserve"> </w:t>
      </w:r>
      <w:r>
        <w:t>they</w:t>
      </w:r>
      <w:r>
        <w:t xml:space="preserve"> </w:t>
      </w:r>
      <w:r>
        <w:t>rowne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IV 587 (data/riverside_cats/TC4_riv.cat)</w:t>
        <w:br/>
      </w:r>
      <w:r>
        <w:t>For</w:t>
      </w:r>
      <w:r>
        <w:t xml:space="preserve"> </w:t>
      </w:r>
      <w:r>
        <w:t>whan</w:t>
      </w:r>
      <w:r>
        <w:t xml:space="preserve"> </w:t>
      </w:r>
      <w:r>
        <w:t>men</w:t>
      </w:r>
      <w:r>
        <w:t xml:space="preserve"> </w:t>
      </w:r>
      <w:r>
        <w:t>han</w:t>
      </w:r>
      <w:r>
        <w:t xml:space="preserve"> </w:t>
      </w:r>
      <w:r>
        <w:t>wel</w:t>
      </w:r>
      <w:r>
        <w:t xml:space="preserve"> </w:t>
      </w:r>
      <w:r>
        <w:t>cryd</w:t>
      </w:r>
      <w:r>
        <w:t xml:space="preserve"> </w:t>
      </w:r>
      <w:r>
        <w:t>than</w:t>
      </w:r>
      <w:r>
        <w:t xml:space="preserve"> </w:t>
      </w:r>
      <w:r>
        <w:rPr>
          <w:i/>
        </w:rPr>
        <w:t>wol</w:t>
      </w:r>
      <w:r>
        <w:t xml:space="preserve"> </w:t>
      </w:r>
      <w:r>
        <w:t>they</w:t>
      </w:r>
      <w:r>
        <w:t xml:space="preserve"> </w:t>
      </w:r>
      <w:r>
        <w:t>rowne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591 (data/riverside_cats/TC4_riv.cat)</w:t>
        <w:br/>
      </w:r>
      <w:r>
        <w:t>Bet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othere</w:t>
      </w:r>
      <w:r>
        <w:t xml:space="preserve"> </w:t>
      </w:r>
      <w:r>
        <w:t>than</w:t>
      </w:r>
      <w:r>
        <w:t xml:space="preserve"> </w:t>
      </w:r>
      <w:r>
        <w:t>thiselven</w:t>
      </w:r>
      <w:r>
        <w:t xml:space="preserve"> </w:t>
      </w:r>
      <w:r>
        <w:t>wepe</w:t>
      </w:r>
      <w:r>
        <w:br/>
        <w:br/>
      </w:r>
    </w:p>
    <w:p>
      <w:r>
        <w:rPr>
          <w:b/>
        </w:rPr>
        <w:t>Present 3rd sg must end in -eth : wepe</w:t>
      </w:r>
      <w:r>
        <w:br/>
        <w:t>Troilus and Criseyde; Book IV 591 (data/riverside_cats/TC4_riv.cat)</w:t>
        <w:br/>
      </w:r>
      <w:r>
        <w:t>Bet</w:t>
      </w:r>
      <w:r>
        <w:t xml:space="preserve"> </w:t>
      </w:r>
      <w:r>
        <w:t>is</w:t>
      </w:r>
      <w:r>
        <w:t xml:space="preserve"> </w:t>
      </w:r>
      <w:r>
        <w:t>that</w:t>
      </w:r>
      <w:r>
        <w:t xml:space="preserve"> </w:t>
      </w:r>
      <w:r>
        <w:t>othere</w:t>
      </w:r>
      <w:r>
        <w:t xml:space="preserve"> </w:t>
      </w:r>
      <w:r>
        <w:t>than</w:t>
      </w:r>
      <w:r>
        <w:t xml:space="preserve"> </w:t>
      </w:r>
      <w:r>
        <w:t>thiselven</w:t>
      </w:r>
      <w:r>
        <w:t xml:space="preserve"> </w:t>
      </w:r>
      <w:r>
        <w:rPr>
          <w:i/>
        </w:rPr>
        <w:t>wepe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593 (data/riverside_cats/TC4_riv.cat)</w:t>
        <w:br/>
      </w:r>
      <w:r>
        <w:t>Ris</w:t>
      </w:r>
      <w:r>
        <w:t xml:space="preserve"> </w:t>
      </w:r>
      <w:r>
        <w:t>up</w:t>
      </w:r>
      <w:r>
        <w:t xml:space="preserve"> </w:t>
      </w:r>
      <w:r>
        <w:t>for</w:t>
      </w:r>
      <w:r>
        <w:t xml:space="preserve"> </w:t>
      </w:r>
      <w:r>
        <w:t>by</w:t>
      </w:r>
      <w:r>
        <w:t xml:space="preserve"> </w:t>
      </w:r>
      <w:r>
        <w:t>myn</w:t>
      </w:r>
      <w:r>
        <w:t xml:space="preserve"> </w:t>
      </w:r>
      <w:r>
        <w:t>hed</w:t>
      </w:r>
      <w:r>
        <w:t xml:space="preserve"> </w:t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not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IV 593 (data/riverside_cats/TC4_riv.cat)</w:t>
        <w:br/>
      </w:r>
      <w:r>
        <w:t>Ris</w:t>
      </w:r>
      <w:r>
        <w:t xml:space="preserve"> </w:t>
      </w:r>
      <w:r>
        <w:t>up</w:t>
      </w:r>
      <w:r>
        <w:t xml:space="preserve"> </w:t>
      </w:r>
      <w:r>
        <w:t>for</w:t>
      </w:r>
      <w:r>
        <w:t xml:space="preserve"> </w:t>
      </w:r>
      <w:r>
        <w:t>by</w:t>
      </w:r>
      <w:r>
        <w:t xml:space="preserve"> </w:t>
      </w:r>
      <w:r>
        <w:t>myn</w:t>
      </w:r>
      <w:r>
        <w:t xml:space="preserve"> </w:t>
      </w:r>
      <w:r>
        <w:t>hed</w:t>
      </w:r>
      <w:r>
        <w:t xml:space="preserve"> </w:t>
      </w:r>
      <w:r>
        <w:t>she</w:t>
      </w:r>
      <w:r>
        <w:t xml:space="preserve"> </w:t>
      </w:r>
      <w:r>
        <w:t>shal</w:t>
      </w:r>
      <w:r>
        <w:t xml:space="preserve"> </w:t>
      </w:r>
      <w:r>
        <w:t>not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596 (data/riverside_cats/TC4_riv.cat)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rape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dom</w:t>
      </w:r>
      <w:r>
        <w:t xml:space="preserve"> </w:t>
      </w:r>
      <w:r>
        <w:t>ne</w:t>
      </w:r>
      <w:r>
        <w:t xml:space="preserve"> </w:t>
      </w:r>
      <w:r>
        <w:t>no</w:t>
      </w:r>
      <w:r>
        <w:t xml:space="preserve"> </w:t>
      </w:r>
      <w:r>
        <w:t>vice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608 (data/riverside_cats/TC4_riv.cat)</w:t>
        <w:br/>
      </w:r>
      <w:r>
        <w:t>Thenk</w:t>
      </w:r>
      <w:r>
        <w:t xml:space="preserve"> </w:t>
      </w:r>
      <w:r>
        <w:t>ek</w:t>
      </w:r>
      <w:r>
        <w:t xml:space="preserve"> </w:t>
      </w:r>
      <w:r>
        <w:t>how</w:t>
      </w:r>
      <w:r>
        <w:t xml:space="preserve"> </w:t>
      </w:r>
      <w:r>
        <w:t>Paris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thi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608 (data/riverside_cats/TC4_riv.cat)</w:t>
        <w:br/>
      </w:r>
      <w:r>
        <w:t>Thenk</w:t>
      </w:r>
      <w:r>
        <w:t xml:space="preserve"> </w:t>
      </w:r>
      <w:r>
        <w:t>ek</w:t>
      </w:r>
      <w:r>
        <w:t xml:space="preserve"> </w:t>
      </w:r>
      <w:r>
        <w:t>how</w:t>
      </w:r>
      <w:r>
        <w:t xml:space="preserve"> </w:t>
      </w:r>
      <w:r>
        <w:t>Paris</w:t>
      </w:r>
      <w:r>
        <w:t xml:space="preserve"> </w:t>
      </w:r>
      <w:r>
        <w:t>hath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611 (data/riverside_cats/TC4_riv.cat)</w:t>
        <w:br/>
      </w:r>
      <w:r>
        <w:t>That</w:t>
      </w:r>
      <w:r>
        <w:t xml:space="preserve"> </w:t>
      </w:r>
      <w:r>
        <w:t>if</w:t>
      </w:r>
      <w:r>
        <w:t xml:space="preserve"> </w:t>
      </w:r>
      <w:r>
        <w:t>Criseyde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</w:t>
      </w:r>
      <w:r>
        <w:t xml:space="preserve"> </w:t>
      </w:r>
      <w:r>
        <w:t>lief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IV 613 (data/riverside_cats/TC4_riv.cat)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she</w:t>
      </w:r>
      <w:r>
        <w:t xml:space="preserve"> </w:t>
      </w:r>
      <w:r>
        <w:t>nyl</w:t>
      </w:r>
      <w:r>
        <w:t xml:space="preserve"> </w:t>
      </w:r>
      <w:r>
        <w:t>nat</w:t>
      </w:r>
      <w:r>
        <w:t xml:space="preserve"> </w:t>
      </w:r>
      <w:r>
        <w:t>take</w:t>
      </w:r>
      <w:r>
        <w:t xml:space="preserve"> </w:t>
      </w:r>
      <w:r>
        <w:t>agrief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616 (data/riverside_cats/TC4_riv.cat)</w:t>
        <w:br/>
      </w:r>
      <w:r>
        <w:t>Thanne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t xml:space="preserve"> </w:t>
      </w:r>
      <w:r>
        <w:t>fals</w:t>
      </w:r>
      <w:r>
        <w:t xml:space="preserve"> </w:t>
      </w:r>
      <w:r>
        <w:t>so</w:t>
      </w:r>
      <w:r>
        <w:t xml:space="preserve"> </w:t>
      </w:r>
      <w:r>
        <w:t>love</w:t>
      </w:r>
      <w:r>
        <w:t xml:space="preserve"> </w:t>
      </w:r>
      <w:r>
        <w:t>hire</w:t>
      </w:r>
      <w:r>
        <w:t xml:space="preserve"> </w:t>
      </w:r>
      <w:r>
        <w:t>wel</w:t>
      </w:r>
      <w:r>
        <w:t xml:space="preserve"> </w:t>
      </w:r>
      <w:r>
        <w:t>the</w:t>
      </w:r>
      <w:r>
        <w:t xml:space="preserve"> </w:t>
      </w:r>
      <w:r>
        <w:t>lasse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IV 629 (data/riverside_cats/TC4_riv.cat)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rPr>
          <w:i/>
        </w:rPr>
        <w:t>list</w:t>
      </w:r>
      <w:r>
        <w:t xml:space="preserve"> </w:t>
      </w:r>
      <w:r>
        <w:t>here</w:t>
      </w:r>
      <w:r>
        <w:t xml:space="preserve"> </w:t>
      </w:r>
      <w:r>
        <w:t>sterven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wrecche</w:t>
      </w:r>
      <w:r>
        <w:br/>
        <w:br/>
      </w:r>
    </w:p>
    <w:p>
      <w:r>
        <w:rPr>
          <w:b/>
        </w:rPr>
        <w:t>Present 3rd sg must end in -eth : recche</w:t>
      </w:r>
      <w:r>
        <w:br/>
        <w:t>Troilus and Criseyde; Book IV 630 (data/riverside_cats/TC4_riv.cat)</w:t>
        <w:br/>
      </w:r>
      <w:r>
        <w:t>Adieu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t>spede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recche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634 (data/riverside_cats/TC4_riv.cat)</w:t>
        <w:br/>
      </w:r>
      <w:r>
        <w:t>Ne</w:t>
      </w:r>
      <w:r>
        <w:t xml:space="preserve"> </w:t>
      </w:r>
      <w:r>
        <w:t>peyne</w:t>
      </w:r>
      <w:r>
        <w:t xml:space="preserve"> </w:t>
      </w:r>
      <w:r>
        <w:t>non</w:t>
      </w:r>
      <w:r>
        <w:t xml:space="preserve"> </w:t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tormente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635 (data/riverside_cats/TC4_riv.cat)</w:t>
        <w:br/>
      </w:r>
      <w:r>
        <w:t>That</w:t>
      </w:r>
      <w:r>
        <w:t xml:space="preserve"> </w:t>
      </w:r>
      <w:r>
        <w:t>for</w:t>
      </w:r>
      <w:r>
        <w:t xml:space="preserve"> </w:t>
      </w:r>
      <w:r>
        <w:t>no</w:t>
      </w:r>
      <w:r>
        <w:t xml:space="preserve"> </w:t>
      </w:r>
      <w:r>
        <w:t>cas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myn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IV 642 (data/riverside_cats/TC4_riv.cat)</w:t>
        <w:br/>
      </w:r>
      <w:r>
        <w:t>That</w:t>
      </w:r>
      <w:r>
        <w:t xml:space="preserve"> </w:t>
      </w:r>
      <w:r>
        <w:t>nost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ben</w:t>
      </w:r>
      <w:r>
        <w:t xml:space="preserve"> </w:t>
      </w:r>
      <w:r>
        <w:t>yvele</w:t>
      </w:r>
      <w:r>
        <w:t xml:space="preserve"> </w:t>
      </w:r>
      <w:r>
        <w:t>appayed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647 (data/riverside_cats/TC4_riv.cat)</w:t>
        <w:br/>
      </w:r>
      <w:r>
        <w:t>Or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wondren</w:t>
      </w:r>
      <w:r>
        <w:t xml:space="preserve"> </w:t>
      </w:r>
      <w:r>
        <w:t>whider</w:t>
      </w:r>
      <w:r>
        <w:t xml:space="preserve"> </w:t>
      </w:r>
      <w:r>
        <w:t>thow</w:t>
      </w:r>
      <w:r>
        <w:t xml:space="preserve"> </w:t>
      </w:r>
      <w:r>
        <w:t>art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IV 667 (data/riverside_cats/TC4_riv.cat)</w:t>
        <w:br/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she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t>fader</w:t>
      </w:r>
      <w:r>
        <w:t xml:space="preserve"> </w:t>
      </w:r>
      <w:r>
        <w:t>roughte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Troilus and Criseyde; Book IV 668 (data/riverside_cats/TC4_riv.cat)</w:t>
        <w:br/>
      </w:r>
      <w:r>
        <w:t>As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</w:t>
      </w:r>
      <w:r>
        <w:t xml:space="preserve"> </w:t>
      </w:r>
      <w:r>
        <w:t>right</w:t>
      </w:r>
      <w:r>
        <w:t xml:space="preserve"> </w:t>
      </w:r>
      <w:r>
        <w:t>nought</w:t>
      </w:r>
      <w:r>
        <w:t xml:space="preserve"> </w:t>
      </w:r>
      <w:r>
        <w:t>ne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Weak pt sg must end in -ed, -d, or -t : bisoughte</w:t>
      </w:r>
      <w:r>
        <w:br/>
        <w:t>Troilus and Criseyde; Book IV 669 (data/riverside_cats/TC4_riv.cat)</w:t>
        <w:br/>
      </w:r>
      <w:r>
        <w:t>Ful</w:t>
      </w:r>
      <w:r>
        <w:t xml:space="preserve"> </w:t>
      </w:r>
      <w:r>
        <w:t>bisily</w:t>
      </w:r>
      <w:r>
        <w:t xml:space="preserve"> </w:t>
      </w:r>
      <w:r>
        <w:t>to</w:t>
      </w:r>
      <w:r>
        <w:t xml:space="preserve"> </w:t>
      </w:r>
      <w:r>
        <w:t>Jupiter</w:t>
      </w:r>
      <w:r>
        <w:t xml:space="preserve"> </w:t>
      </w:r>
      <w:r>
        <w:rPr>
          <w:i/>
        </w:rPr>
        <w:t>bisoughte</w:t>
      </w:r>
      <w:r>
        <w:br/>
        <w:br/>
      </w:r>
    </w:p>
    <w:p>
      <w:r>
        <w:rPr>
          <w:b/>
        </w:rPr>
        <w:t>Weak pt sg must end in -ed, -d, or -t : broughte</w:t>
      </w:r>
      <w:r>
        <w:br/>
        <w:t>Troilus and Criseyde; Book IV 670 (data/riverside_cats/TC4_riv.cat)</w:t>
        <w:br/>
      </w:r>
      <w:r>
        <w:t>Yeve</w:t>
      </w:r>
      <w:r>
        <w:t xml:space="preserve"> </w:t>
      </w:r>
      <w:r>
        <w:t>hem</w:t>
      </w:r>
      <w:r>
        <w:t xml:space="preserve"> </w:t>
      </w:r>
      <w:r>
        <w:t>meschaunce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tretis</w:t>
      </w:r>
      <w:r>
        <w:t xml:space="preserve"> </w:t>
      </w:r>
      <w:r>
        <w:rPr>
          <w:i/>
        </w:rPr>
        <w:t>broughte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IV 677 (data/riverside_cats/TC4_riv.cat)</w:t>
        <w:br/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ben</w:t>
      </w:r>
      <w:r>
        <w:t xml:space="preserve"> </w:t>
      </w:r>
      <w:r>
        <w:t>his</w:t>
      </w:r>
      <w:r>
        <w:t xml:space="preserve"> </w:t>
      </w:r>
      <w:r>
        <w:t>while</w:t>
      </w:r>
      <w:r>
        <w:t xml:space="preserve"> </w:t>
      </w:r>
      <w:r>
        <w:t>that</w:t>
      </w:r>
      <w:r>
        <w:t xml:space="preserve"> </w:t>
      </w:r>
      <w:r>
        <w:t>hire</w:t>
      </w:r>
      <w:r>
        <w:t xml:space="preserve"> </w:t>
      </w:r>
      <w:r>
        <w:t>lif</w:t>
      </w:r>
      <w:r>
        <w:t xml:space="preserve"> </w:t>
      </w:r>
      <w:r>
        <w:t>may</w:t>
      </w:r>
      <w:r>
        <w:t xml:space="preserve"> </w:t>
      </w:r>
      <w:r>
        <w:t>laste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677 (data/riverside_cats/TC4_riv.cat)</w:t>
        <w:br/>
      </w:r>
      <w:r>
        <w:t>She</w:t>
      </w:r>
      <w:r>
        <w:t xml:space="preserve"> </w:t>
      </w:r>
      <w:r>
        <w:t>wol</w:t>
      </w:r>
      <w:r>
        <w:t xml:space="preserve"> </w:t>
      </w:r>
      <w:r>
        <w:t>ben</w:t>
      </w:r>
      <w:r>
        <w:t xml:space="preserve"> </w:t>
      </w:r>
      <w:r>
        <w:t>his</w:t>
      </w:r>
      <w:r>
        <w:t xml:space="preserve"> </w:t>
      </w:r>
      <w:r>
        <w:t>while</w:t>
      </w:r>
      <w:r>
        <w:t xml:space="preserve"> </w:t>
      </w:r>
      <w:r>
        <w:t>that</w:t>
      </w:r>
      <w:r>
        <w:t xml:space="preserve"> </w:t>
      </w:r>
      <w:r>
        <w:t>hire</w:t>
      </w:r>
      <w:r>
        <w:t xml:space="preserve"> </w:t>
      </w:r>
      <w:r>
        <w:t>lif</w:t>
      </w:r>
      <w:r>
        <w:t xml:space="preserve"> </w:t>
      </w:r>
      <w:r>
        <w:rPr>
          <w:i/>
        </w:rPr>
        <w:t>may</w:t>
      </w:r>
      <w:r>
        <w:t xml:space="preserve"> </w:t>
      </w:r>
      <w:r>
        <w:t>laste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688 (data/riverside_cats/TC4_riv.cat)</w:t>
        <w:br/>
      </w:r>
      <w:r>
        <w:t>Bycause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youre</w:t>
      </w:r>
      <w:r>
        <w:t xml:space="preserve"> </w:t>
      </w:r>
      <w:r>
        <w:t>fader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690 (data/riverside_cats/TC4_riv.cat)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t>to</w:t>
      </w:r>
      <w:r>
        <w:t xml:space="preserve"> </w:t>
      </w:r>
      <w:r>
        <w:t>litel</w:t>
      </w:r>
      <w:r>
        <w:t xml:space="preserve"> </w:t>
      </w:r>
      <w:r>
        <w:rPr>
          <w:i/>
        </w:rPr>
        <w:t>hath</w:t>
      </w:r>
      <w:r>
        <w:t xml:space="preserve"> </w:t>
      </w:r>
      <w:r>
        <w:t>she</w:t>
      </w:r>
      <w:r>
        <w:t xml:space="preserve"> </w:t>
      </w:r>
      <w:r>
        <w:t>with</w:t>
      </w:r>
      <w:r>
        <w:t xml:space="preserve"> </w:t>
      </w:r>
      <w:r>
        <w:t>us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692 (data/riverside_cats/TC4_riv.cat)</w:t>
        <w:br/>
      </w:r>
      <w:r>
        <w:rPr>
          <w:i/>
        </w:rPr>
        <w:t>Shal</w:t>
      </w:r>
      <w:r>
        <w:t xml:space="preserve"> </w:t>
      </w:r>
      <w:r>
        <w:t>bryngen</w:t>
      </w:r>
      <w:r>
        <w:t xml:space="preserve"> </w:t>
      </w:r>
      <w:r>
        <w:t>us</w:t>
      </w:r>
      <w:r>
        <w:t xml:space="preserve"> </w:t>
      </w:r>
      <w:r>
        <w:t>the</w:t>
      </w:r>
      <w:r>
        <w:t xml:space="preserve"> </w:t>
      </w:r>
      <w:r>
        <w:t>pees</w:t>
      </w:r>
      <w:r>
        <w:t xml:space="preserve"> </w:t>
      </w:r>
      <w:r>
        <w:t>on</w:t>
      </w:r>
      <w:r>
        <w:t xml:space="preserve"> </w:t>
      </w:r>
      <w:r>
        <w:t>every</w:t>
      </w:r>
      <w:r>
        <w:t xml:space="preserve"> </w:t>
      </w:r>
      <w:r>
        <w:t>syde</w:t>
      </w:r>
      <w:r>
        <w:br/>
        <w:br/>
      </w:r>
    </w:p>
    <w:p>
      <w:r>
        <w:rPr>
          <w:b/>
        </w:rPr>
        <w:t>Present 3rd sg must end in -eth : gide</w:t>
      </w:r>
      <w:r>
        <w:br/>
        <w:t>Troilus and Criseyde; Book IV 693 (data/riverside_cats/TC4_riv.cat)</w:t>
        <w:br/>
      </w:r>
      <w:r>
        <w:t>That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t>goth</w:t>
      </w:r>
      <w:r>
        <w:t xml:space="preserve"> </w:t>
      </w:r>
      <w:r>
        <w:t>almyghty</w:t>
      </w:r>
      <w:r>
        <w:t xml:space="preserve"> </w:t>
      </w:r>
      <w:r>
        <w:t>God</w:t>
      </w:r>
      <w:r>
        <w:t xml:space="preserve"> </w:t>
      </w:r>
      <w:r>
        <w:t>hire</w:t>
      </w:r>
      <w:r>
        <w:t xml:space="preserve"> </w:t>
      </w:r>
      <w:r>
        <w:rPr>
          <w:i/>
        </w:rPr>
        <w:t>gide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IV 695 (data/riverside_cats/TC4_riv.cat)</w:t>
        <w:br/>
      </w:r>
      <w:r>
        <w:t>She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hem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though</w:t>
      </w:r>
      <w:r>
        <w:t xml:space="preserve"> </w:t>
      </w:r>
      <w:r>
        <w:t>she</w:t>
      </w:r>
      <w:r>
        <w:t xml:space="preserve"> </w:t>
      </w:r>
      <w:r>
        <w:t>thennes</w:t>
      </w:r>
      <w:r>
        <w:t xml:space="preserve"> </w:t>
      </w:r>
      <w:r>
        <w:t>were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696 (data/riverside_cats/TC4_riv.cat)</w:t>
        <w:br/>
      </w:r>
      <w:r>
        <w:t>For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</w:t>
      </w:r>
      <w:r>
        <w:t xml:space="preserve"> </w:t>
      </w:r>
      <w:r>
        <w:t>hire</w:t>
      </w:r>
      <w:r>
        <w:t xml:space="preserve"> </w:t>
      </w:r>
      <w:r>
        <w:t>herte</w:t>
      </w:r>
      <w:r>
        <w:t xml:space="preserve"> </w:t>
      </w:r>
      <w:r>
        <w:t>on</w:t>
      </w:r>
      <w:r>
        <w:t xml:space="preserve"> </w:t>
      </w:r>
      <w:r>
        <w:t>othir</w:t>
      </w:r>
      <w:r>
        <w:t xml:space="preserve"> </w:t>
      </w:r>
      <w:r>
        <w:t>thyng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soughte</w:t>
      </w:r>
      <w:r>
        <w:br/>
        <w:t>Troilus and Criseyde; Book IV 699 (data/riverside_cats/TC4_riv.cat)</w:t>
        <w:br/>
      </w:r>
      <w:r>
        <w:t>For</w:t>
      </w:r>
      <w:r>
        <w:t xml:space="preserve"> </w:t>
      </w:r>
      <w:r>
        <w:t>Troilus</w:t>
      </w:r>
      <w:r>
        <w:t xml:space="preserve"> </w:t>
      </w:r>
      <w:r>
        <w:t>ful</w:t>
      </w:r>
      <w:r>
        <w:t xml:space="preserve"> </w:t>
      </w:r>
      <w:r>
        <w:t>faste</w:t>
      </w:r>
      <w:r>
        <w:t xml:space="preserve"> </w:t>
      </w:r>
      <w:r>
        <w:t>hire</w:t>
      </w:r>
      <w:r>
        <w:t xml:space="preserve"> </w:t>
      </w:r>
      <w:r>
        <w:t>soule</w:t>
      </w:r>
      <w:r>
        <w:t xml:space="preserve"> </w:t>
      </w:r>
      <w:r>
        <w:rPr>
          <w:i/>
        </w:rPr>
        <w:t>soughte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IV 703 (data/riverside_cats/TC4_riv.cat)</w:t>
        <w:br/>
      </w:r>
      <w:r>
        <w:t>Swich</w:t>
      </w:r>
      <w:r>
        <w:t xml:space="preserve"> </w:t>
      </w:r>
      <w:r>
        <w:t>vanyte</w:t>
      </w:r>
      <w:r>
        <w:t xml:space="preserve"> </w:t>
      </w:r>
      <w:r>
        <w:t>ne</w:t>
      </w:r>
      <w:r>
        <w:t xml:space="preserve"> </w:t>
      </w:r>
      <w:r>
        <w:rPr>
          <w:i/>
        </w:rPr>
        <w:t>kan</w:t>
      </w:r>
      <w:r>
        <w:t xml:space="preserve"> </w:t>
      </w:r>
      <w:r>
        <w:t>don</w:t>
      </w:r>
      <w:r>
        <w:t xml:space="preserve"> </w:t>
      </w:r>
      <w:r>
        <w:t>hire</w:t>
      </w:r>
      <w:r>
        <w:t xml:space="preserve"> </w:t>
      </w:r>
      <w:r>
        <w:t>non</w:t>
      </w:r>
      <w:r>
        <w:t xml:space="preserve"> </w:t>
      </w:r>
      <w:r>
        <w:t>ese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Troilus and Criseyde; Book IV 704 (data/riverside_cats/TC4_riv.cat)</w:t>
        <w:br/>
      </w:r>
      <w:r>
        <w:t>As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mene</w:t>
      </w:r>
      <w:r>
        <w:t xml:space="preserve"> </w:t>
      </w:r>
      <w:r>
        <w:t>while</w:t>
      </w:r>
      <w:r>
        <w:t xml:space="preserve"> </w:t>
      </w:r>
      <w:r>
        <w:rPr>
          <w:i/>
        </w:rPr>
        <w:t>brende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739 (data/riverside_cats/TC4_riv.cat)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deth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boote</w:t>
      </w:r>
      <w:r>
        <w:t xml:space="preserve"> </w:t>
      </w:r>
      <w:r>
        <w:t>on</w:t>
      </w:r>
      <w:r>
        <w:t xml:space="preserve"> </w:t>
      </w:r>
      <w:r>
        <w:t>hire</w:t>
      </w:r>
      <w:r>
        <w:t xml:space="preserve"> </w:t>
      </w:r>
      <w:r>
        <w:t>bale</w:t>
      </w:r>
      <w:r>
        <w:br/>
        <w:br/>
      </w:r>
    </w:p>
    <w:p>
      <w:r>
        <w:rPr>
          <w:b/>
        </w:rPr>
        <w:t>Present 3rd sg must end in -eth : moot</w:t>
      </w:r>
      <w:r>
        <w:br/>
        <w:t>Troilus and Criseyde; Book IV 746 (data/riverside_cats/TC4_riv.cat)</w:t>
        <w:br/>
      </w:r>
      <w:r>
        <w:rPr>
          <w:i/>
        </w:rPr>
        <w:t>Moot</w:t>
      </w:r>
      <w:r>
        <w:t xml:space="preserve"> </w:t>
      </w:r>
      <w:r>
        <w:t>goon</w:t>
      </w:r>
      <w:r>
        <w:t xml:space="preserve"> </w:t>
      </w:r>
      <w:r>
        <w:t>and</w:t>
      </w:r>
      <w:r>
        <w:t xml:space="preserve"> </w:t>
      </w:r>
      <w:r>
        <w:t>thus</w:t>
      </w:r>
      <w:r>
        <w:t xml:space="preserve"> </w:t>
      </w:r>
      <w:r>
        <w:t>departen</w:t>
      </w:r>
      <w:r>
        <w:t xml:space="preserve"> </w:t>
      </w:r>
      <w:r>
        <w:t>fro</w:t>
      </w:r>
      <w:r>
        <w:t xml:space="preserve"> </w:t>
      </w:r>
      <w:r>
        <w:t>my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Present 3rd sg must end in -eth : moot</w:t>
      </w:r>
      <w:r>
        <w:br/>
        <w:t>Troilus and Criseyde; Book IV 755 (data/riverside_cats/TC4_riv.cat)</w:t>
        <w:br/>
      </w:r>
      <w:r>
        <w:t>She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forgon</w:t>
      </w:r>
      <w:r>
        <w:t xml:space="preserve"> </w:t>
      </w:r>
      <w:r>
        <w:t>for</w:t>
      </w:r>
      <w:r>
        <w:t xml:space="preserve"> </w:t>
      </w:r>
      <w:r>
        <w:t>which</w:t>
      </w:r>
      <w:r>
        <w:t xml:space="preserve"> </w:t>
      </w:r>
      <w:r>
        <w:t>disaventure</w:t>
      </w:r>
      <w:r>
        <w:br/>
        <w:br/>
      </w:r>
    </w:p>
    <w:p>
      <w:r>
        <w:rPr>
          <w:b/>
        </w:rPr>
        <w:t>Infinitive must end in -en or -e : forgon</w:t>
      </w:r>
      <w:r>
        <w:br/>
        <w:t>Troilus and Criseyde; Book IV 755 (data/riverside_cats/TC4_riv.cat)</w:t>
        <w:br/>
      </w:r>
      <w:r>
        <w:t>She</w:t>
      </w:r>
      <w:r>
        <w:t xml:space="preserve"> </w:t>
      </w:r>
      <w:r>
        <w:t>moot</w:t>
      </w:r>
      <w:r>
        <w:t xml:space="preserve"> </w:t>
      </w:r>
      <w:r>
        <w:rPr>
          <w:i/>
        </w:rPr>
        <w:t>forgon</w:t>
      </w:r>
      <w:r>
        <w:t xml:space="preserve"> </w:t>
      </w:r>
      <w:r>
        <w:t>for</w:t>
      </w:r>
      <w:r>
        <w:t xml:space="preserve"> </w:t>
      </w:r>
      <w:r>
        <w:t>which</w:t>
      </w:r>
      <w:r>
        <w:t xml:space="preserve"> </w:t>
      </w:r>
      <w:r>
        <w:t>disaventure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757 (data/riverside_cats/TC4_riv.cat)</w:t>
        <w:br/>
      </w:r>
      <w:r>
        <w:t>She</w:t>
      </w:r>
      <w:r>
        <w:t xml:space="preserve"> </w:t>
      </w:r>
      <w:r>
        <w:t>seyde</w:t>
      </w:r>
      <w:r>
        <w:t xml:space="preserve"> </w:t>
      </w:r>
      <w:r>
        <w:t>How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don</w:t>
      </w:r>
      <w:r>
        <w:t xml:space="preserve"> </w:t>
      </w:r>
      <w:r>
        <w:t>and</w:t>
      </w:r>
      <w:r>
        <w:t xml:space="preserve"> </w:t>
      </w:r>
      <w:r>
        <w:t>ich</w:t>
      </w:r>
      <w:r>
        <w:t xml:space="preserve"> </w:t>
      </w:r>
      <w:r>
        <w:t>also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760 (data/riverside_cats/TC4_riv.cat)</w:t>
        <w:br/>
      </w:r>
      <w:r>
        <w:t>Who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that</w:t>
      </w:r>
      <w:r>
        <w:t xml:space="preserve"> </w:t>
      </w:r>
      <w:r>
        <w:t>sorwe</w:t>
      </w:r>
      <w:r>
        <w:t xml:space="preserve"> </w:t>
      </w:r>
      <w:r>
        <w:t>slen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ben</w:t>
      </w:r>
      <w:r>
        <w:t xml:space="preserve"> </w:t>
      </w:r>
      <w:r>
        <w:t>inne</w:t>
      </w:r>
      <w:r>
        <w:br/>
        <w:br/>
      </w:r>
    </w:p>
    <w:p>
      <w:r>
        <w:rPr>
          <w:b/>
        </w:rPr>
        <w:t>Present 3rd sg must end in -eth : worth</w:t>
      </w:r>
      <w:r>
        <w:br/>
        <w:t>Troilus and Criseyde; Book IV 763 (data/riverside_cats/TC4_riv.cat)</w:t>
        <w:br/>
      </w:r>
      <w:r>
        <w:t>Wo</w:t>
      </w:r>
      <w:r>
        <w:t xml:space="preserve"> </w:t>
      </w:r>
      <w:r>
        <w:rPr>
          <w:i/>
        </w:rPr>
        <w:t>worth</w:t>
      </w:r>
      <w:r>
        <w:t xml:space="preserve"> </w:t>
      </w:r>
      <w:r>
        <w:t>that</w:t>
      </w:r>
      <w:r>
        <w:t xml:space="preserve"> </w:t>
      </w:r>
      <w:r>
        <w:t>day</w:t>
      </w:r>
      <w:r>
        <w:t xml:space="preserve"> </w:t>
      </w:r>
      <w:r>
        <w:t>that</w:t>
      </w:r>
      <w:r>
        <w:t xml:space="preserve"> </w:t>
      </w:r>
      <w:r>
        <w:t>thow</w:t>
      </w:r>
      <w:r>
        <w:t xml:space="preserve"> </w:t>
      </w:r>
      <w:r>
        <w:t>me</w:t>
      </w:r>
      <w:r>
        <w:t xml:space="preserve"> </w:t>
      </w:r>
      <w:r>
        <w:t>bere</w:t>
      </w:r>
      <w:r>
        <w:t xml:space="preserve"> </w:t>
      </w:r>
      <w:r>
        <w:t>on</w:t>
      </w:r>
      <w:r>
        <w:t xml:space="preserve"> </w:t>
      </w:r>
      <w:r>
        <w:t>lyve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766 (data/riverside_cats/TC4_riv.cat)</w:t>
        <w:br/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Criseyde</w:t>
      </w:r>
      <w:r>
        <w:t xml:space="preserve"> </w:t>
      </w:r>
      <w:r>
        <w:t>worth</w:t>
      </w:r>
      <w:r>
        <w:t xml:space="preserve"> </w:t>
      </w:r>
      <w:r>
        <w:t>from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Present 3rd sg must end in -eth : moot</w:t>
      </w:r>
      <w:r>
        <w:br/>
        <w:t>Troilus and Criseyde; Book IV 770 (data/riverside_cats/TC4_riv.cat)</w:t>
        <w:br/>
      </w:r>
      <w:r>
        <w:t>That</w:t>
      </w:r>
      <w:r>
        <w:t xml:space="preserve"> </w:t>
      </w:r>
      <w:r>
        <w:t>rooteles</w:t>
      </w:r>
      <w:r>
        <w:t xml:space="preserve"> </w:t>
      </w:r>
      <w:r>
        <w:rPr>
          <w:i/>
        </w:rPr>
        <w:t>moot</w:t>
      </w:r>
      <w:r>
        <w:t xml:space="preserve"> </w:t>
      </w:r>
      <w:r>
        <w:t>grene</w:t>
      </w:r>
      <w:r>
        <w:t xml:space="preserve"> </w:t>
      </w:r>
      <w:r>
        <w:t>soone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771 (data/riverside_cats/TC4_riv.cat)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thus</w:t>
      </w:r>
      <w:r>
        <w:t xml:space="preserve"> </w:t>
      </w:r>
      <w:r>
        <w:t>syn</w:t>
      </w:r>
      <w:r>
        <w:t xml:space="preserve"> </w:t>
      </w:r>
      <w:r>
        <w:t>neither</w:t>
      </w:r>
      <w:r>
        <w:t xml:space="preserve"> </w:t>
      </w:r>
      <w:r>
        <w:t>swerd</w:t>
      </w:r>
      <w:r>
        <w:t xml:space="preserve"> </w:t>
      </w:r>
      <w:r>
        <w:t>ne</w:t>
      </w:r>
      <w:r>
        <w:t xml:space="preserve"> </w:t>
      </w:r>
      <w:r>
        <w:t>darte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775 (data/riverside_cats/TC4_riv.cat)</w:t>
        <w:br/>
      </w:r>
      <w:r>
        <w:t>Thanne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</w:t>
      </w:r>
      <w:r>
        <w:t xml:space="preserve"> </w:t>
      </w:r>
      <w:r>
        <w:t>mete</w:t>
      </w:r>
      <w:r>
        <w:t xml:space="preserve"> </w:t>
      </w:r>
      <w:r>
        <w:t>or</w:t>
      </w:r>
      <w:r>
        <w:t xml:space="preserve"> </w:t>
      </w:r>
      <w:r>
        <w:t>drynke</w:t>
      </w:r>
      <w:r>
        <w:t xml:space="preserve"> </w:t>
      </w:r>
      <w:r>
        <w:t>come</w:t>
      </w:r>
      <w:r>
        <w:t xml:space="preserve"> </w:t>
      </w:r>
      <w:r>
        <w:t>in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779 (data/riverside_cats/TC4_riv.cat)</w:t>
        <w:br/>
      </w:r>
      <w:r>
        <w:rPr>
          <w:i/>
        </w:rPr>
        <w:t>Shul</w:t>
      </w:r>
      <w:r>
        <w:t xml:space="preserve"> </w:t>
      </w:r>
      <w:r>
        <w:t>blake</w:t>
      </w:r>
      <w:r>
        <w:t xml:space="preserve"> </w:t>
      </w:r>
      <w:r>
        <w:t>ben</w:t>
      </w:r>
      <w:r>
        <w:t xml:space="preserve"> </w:t>
      </w:r>
      <w:r>
        <w:t>in</w:t>
      </w:r>
      <w:r>
        <w:t xml:space="preserve"> </w:t>
      </w:r>
      <w:r>
        <w:t>tokenyng</w:t>
      </w:r>
      <w:r>
        <w:t xml:space="preserve"> </w:t>
      </w:r>
      <w:r>
        <w:t>herte</w:t>
      </w:r>
      <w:r>
        <w:t xml:space="preserve"> </w:t>
      </w:r>
      <w:r>
        <w:t>swete</w:t>
      </w:r>
      <w:r>
        <w:br/>
        <w:br/>
      </w:r>
    </w:p>
    <w:p>
      <w:r>
        <w:rPr>
          <w:b/>
        </w:rPr>
        <w:t>Present 3rd sg must end in -eth : mete</w:t>
      </w:r>
      <w:r>
        <w:br/>
        <w:t>Troilus and Criseyde; Book IV 782 (data/riverside_cats/TC4_riv.cat)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myn</w:t>
      </w:r>
      <w:r>
        <w:t xml:space="preserve"> </w:t>
      </w:r>
      <w:r>
        <w:t>ordre</w:t>
      </w:r>
      <w:r>
        <w:t xml:space="preserve"> </w:t>
      </w:r>
      <w:r>
        <w:t>ay</w:t>
      </w:r>
      <w:r>
        <w:t xml:space="preserve"> </w:t>
      </w:r>
      <w:r>
        <w:t>til</w:t>
      </w:r>
      <w:r>
        <w:t xml:space="preserve"> </w:t>
      </w:r>
      <w:r>
        <w:t>deth</w:t>
      </w:r>
      <w:r>
        <w:t xml:space="preserve"> </w:t>
      </w:r>
      <w:r>
        <w:t>me</w:t>
      </w:r>
      <w:r>
        <w:t xml:space="preserve"> </w:t>
      </w:r>
      <w:r>
        <w:rPr>
          <w:i/>
        </w:rPr>
        <w:t>mete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784 (data/riverside_cats/TC4_riv.cat)</w:t>
        <w:br/>
      </w:r>
      <w:r>
        <w:rPr>
          <w:i/>
        </w:rPr>
        <w:t>Shal</w:t>
      </w:r>
      <w:r>
        <w:t xml:space="preserve"> </w:t>
      </w:r>
      <w:r>
        <w:t>sorwe</w:t>
      </w:r>
      <w:r>
        <w:t xml:space="preserve"> </w:t>
      </w:r>
      <w:r>
        <w:t>ben</w:t>
      </w:r>
      <w:r>
        <w:t xml:space="preserve"> </w:t>
      </w:r>
      <w:r>
        <w:t>compleynt</w:t>
      </w:r>
      <w:r>
        <w:t xml:space="preserve"> </w:t>
      </w:r>
      <w:r>
        <w:t>and</w:t>
      </w:r>
      <w:r>
        <w:t xml:space="preserve"> </w:t>
      </w:r>
      <w:r>
        <w:t>abstinence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787 (data/riverside_cats/TC4_riv.cat)</w:t>
        <w:br/>
      </w:r>
      <w:r>
        <w:t>Eternaly</w:t>
      </w:r>
      <w:r>
        <w:t xml:space="preserve"> </w:t>
      </w:r>
      <w:r>
        <w:t>for</w:t>
      </w:r>
      <w:r>
        <w:t xml:space="preserve"> </w:t>
      </w:r>
      <w:r>
        <w:t>they</w:t>
      </w:r>
      <w:r>
        <w:t xml:space="preserve"> </w:t>
      </w:r>
      <w:r>
        <w:rPr>
          <w:i/>
        </w:rPr>
        <w:t>shal</w:t>
      </w:r>
      <w:r>
        <w:t xml:space="preserve"> </w:t>
      </w:r>
      <w:r>
        <w:t>nevere</w:t>
      </w:r>
      <w:r>
        <w:t xml:space="preserve"> </w:t>
      </w:r>
      <w:r>
        <w:t>twynne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790 (data/riverside_cats/TC4_riv.cat)</w:t>
        <w:br/>
      </w:r>
      <w:r>
        <w:t>That</w:t>
      </w:r>
      <w:r>
        <w:t xml:space="preserve"> </w:t>
      </w:r>
      <w:r>
        <w:t>highte</w:t>
      </w:r>
      <w:r>
        <w:t xml:space="preserve"> </w:t>
      </w:r>
      <w:r>
        <w:t>Elisos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</w:t>
      </w:r>
      <w:r>
        <w:t xml:space="preserve"> </w:t>
      </w:r>
      <w:r>
        <w:t>ben</w:t>
      </w:r>
      <w:r>
        <w:t xml:space="preserve"> </w:t>
      </w:r>
      <w:r>
        <w:t>yfeere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794 (data/riverside_cats/TC4_riv.cat)</w:t>
        <w:br/>
      </w:r>
      <w:r>
        <w:t>But</w:t>
      </w:r>
      <w:r>
        <w:t xml:space="preserve"> </w:t>
      </w:r>
      <w:r>
        <w:t>how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don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sorwful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795 (data/riverside_cats/TC4_riv.cat)</w:t>
        <w:br/>
      </w:r>
      <w:r>
        <w:t>How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youre</w:t>
      </w:r>
      <w:r>
        <w:t xml:space="preserve"> </w:t>
      </w:r>
      <w:r>
        <w:t>tendre</w:t>
      </w:r>
      <w:r>
        <w:t xml:space="preserve"> </w:t>
      </w:r>
      <w:r>
        <w:t>herte</w:t>
      </w:r>
      <w:r>
        <w:t xml:space="preserve"> </w:t>
      </w:r>
      <w:r>
        <w:t>this</w:t>
      </w:r>
      <w:r>
        <w:t xml:space="preserve"> </w:t>
      </w:r>
      <w:r>
        <w:t>sustene</w:t>
      </w:r>
      <w:r>
        <w:br/>
        <w:br/>
      </w:r>
    </w:p>
    <w:p>
      <w:r>
        <w:rPr>
          <w:b/>
        </w:rPr>
        <w:t>Present plural must end in -en or -e : herd</w:t>
      </w:r>
      <w:r>
        <w:br/>
        <w:t>Troilus and Criseyde; Book IV 807 (data/riverside_cats/TC4_riv.cat)</w:t>
        <w:br/>
      </w:r>
      <w:r>
        <w:t>Was</w:t>
      </w:r>
      <w:r>
        <w:t xml:space="preserve"> </w:t>
      </w:r>
      <w:r>
        <w:t>to</w:t>
      </w:r>
      <w:r>
        <w:t xml:space="preserve"> </w:t>
      </w:r>
      <w:r>
        <w:t>Criseyde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rPr>
          <w:i/>
        </w:rPr>
        <w:t>herd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-eth : swich</w:t>
      </w:r>
      <w:r>
        <w:br/>
        <w:t>Troilus and Criseyde; Book IV 833 (data/riverside_cats/TC4_riv.cat)</w:t>
        <w:br/>
      </w:r>
      <w:r>
        <w:t>Of</w:t>
      </w:r>
      <w:r>
        <w:t xml:space="preserve"> </w:t>
      </w:r>
      <w:r>
        <w:t>love</w:t>
      </w:r>
      <w:r>
        <w:t xml:space="preserve"> </w:t>
      </w:r>
      <w:r>
        <w:t>allas</w:t>
      </w:r>
      <w:r>
        <w:t xml:space="preserve"> </w:t>
      </w:r>
      <w:r>
        <w:t>that</w:t>
      </w:r>
      <w:r>
        <w:t xml:space="preserve"> </w:t>
      </w:r>
      <w:r>
        <w:t>endeth</w:t>
      </w:r>
      <w:r>
        <w:t xml:space="preserve"> </w:t>
      </w:r>
      <w:r>
        <w:t>in</w:t>
      </w:r>
      <w:r>
        <w:t xml:space="preserve"> </w:t>
      </w:r>
      <w:r>
        <w:rPr>
          <w:i/>
        </w:rPr>
        <w:t>swich</w:t>
      </w:r>
      <w:r>
        <w:t xml:space="preserve"> </w:t>
      </w:r>
      <w:r>
        <w:t>wise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837 (data/riverside_cats/TC4_riv.cat)</w:t>
        <w:br/>
      </w:r>
      <w:r>
        <w:t>And</w:t>
      </w:r>
      <w:r>
        <w:t xml:space="preserve"> </w:t>
      </w:r>
      <w:r>
        <w:t>whoso</w:t>
      </w:r>
      <w:r>
        <w:t xml:space="preserve"> </w:t>
      </w:r>
      <w:r>
        <w:t>troweth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843 (data/riverside_cats/TC4_riv.cat)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woful</w:t>
      </w:r>
      <w:r>
        <w:t xml:space="preserve"> </w:t>
      </w:r>
      <w:r>
        <w:t>body</w:t>
      </w:r>
      <w:r>
        <w:t xml:space="preserve"> </w:t>
      </w:r>
      <w:r>
        <w:t>harm</w:t>
      </w:r>
      <w:r>
        <w:t xml:space="preserve"> </w:t>
      </w:r>
      <w:r>
        <w:t>ther</w:t>
      </w:r>
      <w:r>
        <w:t xml:space="preserve"> </w:t>
      </w:r>
      <w:r>
        <w:t>noon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849 (data/riverside_cats/TC4_riv.cat)</w:t>
        <w:br/>
      </w:r>
      <w:r>
        <w:t>Quod</w:t>
      </w:r>
      <w:r>
        <w:t xml:space="preserve"> </w:t>
      </w:r>
      <w:r>
        <w:t>Pandarus</w:t>
      </w:r>
      <w:r>
        <w:t xml:space="preserve"> </w:t>
      </w:r>
      <w:r>
        <w:t>what</w:t>
      </w:r>
      <w:r>
        <w:t xml:space="preserve"> </w:t>
      </w:r>
      <w:r>
        <w:t>thynkestow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857 (data/riverside_cats/TC4_riv.cat)</w:t>
        <w:br/>
      </w:r>
      <w:r>
        <w:t>Allas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what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brynge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IV 858 (data/riverside_cats/TC4_riv.cat)</w:t>
        <w:br/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my</w:t>
      </w:r>
      <w:r>
        <w:t xml:space="preserve"> </w:t>
      </w:r>
      <w:r>
        <w:t>deere</w:t>
      </w:r>
      <w:r>
        <w:t xml:space="preserve"> </w:t>
      </w:r>
      <w:r>
        <w:t>herte</w:t>
      </w:r>
      <w:r>
        <w:t xml:space="preserve"> </w:t>
      </w:r>
      <w:r>
        <w:t>seyn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858 (data/riverside_cats/TC4_riv.cat)</w:t>
        <w:br/>
      </w:r>
      <w:r>
        <w:t>What</w:t>
      </w:r>
      <w:r>
        <w:t xml:space="preserve"> </w:t>
      </w:r>
      <w:r>
        <w:t>wol</w:t>
      </w:r>
      <w:r>
        <w:t xml:space="preserve"> </w:t>
      </w:r>
      <w:r>
        <w:t>my</w:t>
      </w:r>
      <w:r>
        <w:t xml:space="preserve"> </w:t>
      </w:r>
      <w:r>
        <w:t>deere</w:t>
      </w:r>
      <w:r>
        <w:t xml:space="preserve"> </w:t>
      </w:r>
      <w:r>
        <w:t>herte</w:t>
      </w:r>
      <w:r>
        <w:t xml:space="preserve"> </w:t>
      </w:r>
      <w:r>
        <w:rPr>
          <w:i/>
        </w:rPr>
        <w:t>seyn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863 (data/riverside_cats/TC4_riv.cat)</w:t>
        <w:br/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wight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on</w:t>
      </w:r>
      <w:r>
        <w:t xml:space="preserve"> </w:t>
      </w:r>
      <w:r>
        <w:t>beere</w:t>
      </w:r>
      <w:r>
        <w:t xml:space="preserve"> </w:t>
      </w:r>
      <w:r>
        <w:t>bynde</w:t>
      </w:r>
      <w:r>
        <w:br/>
        <w:br/>
      </w:r>
    </w:p>
    <w:p>
      <w:r>
        <w:rPr>
          <w:b/>
        </w:rPr>
        <w:t>Present 3rd sg must end in -eth : lith</w:t>
      </w:r>
      <w:r>
        <w:br/>
        <w:t>Troilus and Criseyde; Book IV 868 (data/riverside_cats/TC4_riv.cat)</w:t>
        <w:br/>
      </w:r>
      <w:r>
        <w:t>Ben</w:t>
      </w:r>
      <w:r>
        <w:t xml:space="preserve"> </w:t>
      </w:r>
      <w:r>
        <w:t>fled</w:t>
      </w:r>
      <w:r>
        <w:t xml:space="preserve"> </w:t>
      </w:r>
      <w:r>
        <w:t>and</w:t>
      </w:r>
      <w:r>
        <w:t xml:space="preserve"> </w:t>
      </w:r>
      <w:r>
        <w:t>thus</w:t>
      </w:r>
      <w:r>
        <w:t xml:space="preserve"> </w:t>
      </w:r>
      <w:r>
        <w:rPr>
          <w:i/>
        </w:rPr>
        <w:t>lith</w:t>
      </w:r>
      <w:r>
        <w:t xml:space="preserve"> </w:t>
      </w:r>
      <w:r>
        <w:t>now</w:t>
      </w:r>
      <w:r>
        <w:t xml:space="preserve"> </w:t>
      </w:r>
      <w:r>
        <w:t>Criseyde</w:t>
      </w:r>
      <w:r>
        <w:t xml:space="preserve"> </w:t>
      </w:r>
      <w:r>
        <w:t>allone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876 (data/riverside_cats/TC4_riv.cat)</w:t>
        <w:br/>
      </w:r>
      <w:r>
        <w:t>Lo</w:t>
      </w:r>
      <w:r>
        <w:t xml:space="preserve"> </w:t>
      </w:r>
      <w:r>
        <w:t>nece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al</w:t>
      </w:r>
      <w:r>
        <w:t xml:space="preserve"> </w:t>
      </w:r>
      <w:r>
        <w:t>how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878 (data/riverside_cats/TC4_riv.cat)</w:t>
        <w:br/>
      </w:r>
      <w:r>
        <w:rPr>
          <w:i/>
        </w:rPr>
        <w:t>Hath</w:t>
      </w:r>
      <w:r>
        <w:t xml:space="preserve"> </w:t>
      </w:r>
      <w:r>
        <w:t>mad</w:t>
      </w:r>
      <w:r>
        <w:t xml:space="preserve"> </w:t>
      </w:r>
      <w:r>
        <w:t>eschaunge</w:t>
      </w:r>
      <w:r>
        <w:t xml:space="preserve"> </w:t>
      </w:r>
      <w:r>
        <w:t>of</w:t>
      </w:r>
      <w:r>
        <w:t xml:space="preserve"> </w:t>
      </w:r>
      <w:r>
        <w:t>Antenor</w:t>
      </w:r>
      <w:r>
        <w:t xml:space="preserve"> </w:t>
      </w:r>
      <w:r>
        <w:t>and</w:t>
      </w:r>
      <w:r>
        <w:t xml:space="preserve"> </w:t>
      </w:r>
      <w:r>
        <w:t>yow</w:t>
      </w:r>
      <w:r>
        <w:br/>
        <w:br/>
      </w:r>
    </w:p>
    <w:p>
      <w:r>
        <w:rPr>
          <w:b/>
        </w:rPr>
        <w:t>Present 3rd sg must end in -eth : dooth</w:t>
      </w:r>
      <w:r>
        <w:br/>
        <w:t>Troilus and Criseyde; Book IV 880 (data/riverside_cats/TC4_riv.cat)</w:t>
        <w:br/>
      </w:r>
      <w:r>
        <w:t>But</w:t>
      </w:r>
      <w:r>
        <w:t xml:space="preserve"> </w:t>
      </w:r>
      <w:r>
        <w:t>how</w:t>
      </w:r>
      <w:r>
        <w:t xml:space="preserve"> </w:t>
      </w:r>
      <w:r>
        <w:t>this</w:t>
      </w:r>
      <w:r>
        <w:t xml:space="preserve"> </w:t>
      </w:r>
      <w:r>
        <w:t>cas</w:t>
      </w:r>
      <w:r>
        <w:t xml:space="preserve"> </w:t>
      </w:r>
      <w:r>
        <w:rPr>
          <w:i/>
        </w:rPr>
        <w:t>dooth</w:t>
      </w:r>
      <w:r>
        <w:t xml:space="preserve"> </w:t>
      </w:r>
      <w:r>
        <w:t>Troilus</w:t>
      </w:r>
      <w:r>
        <w:t xml:space="preserve"> </w:t>
      </w:r>
      <w:r>
        <w:t>moleste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881 (data/riverside_cats/TC4_riv.cat)</w:t>
        <w:br/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non</w:t>
      </w:r>
      <w:r>
        <w:t xml:space="preserve"> </w:t>
      </w:r>
      <w:r>
        <w:t>erthly</w:t>
      </w:r>
      <w:r>
        <w:t xml:space="preserve"> </w:t>
      </w:r>
      <w:r>
        <w:t>mannes</w:t>
      </w:r>
      <w:r>
        <w:t xml:space="preserve"> </w:t>
      </w:r>
      <w:r>
        <w:t>tonge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883 (data/riverside_cats/TC4_riv.cat)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sorwed</w:t>
      </w:r>
      <w:r>
        <w:t xml:space="preserve"> </w:t>
      </w:r>
      <w:r>
        <w:t>he</w:t>
      </w:r>
      <w:r>
        <w:t xml:space="preserve"> </w:t>
      </w:r>
      <w:r>
        <w:t>and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886 (data/riverside_cats/TC4_riv.cat)</w:t>
        <w:br/>
      </w:r>
      <w:r>
        <w:t>He</w:t>
      </w:r>
      <w:r>
        <w:t xml:space="preserve"> </w:t>
      </w:r>
      <w:r>
        <w:t>somwhat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fro</w:t>
      </w:r>
      <w:r>
        <w:t xml:space="preserve"> </w:t>
      </w:r>
      <w:r>
        <w:t>wepynge</w:t>
      </w:r>
      <w:r>
        <w:t xml:space="preserve"> </w:t>
      </w:r>
      <w:r>
        <w:t>now</w:t>
      </w:r>
      <w:r>
        <w:t xml:space="preserve"> </w:t>
      </w:r>
      <w:r>
        <w:t>withdrawe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IV 891 (data/riverside_cats/TC4_riv.cat)</w:t>
        <w:br/>
      </w:r>
      <w:r>
        <w:t>As</w:t>
      </w:r>
      <w:r>
        <w:t xml:space="preserve"> </w:t>
      </w:r>
      <w:r>
        <w:t>ferforth</w:t>
      </w:r>
      <w:r>
        <w:t xml:space="preserve"> </w:t>
      </w:r>
      <w:r>
        <w:t>as</w:t>
      </w:r>
      <w:r>
        <w:t xml:space="preserve"> </w:t>
      </w:r>
      <w:r>
        <w:t>my</w:t>
      </w:r>
      <w:r>
        <w:t xml:space="preserve"> </w:t>
      </w:r>
      <w:r>
        <w:t>wit</w:t>
      </w:r>
      <w:r>
        <w:t xml:space="preserve"> </w:t>
      </w:r>
      <w:r>
        <w:rPr>
          <w:i/>
        </w:rPr>
        <w:t>kan</w:t>
      </w:r>
      <w:r>
        <w:t xml:space="preserve"> </w:t>
      </w:r>
      <w:r>
        <w:t>comprehende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893 (data/riverside_cats/TC4_riv.cat)</w:t>
        <w:br/>
      </w:r>
      <w:r>
        <w:rPr>
          <w:i/>
        </w:rPr>
        <w:t>May</w:t>
      </w:r>
      <w:r>
        <w:t xml:space="preserve"> </w:t>
      </w:r>
      <w:r>
        <w:t>to</w:t>
      </w:r>
      <w:r>
        <w:t xml:space="preserve"> </w:t>
      </w:r>
      <w:r>
        <w:t>no</w:t>
      </w:r>
      <w:r>
        <w:t xml:space="preserve"> </w:t>
      </w:r>
      <w:r>
        <w:t>long</w:t>
      </w:r>
      <w:r>
        <w:t xml:space="preserve"> </w:t>
      </w:r>
      <w:r>
        <w:t>prologe</w:t>
      </w:r>
      <w:r>
        <w:t xml:space="preserve"> </w:t>
      </w:r>
      <w:r>
        <w:t>as</w:t>
      </w:r>
      <w:r>
        <w:t xml:space="preserve"> </w:t>
      </w:r>
      <w:r>
        <w:t>now</w:t>
      </w:r>
      <w:r>
        <w:t xml:space="preserve"> </w:t>
      </w:r>
      <w:r>
        <w:t>entende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896 (data/riverside_cats/TC4_riv.cat)</w:t>
        <w:br/>
      </w:r>
      <w:r>
        <w:t>So</w:t>
      </w:r>
      <w:r>
        <w:t xml:space="preserve"> </w:t>
      </w:r>
      <w:r>
        <w:t>lef</w:t>
      </w:r>
      <w:r>
        <w:t xml:space="preserve"> </w:t>
      </w:r>
      <w:r>
        <w:t>this</w:t>
      </w:r>
      <w:r>
        <w:t xml:space="preserve"> </w:t>
      </w:r>
      <w:r>
        <w:t>wo</w:t>
      </w:r>
      <w:r>
        <w:t xml:space="preserve"> </w:t>
      </w:r>
      <w:r>
        <w:t>er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be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897 (data/riverside_cats/TC4_riv.cat)</w:t>
        <w:br/>
      </w:r>
      <w:r>
        <w:t>Gret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wo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and</w:t>
      </w:r>
      <w:r>
        <w:t xml:space="preserve"> </w:t>
      </w:r>
      <w:r>
        <w:t>sighte</w:t>
      </w:r>
      <w:r>
        <w:t xml:space="preserve"> </w:t>
      </w:r>
      <w:r>
        <w:t>soore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899 (data/riverside_cats/TC4_riv.cat)</w:t>
        <w:br/>
      </w:r>
      <w:r>
        <w:t>But</w:t>
      </w:r>
      <w:r>
        <w:t xml:space="preserve"> </w:t>
      </w:r>
      <w:r>
        <w:t>yit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his</w:t>
      </w:r>
      <w:r>
        <w:t xml:space="preserve"> </w:t>
      </w:r>
      <w:r>
        <w:t>sorwe</w:t>
      </w:r>
      <w:r>
        <w:t xml:space="preserve"> </w:t>
      </w:r>
      <w:r>
        <w:rPr>
          <w:i/>
        </w:rPr>
        <w:t>is</w:t>
      </w:r>
      <w:r>
        <w:t xml:space="preserve"> </w:t>
      </w:r>
      <w:r>
        <w:t>muchel</w:t>
      </w:r>
      <w:r>
        <w:t xml:space="preserve"> </w:t>
      </w:r>
      <w:r>
        <w:t>more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901 (data/riverside_cats/TC4_riv.cat)</w:t>
        <w:br/>
      </w:r>
      <w:r>
        <w:t>Allas</w:t>
      </w:r>
      <w:r>
        <w:t xml:space="preserve"> </w:t>
      </w:r>
      <w:r>
        <w:t>for</w:t>
      </w:r>
      <w:r>
        <w:t xml:space="preserve"> </w:t>
      </w:r>
      <w:r>
        <w:t>me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</w:t>
      </w:r>
      <w:r>
        <w:t xml:space="preserve"> </w:t>
      </w:r>
      <w:r>
        <w:t>swich</w:t>
      </w:r>
      <w:r>
        <w:t xml:space="preserve"> </w:t>
      </w:r>
      <w:r>
        <w:t>hevynesse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IV 902 (data/riverside_cats/TC4_riv.cat)</w:t>
        <w:br/>
      </w:r>
      <w:r>
        <w:rPr>
          <w:i/>
        </w:rPr>
        <w:t>Kan</w:t>
      </w:r>
      <w:r>
        <w:t xml:space="preserve"> </w:t>
      </w:r>
      <w:r>
        <w:t>he</w:t>
      </w:r>
      <w:r>
        <w:t xml:space="preserve"> </w:t>
      </w:r>
      <w:r>
        <w:t>for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pitously</w:t>
      </w:r>
      <w:r>
        <w:t xml:space="preserve"> </w:t>
      </w:r>
      <w:r>
        <w:t>compleyne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904 (data/riverside_cats/TC4_riv.cat)</w:t>
        <w:br/>
      </w:r>
      <w:r>
        <w:t>Grevous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woot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twynne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905 (data/riverside_cats/TC4_riv.cat)</w:t>
        <w:br/>
      </w:r>
      <w:r>
        <w:t>Quod</w:t>
      </w:r>
      <w:r>
        <w:t xml:space="preserve"> </w:t>
      </w:r>
      <w:r>
        <w:t>she</w:t>
      </w:r>
      <w:r>
        <w:t xml:space="preserve"> </w:t>
      </w:r>
      <w:r>
        <w:t>but</w:t>
      </w:r>
      <w:r>
        <w:t xml:space="preserve"> </w:t>
      </w:r>
      <w:r>
        <w:t>yet</w:t>
      </w:r>
      <w:r>
        <w:t xml:space="preserve"> </w:t>
      </w:r>
      <w:r>
        <w:t>it</w:t>
      </w:r>
      <w:r>
        <w:t xml:space="preserve"> </w:t>
      </w:r>
      <w:r>
        <w:t>harder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IV 913 (data/riverside_cats/TC4_riv.cat)</w:t>
        <w:br/>
      </w:r>
      <w:r>
        <w:t>Quod</w:t>
      </w:r>
      <w:r>
        <w:t xml:space="preserve"> </w:t>
      </w:r>
      <w:r>
        <w:t>Pandarus</w:t>
      </w:r>
      <w:r>
        <w:t xml:space="preserve"> </w:t>
      </w:r>
      <w:r>
        <w:t>Allas</w:t>
      </w:r>
      <w:r>
        <w:t xml:space="preserve"> </w:t>
      </w:r>
      <w:r>
        <w:t>whi</w:t>
      </w:r>
      <w:r>
        <w:t xml:space="preserve"> </w:t>
      </w:r>
      <w:r>
        <w:rPr>
          <w:i/>
        </w:rPr>
        <w:t>do</w:t>
      </w:r>
      <w:r>
        <w:t xml:space="preserve"> </w:t>
      </w:r>
      <w:r>
        <w:t>ye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IV 914 (data/riverside_cats/TC4_riv.cat)</w:t>
        <w:br/>
      </w:r>
      <w:r>
        <w:t>Syn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the</w:t>
      </w:r>
      <w:r>
        <w:t xml:space="preserve"> </w:t>
      </w:r>
      <w:r>
        <w:t>tyme</w:t>
      </w:r>
      <w:r>
        <w:t xml:space="preserve"> </w:t>
      </w:r>
      <w:r>
        <w:t>is</w:t>
      </w:r>
      <w:r>
        <w:t xml:space="preserve"> </w:t>
      </w:r>
      <w:r>
        <w:t>faste</w:t>
      </w:r>
      <w:r>
        <w:t xml:space="preserve"> </w:t>
      </w:r>
      <w:r>
        <w:t>by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914 (data/riverside_cats/TC4_riv.cat)</w:t>
        <w:br/>
      </w:r>
      <w:r>
        <w:t>Syn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t>woot</w:t>
      </w:r>
      <w:r>
        <w:t xml:space="preserve"> </w:t>
      </w:r>
      <w:r>
        <w:t>the</w:t>
      </w:r>
      <w:r>
        <w:t xml:space="preserve"> </w:t>
      </w:r>
      <w:r>
        <w:t>tyme</w:t>
      </w:r>
      <w:r>
        <w:t xml:space="preserve"> </w:t>
      </w:r>
      <w:r>
        <w:rPr>
          <w:i/>
        </w:rPr>
        <w:t>is</w:t>
      </w:r>
      <w:r>
        <w:t xml:space="preserve"> </w:t>
      </w:r>
      <w:r>
        <w:t>faste</w:t>
      </w:r>
      <w:r>
        <w:t xml:space="preserve"> </w:t>
      </w:r>
      <w:r>
        <w:t>by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915 (data/riverside_cats/TC4_riv.cat)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come</w:t>
      </w:r>
      <w:r>
        <w:t xml:space="preserve"> </w:t>
      </w:r>
      <w:r>
        <w:t>Aris</w:t>
      </w:r>
      <w:r>
        <w:t xml:space="preserve"> </w:t>
      </w:r>
      <w:r>
        <w:t>up</w:t>
      </w:r>
      <w:r>
        <w:t xml:space="preserve"> </w:t>
      </w:r>
      <w:r>
        <w:t>hastily</w:t>
      </w:r>
      <w:r>
        <w:br/>
        <w:br/>
      </w:r>
    </w:p>
    <w:p>
      <w:r>
        <w:rPr>
          <w:b/>
        </w:rPr>
        <w:t>Present 3rd sg must end in -eth : fynde</w:t>
      </w:r>
      <w:r>
        <w:br/>
        <w:t>Troilus and Criseyde; Book IV 916 (data/riverside_cats/TC4_riv.cat)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yow</w:t>
      </w:r>
      <w:r>
        <w:t xml:space="preserve"> </w:t>
      </w:r>
      <w:r>
        <w:t>nat</w:t>
      </w:r>
      <w:r>
        <w:t xml:space="preserve"> </w:t>
      </w:r>
      <w:r>
        <w:t>bywopen</w:t>
      </w:r>
      <w:r>
        <w:t xml:space="preserve"> </w:t>
      </w:r>
      <w:r>
        <w:t>thus</w:t>
      </w:r>
      <w:r>
        <w:t xml:space="preserve"> </w:t>
      </w:r>
      <w:r>
        <w:t>ne</w:t>
      </w:r>
      <w:r>
        <w:t xml:space="preserve"> </w:t>
      </w:r>
      <w:r>
        <w:rPr>
          <w:i/>
        </w:rPr>
        <w:t>fynde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920 (data/riverside_cats/TC4_riv.cat)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</w:t>
      </w:r>
      <w:r>
        <w:t xml:space="preserve"> </w:t>
      </w:r>
      <w:r>
        <w:t>fare</w:t>
      </w:r>
      <w:r>
        <w:t xml:space="preserve"> </w:t>
      </w:r>
      <w:r>
        <w:t>he</w:t>
      </w:r>
      <w:r>
        <w:t xml:space="preserve"> </w:t>
      </w:r>
      <w:r>
        <w:t>sholde</w:t>
      </w:r>
      <w:r>
        <w:t xml:space="preserve"> </w:t>
      </w:r>
      <w:r>
        <w:t>nat</w:t>
      </w:r>
      <w:r>
        <w:t xml:space="preserve"> </w:t>
      </w:r>
      <w:r>
        <w:t>come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921 (data/riverside_cats/TC4_riv.cat)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good</w:t>
      </w:r>
      <w:r>
        <w:t xml:space="preserve"> </w:t>
      </w:r>
      <w:r>
        <w:t>that</w:t>
      </w:r>
      <w:r>
        <w:t xml:space="preserve"> </w:t>
      </w:r>
      <w:r>
        <w:t>Priam</w:t>
      </w:r>
      <w:r>
        <w:t xml:space="preserve"> </w:t>
      </w:r>
      <w:r>
        <w:rPr>
          <w:i/>
        </w:rPr>
        <w:t>may</w:t>
      </w:r>
      <w:r>
        <w:t xml:space="preserve"> </w:t>
      </w:r>
      <w:r>
        <w:t>dispende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IV 924 (data/riverside_cats/TC4_riv.cat)</w:t>
        <w:br/>
      </w:r>
      <w:r>
        <w:t>So</w:t>
      </w:r>
      <w:r>
        <w:t xml:space="preserve"> </w:t>
      </w:r>
      <w:r>
        <w:t>lef</w:t>
      </w:r>
      <w:r>
        <w:t xml:space="preserve"> </w:t>
      </w:r>
      <w:r>
        <w:t>this</w:t>
      </w:r>
      <w:r>
        <w:t xml:space="preserve"> </w:t>
      </w:r>
      <w:r>
        <w:t>sorwe</w:t>
      </w:r>
      <w:r>
        <w:t xml:space="preserve"> </w:t>
      </w:r>
      <w:r>
        <w:t>or</w:t>
      </w:r>
      <w:r>
        <w:t xml:space="preserve"> </w:t>
      </w:r>
      <w:r>
        <w:t>platly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937 (data/riverside_cats/TC4_riv.cat)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sen</w:t>
      </w:r>
      <w:r>
        <w:t xml:space="preserve"> </w:t>
      </w:r>
      <w:r>
        <w:t>how</w:t>
      </w:r>
      <w:r>
        <w:t xml:space="preserve"> </w:t>
      </w:r>
      <w:r>
        <w:t>youre</w:t>
      </w:r>
      <w:r>
        <w:t xml:space="preserve"> </w:t>
      </w:r>
      <w:r>
        <w:t>wit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now</w:t>
      </w:r>
      <w:r>
        <w:t xml:space="preserve"> </w:t>
      </w:r>
      <w:r>
        <w:t>availle</w:t>
      </w:r>
      <w:r>
        <w:br/>
        <w:br/>
      </w:r>
    </w:p>
    <w:p>
      <w:r>
        <w:rPr>
          <w:b/>
        </w:rPr>
        <w:t>Present 3rd sg must end in -eth : goth</w:t>
      </w:r>
      <w:r>
        <w:br/>
        <w:t>Troilus and Criseyde; Book IV 946 (data/riverside_cats/TC4_riv.cat)</w:t>
        <w:br/>
      </w:r>
      <w:r>
        <w:rPr>
          <w:i/>
        </w:rPr>
        <w:t>Goth</w:t>
      </w:r>
      <w:r>
        <w:t xml:space="preserve"> </w:t>
      </w:r>
      <w:r>
        <w:t>Pandarus</w:t>
      </w:r>
      <w:r>
        <w:t xml:space="preserve"> </w:t>
      </w:r>
      <w:r>
        <w:t>and</w:t>
      </w:r>
      <w:r>
        <w:t xml:space="preserve"> </w:t>
      </w:r>
      <w:r>
        <w:t>Troilus</w:t>
      </w:r>
      <w:r>
        <w:t xml:space="preserve"> </w:t>
      </w:r>
      <w:r>
        <w:t>he</w:t>
      </w:r>
      <w:r>
        <w:t xml:space="preserve"> </w:t>
      </w:r>
      <w:r>
        <w:t>soughte</w:t>
      </w:r>
      <w:r>
        <w:br/>
        <w:br/>
      </w:r>
    </w:p>
    <w:p>
      <w:r>
        <w:rPr>
          <w:b/>
        </w:rPr>
        <w:t>Weak pt sg must end in -ed, -d, or -t : soughte</w:t>
      </w:r>
      <w:r>
        <w:br/>
        <w:t>Troilus and Criseyde; Book IV 946 (data/riverside_cats/TC4_riv.cat)</w:t>
        <w:br/>
      </w:r>
      <w:r>
        <w:t>Goth</w:t>
      </w:r>
      <w:r>
        <w:t xml:space="preserve"> </w:t>
      </w:r>
      <w:r>
        <w:t>Pandarus</w:t>
      </w:r>
      <w:r>
        <w:t xml:space="preserve"> </w:t>
      </w:r>
      <w:r>
        <w:t>and</w:t>
      </w:r>
      <w:r>
        <w:t xml:space="preserve"> </w:t>
      </w:r>
      <w:r>
        <w:t>Troilus</w:t>
      </w:r>
      <w:r>
        <w:t xml:space="preserve"> </w:t>
      </w:r>
      <w:r>
        <w:t>he</w:t>
      </w:r>
      <w:r>
        <w:t xml:space="preserve"> </w:t>
      </w:r>
      <w:r>
        <w:rPr>
          <w:i/>
        </w:rPr>
        <w:t>soughte</w:t>
      </w:r>
      <w:r>
        <w:br/>
        <w:br/>
      </w:r>
    </w:p>
    <w:p>
      <w:r>
        <w:rPr>
          <w:b/>
        </w:rPr>
        <w:t>Present 3rd sg must end in -eth : comth</w:t>
      </w:r>
      <w:r>
        <w:br/>
        <w:t>Troilus and Criseyde; Book IV 958 (data/riverside_cats/TC4_riv.cat)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rPr>
          <w:i/>
        </w:rPr>
        <w:t>comth</w:t>
      </w:r>
      <w:r>
        <w:t xml:space="preserve"> </w:t>
      </w:r>
      <w:r>
        <w:rPr>
          <w:i/>
        </w:rPr>
        <w:t>comth</w:t>
      </w:r>
      <w:r>
        <w:t xml:space="preserve"> </w:t>
      </w:r>
      <w:r>
        <w:t>by</w:t>
      </w:r>
      <w:r>
        <w:t xml:space="preserve"> </w:t>
      </w:r>
      <w:r>
        <w:t>necessitee</w:t>
      </w:r>
      <w:r>
        <w:br/>
        <w:br/>
      </w:r>
    </w:p>
    <w:p>
      <w:r>
        <w:rPr>
          <w:b/>
        </w:rPr>
        <w:t>Present 3rd sg must end in -eth : comth</w:t>
      </w:r>
      <w:r>
        <w:br/>
        <w:t>Troilus and Criseyde; Book IV 958 (data/riverside_cats/TC4_riv.cat)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rPr>
          <w:i/>
        </w:rPr>
        <w:t>comth</w:t>
      </w:r>
      <w:r>
        <w:t xml:space="preserve"> </w:t>
      </w:r>
      <w:r>
        <w:rPr>
          <w:i/>
        </w:rPr>
        <w:t>comth</w:t>
      </w:r>
      <w:r>
        <w:t xml:space="preserve"> </w:t>
      </w:r>
      <w:r>
        <w:t>by</w:t>
      </w:r>
      <w:r>
        <w:t xml:space="preserve"> </w:t>
      </w:r>
      <w:r>
        <w:t>necessitee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962 (data/riverside_cats/TC4_riv.cat)</w:t>
        <w:br/>
      </w:r>
      <w:r>
        <w:rPr>
          <w:i/>
        </w:rPr>
        <w:t>Hath</w:t>
      </w:r>
      <w:r>
        <w:t xml:space="preserve"> </w:t>
      </w:r>
      <w:r>
        <w:t>seyn</w:t>
      </w:r>
      <w:r>
        <w:t xml:space="preserve"> </w:t>
      </w:r>
      <w:r>
        <w:t>alwey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forgon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Infinitive must end in -en or -e : forgon</w:t>
      </w:r>
      <w:r>
        <w:br/>
        <w:t>Troilus and Criseyde; Book IV 962 (data/riverside_cats/TC4_riv.cat)</w:t>
        <w:br/>
      </w:r>
      <w:r>
        <w:t>Hath</w:t>
      </w:r>
      <w:r>
        <w:t xml:space="preserve"> </w:t>
      </w:r>
      <w:r>
        <w:t>seyn</w:t>
      </w:r>
      <w:r>
        <w:t xml:space="preserve"> </w:t>
      </w:r>
      <w:r>
        <w:t>alwey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rPr>
          <w:i/>
        </w:rPr>
        <w:t>forgon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Present 3rd sg must end in -eth : disponyth</w:t>
      </w:r>
      <w:r>
        <w:br/>
        <w:t>Troilus and Criseyde; Book IV 964 (data/riverside_cats/TC4_riv.cat)</w:t>
        <w:br/>
      </w:r>
      <w:r>
        <w:t>And</w:t>
      </w:r>
      <w:r>
        <w:t xml:space="preserve"> </w:t>
      </w:r>
      <w:r>
        <w:t>hem</w:t>
      </w:r>
      <w:r>
        <w:t xml:space="preserve"> </w:t>
      </w:r>
      <w:r>
        <w:rPr>
          <w:i/>
        </w:rPr>
        <w:t>disponyth</w:t>
      </w:r>
      <w:r>
        <w:t xml:space="preserve"> </w:t>
      </w:r>
      <w:r>
        <w:t>thorugh</w:t>
      </w:r>
      <w:r>
        <w:t xml:space="preserve"> </w:t>
      </w:r>
      <w:r>
        <w:t>his</w:t>
      </w:r>
      <w:r>
        <w:t xml:space="preserve"> </w:t>
      </w:r>
      <w:r>
        <w:t>ordinaunce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966 (data/riverside_cats/TC4_riv.cat)</w:t>
        <w:br/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shul</w:t>
      </w:r>
      <w:r>
        <w:t xml:space="preserve"> </w:t>
      </w:r>
      <w:r>
        <w:t>comen</w:t>
      </w:r>
      <w:r>
        <w:t xml:space="preserve"> </w:t>
      </w:r>
      <w:r>
        <w:t>by</w:t>
      </w:r>
      <w:r>
        <w:t xml:space="preserve"> </w:t>
      </w:r>
      <w:r>
        <w:t>predestyne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970 (data/riverside_cats/TC4_riv.cat)</w:t>
        <w:br/>
      </w:r>
      <w:r>
        <w:t>And</w:t>
      </w:r>
      <w:r>
        <w:t xml:space="preserve"> </w:t>
      </w:r>
      <w:r>
        <w:t>som</w:t>
      </w:r>
      <w:r>
        <w:t xml:space="preserve"> </w:t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nedely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970 (data/riverside_cats/TC4_riv.cat)</w:t>
        <w:br/>
      </w:r>
      <w:r>
        <w:t>And</w:t>
      </w:r>
      <w:r>
        <w:t xml:space="preserve"> </w:t>
      </w:r>
      <w:r>
        <w:t>som</w:t>
      </w:r>
      <w:r>
        <w:t xml:space="preserve"> </w:t>
      </w:r>
      <w:r>
        <w:t>men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nedely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971 (data/riverside_cats/TC4_riv.cat)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t>fre</w:t>
      </w:r>
      <w:r>
        <w:t xml:space="preserve"> </w:t>
      </w:r>
      <w:r>
        <w:t>chois</w:t>
      </w:r>
      <w:r>
        <w:t xml:space="preserve"> </w:t>
      </w:r>
      <w:r>
        <w:rPr>
          <w:i/>
        </w:rPr>
        <w:t>is</w:t>
      </w:r>
      <w:r>
        <w:t xml:space="preserve"> </w:t>
      </w:r>
      <w:r>
        <w:t>yeven</w:t>
      </w:r>
      <w:r>
        <w:t xml:space="preserve"> </w:t>
      </w:r>
      <w:r>
        <w:t>us</w:t>
      </w:r>
      <w:r>
        <w:t xml:space="preserve"> </w:t>
      </w:r>
      <w:r>
        <w:t>everychon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975 (data/riverside_cats/TC4_riv.cat)</w:t>
        <w:br/>
      </w:r>
      <w:r>
        <w:t>Ne</w:t>
      </w:r>
      <w:r>
        <w:t xml:space="preserve"> </w:t>
      </w:r>
      <w:r>
        <w:t>God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deceyved</w:t>
      </w:r>
      <w:r>
        <w:t xml:space="preserve"> </w:t>
      </w:r>
      <w:r>
        <w:t>ben</w:t>
      </w:r>
      <w:r>
        <w:t xml:space="preserve"> </w:t>
      </w:r>
      <w:r>
        <w:t>parde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Troilus and Criseyde; Book IV 976 (data/riverside_cats/TC4_riv.cat)</w:t>
        <w:br/>
      </w:r>
      <w:r>
        <w:t>Than</w:t>
      </w:r>
      <w:r>
        <w:t xml:space="preserve"> </w:t>
      </w:r>
      <w:r>
        <w:t>moot</w:t>
      </w:r>
      <w:r>
        <w:t xml:space="preserve"> </w:t>
      </w:r>
      <w:r>
        <w:t>it</w:t>
      </w:r>
      <w:r>
        <w:t xml:space="preserve"> </w:t>
      </w:r>
      <w:r>
        <w:t>fallen</w:t>
      </w:r>
      <w:r>
        <w:t xml:space="preserve"> </w:t>
      </w:r>
      <w:r>
        <w:t>theigh</w:t>
      </w:r>
      <w:r>
        <w:t xml:space="preserve"> </w:t>
      </w:r>
      <w:r>
        <w:t>men</w:t>
      </w:r>
      <w:r>
        <w:t xml:space="preserve"> </w:t>
      </w:r>
      <w:r>
        <w:t>hadde</w:t>
      </w:r>
      <w:r>
        <w:t xml:space="preserve"> </w:t>
      </w:r>
      <w:r>
        <w:t>it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977 (data/riverside_cats/TC4_riv.cat)</w:t>
        <w:br/>
      </w:r>
      <w:r>
        <w:t>That</w:t>
      </w:r>
      <w:r>
        <w:t xml:space="preserve"> </w:t>
      </w:r>
      <w:r>
        <w:t>purveiance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seyn</w:t>
      </w:r>
      <w:r>
        <w:t xml:space="preserve"> </w:t>
      </w:r>
      <w:r>
        <w:t>before</w:t>
      </w:r>
      <w:r>
        <w:t xml:space="preserve"> </w:t>
      </w:r>
      <w:r>
        <w:t>to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979 (data/riverside_cats/TC4_riv.cat)</w:t>
        <w:br/>
      </w:r>
      <w:r>
        <w:rPr>
          <w:i/>
        </w:rPr>
        <w:t>Hath</w:t>
      </w:r>
      <w:r>
        <w:t xml:space="preserve"> </w:t>
      </w:r>
      <w:r>
        <w:t>wist</w:t>
      </w:r>
      <w:r>
        <w:t xml:space="preserve"> </w:t>
      </w:r>
      <w:r>
        <w:t>byforn</w:t>
      </w:r>
      <w:r>
        <w:t xml:space="preserve"> </w:t>
      </w:r>
      <w:r>
        <w:t>oure</w:t>
      </w:r>
      <w:r>
        <w:t xml:space="preserve"> </w:t>
      </w:r>
      <w:r>
        <w:t>thought</w:t>
      </w:r>
      <w:r>
        <w:t xml:space="preserve"> </w:t>
      </w:r>
      <w:r>
        <w:t>ek</w:t>
      </w:r>
      <w:r>
        <w:t xml:space="preserve"> </w:t>
      </w:r>
      <w:r>
        <w:t>as</w:t>
      </w:r>
      <w:r>
        <w:t xml:space="preserve"> </w:t>
      </w:r>
      <w:r>
        <w:t>oure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983 (data/riverside_cats/TC4_riv.cat)</w:t>
        <w:br/>
      </w:r>
      <w:r>
        <w:t>Which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ben</w:t>
      </w:r>
      <w:r>
        <w:t xml:space="preserve"> </w:t>
      </w:r>
      <w:r>
        <w:t>deceyved</w:t>
      </w:r>
      <w:r>
        <w:t xml:space="preserve"> </w:t>
      </w:r>
      <w:r>
        <w:t>nevere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984 (data/riverside_cats/TC4_riv.cat)</w:t>
        <w:br/>
      </w:r>
      <w:r>
        <w:rPr>
          <w:i/>
        </w:rPr>
        <w:t>Hath</w:t>
      </w:r>
      <w:r>
        <w:t xml:space="preserve"> </w:t>
      </w:r>
      <w:r>
        <w:t>feled</w:t>
      </w:r>
      <w:r>
        <w:t xml:space="preserve"> </w:t>
      </w:r>
      <w:r>
        <w:t>byforn</w:t>
      </w:r>
      <w:r>
        <w:t xml:space="preserve"> </w:t>
      </w:r>
      <w:r>
        <w:t>withouten</w:t>
      </w:r>
      <w:r>
        <w:t xml:space="preserve"> </w:t>
      </w:r>
      <w:r>
        <w:t>ignoraunce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991 (data/riverside_cats/TC4_riv.cat)</w:t>
        <w:br/>
      </w:r>
      <w:r>
        <w:t>That</w:t>
      </w:r>
      <w:r>
        <w:t xml:space="preserve"> </w:t>
      </w:r>
      <w:r>
        <w:t>God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parfit</w:t>
      </w:r>
      <w:r>
        <w:t xml:space="preserve"> </w:t>
      </w:r>
      <w:r>
        <w:t>cler</w:t>
      </w:r>
      <w:r>
        <w:t xml:space="preserve"> </w:t>
      </w:r>
      <w:r>
        <w:t>wytynge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992 (data/riverside_cats/TC4_riv.cat)</w:t>
        <w:br/>
      </w:r>
      <w:r>
        <w:t>More</w:t>
      </w:r>
      <w:r>
        <w:t xml:space="preserve"> </w:t>
      </w:r>
      <w:r>
        <w:t>than</w:t>
      </w:r>
      <w:r>
        <w:t xml:space="preserve"> </w:t>
      </w:r>
      <w:r>
        <w:t>we</w:t>
      </w:r>
      <w:r>
        <w:t xml:space="preserve"> </w:t>
      </w:r>
      <w:r>
        <w:t>men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doutous</w:t>
      </w:r>
      <w:r>
        <w:t xml:space="preserve"> </w:t>
      </w:r>
      <w:r>
        <w:t>wenynge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997 (data/riverside_cats/TC4_riv.cat)</w:t>
        <w:br/>
      </w:r>
      <w:r>
        <w:t>They</w:t>
      </w:r>
      <w:r>
        <w:t xml:space="preserve"> </w:t>
      </w:r>
      <w:r>
        <w:rPr>
          <w:i/>
        </w:rPr>
        <w:t>seyn</w:t>
      </w:r>
      <w:r>
        <w:t xml:space="preserve"> </w:t>
      </w:r>
      <w:r>
        <w:t>right</w:t>
      </w:r>
      <w:r>
        <w:t xml:space="preserve"> </w:t>
      </w:r>
      <w:r>
        <w:t>thus</w:t>
      </w:r>
      <w:r>
        <w:t xml:space="preserve"> </w:t>
      </w:r>
      <w:r>
        <w:t>that</w:t>
      </w:r>
      <w:r>
        <w:t xml:space="preserve"> </w:t>
      </w:r>
      <w:r>
        <w:t>thyng</w:t>
      </w:r>
      <w:r>
        <w:t xml:space="preserve"> </w:t>
      </w:r>
      <w:r>
        <w:t>is</w:t>
      </w:r>
      <w:r>
        <w:t xml:space="preserve"> </w:t>
      </w:r>
      <w:r>
        <w:t>nat</w:t>
      </w:r>
      <w:r>
        <w:t xml:space="preserve"> </w:t>
      </w:r>
      <w:r>
        <w:t>to</w:t>
      </w:r>
      <w:r>
        <w:t xml:space="preserve"> </w:t>
      </w:r>
      <w:r>
        <w:t>come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997 (data/riverside_cats/TC4_riv.cat)</w:t>
        <w:br/>
      </w:r>
      <w:r>
        <w:t>They</w:t>
      </w:r>
      <w:r>
        <w:t xml:space="preserve"> </w:t>
      </w:r>
      <w:r>
        <w:t>seyn</w:t>
      </w:r>
      <w:r>
        <w:t xml:space="preserve"> </w:t>
      </w:r>
      <w:r>
        <w:t>right</w:t>
      </w:r>
      <w:r>
        <w:t xml:space="preserve"> </w:t>
      </w:r>
      <w:r>
        <w:t>thus</w:t>
      </w:r>
      <w:r>
        <w:t xml:space="preserve"> </w:t>
      </w:r>
      <w:r>
        <w:t>that</w:t>
      </w:r>
      <w:r>
        <w:t xml:space="preserve"> </w:t>
      </w:r>
      <w:r>
        <w:t>thyng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to</w:t>
      </w:r>
      <w:r>
        <w:t xml:space="preserve"> </w:t>
      </w:r>
      <w:r>
        <w:t>come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998 (data/riverside_cats/TC4_riv.cat)</w:t>
        <w:br/>
      </w:r>
      <w:r>
        <w:t>For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prescience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seyn</w:t>
      </w:r>
      <w:r>
        <w:t xml:space="preserve"> </w:t>
      </w:r>
      <w:r>
        <w:t>byfore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999 (data/riverside_cats/TC4_riv.cat)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come</w:t>
      </w:r>
      <w:r>
        <w:t xml:space="preserve"> </w:t>
      </w:r>
      <w:r>
        <w:t>but</w:t>
      </w:r>
      <w:r>
        <w:t xml:space="preserve"> </w:t>
      </w:r>
      <w:r>
        <w:t>they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therfore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999 (data/riverside_cats/TC4_riv.cat)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t>shal</w:t>
      </w:r>
      <w:r>
        <w:t xml:space="preserve"> </w:t>
      </w:r>
      <w:r>
        <w:t>come</w:t>
      </w:r>
      <w:r>
        <w:t xml:space="preserve"> </w:t>
      </w:r>
      <w:r>
        <w:t>but</w:t>
      </w:r>
      <w:r>
        <w:t xml:space="preserve"> </w:t>
      </w:r>
      <w:r>
        <w:t>they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therfore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1000 (data/riverside_cats/TC4_riv.cat)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come</w:t>
      </w:r>
      <w:r>
        <w:t xml:space="preserve"> </w:t>
      </w:r>
      <w:r>
        <w:t>therfore</w:t>
      </w:r>
      <w:r>
        <w:t xml:space="preserve"> </w:t>
      </w:r>
      <w:r>
        <w:t>the</w:t>
      </w:r>
      <w:r>
        <w:t xml:space="preserve"> </w:t>
      </w:r>
      <w:r>
        <w:t>purveyaunce</w:t>
      </w:r>
      <w:r>
        <w:br/>
        <w:br/>
      </w:r>
    </w:p>
    <w:p>
      <w:r>
        <w:rPr>
          <w:b/>
        </w:rPr>
        <w:t>Present plural must end in -en or -e : sayn</w:t>
      </w:r>
      <w:r>
        <w:br/>
        <w:t>Troilus and Criseyde; Book IV 1006 (data/riverside_cats/TC4_riv.cat)</w:t>
        <w:br/>
      </w:r>
      <w:r>
        <w:t>That</w:t>
      </w:r>
      <w:r>
        <w:t xml:space="preserve"> </w:t>
      </w:r>
      <w:r>
        <w:t>ben</w:t>
      </w:r>
      <w:r>
        <w:t xml:space="preserve"> </w:t>
      </w:r>
      <w:r>
        <w:t>purveyed</w:t>
      </w:r>
      <w:r>
        <w:t xml:space="preserve"> </w:t>
      </w:r>
      <w:r>
        <w:t>but</w:t>
      </w:r>
      <w:r>
        <w:t xml:space="preserve"> </w:t>
      </w:r>
      <w:r>
        <w:t>nedly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1010 (data/riverside_cats/TC4_riv.cat)</w:t>
        <w:br/>
      </w:r>
      <w:r>
        <w:t>To</w:t>
      </w:r>
      <w:r>
        <w:t xml:space="preserve"> </w:t>
      </w:r>
      <w:r>
        <w:t>enqueren</w:t>
      </w:r>
      <w:r>
        <w:t xml:space="preserve"> </w:t>
      </w:r>
      <w:r>
        <w:t>which</w:t>
      </w:r>
      <w:r>
        <w:t xml:space="preserve"> </w:t>
      </w:r>
      <w:r>
        <w:t>thyng</w:t>
      </w:r>
      <w:r>
        <w:t xml:space="preserve"> </w:t>
      </w:r>
      <w:r>
        <w:t>cause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thyng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1011 (data/riverside_cats/TC4_riv.cat)</w:t>
        <w:br/>
      </w:r>
      <w:r>
        <w:t>As</w:t>
      </w:r>
      <w:r>
        <w:t xml:space="preserve"> </w:t>
      </w:r>
      <w:r>
        <w:t>wheither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prescience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1015 (data/riverside_cats/TC4_riv.cat)</w:t>
        <w:br/>
      </w:r>
      <w:r>
        <w:rPr>
          <w:i/>
        </w:rPr>
        <w:t>Be</w:t>
      </w:r>
      <w:r>
        <w:t xml:space="preserve"> </w:t>
      </w:r>
      <w:r>
        <w:t>cause</w:t>
      </w:r>
      <w:r>
        <w:t xml:space="preserve"> </w:t>
      </w:r>
      <w:r>
        <w:t>certeyn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purveyinge</w:t>
      </w:r>
      <w:r>
        <w:br/>
        <w:br/>
      </w:r>
    </w:p>
    <w:p>
      <w:r>
        <w:rPr>
          <w:b/>
        </w:rPr>
        <w:t>Present 3rd sg must end in -eth : stant</w:t>
      </w:r>
      <w:r>
        <w:br/>
        <w:t>Troilus and Criseyde; Book IV 1017 (data/riverside_cats/TC4_riv.cat)</w:t>
        <w:br/>
      </w:r>
      <w:r>
        <w:t>How</w:t>
      </w:r>
      <w:r>
        <w:t xml:space="preserve"> </w:t>
      </w:r>
      <w:r>
        <w:t>the</w:t>
      </w:r>
      <w:r>
        <w:t xml:space="preserve"> </w:t>
      </w:r>
      <w:r>
        <w:t>ordre</w:t>
      </w:r>
      <w:r>
        <w:t xml:space="preserve"> </w:t>
      </w:r>
      <w:r>
        <w:t>of</w:t>
      </w:r>
      <w:r>
        <w:t xml:space="preserve"> </w:t>
      </w:r>
      <w:r>
        <w:t>causes</w:t>
      </w:r>
      <w:r>
        <w:t xml:space="preserve"> </w:t>
      </w:r>
      <w:r>
        <w:rPr>
          <w:i/>
        </w:rPr>
        <w:t>stant</w:t>
      </w:r>
      <w:r>
        <w:t xml:space="preserve"> </w:t>
      </w:r>
      <w:r>
        <w:t>but</w:t>
      </w:r>
      <w:r>
        <w:t xml:space="preserve"> </w:t>
      </w:r>
      <w:r>
        <w:t>wel</w:t>
      </w:r>
      <w:r>
        <w:t xml:space="preserve"> </w:t>
      </w:r>
      <w:r>
        <w:t>woot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1020 (data/riverside_cats/TC4_riv.cat)</w:t>
        <w:br/>
      </w:r>
      <w:r>
        <w:rPr>
          <w:i/>
        </w:rPr>
        <w:t>Be</w:t>
      </w:r>
      <w:r>
        <w:t xml:space="preserve"> </w:t>
      </w:r>
      <w:r>
        <w:t>necessarie</w:t>
      </w:r>
      <w:r>
        <w:t xml:space="preserve"> </w:t>
      </w:r>
      <w:r>
        <w:t>al</w:t>
      </w:r>
      <w:r>
        <w:t xml:space="preserve"> </w:t>
      </w:r>
      <w:r>
        <w:t>seme</w:t>
      </w:r>
      <w:r>
        <w:t xml:space="preserve"> </w:t>
      </w:r>
      <w:r>
        <w:t>it</w:t>
      </w:r>
      <w:r>
        <w:t xml:space="preserve"> </w:t>
      </w:r>
      <w:r>
        <w:t>nat</w:t>
      </w:r>
      <w:r>
        <w:t xml:space="preserve"> </w:t>
      </w:r>
      <w:r>
        <w:t>therby</w:t>
      </w:r>
      <w:r>
        <w:br/>
        <w:br/>
      </w:r>
    </w:p>
    <w:p>
      <w:r>
        <w:rPr>
          <w:b/>
        </w:rPr>
        <w:t>Present 3rd sg must end in -eth : put</w:t>
      </w:r>
      <w:r>
        <w:br/>
        <w:t>Troilus and Criseyde; Book IV 1021 (data/riverside_cats/TC4_riv.cat)</w:t>
        <w:br/>
      </w:r>
      <w:r>
        <w:t>That</w:t>
      </w:r>
      <w:r>
        <w:t xml:space="preserve"> </w:t>
      </w:r>
      <w:r>
        <w:t>prescience</w:t>
      </w:r>
      <w:r>
        <w:t xml:space="preserve"> </w:t>
      </w:r>
      <w:r>
        <w:rPr>
          <w:i/>
        </w:rPr>
        <w:t>put</w:t>
      </w:r>
      <w:r>
        <w:t xml:space="preserve"> </w:t>
      </w:r>
      <w:r>
        <w:t>fallynge</w:t>
      </w:r>
      <w:r>
        <w:t xml:space="preserve"> </w:t>
      </w:r>
      <w:r>
        <w:t>necessaire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1025 (data/riverside_cats/TC4_riv.cat)</w:t>
        <w:br/>
      </w:r>
      <w:r>
        <w:t>That</w:t>
      </w:r>
      <w:r>
        <w:t xml:space="preserve"> </w:t>
      </w:r>
      <w:r>
        <w:t>certes</w:t>
      </w:r>
      <w:r>
        <w:t xml:space="preserve"> </w:t>
      </w:r>
      <w:r>
        <w:t>thyn</w:t>
      </w:r>
      <w:r>
        <w:t xml:space="preserve"> </w:t>
      </w:r>
      <w:r>
        <w:t>opynyoun</w:t>
      </w:r>
      <w:r>
        <w:t xml:space="preserve"> </w:t>
      </w:r>
      <w:r>
        <w:t>sooth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1031 (data/riverside_cats/TC4_riv.cat)</w:t>
        <w:br/>
      </w:r>
      <w:r>
        <w:rPr>
          <w:i/>
        </w:rPr>
        <w:t>Be</w:t>
      </w:r>
      <w:r>
        <w:t xml:space="preserve"> </w:t>
      </w:r>
      <w:r>
        <w:t>soth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sitte</w:t>
      </w:r>
      <w:r>
        <w:t xml:space="preserve"> </w:t>
      </w:r>
      <w:r>
        <w:t>than</w:t>
      </w:r>
      <w:r>
        <w:t xml:space="preserve"> </w:t>
      </w:r>
      <w:r>
        <w:t>sey</w:t>
      </w:r>
      <w:r>
        <w:t xml:space="preserve"> </w:t>
      </w:r>
      <w:r>
        <w:t>I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sitte</w:t>
      </w:r>
      <w:r>
        <w:br/>
        <w:t>Troilus and Criseyde; Book IV 1031 (data/riverside_cats/TC4_riv.cat)</w:t>
        <w:br/>
      </w:r>
      <w:r>
        <w:t>Be</w:t>
      </w:r>
      <w:r>
        <w:t xml:space="preserve"> </w:t>
      </w:r>
      <w:r>
        <w:t>soth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sitte</w:t>
      </w:r>
      <w:r>
        <w:t xml:space="preserve"> </w:t>
      </w:r>
      <w:r>
        <w:t>than</w:t>
      </w:r>
      <w:r>
        <w:t xml:space="preserve"> </w:t>
      </w:r>
      <w:r>
        <w:t>sey</w:t>
      </w:r>
      <w:r>
        <w:t xml:space="preserve"> </w:t>
      </w:r>
      <w:r>
        <w:t>I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mot</w:t>
      </w:r>
      <w:r>
        <w:br/>
        <w:t>Troilus and Criseyde; Book IV 1032 (data/riverside_cats/TC4_riv.cat)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mot</w:t>
      </w:r>
      <w:r>
        <w:t xml:space="preserve"> </w:t>
      </w:r>
      <w:r>
        <w:t>sitten</w:t>
      </w:r>
      <w:r>
        <w:t xml:space="preserve"> </w:t>
      </w:r>
      <w:r>
        <w:t>by</w:t>
      </w:r>
      <w:r>
        <w:t xml:space="preserve"> </w:t>
      </w:r>
      <w:r>
        <w:t>necessite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1033 (data/riverside_cats/TC4_riv.cat)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necessite</w:t>
      </w:r>
      <w:r>
        <w:t xml:space="preserve"> </w:t>
      </w:r>
      <w:r>
        <w:t>in</w:t>
      </w:r>
      <w:r>
        <w:t xml:space="preserve"> </w:t>
      </w:r>
      <w:r>
        <w:t>eyther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1034 (data/riverside_cats/TC4_riv.cat)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hym</w:t>
      </w:r>
      <w:r>
        <w:t xml:space="preserve"> </w:t>
      </w:r>
      <w:r>
        <w:t>nede</w:t>
      </w:r>
      <w:r>
        <w:t xml:space="preserve"> </w:t>
      </w:r>
      <w:r>
        <w:t>of</w:t>
      </w:r>
      <w:r>
        <w:t xml:space="preserve"> </w:t>
      </w:r>
      <w:r>
        <w:t>sittynge</w:t>
      </w:r>
      <w:r>
        <w:t xml:space="preserve"> </w:t>
      </w:r>
      <w:r>
        <w:rPr>
          <w:i/>
        </w:rPr>
        <w:t>is</w:t>
      </w:r>
      <w:r>
        <w:t xml:space="preserve"> </w:t>
      </w:r>
      <w:r>
        <w:t>ywys</w:t>
      </w:r>
      <w:r>
        <w:br/>
        <w:br/>
      </w:r>
    </w:p>
    <w:p>
      <w:r>
        <w:rPr>
          <w:b/>
        </w:rPr>
        <w:t>Present 3rd sg must end in -eth : mot</w:t>
      </w:r>
      <w:r>
        <w:br/>
        <w:t>Troilus and Criseyde; Book IV 1036 (data/riverside_cats/TC4_riv.cat)</w:t>
        <w:br/>
      </w:r>
      <w:r>
        <w:t>There</w:t>
      </w:r>
      <w:r>
        <w:t xml:space="preserve"> </w:t>
      </w:r>
      <w:r>
        <w:rPr>
          <w:i/>
        </w:rPr>
        <w:t>mot</w:t>
      </w:r>
      <w:r>
        <w:t xml:space="preserve"> </w:t>
      </w:r>
      <w:r>
        <w:t>necessite</w:t>
      </w:r>
      <w:r>
        <w:t xml:space="preserve"> </w:t>
      </w:r>
      <w:r>
        <w:t>ben</w:t>
      </w:r>
      <w:r>
        <w:t xml:space="preserve"> </w:t>
      </w:r>
      <w:r>
        <w:t>in</w:t>
      </w:r>
      <w:r>
        <w:t xml:space="preserve"> </w:t>
      </w:r>
      <w:r>
        <w:t>yow</w:t>
      </w:r>
      <w:r>
        <w:t xml:space="preserve"> </w:t>
      </w:r>
      <w:r>
        <w:t>bothe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1037 (data/riverside_cats/TC4_riv.cat)</w:t>
        <w:br/>
      </w:r>
      <w:r>
        <w:t>But</w:t>
      </w:r>
      <w:r>
        <w:t xml:space="preserve"> </w:t>
      </w:r>
      <w:r>
        <w:t>thow</w:t>
      </w:r>
      <w:r>
        <w:t xml:space="preserve"> </w:t>
      </w:r>
      <w:r>
        <w:t>mayst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man</w:t>
      </w:r>
      <w:r>
        <w:t xml:space="preserve"> </w:t>
      </w:r>
      <w:r>
        <w:t>sit</w:t>
      </w:r>
      <w:r>
        <w:t xml:space="preserve"> </w:t>
      </w:r>
      <w:r>
        <w:t>nat</w:t>
      </w:r>
      <w:r>
        <w:t xml:space="preserve"> </w:t>
      </w:r>
      <w:r>
        <w:t>therfore</w:t>
      </w:r>
      <w:r>
        <w:br/>
        <w:br/>
      </w:r>
    </w:p>
    <w:p>
      <w:r>
        <w:rPr>
          <w:b/>
        </w:rPr>
        <w:t>Present 3rd sg must end in -eth : sit</w:t>
      </w:r>
      <w:r>
        <w:br/>
        <w:t>Troilus and Criseyde; Book IV 1037 (data/riverside_cats/TC4_riv.cat)</w:t>
        <w:br/>
      </w:r>
      <w:r>
        <w:t>But</w:t>
      </w:r>
      <w:r>
        <w:t xml:space="preserve"> </w:t>
      </w:r>
      <w:r>
        <w:t>thow</w:t>
      </w:r>
      <w:r>
        <w:t xml:space="preserve"> </w:t>
      </w:r>
      <w:r>
        <w:t>mayst</w:t>
      </w:r>
      <w:r>
        <w:t xml:space="preserve"> </w:t>
      </w:r>
      <w:r>
        <w:t>seyn</w:t>
      </w:r>
      <w:r>
        <w:t xml:space="preserve"> </w:t>
      </w:r>
      <w:r>
        <w:t>the</w:t>
      </w:r>
      <w:r>
        <w:t xml:space="preserve"> </w:t>
      </w:r>
      <w:r>
        <w:t>man</w:t>
      </w:r>
      <w:r>
        <w:t xml:space="preserve"> </w:t>
      </w:r>
      <w:r>
        <w:rPr>
          <w:i/>
        </w:rPr>
        <w:t>sit</w:t>
      </w:r>
      <w:r>
        <w:t xml:space="preserve"> </w:t>
      </w:r>
      <w:r>
        <w:t>nat</w:t>
      </w:r>
      <w:r>
        <w:t xml:space="preserve"> </w:t>
      </w:r>
      <w:r>
        <w:t>therfore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1038 (data/riverside_cats/TC4_riv.cat)</w:t>
        <w:br/>
      </w:r>
      <w:r>
        <w:t>That</w:t>
      </w:r>
      <w:r>
        <w:t xml:space="preserve"> </w:t>
      </w:r>
      <w:r>
        <w:t>thyn</w:t>
      </w:r>
      <w:r>
        <w:t xml:space="preserve"> </w:t>
      </w:r>
      <w:r>
        <w:t>opynyoun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sittynge</w:t>
      </w:r>
      <w:r>
        <w:t xml:space="preserve"> </w:t>
      </w:r>
      <w:r>
        <w:t>soth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sit</w:t>
      </w:r>
      <w:r>
        <w:br/>
        <w:t>Troilus and Criseyde; Book IV 1039 (data/riverside_cats/TC4_riv.cat)</w:t>
        <w:br/>
      </w:r>
      <w:r>
        <w:t>But</w:t>
      </w:r>
      <w:r>
        <w:t xml:space="preserve"> </w:t>
      </w:r>
      <w:r>
        <w:t>rather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man</w:t>
      </w:r>
      <w:r>
        <w:t xml:space="preserve"> </w:t>
      </w:r>
      <w:r>
        <w:rPr>
          <w:i/>
        </w:rPr>
        <w:t>sit</w:t>
      </w:r>
      <w:r>
        <w:t xml:space="preserve"> </w:t>
      </w:r>
      <w:r>
        <w:t>ther</w:t>
      </w:r>
      <w:r>
        <w:t xml:space="preserve"> </w:t>
      </w:r>
      <w:r>
        <w:t>byfore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1040 (data/riverside_cats/TC4_riv.cat)</w:t>
        <w:br/>
      </w:r>
      <w:r>
        <w:t>Therfore</w:t>
      </w:r>
      <w:r>
        <w:t xml:space="preserve"> </w:t>
      </w:r>
      <w:r>
        <w:rPr>
          <w:i/>
        </w:rPr>
        <w:t>is</w:t>
      </w:r>
      <w:r>
        <w:t xml:space="preserve"> </w:t>
      </w:r>
      <w:r>
        <w:t>thyn</w:t>
      </w:r>
      <w:r>
        <w:t xml:space="preserve"> </w:t>
      </w:r>
      <w:r>
        <w:t>opynyoun</w:t>
      </w:r>
      <w:r>
        <w:t xml:space="preserve"> </w:t>
      </w:r>
      <w:r>
        <w:t>soth</w:t>
      </w:r>
      <w:r>
        <w:t xml:space="preserve"> </w:t>
      </w:r>
      <w:r>
        <w:t>ywis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1048 (data/riverside_cats/TC4_riv.cat)</w:t>
        <w:br/>
      </w:r>
      <w:r>
        <w:t>By</w:t>
      </w:r>
      <w:r>
        <w:t xml:space="preserve"> </w:t>
      </w:r>
      <w:r>
        <w:t>which</w:t>
      </w:r>
      <w:r>
        <w:t xml:space="preserve"> </w:t>
      </w:r>
      <w:r>
        <w:t>resoun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yse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1051 (data/riverside_cats/TC4_riv.cat)</w:t>
        <w:br/>
      </w:r>
      <w:r>
        <w:t>For</w:t>
      </w:r>
      <w:r>
        <w:t xml:space="preserve"> </w:t>
      </w:r>
      <w:r>
        <w:t>although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thyng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come</w:t>
      </w:r>
      <w:r>
        <w:t xml:space="preserve"> </w:t>
      </w:r>
      <w:r>
        <w:t>ywys</w:t>
      </w:r>
      <w:r>
        <w:br/>
        <w:br/>
      </w:r>
    </w:p>
    <w:p>
      <w:r>
        <w:rPr>
          <w:b/>
        </w:rPr>
        <w:t>Present 3rd sg must end in -eth : comth</w:t>
      </w:r>
      <w:r>
        <w:br/>
        <w:t>Troilus and Criseyde; Book IV 1053 (data/riverside_cats/TC4_riv.cat)</w:t>
        <w:br/>
      </w:r>
      <w:r>
        <w:t>Nat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comth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t>purveyed</w:t>
      </w:r>
      <w:r>
        <w:t xml:space="preserve"> </w:t>
      </w:r>
      <w: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1053 (data/riverside_cats/TC4_riv.cat)</w:t>
        <w:br/>
      </w:r>
      <w:r>
        <w:t>Nat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comth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t>purveyed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1055 (data/riverside_cats/TC4_riv.cat)</w:t>
        <w:br/>
      </w:r>
      <w:r>
        <w:t>That</w:t>
      </w:r>
      <w:r>
        <w:t xml:space="preserve"> </w:t>
      </w:r>
      <w:r>
        <w:t>thing</w:t>
      </w:r>
      <w:r>
        <w:t xml:space="preserve"> </w:t>
      </w:r>
      <w:r>
        <w:t>to</w:t>
      </w:r>
      <w:r>
        <w:t xml:space="preserve"> </w:t>
      </w:r>
      <w:r>
        <w:t>come</w:t>
      </w:r>
      <w:r>
        <w:t xml:space="preserve"> </w:t>
      </w:r>
      <w:r>
        <w:rPr>
          <w:i/>
        </w:rPr>
        <w:t>be</w:t>
      </w:r>
      <w:r>
        <w:t xml:space="preserve"> </w:t>
      </w:r>
      <w:r>
        <w:t>purveyd</w:t>
      </w:r>
      <w:r>
        <w:t xml:space="preserve"> </w:t>
      </w:r>
      <w:r>
        <w:t>trewely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1060 (data/riverside_cats/TC4_riv.cat)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abusioun</w:t>
      </w:r>
      <w:r>
        <w:t xml:space="preserve"> </w:t>
      </w:r>
      <w:r>
        <w:t>to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1060 (data/riverside_cats/TC4_riv.cat)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t>is</w:t>
      </w:r>
      <w:r>
        <w:t xml:space="preserve"> </w:t>
      </w:r>
      <w:r>
        <w:t>this</w:t>
      </w:r>
      <w:r>
        <w:t xml:space="preserve"> </w:t>
      </w:r>
      <w:r>
        <w:t>abusioun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1062 (data/riverside_cats/TC4_riv.cat)</w:t>
        <w:br/>
      </w:r>
      <w:r>
        <w:rPr>
          <w:i/>
        </w:rPr>
        <w:t>Is</w:t>
      </w:r>
      <w:r>
        <w:t xml:space="preserve"> </w:t>
      </w:r>
      <w:r>
        <w:t>cause</w:t>
      </w:r>
      <w:r>
        <w:t xml:space="preserve"> </w:t>
      </w:r>
      <w:r>
        <w:t>of</w:t>
      </w:r>
      <w:r>
        <w:t xml:space="preserve"> </w:t>
      </w:r>
      <w:r>
        <w:t>Goddes</w:t>
      </w:r>
      <w:r>
        <w:t xml:space="preserve"> </w:t>
      </w:r>
      <w:r>
        <w:t>prescience</w:t>
      </w:r>
      <w:r>
        <w:t xml:space="preserve"> </w:t>
      </w:r>
      <w:r>
        <w:t>eternel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IV 1065 (data/riverside_cats/TC4_riv.cat)</w:t>
        <w:br/>
      </w:r>
      <w:r>
        <w:t>What</w:t>
      </w:r>
      <w:r>
        <w:t xml:space="preserve"> </w:t>
      </w:r>
      <w:r>
        <w:t>myght</w:t>
      </w:r>
      <w:r>
        <w:t xml:space="preserve"> </w:t>
      </w:r>
      <w:r>
        <w:t>I</w:t>
      </w:r>
      <w:r>
        <w:t xml:space="preserve"> </w:t>
      </w:r>
      <w:r>
        <w:t>wene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thought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1066 (data/riverside_cats/TC4_riv.cat)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t>God</w:t>
      </w:r>
      <w:r>
        <w:t xml:space="preserve"> </w:t>
      </w:r>
      <w:r>
        <w:t>purveyeth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come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1067 (data/riverside_cats/TC4_riv.cat)</w:t>
        <w:br/>
      </w:r>
      <w:r>
        <w:t>For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come</w:t>
      </w:r>
      <w:r>
        <w:t xml:space="preserve"> </w:t>
      </w:r>
      <w:r>
        <w:t>and</w:t>
      </w:r>
      <w:r>
        <w:t xml:space="preserve"> </w:t>
      </w:r>
      <w:r>
        <w:t>ellis</w:t>
      </w:r>
      <w:r>
        <w:t xml:space="preserve"> </w:t>
      </w:r>
      <w:r>
        <w:t>nought</w:t>
      </w:r>
      <w:r>
        <w:br/>
        <w:br/>
      </w:r>
    </w:p>
    <w:p>
      <w:r>
        <w:rPr>
          <w:b/>
        </w:rPr>
        <w:t>Present 3rd sg must end in -eth : moot</w:t>
      </w:r>
      <w:r>
        <w:br/>
        <w:t>Troilus and Criseyde; Book IV 1074 (data/riverside_cats/TC4_riv.cat)</w:t>
        <w:br/>
      </w:r>
      <w:r>
        <w:t>Iwys</w:t>
      </w:r>
      <w:r>
        <w:t xml:space="preserve"> </w:t>
      </w:r>
      <w:r>
        <w:t>that</w:t>
      </w:r>
      <w:r>
        <w:t xml:space="preserve"> </w:t>
      </w:r>
      <w:r>
        <w:t>thyng</w:t>
      </w:r>
      <w:r>
        <w:t xml:space="preserve"> </w:t>
      </w:r>
      <w:r>
        <w:rPr>
          <w:i/>
        </w:rPr>
        <w:t>moot</w:t>
      </w:r>
      <w:r>
        <w:t xml:space="preserve"> </w:t>
      </w:r>
      <w:r>
        <w:t>nedfully</w:t>
      </w:r>
      <w:r>
        <w:t xml:space="preserve"> </w:t>
      </w:r>
      <w:r>
        <w:t>be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1085 (data/riverside_cats/TC4_riv.cat)</w:t>
        <w:br/>
      </w:r>
      <w:r>
        <w:t>Com</w:t>
      </w:r>
      <w:r>
        <w:t xml:space="preserve"> </w:t>
      </w:r>
      <w:r>
        <w:t>Pandare</w:t>
      </w:r>
      <w:r>
        <w:t xml:space="preserve"> </w:t>
      </w:r>
      <w:r>
        <w:t>in</w:t>
      </w:r>
      <w:r>
        <w:t xml:space="preserve"> </w:t>
      </w:r>
      <w:r>
        <w:t>and</w:t>
      </w:r>
      <w:r>
        <w:t xml:space="preserve"> </w:t>
      </w:r>
      <w:r>
        <w:t>seyde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1090 (data/riverside_cats/TC4_riv.cat)</w:t>
        <w:br/>
      </w:r>
      <w:r>
        <w:t>What</w:t>
      </w:r>
      <w:r>
        <w:t xml:space="preserve"> </w:t>
      </w:r>
      <w:r>
        <w:t>parde</w:t>
      </w:r>
      <w:r>
        <w:t xml:space="preserve"> </w:t>
      </w:r>
      <w:r>
        <w:t>yet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Criseyde</w:t>
      </w:r>
      <w:r>
        <w:t xml:space="preserve"> </w:t>
      </w:r>
      <w:r>
        <w:t>ago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IV 1091 (data/riverside_cats/TC4_riv.cat)</w:t>
        <w:br/>
      </w:r>
      <w:r>
        <w:t>Whi</w:t>
      </w:r>
      <w:r>
        <w:t xml:space="preserve"> </w:t>
      </w:r>
      <w:r>
        <w:rPr>
          <w:i/>
        </w:rPr>
        <w:t>list</w:t>
      </w:r>
      <w:r>
        <w:t xml:space="preserve"> </w:t>
      </w:r>
      <w:r>
        <w:t>the</w:t>
      </w:r>
      <w:r>
        <w:t xml:space="preserve"> </w:t>
      </w:r>
      <w:r>
        <w:t>so</w:t>
      </w:r>
      <w:r>
        <w:t xml:space="preserve"> </w:t>
      </w:r>
      <w:r>
        <w:t>thiself</w:t>
      </w:r>
      <w:r>
        <w:t xml:space="preserve"> </w:t>
      </w:r>
      <w:r>
        <w:t>fordoon</w:t>
      </w:r>
      <w:r>
        <w:t xml:space="preserve"> </w:t>
      </w:r>
      <w:r>
        <w:t>for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Infinitive must end in -en or -e : fordoon</w:t>
      </w:r>
      <w:r>
        <w:br/>
        <w:t>Troilus and Criseyde; Book IV 1091 (data/riverside_cats/TC4_riv.cat)</w:t>
        <w:br/>
      </w:r>
      <w:r>
        <w:t>Whi</w:t>
      </w:r>
      <w:r>
        <w:t xml:space="preserve"> </w:t>
      </w:r>
      <w:r>
        <w:t>list</w:t>
      </w:r>
      <w:r>
        <w:t xml:space="preserve"> </w:t>
      </w:r>
      <w:r>
        <w:t>the</w:t>
      </w:r>
      <w:r>
        <w:t xml:space="preserve"> </w:t>
      </w:r>
      <w:r>
        <w:t>so</w:t>
      </w:r>
      <w:r>
        <w:t xml:space="preserve"> </w:t>
      </w:r>
      <w:r>
        <w:t>thiself</w:t>
      </w:r>
      <w:r>
        <w:t xml:space="preserve"> </w:t>
      </w:r>
      <w:r>
        <w:rPr>
          <w:i/>
        </w:rPr>
        <w:t>fordoon</w:t>
      </w:r>
      <w:r>
        <w:t xml:space="preserve"> </w:t>
      </w:r>
      <w:r>
        <w:t>for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Strong participle must end in -en or -e : ferd</w:t>
      </w:r>
      <w:r>
        <w:br/>
        <w:t>Troilus and Criseyde; Book IV 1094 (data/riverside_cats/TC4_riv.cat)</w:t>
        <w:br/>
      </w:r>
      <w:r>
        <w:t>Withouten</w:t>
      </w:r>
      <w:r>
        <w:t xml:space="preserve"> </w:t>
      </w:r>
      <w:r>
        <w:t>hire</w:t>
      </w:r>
      <w:r>
        <w:t xml:space="preserve"> </w:t>
      </w:r>
      <w:r>
        <w:t>and</w:t>
      </w:r>
      <w:r>
        <w:t xml:space="preserve"> </w:t>
      </w:r>
      <w:r>
        <w:rPr>
          <w:i/>
        </w:rPr>
        <w:t>ferd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at</w:t>
      </w:r>
      <w:r>
        <w:t xml:space="preserve"> </w:t>
      </w:r>
      <w:r>
        <w:t>ese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1096 (data/riverside_cats/TC4_riv.cat)</w:t>
        <w:br/>
      </w:r>
      <w:r>
        <w:rPr>
          <w:i/>
        </w:rPr>
        <w:t>Hath</w:t>
      </w:r>
      <w:r>
        <w:t xml:space="preserve"> </w:t>
      </w:r>
      <w:r>
        <w:t>Kynde</w:t>
      </w:r>
      <w:r>
        <w:t xml:space="preserve"> </w:t>
      </w:r>
      <w:r>
        <w:t>the</w:t>
      </w:r>
      <w:r>
        <w:t xml:space="preserve"> </w:t>
      </w:r>
      <w:r>
        <w:t>wrought</w:t>
      </w:r>
      <w:r>
        <w:t xml:space="preserve"> </w:t>
      </w:r>
      <w:r>
        <w:t>al</w:t>
      </w:r>
      <w:r>
        <w:t xml:space="preserve"> </w:t>
      </w:r>
      <w:r>
        <w:t>only</w:t>
      </w:r>
      <w:r>
        <w:t xml:space="preserve"> </w:t>
      </w:r>
      <w:r>
        <w:t>hire</w:t>
      </w:r>
      <w:r>
        <w:t xml:space="preserve"> </w:t>
      </w:r>
      <w:r>
        <w:t>to</w:t>
      </w:r>
      <w:r>
        <w:t xml:space="preserve"> </w:t>
      </w:r>
      <w:r>
        <w:t>plese</w:t>
      </w:r>
      <w:r>
        <w:br/>
        <w:br/>
      </w:r>
    </w:p>
    <w:p>
      <w:r>
        <w:rPr>
          <w:b/>
        </w:rPr>
        <w:t>Present plural must end in -en or -e : gon</w:t>
      </w:r>
      <w:r>
        <w:br/>
        <w:t>Troilus and Criseyde; Book IV 1099 (data/riverside_cats/TC4_riv.cat)</w:t>
        <w:br/>
      </w:r>
      <w:r>
        <w:t>Right</w:t>
      </w:r>
      <w:r>
        <w:t xml:space="preserve"> </w:t>
      </w:r>
      <w:r>
        <w:t>so</w:t>
      </w:r>
      <w:r>
        <w:t xml:space="preserve"> </w:t>
      </w:r>
      <w:r>
        <w:t>in</w:t>
      </w:r>
      <w:r>
        <w:t xml:space="preserve"> </w:t>
      </w:r>
      <w:r>
        <w:t>love</w:t>
      </w:r>
      <w:r>
        <w:t xml:space="preserve"> </w:t>
      </w:r>
      <w:r>
        <w:t>ther</w:t>
      </w:r>
      <w:r>
        <w:t xml:space="preserve"> </w:t>
      </w:r>
      <w:r>
        <w:t>come</w:t>
      </w:r>
      <w:r>
        <w:t xml:space="preserve"> </w:t>
      </w:r>
      <w:r>
        <w:t>and</w:t>
      </w:r>
      <w:r>
        <w:t xml:space="preserve"> </w:t>
      </w:r>
      <w:r>
        <w:rPr>
          <w:i/>
        </w:rPr>
        <w:t>gon</w:t>
      </w:r>
      <w:r>
        <w:t xml:space="preserve"> </w:t>
      </w:r>
      <w:r>
        <w:t>plesaunces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1102 (data/riverside_cats/TC4_riv.cat)</w:t>
        <w:br/>
      </w:r>
      <w:r>
        <w:t>Touchyng</w:t>
      </w:r>
      <w:r>
        <w:t xml:space="preserve"> </w:t>
      </w:r>
      <w:r>
        <w:t>hire</w:t>
      </w:r>
      <w:r>
        <w:t xml:space="preserve"> </w:t>
      </w:r>
      <w:r>
        <w:t>goyng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falle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IV 1103 (data/riverside_cats/TC4_riv.cat)</w:t>
        <w:br/>
      </w:r>
      <w:r>
        <w:t>Ne</w:t>
      </w:r>
      <w:r>
        <w:t xml:space="preserve"> </w:t>
      </w:r>
      <w:r>
        <w:t>yif</w:t>
      </w:r>
      <w:r>
        <w:t xml:space="preserve"> </w:t>
      </w:r>
      <w:r>
        <w:t>she</w:t>
      </w:r>
      <w:r>
        <w:t xml:space="preserve"> </w:t>
      </w:r>
      <w:r>
        <w:rPr>
          <w:i/>
        </w:rPr>
        <w:t>kan</w:t>
      </w:r>
      <w:r>
        <w:t xml:space="preserve"> </w:t>
      </w:r>
      <w:r>
        <w:t>hireself</w:t>
      </w:r>
      <w:r>
        <w:t xml:space="preserve"> </w:t>
      </w:r>
      <w:r>
        <w:t>destourben</w:t>
      </w:r>
      <w:r>
        <w:t xml:space="preserve"> </w:t>
      </w:r>
      <w:r>
        <w:t>it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1111 (data/riverside_cats/TC4_riv.cat)</w:t>
        <w:br/>
      </w:r>
      <w:r>
        <w:rPr>
          <w:i/>
        </w:rPr>
        <w:t>Hath</w:t>
      </w:r>
      <w:r>
        <w:t xml:space="preserve"> </w:t>
      </w:r>
      <w:r>
        <w:t>somwhat</w:t>
      </w:r>
      <w:r>
        <w:t xml:space="preserve"> </w:t>
      </w:r>
      <w:r>
        <w:t>in</w:t>
      </w:r>
      <w:r>
        <w:t xml:space="preserve"> </w:t>
      </w:r>
      <w:r>
        <w:t>hire</w:t>
      </w:r>
      <w:r>
        <w:t xml:space="preserve"> </w:t>
      </w:r>
      <w:r>
        <w:t>hertes</w:t>
      </w:r>
      <w:r>
        <w:t xml:space="preserve"> </w:t>
      </w:r>
      <w:r>
        <w:t>privete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1114 (data/riverside_cats/TC4_riv.cat)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my</w:t>
      </w:r>
      <w:r>
        <w:t xml:space="preserve"> </w:t>
      </w:r>
      <w:r>
        <w:t>counseil</w:t>
      </w:r>
      <w:r>
        <w:t xml:space="preserve"> </w:t>
      </w:r>
      <w:r>
        <w:rPr>
          <w:i/>
        </w:rPr>
        <w:t>is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nyght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1114 (data/riverside_cats/TC4_riv.cat)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my</w:t>
      </w:r>
      <w:r>
        <w:t xml:space="preserve"> </w:t>
      </w:r>
      <w:r>
        <w:t>counseil</w:t>
      </w:r>
      <w:r>
        <w:t xml:space="preserve"> </w:t>
      </w:r>
      <w:r>
        <w:rPr>
          <w:i/>
        </w:rPr>
        <w:t>is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nyght</w:t>
      </w:r>
      <w:r>
        <w:br/>
        <w:br/>
      </w:r>
    </w:p>
    <w:p>
      <w:r>
        <w:rPr>
          <w:b/>
        </w:rPr>
        <w:t>Present 3rd sg must end in -eth : seyth</w:t>
      </w:r>
      <w:r>
        <w:br/>
        <w:t>Troilus and Criseyde; Book IV 1118 (data/riverside_cats/TC4_riv.cat)</w:t>
        <w:br/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seyth</w:t>
      </w:r>
      <w:r>
        <w:t xml:space="preserve"> </w:t>
      </w:r>
      <w:r>
        <w:t>Certeyn</w:t>
      </w:r>
      <w:r>
        <w:t xml:space="preserve"> </w:t>
      </w:r>
      <w:r>
        <w:t>she</w:t>
      </w:r>
      <w:r>
        <w:t xml:space="preserve"> </w:t>
      </w:r>
      <w:r>
        <w:t>shal</w:t>
      </w:r>
      <w:r>
        <w:t xml:space="preserve"> </w:t>
      </w:r>
      <w:r>
        <w:t>nat</w:t>
      </w:r>
      <w:r>
        <w:t xml:space="preserve"> </w:t>
      </w:r>
      <w:r>
        <w:t>wende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1118 (data/riverside_cats/TC4_riv.cat)</w:t>
        <w:br/>
      </w:r>
      <w:r>
        <w:t>Myn</w:t>
      </w:r>
      <w:r>
        <w:t xml:space="preserve"> </w:t>
      </w:r>
      <w:r>
        <w:t>herte</w:t>
      </w:r>
      <w:r>
        <w:t xml:space="preserve"> </w:t>
      </w:r>
      <w:r>
        <w:t>seyth</w:t>
      </w:r>
      <w:r>
        <w:t xml:space="preserve"> </w:t>
      </w:r>
      <w:r>
        <w:t>Certeyn</w:t>
      </w:r>
      <w:r>
        <w:t xml:space="preserve"> </w:t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wende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1120 (data/riverside_cats/TC4_riv.cat)</w:t>
        <w:br/>
      </w:r>
      <w:r>
        <w:t>And</w:t>
      </w:r>
      <w:r>
        <w:t xml:space="preserve"> </w:t>
      </w:r>
      <w:r>
        <w:t>hold</w:t>
      </w:r>
      <w:r>
        <w:t xml:space="preserve"> </w:t>
      </w:r>
      <w:r>
        <w:t>this</w:t>
      </w:r>
      <w:r>
        <w:t xml:space="preserve"> </w:t>
      </w:r>
      <w:r>
        <w:t>purpos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IV 1123 (data/riverside_cats/TC4_riv.cat)</w:t>
        <w:br/>
      </w:r>
      <w:r>
        <w:t>And</w:t>
      </w:r>
      <w:r>
        <w:t xml:space="preserve"> </w:t>
      </w:r>
      <w:r>
        <w:t>what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liste</w:t>
      </w:r>
      <w:r>
        <w:t xml:space="preserve"> </w:t>
      </w:r>
      <w:r>
        <w:t>he</w:t>
      </w:r>
      <w:r>
        <w:t xml:space="preserve"> </w:t>
      </w:r>
      <w:r>
        <w:t>seyde</w:t>
      </w:r>
      <w:r>
        <w:t xml:space="preserve"> </w:t>
      </w:r>
      <w:r>
        <w:t>unto</w:t>
      </w:r>
      <w:r>
        <w:t xml:space="preserve"> </w:t>
      </w:r>
      <w:r>
        <w:t>it</w:t>
      </w:r>
      <w:r>
        <w:t xml:space="preserve"> </w:t>
      </w:r>
      <w:r>
        <w:t>more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1124 (data/riverside_cats/TC4_riv.cat)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tyme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kiste</w:t>
      </w:r>
      <w:r>
        <w:br/>
        <w:t>Troilus and Criseyde; Book IV 1131 (data/riverside_cats/TC4_riv.cat)</w:t>
        <w:br/>
      </w:r>
      <w:r>
        <w:t>But</w:t>
      </w:r>
      <w:r>
        <w:t xml:space="preserve"> </w:t>
      </w:r>
      <w:r>
        <w:t>hem</w:t>
      </w:r>
      <w:r>
        <w:t xml:space="preserve"> </w:t>
      </w:r>
      <w:r>
        <w:t>in</w:t>
      </w:r>
      <w:r>
        <w:t xml:space="preserve"> </w:t>
      </w:r>
      <w:r>
        <w:t>armes</w:t>
      </w:r>
      <w:r>
        <w:t xml:space="preserve"> </w:t>
      </w:r>
      <w:r>
        <w:t>toke</w:t>
      </w:r>
      <w:r>
        <w:t xml:space="preserve"> </w:t>
      </w:r>
      <w:r>
        <w:t>and</w:t>
      </w:r>
      <w:r>
        <w:t xml:space="preserve"> </w:t>
      </w:r>
      <w:r>
        <w:t>after</w:t>
      </w:r>
      <w:r>
        <w:t xml:space="preserve"> </w:t>
      </w:r>
      <w:r>
        <w:rPr>
          <w:i/>
        </w:rPr>
        <w:t>kiste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1137 (data/riverside_cats/TC4_riv.cat)</w:t>
        <w:br/>
      </w:r>
      <w:r>
        <w:t>For</w:t>
      </w:r>
      <w:r>
        <w:t xml:space="preserve"> </w:t>
      </w:r>
      <w:r>
        <w:t>peyne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ligne</w:t>
      </w:r>
      <w:r>
        <w:t xml:space="preserve"> </w:t>
      </w:r>
      <w:r>
        <w:t>aloes</w:t>
      </w:r>
      <w:r>
        <w:t xml:space="preserve"> </w:t>
      </w:r>
      <w:r>
        <w:t>or</w:t>
      </w:r>
      <w:r>
        <w:t xml:space="preserve"> </w:t>
      </w:r>
      <w:r>
        <w:t>galle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1141 (data/riverside_cats/TC4_riv.cat)</w:t>
        <w:br/>
      </w:r>
      <w:r>
        <w:t>That</w:t>
      </w:r>
      <w:r>
        <w:t xml:space="preserve"> </w:t>
      </w:r>
      <w:r>
        <w:t>nolde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rewed</w:t>
      </w:r>
      <w:r>
        <w:t xml:space="preserve"> </w:t>
      </w:r>
      <w:r>
        <w:t>on</w:t>
      </w:r>
      <w:r>
        <w:t xml:space="preserve"> </w:t>
      </w:r>
      <w:r>
        <w:t>hire</w:t>
      </w:r>
      <w:r>
        <w:t xml:space="preserve"> </w:t>
      </w:r>
      <w:r>
        <w:t>peynes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Present 3rd sg must end in -eth : lith</w:t>
      </w:r>
      <w:r>
        <w:br/>
        <w:t>Troilus and Criseyde; Book IV 1154 (data/riverside_cats/TC4_riv.cat)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she</w:t>
      </w:r>
      <w:r>
        <w:t xml:space="preserve"> </w:t>
      </w:r>
      <w:r>
        <w:rPr>
          <w:i/>
        </w:rPr>
        <w:t>lith</w:t>
      </w:r>
      <w:r>
        <w:t xml:space="preserve"> </w:t>
      </w:r>
      <w:r>
        <w:t>with</w:t>
      </w:r>
      <w:r>
        <w:t xml:space="preserve"> </w:t>
      </w:r>
      <w:r>
        <w:t>hewes</w:t>
      </w:r>
      <w:r>
        <w:t xml:space="preserve"> </w:t>
      </w:r>
      <w:r>
        <w:t>pale</w:t>
      </w:r>
      <w:r>
        <w:t xml:space="preserve"> </w:t>
      </w:r>
      <w:r>
        <w:t>and</w:t>
      </w:r>
      <w:r>
        <w:t xml:space="preserve"> </w:t>
      </w:r>
      <w:r>
        <w:t>grene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IV 1160 (data/riverside_cats/TC4_riv.cat)</w:t>
        <w:br/>
      </w:r>
      <w:r>
        <w:t>This</w:t>
      </w:r>
      <w:r>
        <w:t xml:space="preserve"> </w:t>
      </w:r>
      <w:r>
        <w:t>sorwful</w:t>
      </w:r>
      <w:r>
        <w:t xml:space="preserve"> </w:t>
      </w:r>
      <w:r>
        <w:t>man</w:t>
      </w:r>
      <w:r>
        <w:t xml:space="preserve"> </w:t>
      </w:r>
      <w:r>
        <w:rPr>
          <w:i/>
        </w:rPr>
        <w:t>kan</w:t>
      </w:r>
      <w:r>
        <w:t xml:space="preserve"> </w:t>
      </w:r>
      <w:r>
        <w:t>now</w:t>
      </w:r>
      <w:r>
        <w:t xml:space="preserve"> </w:t>
      </w:r>
      <w:r>
        <w:t>noon</w:t>
      </w:r>
      <w:r>
        <w:t xml:space="preserve"> </w:t>
      </w:r>
      <w:r>
        <w:t>other</w:t>
      </w:r>
      <w:r>
        <w:t xml:space="preserve"> </w:t>
      </w:r>
      <w:r>
        <w:t>red</w:t>
      </w:r>
      <w:r>
        <w:br/>
        <w:br/>
      </w:r>
    </w:p>
    <w:p>
      <w:r>
        <w:rPr>
          <w:b/>
        </w:rPr>
        <w:t>Weak pt sg must end in -ed, -d, or -t : kiste</w:t>
      </w:r>
      <w:r>
        <w:br/>
        <w:t>Troilus and Criseyde; Book IV 1161 (data/riverside_cats/TC4_riv.cat)</w:t>
        <w:br/>
      </w:r>
      <w:r>
        <w:t>But</w:t>
      </w:r>
      <w:r>
        <w:t xml:space="preserve"> </w:t>
      </w:r>
      <w:r>
        <w:t>ofte</w:t>
      </w:r>
      <w:r>
        <w:t xml:space="preserve"> </w:t>
      </w:r>
      <w:r>
        <w:t>tyme</w:t>
      </w:r>
      <w:r>
        <w:t xml:space="preserve"> </w:t>
      </w:r>
      <w:r>
        <w:t>hire</w:t>
      </w:r>
      <w:r>
        <w:t xml:space="preserve"> </w:t>
      </w:r>
      <w:r>
        <w:t>colde</w:t>
      </w:r>
      <w:r>
        <w:t xml:space="preserve"> </w:t>
      </w:r>
      <w:r>
        <w:t>mowth</w:t>
      </w:r>
      <w:r>
        <w:t xml:space="preserve"> </w:t>
      </w:r>
      <w:r>
        <w:t>he</w:t>
      </w:r>
      <w:r>
        <w:t xml:space="preserve"> </w:t>
      </w:r>
      <w:r>
        <w:rPr>
          <w:i/>
        </w:rPr>
        <w:t>kiste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1164 (data/riverside_cats/TC4_riv.cat)</w:t>
        <w:br/>
      </w:r>
      <w:r>
        <w:t>For</w:t>
      </w:r>
      <w:r>
        <w:t xml:space="preserve"> </w:t>
      </w:r>
      <w:r>
        <w:t>signe</w:t>
      </w:r>
      <w:r>
        <w:t xml:space="preserve"> </w:t>
      </w:r>
      <w:r>
        <w:t>of</w:t>
      </w:r>
      <w:r>
        <w:t xml:space="preserve"> </w:t>
      </w:r>
      <w:r>
        <w:t>lif</w:t>
      </w:r>
      <w:r>
        <w:t xml:space="preserve"> </w:t>
      </w:r>
      <w:r>
        <w:t>for</w:t>
      </w:r>
      <w:r>
        <w:t xml:space="preserve"> </w:t>
      </w:r>
      <w:r>
        <w:t>aught</w:t>
      </w:r>
      <w:r>
        <w:t xml:space="preserve"> </w:t>
      </w:r>
      <w:r>
        <w:t>he</w:t>
      </w:r>
      <w:r>
        <w:t xml:space="preserve"> </w:t>
      </w:r>
      <w:r>
        <w:t>kan</w:t>
      </w:r>
      <w:r>
        <w:t xml:space="preserve"> </w:t>
      </w:r>
      <w:r>
        <w:t>or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IV 1165 (data/riverside_cats/TC4_riv.cat)</w:t>
        <w:br/>
      </w:r>
      <w:r>
        <w:rPr>
          <w:i/>
        </w:rPr>
        <w:t>Kan</w:t>
      </w:r>
      <w:r>
        <w:t xml:space="preserve"> </w:t>
      </w:r>
      <w:r>
        <w:t>he</w:t>
      </w:r>
      <w:r>
        <w:t xml:space="preserve"> </w:t>
      </w:r>
      <w:r>
        <w:t>non</w:t>
      </w:r>
      <w:r>
        <w:t xml:space="preserve"> </w:t>
      </w:r>
      <w:r>
        <w:t>fynde</w:t>
      </w:r>
      <w:r>
        <w:t xml:space="preserve"> </w:t>
      </w:r>
      <w:r>
        <w:t>in</w:t>
      </w:r>
      <w:r>
        <w:t xml:space="preserve"> </w:t>
      </w:r>
      <w:r>
        <w:t>nothyng</w:t>
      </w:r>
      <w:r>
        <w:t xml:space="preserve"> </w:t>
      </w:r>
      <w:r>
        <w:t>on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1166 (data/riverside_cats/TC4_riv.cat)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his</w:t>
      </w:r>
      <w:r>
        <w:t xml:space="preserve"> </w:t>
      </w:r>
      <w:r>
        <w:t>song</w:t>
      </w:r>
      <w:r>
        <w:t xml:space="preserve"> </w:t>
      </w:r>
      <w:r>
        <w:t>ful</w:t>
      </w:r>
      <w:r>
        <w:t xml:space="preserve"> </w:t>
      </w:r>
      <w:r>
        <w:t>ofte</w:t>
      </w:r>
      <w:r>
        <w:t xml:space="preserve"> </w:t>
      </w:r>
      <w:r>
        <w:rPr>
          <w:i/>
        </w:rPr>
        <w:t>is</w:t>
      </w:r>
      <w:r>
        <w:t xml:space="preserve"> </w:t>
      </w:r>
      <w:r>
        <w:t>weylaway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IV 1178 (data/riverside_cats/TC4_riv.cat)</w:t>
        <w:br/>
      </w:r>
      <w:r>
        <w:t>For</w:t>
      </w:r>
      <w:r>
        <w:t xml:space="preserve"> </w:t>
      </w:r>
      <w:r>
        <w:t>aught</w:t>
      </w:r>
      <w:r>
        <w:t xml:space="preserve"> </w:t>
      </w:r>
      <w:r>
        <w:t>he</w:t>
      </w:r>
      <w:r>
        <w:t xml:space="preserve"> </w:t>
      </w:r>
      <w:r>
        <w:rPr>
          <w:i/>
        </w:rPr>
        <w:t>woot</w:t>
      </w:r>
      <w:r>
        <w:t xml:space="preserve"> </w:t>
      </w:r>
      <w:r>
        <w:t>for</w:t>
      </w:r>
      <w:r>
        <w:t xml:space="preserve"> </w:t>
      </w:r>
      <w:r>
        <w:t>breth</w:t>
      </w:r>
      <w:r>
        <w:t xml:space="preserve"> </w:t>
      </w:r>
      <w:r>
        <w:t>ne</w:t>
      </w:r>
      <w:r>
        <w:t xml:space="preserve"> </w:t>
      </w:r>
      <w:r>
        <w:t>felte</w:t>
      </w:r>
      <w:r>
        <w:t xml:space="preserve"> </w:t>
      </w:r>
      <w:r>
        <w:t>he</w:t>
      </w:r>
      <w:r>
        <w:t xml:space="preserve"> </w:t>
      </w:r>
      <w:r>
        <w:t>non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Troilus and Criseyde; Book IV 1193 (data/riverside_cats/TC4_riv.cat)</w:t>
        <w:br/>
      </w:r>
      <w:r>
        <w:t>This</w:t>
      </w:r>
      <w:r>
        <w:t xml:space="preserve"> </w:t>
      </w:r>
      <w:r>
        <w:t>al</w:t>
      </w:r>
      <w:r>
        <w:t xml:space="preserve"> </w:t>
      </w:r>
      <w:r>
        <w:t>and</w:t>
      </w:r>
      <w:r>
        <w:t xml:space="preserve"> </w:t>
      </w:r>
      <w:r>
        <w:t>som</w:t>
      </w:r>
      <w:r>
        <w:t xml:space="preserve"> </w:t>
      </w:r>
      <w:r>
        <w:t>that</w:t>
      </w:r>
      <w:r>
        <w:t xml:space="preserve"> </w:t>
      </w:r>
      <w:r>
        <w:t>falsly</w:t>
      </w:r>
      <w:r>
        <w:t xml:space="preserve"> </w:t>
      </w:r>
      <w:r>
        <w:t>have</w:t>
      </w:r>
      <w:r>
        <w:t xml:space="preserve"> </w:t>
      </w:r>
      <w:r>
        <w:t>ye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1194 (data/riverside_cats/TC4_riv.cat)</w:t>
        <w:br/>
      </w:r>
      <w:r>
        <w:t>Criseyde</w:t>
      </w:r>
      <w:r>
        <w:t xml:space="preserve"> </w:t>
      </w:r>
      <w:r>
        <w:t>and</w:t>
      </w:r>
      <w:r>
        <w:t xml:space="preserve"> </w:t>
      </w:r>
      <w:r>
        <w:t>syn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do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werse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1194 (data/riverside_cats/TC4_riv.cat)</w:t>
        <w:br/>
      </w:r>
      <w:r>
        <w:t>Criseyde</w:t>
      </w:r>
      <w:r>
        <w:t xml:space="preserve"> </w:t>
      </w:r>
      <w:r>
        <w:t>and</w:t>
      </w:r>
      <w:r>
        <w:t xml:space="preserve"> </w:t>
      </w:r>
      <w:r>
        <w:t>syn</w:t>
      </w:r>
      <w:r>
        <w:t xml:space="preserve"> </w:t>
      </w:r>
      <w:r>
        <w:t>ye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werse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1196 (data/riverside_cats/TC4_riv.cat)</w:t>
        <w:br/>
      </w:r>
      <w:r>
        <w:t>Thus</w:t>
      </w:r>
      <w:r>
        <w:t xml:space="preserve"> </w:t>
      </w:r>
      <w:r>
        <w:t>cowardly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me</w:t>
      </w:r>
      <w:r>
        <w:t xml:space="preserve"> </w:t>
      </w:r>
      <w:r>
        <w:t>nevere</w:t>
      </w:r>
      <w:r>
        <w:t xml:space="preserve"> </w:t>
      </w:r>
      <w:r>
        <w:t>wynne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1197 (data/riverside_cats/TC4_riv.cat)</w:t>
        <w:br/>
      </w:r>
      <w:r>
        <w:t>Ther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</w:t>
      </w:r>
      <w:r>
        <w:t xml:space="preserve"> </w:t>
      </w:r>
      <w:r>
        <w:t>deth</w:t>
      </w:r>
      <w:r>
        <w:t xml:space="preserve"> </w:t>
      </w:r>
      <w:r>
        <w:t>me</w:t>
      </w:r>
      <w:r>
        <w:t xml:space="preserve"> </w:t>
      </w:r>
      <w:r>
        <w:t>fro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twynne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IV 1199 (data/riverside_cats/TC4_riv.cat)</w:t>
        <w:br/>
      </w:r>
      <w:r>
        <w:rPr>
          <w:i/>
        </w:rPr>
        <w:t>Wol</w:t>
      </w:r>
      <w:r>
        <w:t xml:space="preserve"> </w:t>
      </w:r>
      <w:r>
        <w:t>lete</w:t>
      </w:r>
      <w:r>
        <w:t xml:space="preserve"> </w:t>
      </w:r>
      <w:r>
        <w:t>and</w:t>
      </w:r>
      <w:r>
        <w:t xml:space="preserve"> </w:t>
      </w:r>
      <w:r>
        <w:t>folwe</w:t>
      </w:r>
      <w:r>
        <w:t xml:space="preserve"> </w:t>
      </w:r>
      <w:r>
        <w:t>hire</w:t>
      </w:r>
      <w:r>
        <w:t xml:space="preserve"> </w:t>
      </w:r>
      <w:r>
        <w:t>spirit</w:t>
      </w:r>
      <w:r>
        <w:t xml:space="preserve"> </w:t>
      </w:r>
      <w:r>
        <w:t>low</w:t>
      </w:r>
      <w:r>
        <w:t xml:space="preserve"> </w:t>
      </w:r>
      <w:r>
        <w:t>or</w:t>
      </w:r>
      <w:r>
        <w:t xml:space="preserve"> </w:t>
      </w:r>
      <w:r>
        <w:t>hye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1200 (data/riverside_cats/TC4_riv.cat)</w:t>
        <w:br/>
      </w:r>
      <w:r>
        <w:rPr>
          <w:i/>
        </w:rPr>
        <w:t>Shal</w:t>
      </w:r>
      <w:r>
        <w:t xml:space="preserve"> </w:t>
      </w:r>
      <w:r>
        <w:t>nevere</w:t>
      </w:r>
      <w:r>
        <w:t xml:space="preserve"> </w:t>
      </w:r>
      <w:r>
        <w:t>lovere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1200 (data/riverside_cats/TC4_riv.cat)</w:t>
        <w:br/>
      </w:r>
      <w:r>
        <w:t>Shal</w:t>
      </w:r>
      <w:r>
        <w:t xml:space="preserve"> </w:t>
      </w:r>
      <w:r>
        <w:t>nevere</w:t>
      </w:r>
      <w:r>
        <w:t xml:space="preserve"> </w:t>
      </w:r>
      <w:r>
        <w:t>lovere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Present 3rd sg must end in -eth : dar</w:t>
      </w:r>
      <w:r>
        <w:br/>
        <w:t>Troilus and Criseyde; Book IV 1201 (data/riverside_cats/TC4_riv.cat)</w:t>
        <w:br/>
      </w:r>
      <w:r>
        <w:rPr>
          <w:i/>
        </w:rPr>
        <w:t>Dar</w:t>
      </w:r>
      <w:r>
        <w:t xml:space="preserve"> </w:t>
      </w:r>
      <w:r>
        <w:t>nat</w:t>
      </w:r>
      <w:r>
        <w:t xml:space="preserve"> </w:t>
      </w:r>
      <w:r>
        <w:t>for</w:t>
      </w:r>
      <w:r>
        <w:t xml:space="preserve"> </w:t>
      </w:r>
      <w:r>
        <w:t>fere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t>dye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IV 1203 (data/riverside_cats/TC4_riv.cat)</w:t>
        <w:br/>
      </w:r>
      <w:r>
        <w:t>But</w:t>
      </w:r>
      <w:r>
        <w:t xml:space="preserve"> </w:t>
      </w:r>
      <w:r>
        <w:t>syn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suffre</w:t>
      </w:r>
      <w:r>
        <w:t xml:space="preserve"> </w:t>
      </w:r>
      <w:r>
        <w:t>us</w:t>
      </w:r>
      <w:r>
        <w:t xml:space="preserve"> </w:t>
      </w:r>
      <w:r>
        <w:t>lyven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Weak pt sg must end in -ed, -d, or -t : cride</w:t>
      </w:r>
      <w:r>
        <w:br/>
        <w:t>Troilus and Criseyde; Book IV 1213 (data/riverside_cats/TC4_riv.cat)</w:t>
        <w:br/>
      </w:r>
      <w:r>
        <w:t>And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t>sike</w:t>
      </w:r>
      <w:r>
        <w:t xml:space="preserve"> </w:t>
      </w:r>
      <w:r>
        <w:t>and</w:t>
      </w:r>
      <w:r>
        <w:t xml:space="preserve"> </w:t>
      </w:r>
      <w:r>
        <w:t>Troilus</w:t>
      </w:r>
      <w:r>
        <w:t xml:space="preserve"> </w:t>
      </w:r>
      <w:r>
        <w:t>she</w:t>
      </w:r>
      <w:r>
        <w:t xml:space="preserve"> </w:t>
      </w:r>
      <w:r>
        <w:rPr>
          <w:i/>
        </w:rPr>
        <w:t>cride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IV 1214 (data/riverside_cats/TC4_riv.cat)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Lady</w:t>
      </w:r>
      <w:r>
        <w:t xml:space="preserve"> </w:t>
      </w:r>
      <w:r>
        <w:t>myn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IV 1227 (data/riverside_cats/TC4_riv.cat)</w:t>
        <w:br/>
      </w:r>
      <w:r>
        <w:t>And</w:t>
      </w:r>
      <w:r>
        <w:t xml:space="preserve"> </w:t>
      </w:r>
      <w:r>
        <w:t>Troilus</w:t>
      </w:r>
      <w:r>
        <w:t xml:space="preserve"> </w:t>
      </w:r>
      <w:r>
        <w:t>anon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t>hire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1234 (data/riverside_cats/TC4_riv.cat)</w:t>
        <w:br/>
      </w:r>
      <w:r>
        <w:t>Ye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slayn</w:t>
      </w:r>
      <w:r>
        <w:t xml:space="preserve"> </w:t>
      </w:r>
      <w:r>
        <w:t>youreself</w:t>
      </w:r>
      <w:r>
        <w:t xml:space="preserve"> </w:t>
      </w:r>
      <w:r>
        <w:t>anon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Troilus and Criseyde; Book IV 1234 (data/riverside_cats/TC4_riv.cat)</w:t>
        <w:br/>
      </w:r>
      <w:r>
        <w:t>Ye</w:t>
      </w:r>
      <w:r>
        <w:t xml:space="preserve"> </w:t>
      </w:r>
      <w:r>
        <w:t>wolde</w:t>
      </w:r>
      <w:r>
        <w:t xml:space="preserve"> </w:t>
      </w:r>
      <w:r>
        <w:t>han</w:t>
      </w:r>
      <w:r>
        <w:t xml:space="preserve"> </w:t>
      </w:r>
      <w:r>
        <w:rPr>
          <w:i/>
        </w:rPr>
        <w:t>slayn</w:t>
      </w:r>
      <w:r>
        <w:t xml:space="preserve"> </w:t>
      </w:r>
      <w:r>
        <w:t>youreself</w:t>
      </w:r>
      <w:r>
        <w:t xml:space="preserve"> </w:t>
      </w:r>
      <w:r>
        <w:t>anon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1240 (data/riverside_cats/TC4_riv.cat)</w:t>
        <w:br/>
      </w:r>
      <w:r>
        <w:t>But</w:t>
      </w:r>
      <w:r>
        <w:t xml:space="preserve"> </w:t>
      </w:r>
      <w:r>
        <w:t>with</w:t>
      </w:r>
      <w:r>
        <w:t xml:space="preserve"> </w:t>
      </w:r>
      <w:r>
        <w:t>this</w:t>
      </w:r>
      <w:r>
        <w:t xml:space="preserve"> </w:t>
      </w:r>
      <w:r>
        <w:t>selve</w:t>
      </w:r>
      <w:r>
        <w:t xml:space="preserve"> </w:t>
      </w:r>
      <w:r>
        <w:t>swerd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here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1243 (data/riverside_cats/TC4_riv.cat)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t>rise</w:t>
      </w:r>
      <w:r>
        <w:t xml:space="preserve"> </w:t>
      </w:r>
      <w:r>
        <w:t>and</w:t>
      </w:r>
      <w:r>
        <w:t xml:space="preserve"> </w:t>
      </w:r>
      <w:r>
        <w:t>streght</w:t>
      </w:r>
      <w:r>
        <w:t xml:space="preserve"> </w:t>
      </w:r>
      <w:r>
        <w:t>to</w:t>
      </w:r>
      <w:r>
        <w:t xml:space="preserve"> </w:t>
      </w:r>
      <w:r>
        <w:t>bedde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1246 (data/riverside_cats/TC4_riv.cat)</w:t>
        <w:br/>
      </w:r>
      <w:r>
        <w:t>Knowe</w:t>
      </w:r>
      <w:r>
        <w:t xml:space="preserve"> </w:t>
      </w:r>
      <w:r>
        <w:t>I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day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far</w:t>
      </w:r>
      <w:r>
        <w:t xml:space="preserve"> </w:t>
      </w:r>
      <w:r>
        <w:t>henne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IV 1254 (data/riverside_cats/TC4_riv.cat)</w:t>
        <w:br/>
      </w:r>
      <w:r>
        <w:t>Lo</w:t>
      </w:r>
      <w:r>
        <w:t xml:space="preserve"> </w:t>
      </w:r>
      <w:r>
        <w:t>herte</w:t>
      </w:r>
      <w:r>
        <w:t xml:space="preserve"> </w:t>
      </w:r>
      <w:r>
        <w:t>myn</w:t>
      </w:r>
      <w:r>
        <w:t xml:space="preserve"> </w:t>
      </w:r>
      <w:r>
        <w:t>wel</w:t>
      </w:r>
      <w:r>
        <w:t xml:space="preserve"> </w:t>
      </w:r>
      <w:r>
        <w:rPr>
          <w:i/>
        </w:rPr>
        <w:t>woot</w:t>
      </w:r>
      <w:r>
        <w:t xml:space="preserve"> </w:t>
      </w:r>
      <w:r>
        <w:t>ye</w:t>
      </w:r>
      <w:r>
        <w:t xml:space="preserve"> </w:t>
      </w:r>
      <w:r>
        <w:t>this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compleyne</w:t>
      </w:r>
      <w:r>
        <w:br/>
        <w:t>Troilus and Criseyde; Book IV 1255 (data/riverside_cats/TC4_riv.cat)</w:t>
        <w:br/>
      </w:r>
      <w:r>
        <w:t>That</w:t>
      </w:r>
      <w:r>
        <w:t xml:space="preserve"> </w:t>
      </w:r>
      <w:r>
        <w:t>if</w:t>
      </w:r>
      <w:r>
        <w:t xml:space="preserve"> </w:t>
      </w:r>
      <w:r>
        <w:t>a</w:t>
      </w:r>
      <w:r>
        <w:t xml:space="preserve"> </w:t>
      </w:r>
      <w:r>
        <w:t>wight</w:t>
      </w:r>
      <w:r>
        <w:t xml:space="preserve"> </w:t>
      </w:r>
      <w:r>
        <w:t>alwey</w:t>
      </w:r>
      <w:r>
        <w:t xml:space="preserve"> </w:t>
      </w:r>
      <w:r>
        <w:t>his</w:t>
      </w:r>
      <w:r>
        <w:t xml:space="preserve"> </w:t>
      </w:r>
      <w:r>
        <w:t>wo</w:t>
      </w:r>
      <w:r>
        <w:t xml:space="preserve"> </w:t>
      </w:r>
      <w:r>
        <w:rPr>
          <w:i/>
        </w:rPr>
        <w:t>compleyne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IV 1261 (data/riverside_cats/TC4_riv.cat)</w:t>
        <w:br/>
      </w:r>
      <w:r>
        <w:t>I</w:t>
      </w:r>
      <w:r>
        <w:t xml:space="preserve"> </w:t>
      </w:r>
      <w:r>
        <w:t>am</w:t>
      </w:r>
      <w:r>
        <w:t xml:space="preserve"> </w:t>
      </w:r>
      <w:r>
        <w:t>a</w:t>
      </w:r>
      <w:r>
        <w:t xml:space="preserve"> </w:t>
      </w:r>
      <w:r>
        <w:t>womman</w:t>
      </w:r>
      <w:r>
        <w:t xml:space="preserve"> </w:t>
      </w:r>
      <w:r>
        <w:t>as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1263 (data/riverside_cats/TC4_riv.cat)</w:t>
        <w:br/>
      </w:r>
      <w:r>
        <w:t>So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telle</w:t>
      </w:r>
      <w:r>
        <w:t xml:space="preserve"> </w:t>
      </w:r>
      <w:r>
        <w:t>yow</w:t>
      </w:r>
      <w:r>
        <w:t xml:space="preserve"> </w:t>
      </w:r>
      <w:r>
        <w:t>whil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hoot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1267 (data/riverside_cats/TC4_riv.cat)</w:t>
        <w:br/>
      </w:r>
      <w:r>
        <w:t>That</w:t>
      </w:r>
      <w:r>
        <w:t xml:space="preserve"> </w:t>
      </w:r>
      <w:r>
        <w:t>yet</w:t>
      </w:r>
      <w:r>
        <w:t xml:space="preserve"> </w:t>
      </w:r>
      <w:r>
        <w:rPr>
          <w:i/>
        </w:rPr>
        <w:t>is</w:t>
      </w:r>
      <w:r>
        <w:t xml:space="preserve"> </w:t>
      </w:r>
      <w:r>
        <w:t>mys</w:t>
      </w:r>
      <w:r>
        <w:t xml:space="preserve"> </w:t>
      </w:r>
      <w:r>
        <w:t>and</w:t>
      </w:r>
      <w:r>
        <w:t xml:space="preserve"> </w:t>
      </w:r>
      <w:r>
        <w:t>slen</w:t>
      </w:r>
      <w:r>
        <w:t xml:space="preserve"> </w:t>
      </w:r>
      <w:r>
        <w:t>this</w:t>
      </w:r>
      <w:r>
        <w:t xml:space="preserve"> </w:t>
      </w:r>
      <w:r>
        <w:t>hevynesse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1268 (data/riverside_cats/TC4_riv.cat)</w:t>
        <w:br/>
      </w:r>
      <w:r>
        <w:t>Soth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wo</w:t>
      </w:r>
      <w:r>
        <w:t xml:space="preserve"> </w:t>
      </w:r>
      <w:r>
        <w:t>the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ben</w:t>
      </w:r>
      <w:r>
        <w:t xml:space="preserve"> </w:t>
      </w:r>
      <w:r>
        <w:t>inne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1269 (data/riverside_cats/TC4_riv.cat)</w:t>
        <w:br/>
      </w:r>
      <w:r>
        <w:t>For</w:t>
      </w:r>
      <w:r>
        <w:t xml:space="preserve"> </w:t>
      </w:r>
      <w:r>
        <w:t>aught</w:t>
      </w:r>
      <w:r>
        <w:t xml:space="preserve"> </w:t>
      </w:r>
      <w:r>
        <w:t>I</w:t>
      </w:r>
      <w:r>
        <w:t xml:space="preserve"> </w:t>
      </w:r>
      <w:r>
        <w:t>woot</w:t>
      </w:r>
      <w:r>
        <w:t xml:space="preserve"> </w:t>
      </w:r>
      <w:r>
        <w:t>for</w:t>
      </w:r>
      <w:r>
        <w:t xml:space="preserve"> </w:t>
      </w:r>
      <w:r>
        <w:t>nothyng</w:t>
      </w:r>
      <w:r>
        <w:t xml:space="preserve"> </w:t>
      </w:r>
      <w:r>
        <w:t>ellis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1272 (data/riverside_cats/TC4_riv.cat)</w:t>
        <w:br/>
      </w:r>
      <w:r>
        <w:t>But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thanne</w:t>
      </w:r>
      <w:r>
        <w:t xml:space="preserve"> </w:t>
      </w:r>
      <w:r>
        <w:t>a</w:t>
      </w:r>
      <w:r>
        <w:t xml:space="preserve"> </w:t>
      </w:r>
      <w:r>
        <w:t>remede</w:t>
      </w:r>
      <w:r>
        <w:t xml:space="preserve"> </w:t>
      </w:r>
      <w:r>
        <w:t>unto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1279 (data/riverside_cats/TC4_riv.cat)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ben</w:t>
      </w:r>
      <w:r>
        <w:t xml:space="preserve"> </w:t>
      </w:r>
      <w:r>
        <w:t>here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IV 1284 (data/riverside_cats/TC4_riv.cat)</w:t>
        <w:br/>
      </w:r>
      <w:r>
        <w:t>But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gon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conclusioun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1295 (data/riverside_cats/TC4_riv.cat)</w:t>
        <w:br/>
      </w:r>
      <w:r>
        <w:t>That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rPr>
          <w:i/>
        </w:rPr>
        <w:t>don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demaunde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1295 (data/riverside_cats/TC4_riv.cat)</w:t>
        <w:br/>
      </w:r>
      <w:r>
        <w:t>That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don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demaunde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1296 (data/riverside_cats/TC4_riv.cat)</w:t>
        <w:br/>
      </w:r>
      <w:r>
        <w:t>Now</w:t>
      </w:r>
      <w:r>
        <w:t xml:space="preserve"> </w:t>
      </w:r>
      <w:r>
        <w:t>herkneth</w:t>
      </w:r>
      <w:r>
        <w:t xml:space="preserve"> </w:t>
      </w:r>
      <w:r>
        <w:t>this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understonde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1297 (data/riverside_cats/TC4_riv.cat)</w:t>
        <w:br/>
      </w:r>
      <w:r>
        <w:t>My</w:t>
      </w:r>
      <w:r>
        <w:t xml:space="preserve"> </w:t>
      </w:r>
      <w:r>
        <w:t>goyng</w:t>
      </w:r>
      <w:r>
        <w:t xml:space="preserve"> </w:t>
      </w:r>
      <w:r>
        <w:t>graunted</w:t>
      </w:r>
      <w:r>
        <w:t xml:space="preserve"> </w:t>
      </w:r>
      <w:r>
        <w:rPr>
          <w:i/>
        </w:rPr>
        <w:t>is</w:t>
      </w:r>
      <w:r>
        <w:t xml:space="preserve"> </w:t>
      </w:r>
      <w:r>
        <w:t>by</w:t>
      </w:r>
      <w:r>
        <w:t xml:space="preserve"> </w:t>
      </w:r>
      <w:r>
        <w:t>parlement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1298 (data/riverside_cats/TC4_riv.cat)</w:t>
        <w:br/>
      </w:r>
      <w:r>
        <w:t>So</w:t>
      </w:r>
      <w:r>
        <w:t xml:space="preserve"> </w:t>
      </w:r>
      <w:r>
        <w:t>ferforth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withstonde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1313 (data/riverside_cats/TC4_riv.cat)</w:t>
        <w:br/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al</w:t>
      </w:r>
      <w:r>
        <w:t xml:space="preserve"> </w:t>
      </w:r>
      <w:r>
        <w:t>myn</w:t>
      </w:r>
      <w:r>
        <w:t xml:space="preserve"> </w:t>
      </w:r>
      <w:r>
        <w:t>estat</w:t>
      </w:r>
      <w:r>
        <w:t xml:space="preserve"> </w:t>
      </w:r>
      <w:r>
        <w:t>yheere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1317 (data/riverside_cats/TC4_riv.cat)</w:t>
        <w:br/>
      </w:r>
      <w:r>
        <w:t>And</w:t>
      </w:r>
      <w:r>
        <w:t xml:space="preserve"> </w:t>
      </w:r>
      <w:r>
        <w:t>thenk</w:t>
      </w:r>
      <w:r>
        <w:t xml:space="preserve"> </w:t>
      </w:r>
      <w:r>
        <w:t>right</w:t>
      </w:r>
      <w:r>
        <w:t xml:space="preserve"> </w:t>
      </w:r>
      <w:r>
        <w:t>thus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agon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1320 (data/riverside_cats/TC4_riv.cat)</w:t>
        <w:br/>
      </w:r>
      <w:r>
        <w:t>Er</w:t>
      </w:r>
      <w:r>
        <w:t xml:space="preserve"> </w:t>
      </w:r>
      <w:r>
        <w:t>dayes</w:t>
      </w:r>
      <w:r>
        <w:t xml:space="preserve"> </w:t>
      </w:r>
      <w:r>
        <w:t>ten</w:t>
      </w:r>
      <w:r>
        <w:t xml:space="preserve"> </w:t>
      </w:r>
      <w:r>
        <w:t>this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saufly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1322 (data/riverside_cats/TC4_riv.cat)</w:t>
        <w:br/>
      </w:r>
      <w:r>
        <w:t>So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togideres</w:t>
      </w:r>
      <w:r>
        <w:t xml:space="preserve"> </w:t>
      </w:r>
      <w:r>
        <w:t>evere</w:t>
      </w:r>
      <w:r>
        <w:t xml:space="preserve"> </w:t>
      </w:r>
      <w:r>
        <w:t>dwelle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1327 (data/riverside_cats/TC4_riv.cat)</w:t>
        <w:br/>
      </w:r>
      <w:r>
        <w:t>In</w:t>
      </w:r>
      <w:r>
        <w:t xml:space="preserve"> </w:t>
      </w:r>
      <w:r>
        <w:t>fourtenyght</w:t>
      </w:r>
      <w:r>
        <w:t xml:space="preserve"> </w:t>
      </w:r>
      <w:r>
        <w:t>ne</w:t>
      </w:r>
      <w:r>
        <w:t xml:space="preserve"> </w:t>
      </w:r>
      <w:r>
        <w:t>se</w:t>
      </w:r>
      <w:r>
        <w:t xml:space="preserve"> </w:t>
      </w:r>
      <w:r>
        <w:t>yow</w:t>
      </w:r>
      <w:r>
        <w:t xml:space="preserve"> </w:t>
      </w:r>
      <w:r>
        <w:rPr>
          <w:i/>
        </w:rPr>
        <w:t>go</w:t>
      </w:r>
      <w:r>
        <w:t xml:space="preserve"> </w:t>
      </w:r>
      <w:r>
        <w:t>ne</w:t>
      </w:r>
      <w:r>
        <w:t xml:space="preserve"> </w:t>
      </w:r>
      <w:r>
        <w:t>ride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1331 (data/riverside_cats/TC4_riv.cat)</w:t>
        <w:br/>
      </w:r>
      <w:r>
        <w:t>Ye</w:t>
      </w:r>
      <w:r>
        <w:t xml:space="preserve"> </w:t>
      </w:r>
      <w:r>
        <w:t>knowe</w:t>
      </w:r>
      <w:r>
        <w:t xml:space="preserve"> </w:t>
      </w:r>
      <w:r>
        <w:t>ek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kyn</w:t>
      </w:r>
      <w:r>
        <w:t xml:space="preserve"> </w:t>
      </w:r>
      <w:r>
        <w:rPr>
          <w:i/>
        </w:rPr>
        <w:t>is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1332 (data/riverside_cats/TC4_riv.cat)</w:t>
        <w:br/>
      </w:r>
      <w:r>
        <w:t>But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onliche</w:t>
      </w:r>
      <w:r>
        <w:t xml:space="preserve"> </w:t>
      </w:r>
      <w:r>
        <w:t>it</w:t>
      </w:r>
      <w:r>
        <w:t xml:space="preserve"> </w:t>
      </w:r>
      <w:r>
        <w:t>my</w:t>
      </w:r>
      <w:r>
        <w:t xml:space="preserve"> </w:t>
      </w:r>
      <w:r>
        <w:t>fader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1336 (data/riverside_cats/TC4_riv.cat)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as</w:t>
      </w:r>
      <w:r>
        <w:t xml:space="preserve"> </w:t>
      </w:r>
      <w:r>
        <w:t>wyd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hath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IV 1342 (data/riverside_cats/TC4_riv.cat)</w:t>
        <w:br/>
      </w:r>
      <w:r>
        <w:t>What</w:t>
      </w:r>
      <w:r>
        <w:t xml:space="preserve"> </w:t>
      </w:r>
      <w:r>
        <w:rPr>
          <w:i/>
        </w:rPr>
        <w:t>woot</w:t>
      </w:r>
      <w:r>
        <w:t xml:space="preserve"> </w:t>
      </w:r>
      <w:r>
        <w:t>my</w:t>
      </w:r>
      <w:r>
        <w:t xml:space="preserve"> </w:t>
      </w:r>
      <w:r>
        <w:t>fader</w:t>
      </w:r>
      <w:r>
        <w:t xml:space="preserve"> </w:t>
      </w:r>
      <w:r>
        <w:t>what</w:t>
      </w:r>
      <w:r>
        <w:t xml:space="preserve"> </w:t>
      </w:r>
      <w:r>
        <w:t>lif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lede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1346 (data/riverside_cats/TC4_riv.cat)</w:t>
        <w:br/>
      </w:r>
      <w:r>
        <w:t>Men</w:t>
      </w:r>
      <w:r>
        <w:t xml:space="preserve"> </w:t>
      </w:r>
      <w:r>
        <w:t>trete</w:t>
      </w:r>
      <w:r>
        <w:t xml:space="preserve"> </w:t>
      </w:r>
      <w:r>
        <w:t>of</w:t>
      </w:r>
      <w:r>
        <w:t xml:space="preserve"> </w:t>
      </w:r>
      <w:r>
        <w:t>pees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t>supposid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1347 (data/riverside_cats/TC4_riv.cat)</w:t>
        <w:br/>
      </w:r>
      <w:r>
        <w:t>That</w:t>
      </w:r>
      <w:r>
        <w:t xml:space="preserve"> </w:t>
      </w:r>
      <w:r>
        <w:t>men</w:t>
      </w:r>
      <w:r>
        <w:t xml:space="preserve"> </w:t>
      </w:r>
      <w:r>
        <w:t>the</w:t>
      </w:r>
      <w:r>
        <w:t xml:space="preserve"> </w:t>
      </w:r>
      <w:r>
        <w:t>queene</w:t>
      </w:r>
      <w:r>
        <w:t xml:space="preserve"> </w:t>
      </w:r>
      <w:r>
        <w:t>Eleyne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restore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1351 (data/riverside_cats/TC4_riv.cat)</w:t>
        <w:br/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bettre</w:t>
      </w:r>
      <w:r>
        <w:t xml:space="preserve"> </w:t>
      </w:r>
      <w:r>
        <w:t>at</w:t>
      </w:r>
      <w:r>
        <w:t xml:space="preserve"> </w:t>
      </w:r>
      <w:r>
        <w:t>ese</w:t>
      </w:r>
      <w:r>
        <w:t xml:space="preserve"> </w:t>
      </w:r>
      <w:r>
        <w:t>of</w:t>
      </w:r>
      <w:r>
        <w:t xml:space="preserve"> </w:t>
      </w:r>
      <w:r>
        <w:t>herte</w:t>
      </w:r>
      <w:r>
        <w:t xml:space="preserve"> </w:t>
      </w:r>
      <w:r>
        <w:t>abyde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1352 (data/riverside_cats/TC4_riv.cat)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pees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3rd sg must end in -eth : moot</w:t>
      </w:r>
      <w:r>
        <w:br/>
        <w:t>Troilus and Criseyde; Book IV 1353 (data/riverside_cats/TC4_riv.cat)</w:t>
        <w:br/>
      </w:r>
      <w:r>
        <w:t>The</w:t>
      </w:r>
      <w:r>
        <w:t xml:space="preserve"> </w:t>
      </w:r>
      <w:r>
        <w:t>nature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pees</w:t>
      </w:r>
      <w:r>
        <w:t xml:space="preserve"> </w:t>
      </w:r>
      <w:r>
        <w:rPr>
          <w:i/>
        </w:rPr>
        <w:t>moot</w:t>
      </w:r>
      <w:r>
        <w:t xml:space="preserve"> </w:t>
      </w:r>
      <w:r>
        <w:t>nedes</w:t>
      </w:r>
      <w:r>
        <w:t xml:space="preserve"> </w:t>
      </w:r>
      <w:r>
        <w:t>dryve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1357 (data/riverside_cats/TC4_riv.cat)</w:t>
        <w:br/>
      </w:r>
      <w:r>
        <w:t>And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rPr>
          <w:i/>
        </w:rPr>
        <w:t>han</w:t>
      </w:r>
      <w:r>
        <w:t xml:space="preserve"> </w:t>
      </w:r>
      <w:r>
        <w:t>liberte</w:t>
      </w:r>
      <w:r>
        <w:t xml:space="preserve"> </w:t>
      </w:r>
      <w:r>
        <w:t>to</w:t>
      </w:r>
      <w:r>
        <w:t xml:space="preserve"> </w:t>
      </w:r>
      <w:r>
        <w:t>bleve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IV 1358 (data/riverside_cats/TC4_riv.cat)</w:t>
        <w:br/>
      </w:r>
      <w:r>
        <w:t>Whereas</w:t>
      </w:r>
      <w:r>
        <w:t xml:space="preserve"> </w:t>
      </w:r>
      <w:r>
        <w:t>hym</w:t>
      </w:r>
      <w:r>
        <w:t xml:space="preserve"> </w:t>
      </w:r>
      <w:r>
        <w:rPr>
          <w:i/>
        </w:rPr>
        <w:t>liste</w:t>
      </w:r>
      <w:r>
        <w:t xml:space="preserve"> </w:t>
      </w:r>
      <w:r>
        <w:t>the</w:t>
      </w:r>
      <w:r>
        <w:t xml:space="preserve"> </w:t>
      </w:r>
      <w:r>
        <w:t>bet</w:t>
      </w:r>
      <w:r>
        <w:t xml:space="preserve"> </w:t>
      </w:r>
      <w:r>
        <w:t>withouten</w:t>
      </w:r>
      <w:r>
        <w:t xml:space="preserve"> </w:t>
      </w:r>
      <w:r>
        <w:t>leve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1359 (data/riverside_cats/TC4_riv.cat)</w:t>
        <w:br/>
      </w:r>
      <w:r>
        <w:t>And</w:t>
      </w:r>
      <w:r>
        <w:t xml:space="preserve"> </w:t>
      </w:r>
      <w:r>
        <w:t>though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pees</w:t>
      </w:r>
      <w:r>
        <w:t xml:space="preserve"> </w:t>
      </w:r>
      <w:r>
        <w:t>ther</w:t>
      </w:r>
      <w:r>
        <w:t xml:space="preserve"> </w:t>
      </w:r>
      <w:r>
        <w:t>may</w:t>
      </w:r>
      <w:r>
        <w:t xml:space="preserve"> </w:t>
      </w:r>
      <w:r>
        <w:rPr>
          <w:i/>
        </w:rPr>
        <w:t>be</w:t>
      </w:r>
      <w:r>
        <w:t xml:space="preserve"> </w:t>
      </w:r>
      <w:r>
        <w:t>non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1359 (data/riverside_cats/TC4_riv.cat)</w:t>
        <w:br/>
      </w:r>
      <w:r>
        <w:t>And</w:t>
      </w:r>
      <w:r>
        <w:t xml:space="preserve"> </w:t>
      </w:r>
      <w:r>
        <w:t>though</w:t>
      </w:r>
      <w:r>
        <w:t xml:space="preserve"> </w:t>
      </w:r>
      <w:r>
        <w:t>so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pees</w:t>
      </w:r>
      <w:r>
        <w:t xml:space="preserve"> </w:t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non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IV 1361 (data/riverside_cats/TC4_riv.cat)</w:t>
        <w:br/>
      </w:r>
      <w:r>
        <w:t>I</w:t>
      </w:r>
      <w:r>
        <w:t xml:space="preserve"> </w:t>
      </w:r>
      <w:r>
        <w:t>moste</w:t>
      </w:r>
      <w:r>
        <w:t xml:space="preserve"> </w:t>
      </w:r>
      <w:r>
        <w:t>come</w:t>
      </w:r>
      <w:r>
        <w:t xml:space="preserve"> </w:t>
      </w:r>
      <w:r>
        <w:t>for</w:t>
      </w:r>
      <w:r>
        <w:t xml:space="preserve"> </w:t>
      </w:r>
      <w:r>
        <w:t>whider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rede</w:t>
      </w:r>
      <w:r>
        <w:br/>
        <w:t>Troilus and Criseyde; Book IV 1364 (data/riverside_cats/TC4_riv.cat)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as</w:t>
      </w:r>
      <w:r>
        <w:t xml:space="preserve"> </w:t>
      </w:r>
      <w:r>
        <w:t>wisly</w:t>
      </w:r>
      <w:r>
        <w:t xml:space="preserve"> </w:t>
      </w:r>
      <w:r>
        <w:t>God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rPr>
          <w:i/>
        </w:rPr>
        <w:t>rede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1366 (data/riverside_cats/TC4_riv.cat)</w:t>
        <w:br/>
      </w:r>
      <w:r>
        <w:t>Have</w:t>
      </w:r>
      <w:r>
        <w:t xml:space="preserve"> </w:t>
      </w:r>
      <w:r>
        <w:t>here</w:t>
      </w:r>
      <w:r>
        <w:t xml:space="preserve"> </w:t>
      </w:r>
      <w:r>
        <w:t>another</w:t>
      </w:r>
      <w:r>
        <w:t xml:space="preserve"> </w:t>
      </w:r>
      <w:r>
        <w:t>wey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1367 (data/riverside_cats/TC4_riv.cat)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thyng</w:t>
      </w:r>
      <w:r>
        <w:t xml:space="preserve"> </w:t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yow</w:t>
      </w:r>
      <w:r>
        <w:t xml:space="preserve"> </w:t>
      </w:r>
      <w:r>
        <w:t>nat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1369 (data/riverside_cats/TC4_riv.cat)</w:t>
        <w:br/>
      </w:r>
      <w:r>
        <w:rPr>
          <w:i/>
        </w:rPr>
        <w:t>Is</w:t>
      </w:r>
      <w:r>
        <w:t xml:space="preserve"> </w:t>
      </w:r>
      <w:r>
        <w:t>old</w:t>
      </w:r>
      <w:r>
        <w:t xml:space="preserve"> </w:t>
      </w:r>
      <w:r>
        <w:t>and</w:t>
      </w:r>
      <w:r>
        <w:t xml:space="preserve"> </w:t>
      </w:r>
      <w:r>
        <w:t>elde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coveytise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1373 (data/riverside_cats/TC4_riv.cat)</w:t>
        <w:br/>
      </w:r>
      <w:r>
        <w:t>Lo</w:t>
      </w:r>
      <w:r>
        <w:t xml:space="preserve"> </w:t>
      </w:r>
      <w:r>
        <w:t>Troilus</w:t>
      </w:r>
      <w:r>
        <w:t xml:space="preserve"> </w:t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hard</w:t>
      </w:r>
      <w:r>
        <w:t xml:space="preserve"> </w:t>
      </w:r>
      <w:r>
        <w:t>it</w:t>
      </w:r>
      <w:r>
        <w:t xml:space="preserve"> </w:t>
      </w:r>
      <w: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1373 (data/riverside_cats/TC4_riv.cat)</w:t>
        <w:br/>
      </w:r>
      <w:r>
        <w:t>Lo</w:t>
      </w:r>
      <w:r>
        <w:t xml:space="preserve"> </w:t>
      </w:r>
      <w:r>
        <w:t>Troilus</w:t>
      </w:r>
      <w:r>
        <w:t xml:space="preserve"> </w:t>
      </w:r>
      <w:r>
        <w:t>men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hard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1375 (data/riverside_cats/TC4_riv.cat)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ful</w:t>
      </w:r>
      <w:r>
        <w:t xml:space="preserve"> </w:t>
      </w:r>
      <w:r>
        <w:t>ofte</w:t>
      </w:r>
      <w:r>
        <w:t xml:space="preserve"> </w:t>
      </w:r>
      <w:r>
        <w:t>iwys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1375 (data/riverside_cats/TC4_riv.cat)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ful</w:t>
      </w:r>
      <w:r>
        <w:t xml:space="preserve"> </w:t>
      </w:r>
      <w:r>
        <w:t>ofte</w:t>
      </w:r>
      <w:r>
        <w:t xml:space="preserve"> </w:t>
      </w:r>
      <w:r>
        <w:t>iwys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1377 (data/riverside_cats/TC4_riv.cat)</w:t>
        <w:br/>
      </w:r>
      <w:r>
        <w:t>For</w:t>
      </w:r>
      <w:r>
        <w:t xml:space="preserve"> </w:t>
      </w:r>
      <w:r>
        <w:t>ay</w:t>
      </w:r>
      <w:r>
        <w:t xml:space="preserve"> </w:t>
      </w:r>
      <w:r>
        <w:t>with</w:t>
      </w:r>
      <w:r>
        <w:t xml:space="preserve"> </w:t>
      </w:r>
      <w:r>
        <w:t>gold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herte</w:t>
      </w:r>
      <w:r>
        <w:t xml:space="preserve"> </w:t>
      </w:r>
      <w:r>
        <w:t>grave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1383 (data/riverside_cats/TC4_riv.cat)</w:t>
        <w:br/>
      </w:r>
      <w:r>
        <w:t>It</w:t>
      </w:r>
      <w:r>
        <w:t xml:space="preserve"> </w:t>
      </w:r>
      <w:r>
        <w:t>sent</w:t>
      </w:r>
      <w:r>
        <w:t xml:space="preserve"> </w:t>
      </w:r>
      <w:r>
        <w:rPr>
          <w:i/>
        </w:rPr>
        <w:t>is</w:t>
      </w:r>
      <w:r>
        <w:t xml:space="preserve"> </w:t>
      </w:r>
      <w:r>
        <w:t>from</w:t>
      </w:r>
      <w:r>
        <w:t xml:space="preserve"> </w:t>
      </w:r>
      <w:r>
        <w:t>a</w:t>
      </w:r>
      <w:r>
        <w:t xml:space="preserve"> </w:t>
      </w:r>
      <w:r>
        <w:t>frend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or</w:t>
      </w:r>
      <w:r>
        <w:t xml:space="preserve"> </w:t>
      </w:r>
      <w:r>
        <w:t>tweye</w:t>
      </w:r>
      <w:r>
        <w:br/>
        <w:br/>
      </w:r>
    </w:p>
    <w:p>
      <w:r>
        <w:rPr>
          <w:b/>
        </w:rPr>
        <w:t>Present 3rd sg must end in -eth : stant</w:t>
      </w:r>
      <w:r>
        <w:br/>
        <w:t>Troilus and Criseyde; Book IV 1386 (data/riverside_cats/TC4_riv.cat)</w:t>
        <w:br/>
      </w:r>
      <w:r>
        <w:t>Whil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town</w:t>
      </w:r>
      <w:r>
        <w:t xml:space="preserve"> </w:t>
      </w:r>
      <w:r>
        <w:rPr>
          <w:i/>
        </w:rPr>
        <w:t>stant</w:t>
      </w:r>
      <w:r>
        <w:t xml:space="preserve"> </w:t>
      </w:r>
      <w:r>
        <w:t>thus</w:t>
      </w:r>
      <w:r>
        <w:t xml:space="preserve"> </w:t>
      </w:r>
      <w:r>
        <w:t>in</w:t>
      </w:r>
      <w:r>
        <w:t xml:space="preserve"> </w:t>
      </w:r>
      <w:r>
        <w:t>jupartie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1387 (data/riverside_cats/TC4_riv.cat)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ben</w:t>
      </w:r>
      <w:r>
        <w:t xml:space="preserve"> </w:t>
      </w:r>
      <w:r>
        <w:t>an</w:t>
      </w:r>
      <w:r>
        <w:t xml:space="preserve"> </w:t>
      </w:r>
      <w:r>
        <w:t>huge</w:t>
      </w:r>
      <w:r>
        <w:t xml:space="preserve"> </w:t>
      </w:r>
      <w:r>
        <w:t>quantite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1388 (data/riverside_cats/TC4_riv.cat)</w:t>
        <w:br/>
      </w:r>
      <w:r>
        <w:t>Thus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seyn</w:t>
      </w:r>
      <w:r>
        <w:t xml:space="preserve"> </w:t>
      </w:r>
      <w:r>
        <w:t>but</w:t>
      </w:r>
      <w:r>
        <w:t xml:space="preserve"> </w:t>
      </w:r>
      <w:r>
        <w:t>lest</w:t>
      </w:r>
      <w:r>
        <w:t xml:space="preserve"> </w:t>
      </w:r>
      <w:r>
        <w:t>it</w:t>
      </w:r>
      <w:r>
        <w:t xml:space="preserve"> </w:t>
      </w:r>
      <w:r>
        <w:t>folk</w:t>
      </w:r>
      <w:r>
        <w:t xml:space="preserve"> </w:t>
      </w:r>
      <w:r>
        <w:t>espide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1389 (data/riverside_cats/TC4_riv.cat)</w:t>
        <w:br/>
      </w:r>
      <w:r>
        <w:t>This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sent</w:t>
      </w:r>
      <w:r>
        <w:t xml:space="preserve"> </w:t>
      </w:r>
      <w:r>
        <w:t>by</w:t>
      </w:r>
      <w:r>
        <w:t xml:space="preserve"> </w:t>
      </w:r>
      <w:r>
        <w:t>no</w:t>
      </w:r>
      <w:r>
        <w:t xml:space="preserve"> </w:t>
      </w:r>
      <w:r>
        <w:t>wyght</w:t>
      </w:r>
      <w:r>
        <w:t xml:space="preserve"> </w:t>
      </w:r>
      <w:r>
        <w:t>but</w:t>
      </w:r>
      <w:r>
        <w:t xml:space="preserve"> </w:t>
      </w:r>
      <w:r>
        <w:t>by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bytyde</w:t>
      </w:r>
      <w:r>
        <w:br/>
        <w:t>Troilus and Criseyde; Book IV 1390 (data/riverside_cats/TC4_riv.cat)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ek</w:t>
      </w:r>
      <w:r>
        <w:t xml:space="preserve"> </w:t>
      </w:r>
      <w:r>
        <w:t>shewen</w:t>
      </w:r>
      <w:r>
        <w:t xml:space="preserve"> </w:t>
      </w:r>
      <w:r>
        <w:t>hym</w:t>
      </w:r>
      <w:r>
        <w:t xml:space="preserve"> </w:t>
      </w:r>
      <w:r>
        <w:t>yf</w:t>
      </w:r>
      <w:r>
        <w:t xml:space="preserve"> </w:t>
      </w:r>
      <w:r>
        <w:t>pees</w:t>
      </w:r>
      <w:r>
        <w:t xml:space="preserve"> </w:t>
      </w:r>
      <w:r>
        <w:rPr>
          <w:i/>
        </w:rPr>
        <w:t>bytyde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1392 (data/riverside_cats/TC4_riv.cat)</w:t>
        <w:br/>
      </w:r>
      <w:r>
        <w:t>Toward</w:t>
      </w:r>
      <w:r>
        <w:t xml:space="preserve"> </w:t>
      </w:r>
      <w:r>
        <w:t>the</w:t>
      </w:r>
      <w:r>
        <w:t xml:space="preserve"> </w:t>
      </w:r>
      <w:r>
        <w:t>court</w:t>
      </w:r>
      <w:r>
        <w:t xml:space="preserve"> </w:t>
      </w:r>
      <w:r>
        <w:t>to</w:t>
      </w:r>
      <w:r>
        <w:t xml:space="preserve"> </w:t>
      </w:r>
      <w:r>
        <w:rPr>
          <w:i/>
        </w:rPr>
        <w:t>don</w:t>
      </w:r>
      <w:r>
        <w:t xml:space="preserve"> </w:t>
      </w:r>
      <w:r>
        <w:t>the</w:t>
      </w:r>
      <w:r>
        <w:t xml:space="preserve"> </w:t>
      </w:r>
      <w:r>
        <w:t>wrathe</w:t>
      </w:r>
      <w:r>
        <w:t xml:space="preserve"> </w:t>
      </w:r>
      <w:r>
        <w:t>pace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1396 (data/riverside_cats/TC4_riv.cat)</w:t>
        <w:br/>
      </w:r>
      <w:r>
        <w:t>That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hevene</w:t>
      </w:r>
      <w:r>
        <w:t xml:space="preserve"> </w:t>
      </w:r>
      <w:r>
        <w:t>his</w:t>
      </w:r>
      <w:r>
        <w:t xml:space="preserve"> </w:t>
      </w:r>
      <w:r>
        <w:t>sowle</w:t>
      </w:r>
      <w:r>
        <w:t xml:space="preserve"> </w:t>
      </w:r>
      <w:r>
        <w:rPr>
          <w:i/>
        </w:rPr>
        <w:t>is</w:t>
      </w:r>
      <w:r>
        <w:t xml:space="preserve"> </w:t>
      </w:r>
      <w:r>
        <w:t>shal</w:t>
      </w:r>
      <w:r>
        <w:t xml:space="preserve"> </w:t>
      </w:r>
      <w:r>
        <w:t>he</w:t>
      </w:r>
      <w:r>
        <w:t xml:space="preserve"> </w:t>
      </w:r>
      <w:r>
        <w:t>mete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1396 (data/riverside_cats/TC4_riv.cat)</w:t>
        <w:br/>
      </w:r>
      <w:r>
        <w:t>That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hevene</w:t>
      </w:r>
      <w:r>
        <w:t xml:space="preserve"> </w:t>
      </w:r>
      <w:r>
        <w:t>his</w:t>
      </w:r>
      <w:r>
        <w:t xml:space="preserve"> </w:t>
      </w:r>
      <w:r>
        <w:t>sowle</w:t>
      </w:r>
      <w:r>
        <w:t xml:space="preserve"> </w:t>
      </w:r>
      <w:r>
        <w:t>is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mete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1399 (data/riverside_cats/TC4_riv.cat)</w:t>
        <w:br/>
      </w:r>
      <w:r>
        <w:t>Desir</w:t>
      </w:r>
      <w:r>
        <w:t xml:space="preserve"> </w:t>
      </w:r>
      <w:r>
        <w:t>of</w:t>
      </w:r>
      <w:r>
        <w:t xml:space="preserve"> </w:t>
      </w:r>
      <w:r>
        <w:t>gold</w:t>
      </w:r>
      <w:r>
        <w:t xml:space="preserve"> </w:t>
      </w:r>
      <w:r>
        <w:rPr>
          <w:i/>
        </w:rPr>
        <w:t>shal</w:t>
      </w:r>
      <w:r>
        <w:t xml:space="preserve"> </w:t>
      </w:r>
      <w:r>
        <w:t>so</w:t>
      </w:r>
      <w:r>
        <w:t xml:space="preserve"> </w:t>
      </w:r>
      <w:r>
        <w:t>his</w:t>
      </w:r>
      <w:r>
        <w:t xml:space="preserve"> </w:t>
      </w:r>
      <w:r>
        <w:t>soule</w:t>
      </w:r>
      <w:r>
        <w:t xml:space="preserve"> </w:t>
      </w:r>
      <w:r>
        <w:t>blende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1405 (data/riverside_cats/TC4_riv.cat)</w:t>
        <w:br/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not</w:t>
      </w:r>
      <w:r>
        <w:t xml:space="preserve"> </w:t>
      </w:r>
      <w:r>
        <w:t>wel</w:t>
      </w:r>
      <w:r>
        <w:t xml:space="preserve"> </w:t>
      </w:r>
      <w:r>
        <w:t>the</w:t>
      </w:r>
      <w:r>
        <w:t xml:space="preserve"> </w:t>
      </w:r>
      <w:r>
        <w:t>goddes</w:t>
      </w:r>
      <w:r>
        <w:t xml:space="preserve"> </w:t>
      </w:r>
      <w:r>
        <w:t>understonde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1413 (data/riverside_cats/TC4_riv.cat)</w:t>
        <w:br/>
      </w:r>
      <w:r>
        <w:t>And</w:t>
      </w:r>
      <w:r>
        <w:t xml:space="preserve"> </w:t>
      </w:r>
      <w:r>
        <w:rPr>
          <w:i/>
        </w:rPr>
        <w:t>don</w:t>
      </w:r>
      <w:r>
        <w:t xml:space="preserve"> </w:t>
      </w:r>
      <w:r>
        <w:t>my</w:t>
      </w:r>
      <w:r>
        <w:t xml:space="preserve"> </w:t>
      </w:r>
      <w:r>
        <w:t>red</w:t>
      </w:r>
      <w:r>
        <w:t xml:space="preserve"> </w:t>
      </w:r>
      <w:r>
        <w:t>withinne</w:t>
      </w:r>
      <w:r>
        <w:t xml:space="preserve"> </w:t>
      </w:r>
      <w:r>
        <w:t>a</w:t>
      </w:r>
      <w:r>
        <w:t xml:space="preserve"> </w:t>
      </w:r>
      <w:r>
        <w:t>day</w:t>
      </w:r>
      <w:r>
        <w:t xml:space="preserve"> </w:t>
      </w:r>
      <w:r>
        <w:t>or</w:t>
      </w:r>
      <w:r>
        <w:t xml:space="preserve"> </w:t>
      </w:r>
      <w:r>
        <w:t>tweye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IV 1419 (data/riverside_cats/TC4_riv.cat)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starf</w:t>
      </w:r>
      <w:r>
        <w:t xml:space="preserve"> </w:t>
      </w:r>
      <w:r>
        <w:t>for</w:t>
      </w:r>
      <w:r>
        <w:t xml:space="preserve"> </w:t>
      </w:r>
      <w:r>
        <w:t>wo</w:t>
      </w:r>
      <w:r>
        <w:t xml:space="preserve"> </w:t>
      </w:r>
      <w:r>
        <w:t>neigh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IV 1424 (data/riverside_cats/TC4_riv.cat)</w:t>
        <w:br/>
      </w:r>
      <w:r>
        <w:t>And</w:t>
      </w:r>
      <w:r>
        <w:t xml:space="preserve"> </w:t>
      </w:r>
      <w:r>
        <w:t>verrayliche</w:t>
      </w:r>
      <w:r>
        <w:t xml:space="preserve"> </w:t>
      </w:r>
      <w:r>
        <w:t>him</w:t>
      </w:r>
      <w:r>
        <w:t xml:space="preserve"> </w:t>
      </w:r>
      <w:r>
        <w:t>semed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1425 (data/riverside_cats/TC4_riv.cat)</w:t>
        <w:br/>
      </w:r>
      <w:r>
        <w:t>The</w:t>
      </w:r>
      <w:r>
        <w:t xml:space="preserve"> </w:t>
      </w:r>
      <w:r>
        <w:t>selve</w:t>
      </w:r>
      <w:r>
        <w:t xml:space="preserve"> </w:t>
      </w:r>
      <w:r>
        <w:t>wit</w:t>
      </w:r>
      <w:r>
        <w:t xml:space="preserve"> </w:t>
      </w:r>
      <w:r>
        <w:t>but</w:t>
      </w:r>
      <w:r>
        <w:t xml:space="preserve"> </w:t>
      </w:r>
      <w:r>
        <w:t>yet</w:t>
      </w:r>
      <w:r>
        <w:t xml:space="preserve"> </w:t>
      </w:r>
      <w:r>
        <w:t>to</w:t>
      </w:r>
      <w:r>
        <w:t xml:space="preserve"> </w:t>
      </w:r>
      <w:r>
        <w:t>late</w:t>
      </w:r>
      <w:r>
        <w:t xml:space="preserve"> </w:t>
      </w:r>
      <w:r>
        <w:t>hire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Past plural must end in -en or -e : delited</w:t>
      </w:r>
      <w:r>
        <w:br/>
        <w:t>Troilus and Criseyde; Book IV 1435 (data/riverside_cats/TC4_riv.cat)</w:t>
        <w:br/>
      </w:r>
      <w:r>
        <w:rPr>
          <w:i/>
        </w:rPr>
        <w:t>Delited</w:t>
      </w:r>
      <w:r>
        <w:t xml:space="preserve"> </w:t>
      </w:r>
      <w:r>
        <w:t>hem</w:t>
      </w:r>
      <w:r>
        <w:t xml:space="preserve"> </w:t>
      </w:r>
      <w:r>
        <w:t>and</w:t>
      </w:r>
      <w:r>
        <w:t xml:space="preserve"> </w:t>
      </w:r>
      <w:r>
        <w:t>made</w:t>
      </w:r>
      <w:r>
        <w:t xml:space="preserve"> </w:t>
      </w:r>
      <w:r>
        <w:t>hire</w:t>
      </w:r>
      <w:r>
        <w:t xml:space="preserve"> </w:t>
      </w:r>
      <w:r>
        <w:t>hertes</w:t>
      </w:r>
      <w:r>
        <w:t xml:space="preserve"> </w:t>
      </w:r>
      <w:r>
        <w:t>clere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1447 (data/riverside_cats/TC4_riv.cat)</w:t>
        <w:br/>
      </w:r>
      <w:r>
        <w:t>But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deeth</w:t>
      </w:r>
      <w:r>
        <w:t xml:space="preserve"> </w:t>
      </w:r>
      <w:r>
        <w:t>though</w:t>
      </w:r>
      <w:r>
        <w:t xml:space="preserve"> </w:t>
      </w:r>
      <w:r>
        <w:t>litel</w:t>
      </w:r>
      <w:r>
        <w:t xml:space="preserve"> </w:t>
      </w:r>
      <w:r>
        <w:rPr>
          <w:i/>
        </w:rPr>
        <w:t>be</w:t>
      </w:r>
      <w:r>
        <w:t xml:space="preserve"> </w:t>
      </w:r>
      <w:r>
        <w:t>to</w:t>
      </w:r>
      <w:r>
        <w:t xml:space="preserve"> </w:t>
      </w:r>
      <w:r>
        <w:t>recche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1455 (data/riverside_cats/TC4_riv.cat)</w:t>
        <w:br/>
      </w:r>
      <w:r>
        <w:t>Youre</w:t>
      </w:r>
      <w:r>
        <w:t xml:space="preserve"> </w:t>
      </w:r>
      <w:r>
        <w:t>syre</w:t>
      </w:r>
      <w:r>
        <w:t xml:space="preserve"> </w:t>
      </w:r>
      <w:r>
        <w:rPr>
          <w:i/>
        </w:rPr>
        <w:t>is</w:t>
      </w:r>
      <w:r>
        <w:t xml:space="preserve"> </w:t>
      </w:r>
      <w:r>
        <w:t>wys</w:t>
      </w:r>
      <w:r>
        <w:t xml:space="preserve"> </w:t>
      </w:r>
      <w:r>
        <w:t>and</w:t>
      </w:r>
      <w:r>
        <w:t xml:space="preserve"> </w:t>
      </w:r>
      <w:r>
        <w:t>seyd</w:t>
      </w:r>
      <w:r>
        <w:t xml:space="preserve"> </w:t>
      </w:r>
      <w:r>
        <w:rPr>
          <w:i/>
        </w:rPr>
        <w:t>is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1457 (data/riverside_cats/TC4_riv.cat)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hard</w:t>
      </w:r>
      <w:r>
        <w:t xml:space="preserve"> </w:t>
      </w:r>
      <w:r>
        <w:t>to</w:t>
      </w:r>
      <w:r>
        <w:t xml:space="preserve"> </w:t>
      </w:r>
      <w:r>
        <w:t>halten</w:t>
      </w:r>
      <w:r>
        <w:t xml:space="preserve"> </w:t>
      </w:r>
      <w:r>
        <w:t>unespied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IV 1458 (data/riverside_cats/TC4_riv.cat)</w:t>
        <w:br/>
      </w:r>
      <w:r>
        <w:t>Byfore</w:t>
      </w:r>
      <w:r>
        <w:t xml:space="preserve"> </w:t>
      </w:r>
      <w:r>
        <w:t>a</w:t>
      </w:r>
      <w:r>
        <w:t xml:space="preserve"> </w:t>
      </w:r>
      <w:r>
        <w:t>crepel</w:t>
      </w:r>
      <w:r>
        <w:t xml:space="preserve"> </w:t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the</w:t>
      </w:r>
      <w:r>
        <w:t xml:space="preserve"> </w:t>
      </w:r>
      <w:r>
        <w:t>craft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1460 (data/riverside_cats/TC4_riv.cat)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his</w:t>
      </w:r>
      <w:r>
        <w:t xml:space="preserve"> </w:t>
      </w:r>
      <w:r>
        <w:t>moeble</w:t>
      </w:r>
      <w:r>
        <w:t xml:space="preserve"> </w:t>
      </w:r>
      <w:r>
        <w:t>is</w:t>
      </w:r>
      <w:r>
        <w:t xml:space="preserve"> </w:t>
      </w:r>
      <w:r>
        <w:t>hym</w:t>
      </w:r>
      <w:r>
        <w:t xml:space="preserve"> </w:t>
      </w:r>
      <w:r>
        <w:t>biraft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1461 (data/riverside_cats/TC4_riv.cat)</w:t>
        <w:br/>
      </w:r>
      <w:r>
        <w:t>His</w:t>
      </w:r>
      <w:r>
        <w:t xml:space="preserve"> </w:t>
      </w:r>
      <w:r>
        <w:t>olde</w:t>
      </w:r>
      <w:r>
        <w:t xml:space="preserve"> </w:t>
      </w:r>
      <w:r>
        <w:t>sleighte</w:t>
      </w:r>
      <w:r>
        <w:t xml:space="preserve"> </w:t>
      </w:r>
      <w:r>
        <w:rPr>
          <w:i/>
        </w:rPr>
        <w:t>is</w:t>
      </w:r>
      <w:r>
        <w:t xml:space="preserve"> </w:t>
      </w:r>
      <w:r>
        <w:t>yet</w:t>
      </w:r>
      <w:r>
        <w:t xml:space="preserve"> </w:t>
      </w:r>
      <w:r>
        <w:t>so</w:t>
      </w:r>
      <w:r>
        <w:t xml:space="preserve"> </w:t>
      </w:r>
      <w:r>
        <w:t>with</w:t>
      </w:r>
      <w:r>
        <w:t xml:space="preserve"> </w:t>
      </w:r>
      <w:r>
        <w:t>hym</w:t>
      </w:r>
      <w:r>
        <w:t xml:space="preserve"> </w:t>
      </w:r>
      <w:r>
        <w:t>laft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1462 (data/riverside_cats/TC4_riv.cat)</w:t>
        <w:br/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blende</w:t>
      </w:r>
      <w:r>
        <w:t xml:space="preserve"> </w:t>
      </w:r>
      <w:r>
        <w:t>hym</w:t>
      </w:r>
      <w:r>
        <w:t xml:space="preserve"> </w:t>
      </w:r>
      <w:r>
        <w:t>for</w:t>
      </w:r>
      <w:r>
        <w:t xml:space="preserve"> </w:t>
      </w:r>
      <w:r>
        <w:t>youre</w:t>
      </w:r>
      <w:r>
        <w:t xml:space="preserve"> </w:t>
      </w:r>
      <w:r>
        <w:t>wommanhede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1471 (data/riverside_cats/TC4_riv.cat)</w:t>
        <w:br/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ek</w:t>
      </w:r>
      <w:r>
        <w:t xml:space="preserve"> </w:t>
      </w:r>
      <w:r>
        <w:t>sen</w:t>
      </w:r>
      <w:r>
        <w:t xml:space="preserve"> </w:t>
      </w:r>
      <w:r>
        <w:t>youre</w:t>
      </w:r>
      <w:r>
        <w:t xml:space="preserve"> </w:t>
      </w:r>
      <w:r>
        <w:t>fader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yow</w:t>
      </w:r>
      <w:r>
        <w:t xml:space="preserve"> </w:t>
      </w:r>
      <w:r>
        <w:t>glose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IV 1472 (data/riverside_cats/TC4_riv.cat)</w:t>
        <w:br/>
      </w:r>
      <w:r>
        <w:t>To</w:t>
      </w:r>
      <w:r>
        <w:t xml:space="preserve"> </w:t>
      </w:r>
      <w:r>
        <w:t>ben</w:t>
      </w:r>
      <w:r>
        <w:t xml:space="preserve"> </w:t>
      </w:r>
      <w:r>
        <w:t>a</w:t>
      </w:r>
      <w:r>
        <w:t xml:space="preserve"> </w:t>
      </w:r>
      <w:r>
        <w:t>wif</w:t>
      </w:r>
      <w:r>
        <w:t xml:space="preserve"> </w:t>
      </w:r>
      <w:r>
        <w:t>and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wel</w:t>
      </w:r>
      <w:r>
        <w:t xml:space="preserve"> </w:t>
      </w:r>
      <w:r>
        <w:t>preche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1473 (data/riverside_cats/TC4_riv.cat)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som</w:t>
      </w:r>
      <w:r>
        <w:t xml:space="preserve"> </w:t>
      </w:r>
      <w:r>
        <w:t>Grek</w:t>
      </w:r>
      <w:r>
        <w:t xml:space="preserve"> </w:t>
      </w:r>
      <w:r>
        <w:t>so</w:t>
      </w:r>
      <w:r>
        <w:t xml:space="preserve"> </w:t>
      </w:r>
      <w:r>
        <w:t>preyse</w:t>
      </w:r>
      <w:r>
        <w:t xml:space="preserve"> </w:t>
      </w:r>
      <w:r>
        <w:t>and</w:t>
      </w:r>
      <w:r>
        <w:t xml:space="preserve"> </w:t>
      </w:r>
      <w:r>
        <w:t>wel</w:t>
      </w:r>
      <w:r>
        <w:t xml:space="preserve"> </w:t>
      </w:r>
      <w:r>
        <w:t>alose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1474 (data/riverside_cats/TC4_riv.cat)</w:t>
        <w:br/>
      </w:r>
      <w:r>
        <w:t>That</w:t>
      </w:r>
      <w:r>
        <w:t xml:space="preserve"> </w:t>
      </w:r>
      <w:r>
        <w:t>ravysshen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yow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speche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1475 (data/riverside_cats/TC4_riv.cat)</w:t>
        <w:br/>
      </w:r>
      <w:r>
        <w:t>Or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don</w:t>
      </w:r>
      <w:r>
        <w:t xml:space="preserve"> </w:t>
      </w:r>
      <w:r>
        <w:t>by</w:t>
      </w:r>
      <w:r>
        <w:t xml:space="preserve"> </w:t>
      </w:r>
      <w:r>
        <w:t>force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teche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1475 (data/riverside_cats/TC4_riv.cat)</w:t>
        <w:br/>
      </w:r>
      <w:r>
        <w:t>Or</w:t>
      </w:r>
      <w:r>
        <w:t xml:space="preserve"> </w:t>
      </w:r>
      <w:r>
        <w:t>do</w:t>
      </w:r>
      <w:r>
        <w:t xml:space="preserve"> </w:t>
      </w:r>
      <w:r>
        <w:t>yow</w:t>
      </w:r>
      <w:r>
        <w:t xml:space="preserve"> </w:t>
      </w:r>
      <w:r>
        <w:rPr>
          <w:i/>
        </w:rPr>
        <w:t>don</w:t>
      </w:r>
      <w:r>
        <w:t xml:space="preserve"> </w:t>
      </w:r>
      <w:r>
        <w:t>by</w:t>
      </w:r>
      <w:r>
        <w:t xml:space="preserve"> </w:t>
      </w:r>
      <w:r>
        <w:t>force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teche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1475 (data/riverside_cats/TC4_riv.cat)</w:t>
        <w:br/>
      </w:r>
      <w:r>
        <w:t>Or</w:t>
      </w:r>
      <w:r>
        <w:t xml:space="preserve"> </w:t>
      </w:r>
      <w:r>
        <w:t>do</w:t>
      </w:r>
      <w:r>
        <w:t xml:space="preserve"> </w:t>
      </w:r>
      <w:r>
        <w:t>yow</w:t>
      </w:r>
      <w:r>
        <w:t xml:space="preserve"> </w:t>
      </w:r>
      <w:r>
        <w:t>don</w:t>
      </w:r>
      <w:r>
        <w:t xml:space="preserve"> </w:t>
      </w:r>
      <w:r>
        <w:t>by</w:t>
      </w:r>
      <w:r>
        <w:t xml:space="preserve"> </w:t>
      </w:r>
      <w:r>
        <w:t>force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teche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1476 (data/riverside_cats/TC4_riv.cat)</w:t>
        <w:br/>
      </w:r>
      <w:r>
        <w:t>And</w:t>
      </w:r>
      <w:r>
        <w:t xml:space="preserve"> </w:t>
      </w:r>
      <w:r>
        <w:t>Troilus</w:t>
      </w:r>
      <w:r>
        <w:t xml:space="preserve"> </w:t>
      </w:r>
      <w:r>
        <w:t>of</w:t>
      </w:r>
      <w:r>
        <w:t xml:space="preserve"> </w:t>
      </w:r>
      <w:r>
        <w:t>whom</w:t>
      </w:r>
      <w:r>
        <w:t xml:space="preserve"> </w:t>
      </w:r>
      <w:r>
        <w:t>ye</w:t>
      </w:r>
      <w:r>
        <w:t xml:space="preserve"> </w:t>
      </w:r>
      <w:r>
        <w:t>nyl</w:t>
      </w:r>
      <w:r>
        <w:t xml:space="preserve"> </w:t>
      </w:r>
      <w:r>
        <w:rPr>
          <w:i/>
        </w:rPr>
        <w:t>han</w:t>
      </w:r>
      <w:r>
        <w:t xml:space="preserve"> </w:t>
      </w:r>
      <w:r>
        <w:t>routhe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1477 (data/riverside_cats/TC4_riv.cat)</w:t>
        <w:br/>
      </w:r>
      <w:r>
        <w:rPr>
          <w:i/>
        </w:rPr>
        <w:t>Shal</w:t>
      </w:r>
      <w:r>
        <w:t xml:space="preserve"> </w:t>
      </w:r>
      <w:r>
        <w:t>causeles</w:t>
      </w:r>
      <w:r>
        <w:t xml:space="preserve"> </w:t>
      </w:r>
      <w:r>
        <w:t>so</w:t>
      </w:r>
      <w:r>
        <w:t xml:space="preserve"> </w:t>
      </w:r>
      <w:r>
        <w:t>sterven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trouthe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1478 (data/riverside_cats/TC4_riv.cat)</w:t>
        <w:br/>
      </w:r>
      <w:r>
        <w:t>And</w:t>
      </w:r>
      <w:r>
        <w:t xml:space="preserve"> </w:t>
      </w:r>
      <w:r>
        <w:t>over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youre</w:t>
      </w:r>
      <w:r>
        <w:t xml:space="preserve"> </w:t>
      </w:r>
      <w:r>
        <w:t>fader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despise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1479 (data/riverside_cats/TC4_riv.cat)</w:t>
        <w:br/>
      </w:r>
      <w:r>
        <w:t>Us</w:t>
      </w:r>
      <w:r>
        <w:t xml:space="preserve"> </w:t>
      </w:r>
      <w:r>
        <w:t>alle</w:t>
      </w:r>
      <w:r>
        <w:t xml:space="preserve"> </w:t>
      </w:r>
      <w:r>
        <w:t>and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this</w:t>
      </w:r>
      <w:r>
        <w:t xml:space="preserve"> </w:t>
      </w:r>
      <w:r>
        <w:t>cite</w:t>
      </w:r>
      <w:r>
        <w:t xml:space="preserve"> </w:t>
      </w:r>
      <w:r>
        <w:t>nys</w:t>
      </w:r>
      <w:r>
        <w:t xml:space="preserve"> </w:t>
      </w:r>
      <w:r>
        <w:t>but</w:t>
      </w:r>
      <w:r>
        <w:t xml:space="preserve"> </w:t>
      </w:r>
      <w:r>
        <w:t>lorn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Troilus and Criseyde; Book IV 1481 (data/riverside_cats/TC4_riv.cat)</w:t>
        <w:br/>
      </w:r>
      <w:r>
        <w:t>Forwhi</w:t>
      </w:r>
      <w:r>
        <w:t xml:space="preserve"> </w:t>
      </w:r>
      <w:r>
        <w:t>the</w:t>
      </w:r>
      <w:r>
        <w:t xml:space="preserve"> </w:t>
      </w:r>
      <w:r>
        <w:t>Grekis</w:t>
      </w:r>
      <w:r>
        <w:t xml:space="preserve"> </w:t>
      </w:r>
      <w:r>
        <w:t>han</w:t>
      </w:r>
      <w:r>
        <w:t xml:space="preserve"> </w:t>
      </w:r>
      <w:r>
        <w:t>it</w:t>
      </w:r>
      <w:r>
        <w:t xml:space="preserve"> </w:t>
      </w:r>
      <w:r>
        <w:t>alle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1483 (data/riverside_cats/TC4_riv.cat)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yow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wordes</w:t>
      </w:r>
      <w:r>
        <w:t xml:space="preserve"> </w:t>
      </w:r>
      <w:r>
        <w:t>fere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1489 (data/riverside_cats/TC4_riv.cat)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dullen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rudenesse</w:t>
      </w:r>
      <w:r>
        <w:br/>
        <w:br/>
      </w:r>
    </w:p>
    <w:p>
      <w:r>
        <w:rPr>
          <w:b/>
        </w:rPr>
        <w:t>Present 3rd sg must end in -eth : remorde</w:t>
      </w:r>
      <w:r>
        <w:br/>
        <w:t>Troilus and Criseyde; Book IV 1491 (data/riverside_cats/TC4_riv.cat)</w:t>
        <w:br/>
      </w:r>
      <w:r>
        <w:rPr>
          <w:i/>
        </w:rPr>
        <w:t>Remorde</w:t>
      </w:r>
      <w:r>
        <w:t xml:space="preserve"> </w:t>
      </w:r>
      <w:r>
        <w:t>yow</w:t>
      </w:r>
      <w:r>
        <w:t xml:space="preserve"> </w:t>
      </w:r>
      <w:r>
        <w:t>or</w:t>
      </w:r>
      <w:r>
        <w:t xml:space="preserve"> </w:t>
      </w:r>
      <w:r>
        <w:t>vertu</w:t>
      </w:r>
      <w:r>
        <w:t xml:space="preserve"> </w:t>
      </w:r>
      <w:r>
        <w:t>of</w:t>
      </w:r>
      <w:r>
        <w:t xml:space="preserve"> </w:t>
      </w:r>
      <w:r>
        <w:t>youre</w:t>
      </w:r>
      <w:r>
        <w:t xml:space="preserve"> </w:t>
      </w:r>
      <w:r>
        <w:t>trouthe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1492 (data/riverside_cats/TC4_riv.cat)</w:t>
        <w:br/>
      </w:r>
      <w:r>
        <w:t>And</w:t>
      </w:r>
      <w:r>
        <w:t xml:space="preserve"> </w:t>
      </w:r>
      <w:r>
        <w:t>this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grevous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thynke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IV 1493 (data/riverside_cats/TC4_riv.cat)</w:t>
        <w:br/>
      </w:r>
      <w:r>
        <w:t>That</w:t>
      </w:r>
      <w:r>
        <w:t xml:space="preserve"> </w:t>
      </w:r>
      <w:r>
        <w:t>fro</w:t>
      </w:r>
      <w:r>
        <w:t xml:space="preserve"> </w:t>
      </w:r>
      <w:r>
        <w:t>my</w:t>
      </w:r>
      <w:r>
        <w:t xml:space="preserve"> </w:t>
      </w:r>
      <w:r>
        <w:t>brest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t>rende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1494 (data/riverside_cats/TC4_riv.cat)</w:t>
        <w:br/>
      </w:r>
      <w:r>
        <w:t>Ne</w:t>
      </w:r>
      <w:r>
        <w:t xml:space="preserve"> </w:t>
      </w:r>
      <w:r>
        <w:t>dredeles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synke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1504 (data/riverside_cats/TC4_riv.cat)</w:t>
        <w:br/>
      </w:r>
      <w:r>
        <w:t>And</w:t>
      </w:r>
      <w:r>
        <w:t xml:space="preserve"> </w:t>
      </w:r>
      <w:r>
        <w:t>thynk</w:t>
      </w:r>
      <w:r>
        <w:t xml:space="preserve"> </w:t>
      </w:r>
      <w:r>
        <w:t>that</w:t>
      </w:r>
      <w:r>
        <w:t xml:space="preserve"> </w:t>
      </w:r>
      <w:r>
        <w:t>folie</w:t>
      </w:r>
      <w:r>
        <w:t xml:space="preserve"> </w:t>
      </w:r>
      <w:r>
        <w:rPr>
          <w:i/>
        </w:rPr>
        <w:t>is</w:t>
      </w:r>
      <w:r>
        <w:t xml:space="preserve"> </w:t>
      </w:r>
      <w:r>
        <w:t>whan</w:t>
      </w:r>
      <w:r>
        <w:t xml:space="preserve"> </w:t>
      </w:r>
      <w:r>
        <w:t>man</w:t>
      </w:r>
      <w:r>
        <w:t xml:space="preserve"> </w:t>
      </w:r>
      <w:r>
        <w:t>may</w:t>
      </w:r>
      <w:r>
        <w:t xml:space="preserve"> </w:t>
      </w:r>
      <w:r>
        <w:t>chese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1504 (data/riverside_cats/TC4_riv.cat)</w:t>
        <w:br/>
      </w:r>
      <w:r>
        <w:t>And</w:t>
      </w:r>
      <w:r>
        <w:t xml:space="preserve"> </w:t>
      </w:r>
      <w:r>
        <w:t>thynk</w:t>
      </w:r>
      <w:r>
        <w:t xml:space="preserve"> </w:t>
      </w:r>
      <w:r>
        <w:t>that</w:t>
      </w:r>
      <w:r>
        <w:t xml:space="preserve"> </w:t>
      </w:r>
      <w:r>
        <w:t>folie</w:t>
      </w:r>
      <w:r>
        <w:t xml:space="preserve"> </w:t>
      </w:r>
      <w:r>
        <w:t>is</w:t>
      </w:r>
      <w:r>
        <w:t xml:space="preserve"> </w:t>
      </w:r>
      <w:r>
        <w:t>whan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chese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1509 (data/riverside_cats/TC4_riv.cat)</w:t>
        <w:br/>
      </w:r>
      <w:r>
        <w:t>In</w:t>
      </w:r>
      <w:r>
        <w:t xml:space="preserve"> </w:t>
      </w:r>
      <w:r>
        <w:t>cas</w:t>
      </w:r>
      <w:r>
        <w:t xml:space="preserve"> </w:t>
      </w:r>
      <w:r>
        <w:t>ye</w:t>
      </w:r>
      <w:r>
        <w:t xml:space="preserve"> </w:t>
      </w:r>
      <w:r>
        <w:t>sholden</w:t>
      </w:r>
      <w:r>
        <w:t xml:space="preserve"> </w:t>
      </w:r>
      <w:r>
        <w:t>to</w:t>
      </w:r>
      <w:r>
        <w:t xml:space="preserve"> </w:t>
      </w:r>
      <w:r>
        <w:t>youre</w:t>
      </w:r>
      <w:r>
        <w:t xml:space="preserve"> </w:t>
      </w:r>
      <w:r>
        <w:t>fader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1514 (data/riverside_cats/TC4_riv.cat)</w:t>
        <w:br/>
      </w:r>
      <w:r>
        <w:t>Of</w:t>
      </w:r>
      <w:r>
        <w:t xml:space="preserve"> </w:t>
      </w:r>
      <w:r>
        <w:t>tresour</w:t>
      </w:r>
      <w:r>
        <w:t xml:space="preserve"> </w:t>
      </w:r>
      <w:r>
        <w:rPr>
          <w:i/>
        </w:rPr>
        <w:t>may</w:t>
      </w:r>
      <w:r>
        <w:t xml:space="preserve"> </w:t>
      </w:r>
      <w:r>
        <w:t>we</w:t>
      </w:r>
      <w:r>
        <w:t xml:space="preserve"> </w:t>
      </w:r>
      <w:r>
        <w:t>bothe</w:t>
      </w:r>
      <w:r>
        <w:t xml:space="preserve"> </w:t>
      </w:r>
      <w:r>
        <w:t>with</w:t>
      </w:r>
      <w:r>
        <w:t xml:space="preserve"> </w:t>
      </w:r>
      <w:r>
        <w:t>us</w:t>
      </w:r>
      <w:r>
        <w:t xml:space="preserve"> </w:t>
      </w:r>
      <w:r>
        <w:t>lede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1516 (data/riverside_cats/TC4_riv.cat)</w:t>
        <w:br/>
      </w:r>
      <w:r>
        <w:t>Til</w:t>
      </w:r>
      <w:r>
        <w:t xml:space="preserve"> </w:t>
      </w:r>
      <w:r>
        <w:t>into</w:t>
      </w:r>
      <w:r>
        <w:t xml:space="preserve"> </w:t>
      </w:r>
      <w:r>
        <w:t>tyme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ben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Present plural must end in -en or -e : kan</w:t>
      </w:r>
      <w:r>
        <w:br/>
        <w:t>Troilus and Criseyde; Book IV 1518 (data/riverside_cats/TC4_riv.cat)</w:t>
        <w:br/>
      </w:r>
      <w:r>
        <w:t>For</w:t>
      </w:r>
      <w:r>
        <w:t xml:space="preserve"> </w:t>
      </w:r>
      <w:r>
        <w:t>everich</w:t>
      </w:r>
      <w:r>
        <w:t xml:space="preserve"> </w:t>
      </w:r>
      <w:r>
        <w:t>other</w:t>
      </w:r>
      <w:r>
        <w:t xml:space="preserve"> </w:t>
      </w:r>
      <w:r>
        <w:t>wey</w:t>
      </w:r>
      <w:r>
        <w:t xml:space="preserve"> </w:t>
      </w:r>
      <w:r>
        <w:t>ye</w:t>
      </w:r>
      <w:r>
        <w:t xml:space="preserve"> </w:t>
      </w:r>
      <w:r>
        <w:rPr>
          <w:i/>
        </w:rPr>
        <w:t>kan</w:t>
      </w:r>
      <w:r>
        <w:t xml:space="preserve"> </w:t>
      </w:r>
      <w:r>
        <w:t>recorde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IV 1525 (data/riverside_cats/TC4_riv.cat)</w:t>
        <w:br/>
      </w:r>
      <w:r>
        <w:t>And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anon</w:t>
      </w:r>
      <w:r>
        <w:t xml:space="preserve"> </w:t>
      </w:r>
      <w:r>
        <w:t>for</w:t>
      </w:r>
      <w:r>
        <w:t xml:space="preserve"> </w:t>
      </w:r>
      <w:r>
        <w:t>as</w:t>
      </w:r>
      <w:r>
        <w:t xml:space="preserve"> </w:t>
      </w:r>
      <w:r>
        <w:t>in</w:t>
      </w:r>
      <w:r>
        <w:t xml:space="preserve"> </w:t>
      </w:r>
      <w:r>
        <w:t>myn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1526 (data/riverside_cats/TC4_riv.cat)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beste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wole</w:t>
      </w:r>
      <w:r>
        <w:t xml:space="preserve"> </w:t>
      </w:r>
      <w:r>
        <w:t>assente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IV 1528 (data/riverside_cats/TC4_riv.cat)</w:t>
        <w:br/>
      </w:r>
      <w:r>
        <w:rPr>
          <w:i/>
        </w:rPr>
        <w:t>Answerde</w:t>
      </w:r>
      <w:r>
        <w:t xml:space="preserve"> </w:t>
      </w:r>
      <w:r>
        <w:t>Ywys</w:t>
      </w:r>
      <w:r>
        <w:t xml:space="preserve"> </w:t>
      </w:r>
      <w:r>
        <w:t>my</w:t>
      </w:r>
      <w:r>
        <w:t xml:space="preserve"> </w:t>
      </w:r>
      <w:r>
        <w:t>deere</w:t>
      </w:r>
      <w:r>
        <w:t xml:space="preserve"> </w:t>
      </w:r>
      <w:r>
        <w:t>herte</w:t>
      </w:r>
      <w:r>
        <w:t xml:space="preserve"> </w:t>
      </w:r>
      <w:r>
        <w:t>trewe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1529 (data/riverside_cats/TC4_riv.cat)</w:t>
        <w:br/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stele</w:t>
      </w:r>
      <w:r>
        <w:t xml:space="preserve"> </w:t>
      </w:r>
      <w:r>
        <w:t>awey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-eth : helpe</w:t>
      </w:r>
      <w:r>
        <w:br/>
        <w:t>Troilus and Criseyde; Book IV 1532 (data/riverside_cats/TC4_riv.cat)</w:t>
        <w:br/>
      </w:r>
      <w:r>
        <w:t>And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at</w:t>
      </w:r>
      <w:r>
        <w:t xml:space="preserve"> </w:t>
      </w:r>
      <w:r>
        <w:t>my</w:t>
      </w:r>
      <w:r>
        <w:t xml:space="preserve"> </w:t>
      </w:r>
      <w:r>
        <w:t>mooste</w:t>
      </w:r>
      <w:r>
        <w:t xml:space="preserve"> </w:t>
      </w:r>
      <w:r>
        <w:t>nede</w:t>
      </w:r>
      <w:r>
        <w:br/>
        <w:br/>
      </w:r>
    </w:p>
    <w:p>
      <w:r>
        <w:rPr>
          <w:b/>
        </w:rPr>
        <w:t>Present 3rd sg must end in -eth : tobreste</w:t>
      </w:r>
      <w:r>
        <w:br/>
        <w:t>Troilus and Criseyde; Book IV 1546 (data/riverside_cats/TC4_riv.cat)</w:t>
        <w:br/>
      </w:r>
      <w:r>
        <w:t>And</w:t>
      </w:r>
      <w:r>
        <w:t xml:space="preserve"> </w:t>
      </w:r>
      <w:r>
        <w:t>Attropos</w:t>
      </w:r>
      <w:r>
        <w:t xml:space="preserve"> </w:t>
      </w:r>
      <w:r>
        <w:t>my</w:t>
      </w:r>
      <w:r>
        <w:t xml:space="preserve"> </w:t>
      </w:r>
      <w:r>
        <w:t>thred</w:t>
      </w:r>
      <w:r>
        <w:t xml:space="preserve"> </w:t>
      </w:r>
      <w:r>
        <w:t>of</w:t>
      </w:r>
      <w:r>
        <w:t xml:space="preserve"> </w:t>
      </w:r>
      <w:r>
        <w:t>lif</w:t>
      </w:r>
      <w:r>
        <w:t xml:space="preserve"> </w:t>
      </w:r>
      <w:r>
        <w:rPr>
          <w:i/>
        </w:rPr>
        <w:t>tobreste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1550 (data/riverside_cats/TC4_riv.cat)</w:t>
        <w:br/>
      </w:r>
      <w:r>
        <w:t>Ber</w:t>
      </w:r>
      <w:r>
        <w:t xml:space="preserve"> </w:t>
      </w:r>
      <w:r>
        <w:t>witnesse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word</w:t>
      </w:r>
      <w:r>
        <w:t xml:space="preserve"> </w:t>
      </w:r>
      <w:r>
        <w:t>that</w:t>
      </w:r>
      <w:r>
        <w:t xml:space="preserve"> </w:t>
      </w:r>
      <w:r>
        <w:t>seyd</w:t>
      </w:r>
      <w:r>
        <w:t xml:space="preserve"> </w:t>
      </w:r>
      <w:r>
        <w:rPr>
          <w:i/>
        </w:rPr>
        <w:t>is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1555 (data/riverside_cats/TC4_riv.cat)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speke</w:t>
      </w:r>
      <w:r>
        <w:t xml:space="preserve"> </w:t>
      </w:r>
      <w:r>
        <w:t>awey</w:t>
      </w:r>
      <w:r>
        <w:t xml:space="preserve"> </w:t>
      </w:r>
      <w:r>
        <w:t>thus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forbede</w:t>
      </w:r>
      <w:r>
        <w:br/>
        <w:t>Troilus and Criseyde; Book IV 1556 (data/riverside_cats/TC4_riv.cat)</w:t>
        <w:br/>
      </w:r>
      <w:r>
        <w:t>And</w:t>
      </w:r>
      <w:r>
        <w:t xml:space="preserve"> </w:t>
      </w:r>
      <w:r>
        <w:t>leten</w:t>
      </w:r>
      <w:r>
        <w:t xml:space="preserve"> </w:t>
      </w:r>
      <w:r>
        <w:t>alle</w:t>
      </w:r>
      <w:r>
        <w:t xml:space="preserve"> </w:t>
      </w:r>
      <w:r>
        <w:t>youre</w:t>
      </w:r>
      <w:r>
        <w:t xml:space="preserve"> </w:t>
      </w:r>
      <w:r>
        <w:t>frendes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1558 (data/riverside_cats/TC4_riv.cat)</w:t>
        <w:br/>
      </w:r>
      <w:r>
        <w:t>And</w:t>
      </w:r>
      <w:r>
        <w:t xml:space="preserve"> </w:t>
      </w:r>
      <w:r>
        <w:t>namely</w:t>
      </w:r>
      <w:r>
        <w:t xml:space="preserve"> </w:t>
      </w:r>
      <w:r>
        <w:t>syn</w:t>
      </w:r>
      <w:r>
        <w:t xml:space="preserve"> </w:t>
      </w:r>
      <w:r>
        <w:t>Troie</w:t>
      </w:r>
      <w:r>
        <w:t xml:space="preserve"> </w:t>
      </w:r>
      <w:r>
        <w:rPr>
          <w:i/>
        </w:rPr>
        <w:t>hath</w:t>
      </w:r>
      <w:r>
        <w:t xml:space="preserve"> </w:t>
      </w:r>
      <w:r>
        <w:t>now</w:t>
      </w:r>
      <w:r>
        <w:t xml:space="preserve"> </w:t>
      </w:r>
      <w:r>
        <w:t>swich</w:t>
      </w:r>
      <w:r>
        <w:t xml:space="preserve"> </w:t>
      </w:r>
      <w:r>
        <w:t>nede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1562 (data/riverside_cats/TC4_riv.cat)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pees</w:t>
      </w:r>
      <w:r>
        <w:t xml:space="preserve"> </w:t>
      </w:r>
      <w:r>
        <w:t>heereafter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Present 3rd sg must end in -eth : take</w:t>
      </w:r>
      <w:r>
        <w:br/>
        <w:t>Troilus and Criseyde; Book IV 1562 (data/riverside_cats/TC4_riv.cat)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pees</w:t>
      </w:r>
      <w:r>
        <w:t xml:space="preserve"> </w:t>
      </w:r>
      <w:r>
        <w:t>heereafter</w:t>
      </w:r>
      <w:r>
        <w:t xml:space="preserve"> </w:t>
      </w:r>
      <w:r>
        <w:rPr>
          <w:i/>
        </w:rPr>
        <w:t>take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1572 (data/riverside_cats/TC4_riv.cat)</w:t>
        <w:br/>
      </w:r>
      <w:r>
        <w:t>That</w:t>
      </w:r>
      <w:r>
        <w:t xml:space="preserve"> </w:t>
      </w:r>
      <w:r>
        <w:t>love</w:t>
      </w:r>
      <w:r>
        <w:t xml:space="preserve"> </w:t>
      </w:r>
      <w:r>
        <w:t>ne</w:t>
      </w:r>
      <w:r>
        <w:t xml:space="preserve"> </w:t>
      </w:r>
      <w:r>
        <w:t>drof</w:t>
      </w:r>
      <w:r>
        <w:t xml:space="preserve"> </w:t>
      </w:r>
      <w:r>
        <w:t>yow</w:t>
      </w:r>
      <w:r>
        <w:t xml:space="preserve"> </w:t>
      </w:r>
      <w:r>
        <w:t>naught</w:t>
      </w:r>
      <w:r>
        <w:t xml:space="preserve"> </w:t>
      </w:r>
      <w:r>
        <w:t>to</w:t>
      </w:r>
      <w:r>
        <w:t xml:space="preserve"> </w:t>
      </w:r>
      <w:r>
        <w:rPr>
          <w:i/>
        </w:rPr>
        <w:t>don</w:t>
      </w:r>
      <w:r>
        <w:t xml:space="preserve"> </w:t>
      </w:r>
      <w:r>
        <w:t>this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1584 (data/riverside_cats/TC4_riv.cat)</w:t>
        <w:br/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suffrant</w:t>
      </w:r>
      <w:r>
        <w:t xml:space="preserve"> </w:t>
      </w:r>
      <w:r>
        <w:t>overcomith</w:t>
      </w:r>
      <w:r>
        <w:t xml:space="preserve"> </w:t>
      </w:r>
      <w:r>
        <w:t>parde</w:t>
      </w:r>
      <w:r>
        <w:br/>
        <w:br/>
      </w:r>
    </w:p>
    <w:p>
      <w:r>
        <w:rPr>
          <w:b/>
        </w:rPr>
        <w:t>Present 3rd sg must end in -eth : overcomith</w:t>
      </w:r>
      <w:r>
        <w:br/>
        <w:t>Troilus and Criseyde; Book IV 1584 (data/riverside_cats/TC4_riv.cat)</w:t>
        <w:br/>
      </w:r>
      <w:r>
        <w:t>Men</w:t>
      </w:r>
      <w:r>
        <w:t xml:space="preserve"> </w:t>
      </w:r>
      <w:r>
        <w:t>seyn</w:t>
      </w:r>
      <w:r>
        <w:t xml:space="preserve"> </w:t>
      </w:r>
      <w:r>
        <w:t>The</w:t>
      </w:r>
      <w:r>
        <w:t xml:space="preserve"> </w:t>
      </w:r>
      <w:r>
        <w:t>suffrant</w:t>
      </w:r>
      <w:r>
        <w:t xml:space="preserve"> </w:t>
      </w:r>
      <w:r>
        <w:rPr>
          <w:i/>
        </w:rPr>
        <w:t>overcomith</w:t>
      </w:r>
      <w:r>
        <w:t xml:space="preserve"> </w:t>
      </w:r>
      <w:r>
        <w:t>parde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1585 (data/riverside_cats/TC4_riv.cat)</w:t>
        <w:br/>
      </w:r>
      <w:r>
        <w:t>Ek</w:t>
      </w:r>
      <w:r>
        <w:t xml:space="preserve"> </w:t>
      </w:r>
      <w:r>
        <w:t>Whoso</w:t>
      </w:r>
      <w:r>
        <w:t xml:space="preserve"> </w:t>
      </w:r>
      <w:r>
        <w:t>wol</w:t>
      </w:r>
      <w:r>
        <w:t xml:space="preserve"> </w:t>
      </w:r>
      <w:r>
        <w:rPr>
          <w:i/>
        </w:rPr>
        <w:t>han</w:t>
      </w:r>
      <w:r>
        <w:t xml:space="preserve"> </w:t>
      </w:r>
      <w:r>
        <w:t>lief</w:t>
      </w:r>
      <w:r>
        <w:t xml:space="preserve"> </w:t>
      </w:r>
      <w:r>
        <w:t>he</w:t>
      </w:r>
      <w:r>
        <w:t xml:space="preserve"> </w:t>
      </w:r>
      <w:r>
        <w:t>lief</w:t>
      </w:r>
      <w:r>
        <w:t xml:space="preserve"> </w:t>
      </w:r>
      <w:r>
        <w:t>moot</w:t>
      </w:r>
      <w:r>
        <w:t xml:space="preserve"> </w:t>
      </w:r>
      <w:r>
        <w:t>lete</w:t>
      </w:r>
      <w:r>
        <w:br/>
        <w:br/>
      </w:r>
    </w:p>
    <w:p>
      <w:r>
        <w:rPr>
          <w:b/>
        </w:rPr>
        <w:t>Present 3rd sg must end in -eth : moot</w:t>
      </w:r>
      <w:r>
        <w:br/>
        <w:t>Troilus and Criseyde; Book IV 1585 (data/riverside_cats/TC4_riv.cat)</w:t>
        <w:br/>
      </w:r>
      <w:r>
        <w:t>Ek</w:t>
      </w:r>
      <w:r>
        <w:t xml:space="preserve"> </w:t>
      </w:r>
      <w:r>
        <w:t>Whoso</w:t>
      </w:r>
      <w:r>
        <w:t xml:space="preserve"> </w:t>
      </w:r>
      <w:r>
        <w:t>wol</w:t>
      </w:r>
      <w:r>
        <w:t xml:space="preserve"> </w:t>
      </w:r>
      <w:r>
        <w:t>han</w:t>
      </w:r>
      <w:r>
        <w:t xml:space="preserve"> </w:t>
      </w:r>
      <w:r>
        <w:t>lief</w:t>
      </w:r>
      <w:r>
        <w:t xml:space="preserve"> </w:t>
      </w:r>
      <w:r>
        <w:t>he</w:t>
      </w:r>
      <w:r>
        <w:t xml:space="preserve"> </w:t>
      </w:r>
      <w:r>
        <w:t>lief</w:t>
      </w:r>
      <w:r>
        <w:t xml:space="preserve"> </w:t>
      </w:r>
      <w:r>
        <w:rPr>
          <w:i/>
        </w:rPr>
        <w:t>moot</w:t>
      </w:r>
      <w:r>
        <w:t xml:space="preserve"> </w:t>
      </w:r>
      <w:r>
        <w:t>lete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1587 (data/riverside_cats/TC4_riv.cat)</w:t>
        <w:br/>
      </w:r>
      <w:r>
        <w:t>By</w:t>
      </w:r>
      <w:r>
        <w:t xml:space="preserve"> </w:t>
      </w:r>
      <w:r>
        <w:t>pacience</w:t>
      </w:r>
      <w:r>
        <w:t xml:space="preserve"> </w:t>
      </w:r>
      <w:r>
        <w:t>and</w:t>
      </w:r>
      <w:r>
        <w:t xml:space="preserve"> </w:t>
      </w:r>
      <w:r>
        <w:t>thynk</w:t>
      </w:r>
      <w:r>
        <w:t xml:space="preserve"> </w:t>
      </w:r>
      <w:r>
        <w:t>that</w:t>
      </w:r>
      <w:r>
        <w:t xml:space="preserve"> </w:t>
      </w:r>
      <w:r>
        <w:t>lord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helpe</w:t>
      </w:r>
      <w:r>
        <w:br/>
        <w:t>Troilus and Criseyde; Book IV 1594 (data/riverside_cats/TC4_riv.cat)</w:t>
        <w:br/>
      </w:r>
      <w:r>
        <w:t>I</w:t>
      </w:r>
      <w:r>
        <w:t xml:space="preserve"> </w:t>
      </w:r>
      <w:r>
        <w:t>mene</w:t>
      </w:r>
      <w:r>
        <w:t xml:space="preserve"> </w:t>
      </w:r>
      <w:r>
        <w:t>as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Juno</w:t>
      </w:r>
      <w:r>
        <w:t xml:space="preserve"> </w:t>
      </w:r>
      <w:r>
        <w:t>hevenes</w:t>
      </w:r>
      <w:r>
        <w:t xml:space="preserve"> </w:t>
      </w:r>
      <w:r>
        <w:t>quene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1597 (data/riverside_cats/TC4_riv.cat)</w:t>
        <w:br/>
      </w:r>
      <w:r>
        <w:t>And</w:t>
      </w:r>
      <w:r>
        <w:t xml:space="preserve"> </w:t>
      </w:r>
      <w:r>
        <w:t>now</w:t>
      </w:r>
      <w:r>
        <w:t xml:space="preserve"> </w:t>
      </w:r>
      <w:r>
        <w:t>so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</w:t>
      </w:r>
      <w:r>
        <w:t xml:space="preserve"> </w:t>
      </w:r>
      <w:r>
        <w:t>soth</w:t>
      </w:r>
      <w:r>
        <w:t xml:space="preserve"> </w:t>
      </w:r>
      <w:r>
        <w:t>quod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Present 3rd sg must end in -eth : mot</w:t>
      </w:r>
      <w:r>
        <w:br/>
        <w:t>Troilus and Criseyde; Book IV 1599 (data/riverside_cats/TC4_riv.cat)</w:t>
        <w:br/>
      </w:r>
      <w:r>
        <w:t>Syn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se</w:t>
      </w:r>
      <w:r>
        <w:t xml:space="preserve"> </w:t>
      </w:r>
      <w:r>
        <w:t>that</w:t>
      </w:r>
      <w:r>
        <w:t xml:space="preserve"> </w:t>
      </w:r>
      <w:r>
        <w:t>nede</w:t>
      </w:r>
      <w:r>
        <w:t xml:space="preserve"> </w:t>
      </w:r>
      <w:r>
        <w:t>it</w:t>
      </w:r>
      <w:r>
        <w:t xml:space="preserve"> </w:t>
      </w:r>
      <w:r>
        <w:rPr>
          <w:i/>
        </w:rPr>
        <w:t>mot</w:t>
      </w:r>
      <w:r>
        <w:t xml:space="preserve"> </w:t>
      </w:r>
      <w:r>
        <w:t>be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1600 (data/riverside_cats/TC4_riv.cat)</w:t>
        <w:br/>
      </w:r>
      <w:r>
        <w:t>But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1604 (data/riverside_cats/TC4_riv.cat)</w:t>
        <w:br/>
      </w:r>
      <w:r>
        <w:t>O</w:t>
      </w:r>
      <w:r>
        <w:t xml:space="preserve"> </w:t>
      </w:r>
      <w:r>
        <w:t>mercy</w:t>
      </w:r>
      <w:r>
        <w:t xml:space="preserve"> </w:t>
      </w:r>
      <w:r>
        <w:t>God</w:t>
      </w:r>
      <w:r>
        <w:t xml:space="preserve"> </w:t>
      </w:r>
      <w:r>
        <w:t>what</w:t>
      </w:r>
      <w:r>
        <w:t xml:space="preserve"> </w:t>
      </w:r>
      <w:r>
        <w:t>lif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1607 (data/riverside_cats/TC4_riv.cat)</w:t>
        <w:br/>
      </w:r>
      <w:r>
        <w:t>For</w:t>
      </w:r>
      <w:r>
        <w:t xml:space="preserve"> </w:t>
      </w:r>
      <w:r>
        <w:t>by</w:t>
      </w:r>
      <w:r>
        <w:t xml:space="preserve"> </w:t>
      </w:r>
      <w:r>
        <w:t>youre</w:t>
      </w:r>
      <w:r>
        <w:t xml:space="preserve"> </w:t>
      </w:r>
      <w:r>
        <w:t>wordes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yseene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IV 1618 (data/riverside_cats/TC4_riv.cat)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wiste</w:t>
      </w:r>
      <w:r>
        <w:t xml:space="preserve"> </w:t>
      </w:r>
      <w:r>
        <w:t>how</w:t>
      </w:r>
      <w:r>
        <w:t xml:space="preserve"> </w:t>
      </w:r>
      <w:r>
        <w:t>soore</w:t>
      </w:r>
      <w:r>
        <w:t xml:space="preserve"> </w:t>
      </w:r>
      <w:r>
        <w:t>it</w:t>
      </w:r>
      <w:r>
        <w:t xml:space="preserve"> </w:t>
      </w:r>
      <w:r>
        <w:rPr>
          <w:i/>
        </w:rPr>
        <w:t>doth</w:t>
      </w:r>
      <w:r>
        <w:t xml:space="preserve"> </w:t>
      </w:r>
      <w:r>
        <w:t>me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IV 1622 (data/riverside_cats/TC4_riv.cat)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mot</w:t>
      </w:r>
      <w:r>
        <w:t xml:space="preserve"> </w:t>
      </w:r>
      <w:r>
        <w:rPr>
          <w:i/>
        </w:rPr>
        <w:t>gon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Grekis</w:t>
      </w:r>
      <w:r>
        <w:t xml:space="preserve"> </w:t>
      </w:r>
      <w:r>
        <w:t>oost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1628 (data/riverside_cats/TC4_riv.cat)</w:t>
        <w:br/>
      </w:r>
      <w:r>
        <w:t>For</w:t>
      </w:r>
      <w:r>
        <w:t xml:space="preserve"> </w:t>
      </w:r>
      <w:r>
        <w:t>who</w:t>
      </w:r>
      <w:r>
        <w:t xml:space="preserve"> </w:t>
      </w:r>
      <w:r>
        <w:rPr>
          <w:i/>
        </w:rPr>
        <w:t>may</w:t>
      </w:r>
      <w:r>
        <w:t xml:space="preserve"> </w:t>
      </w:r>
      <w:r>
        <w:t>holde</w:t>
      </w:r>
      <w:r>
        <w:t xml:space="preserve"> </w:t>
      </w:r>
      <w:r>
        <w:t>a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wol</w:t>
      </w:r>
      <w:r>
        <w:t xml:space="preserve"> </w:t>
      </w:r>
      <w:r>
        <w:t>awey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1631 (data/riverside_cats/TC4_riv.cat)</w:t>
        <w:br/>
      </w:r>
      <w:r>
        <w:t>Another</w:t>
      </w:r>
      <w:r>
        <w:t xml:space="preserve"> </w:t>
      </w:r>
      <w:r>
        <w:t>day</w:t>
      </w:r>
      <w:r>
        <w:t xml:space="preserve"> </w:t>
      </w:r>
      <w:r>
        <w:rPr>
          <w:i/>
        </w:rPr>
        <w:t>shal</w:t>
      </w:r>
      <w:r>
        <w:t xml:space="preserve"> </w:t>
      </w:r>
      <w:r>
        <w:t>torne</w:t>
      </w:r>
      <w:r>
        <w:t xml:space="preserve"> </w:t>
      </w:r>
      <w:r>
        <w:t>us</w:t>
      </w:r>
      <w:r>
        <w:t xml:space="preserve"> </w:t>
      </w:r>
      <w:r>
        <w:t>alle</w:t>
      </w:r>
      <w:r>
        <w:t xml:space="preserve"> </w:t>
      </w:r>
      <w:r>
        <w:t>to</w:t>
      </w:r>
      <w:r>
        <w:t xml:space="preserve"> </w:t>
      </w:r>
      <w:r>
        <w:t>joie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IV 1633 (data/riverside_cats/TC4_riv.cat)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don</w:t>
      </w:r>
      <w:r>
        <w:t xml:space="preserve"> </w:t>
      </w:r>
      <w:r>
        <w:t>ought</w:t>
      </w:r>
      <w:r>
        <w:t xml:space="preserve"> </w:t>
      </w:r>
      <w:r>
        <w:t>for</w:t>
      </w:r>
      <w:r>
        <w:t xml:space="preserve"> </w:t>
      </w:r>
      <w:r>
        <w:t>my</w:t>
      </w:r>
      <w:r>
        <w:t xml:space="preserve"> </w:t>
      </w:r>
      <w:r>
        <w:t>preyere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1637 (data/riverside_cats/TC4_riv.cat)</w:t>
        <w:br/>
      </w:r>
      <w:r>
        <w:t>I</w:t>
      </w:r>
      <w:r>
        <w:t xml:space="preserve"> </w:t>
      </w:r>
      <w:r>
        <w:rPr>
          <w:i/>
        </w:rPr>
        <w:t>may</w:t>
      </w:r>
      <w:r>
        <w:t xml:space="preserve"> </w:t>
      </w:r>
      <w:r>
        <w:t>yow</w:t>
      </w:r>
      <w:r>
        <w:t xml:space="preserve"> </w:t>
      </w:r>
      <w:r>
        <w:t>sen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brynge</w:t>
      </w:r>
      <w:r>
        <w:t xml:space="preserve"> </w:t>
      </w:r>
      <w:r>
        <w:t>at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Present 3rd sg must end in -eth : do</w:t>
      </w:r>
      <w:r>
        <w:br/>
        <w:t>Troilus and Criseyde; Book IV 1643 (data/riverside_cats/TC4_riv.cat)</w:t>
        <w:br/>
      </w:r>
      <w:r>
        <w:t>Of</w:t>
      </w:r>
      <w:r>
        <w:t xml:space="preserve"> </w:t>
      </w:r>
      <w:r>
        <w:t>oother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fro</w:t>
      </w:r>
      <w:r>
        <w:t xml:space="preserve"> </w:t>
      </w:r>
      <w:r>
        <w:t>youre</w:t>
      </w:r>
      <w:r>
        <w:t xml:space="preserve"> </w:t>
      </w:r>
      <w:r>
        <w:t>remembraunce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1645 (data/riverside_cats/TC4_riv.cat)</w:t>
        <w:br/>
      </w:r>
      <w:r>
        <w:t>That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thyng</w:t>
      </w:r>
      <w:r>
        <w:t xml:space="preserve"> </w:t>
      </w:r>
      <w:r>
        <w:t>ay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bisy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-eth : entende</w:t>
      </w:r>
      <w:r>
        <w:br/>
        <w:t>Troilus and Criseyde; Book IV 1649 (data/riverside_cats/TC4_riv.cat)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that</w:t>
      </w:r>
      <w:r>
        <w:t xml:space="preserve"> </w:t>
      </w:r>
      <w:r>
        <w:t>alle</w:t>
      </w:r>
      <w:r>
        <w:t xml:space="preserve"> </w:t>
      </w:r>
      <w:r>
        <w:t>trouthe</w:t>
      </w:r>
      <w:r>
        <w:t xml:space="preserve"> </w:t>
      </w:r>
      <w:r>
        <w:t>in</w:t>
      </w:r>
      <w:r>
        <w:t xml:space="preserve"> </w:t>
      </w:r>
      <w:r>
        <w:t>yow</w:t>
      </w:r>
      <w:r>
        <w:t xml:space="preserve"> </w:t>
      </w:r>
      <w:r>
        <w:rPr>
          <w:i/>
        </w:rPr>
        <w:t>entende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IV 1653 (data/riverside_cats/TC4_riv.cat)</w:t>
        <w:br/>
      </w:r>
      <w:r>
        <w:t>To</w:t>
      </w:r>
      <w:r>
        <w:t xml:space="preserve"> </w:t>
      </w:r>
      <w:r>
        <w:t>this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Troilus</w:t>
      </w:r>
      <w:r>
        <w:t xml:space="preserve"> </w:t>
      </w:r>
      <w:r>
        <w:t>and</w:t>
      </w:r>
      <w:r>
        <w:t xml:space="preserve"> </w:t>
      </w:r>
      <w:r>
        <w:t>seyde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1658 (data/riverside_cats/TC4_riv.cat)</w:t>
        <w:br/>
      </w:r>
      <w:r>
        <w:t>At</w:t>
      </w:r>
      <w:r>
        <w:t xml:space="preserve"> </w:t>
      </w:r>
      <w:r>
        <w:t>shorte</w:t>
      </w:r>
      <w:r>
        <w:t xml:space="preserve"> </w:t>
      </w:r>
      <w:r>
        <w:t>wordes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leve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1659 (data/riverside_cats/TC4_riv.cat)</w:t>
        <w:br/>
      </w:r>
      <w:r>
        <w:t>I</w:t>
      </w:r>
      <w:r>
        <w:t xml:space="preserve"> </w:t>
      </w:r>
      <w:r>
        <w:t>kan</w:t>
      </w:r>
      <w:r>
        <w:t xml:space="preserve"> </w:t>
      </w:r>
      <w:r>
        <w:t>na</w:t>
      </w:r>
      <w:r>
        <w:t xml:space="preserve"> </w:t>
      </w:r>
      <w:r>
        <w:t>more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founde</w:t>
      </w:r>
      <w:r>
        <w:t xml:space="preserve"> </w:t>
      </w:r>
      <w:r>
        <w:t>at</w:t>
      </w:r>
      <w:r>
        <w:t xml:space="preserve"> </w:t>
      </w:r>
      <w:r>
        <w:t>preve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IV 1663 (data/riverside_cats/TC4_riv.cat)</w:t>
        <w:br/>
      </w:r>
      <w:r>
        <w:t>To</w:t>
      </w:r>
      <w:r>
        <w:t xml:space="preserve"> </w:t>
      </w:r>
      <w:r>
        <w:t>quyte</w:t>
      </w:r>
      <w:r>
        <w:t xml:space="preserve"> </w:t>
      </w:r>
      <w:r>
        <w:t>hym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rPr>
          <w:i/>
        </w:rPr>
        <w:t>kan</w:t>
      </w:r>
      <w:r>
        <w:t xml:space="preserve"> </w:t>
      </w:r>
      <w:r>
        <w:t>deserve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IV 1664 (data/riverside_cats/TC4_riv.cat)</w:t>
        <w:br/>
      </w:r>
      <w:r>
        <w:t>And</w:t>
      </w:r>
      <w:r>
        <w:t xml:space="preserve"> </w:t>
      </w:r>
      <w:r>
        <w:t>while</w:t>
      </w:r>
      <w:r>
        <w:t xml:space="preserve"> </w:t>
      </w:r>
      <w:r>
        <w:t>that</w:t>
      </w:r>
      <w:r>
        <w:t xml:space="preserve"> </w:t>
      </w:r>
      <w:r>
        <w:t>God</w:t>
      </w:r>
      <w:r>
        <w:t xml:space="preserve"> </w:t>
      </w:r>
      <w:r>
        <w:t>my</w:t>
      </w:r>
      <w:r>
        <w:t xml:space="preserve"> </w:t>
      </w:r>
      <w:r>
        <w:t>wit</w:t>
      </w:r>
      <w:r>
        <w:t xml:space="preserve"> </w:t>
      </w:r>
      <w:r>
        <w:rPr>
          <w:i/>
        </w:rPr>
        <w:t>wol</w:t>
      </w:r>
      <w:r>
        <w:t xml:space="preserve"> </w:t>
      </w:r>
      <w:r>
        <w:t>me</w:t>
      </w:r>
      <w:r>
        <w:t xml:space="preserve"> </w:t>
      </w:r>
      <w:r>
        <w:t>conserve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1665 (data/riverside_cats/TC4_riv.cat)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so</w:t>
      </w:r>
      <w:r>
        <w:t xml:space="preserve"> </w:t>
      </w:r>
      <w:r>
        <w:rPr>
          <w:i/>
        </w:rPr>
        <w:t>don</w:t>
      </w:r>
      <w:r>
        <w:t xml:space="preserve"> </w:t>
      </w:r>
      <w:r>
        <w:t>so</w:t>
      </w:r>
      <w:r>
        <w:t xml:space="preserve"> </w:t>
      </w:r>
      <w:r>
        <w:t>trewe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yow</w:t>
      </w:r>
      <w:r>
        <w:t xml:space="preserve"> </w:t>
      </w:r>
      <w:r>
        <w:t>founde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1666 (data/riverside_cats/TC4_riv.cat)</w:t>
        <w:br/>
      </w:r>
      <w:r>
        <w:t>That</w:t>
      </w:r>
      <w:r>
        <w:t xml:space="preserve"> </w:t>
      </w:r>
      <w:r>
        <w:t>ay</w:t>
      </w:r>
      <w:r>
        <w:t xml:space="preserve"> </w:t>
      </w:r>
      <w:r>
        <w:t>honour</w:t>
      </w:r>
      <w:r>
        <w:t xml:space="preserve"> </w:t>
      </w:r>
      <w:r>
        <w:t>to</w:t>
      </w:r>
      <w:r>
        <w:t xml:space="preserve"> </w:t>
      </w:r>
      <w:r>
        <w:t>meward</w:t>
      </w:r>
      <w:r>
        <w:t xml:space="preserve"> </w:t>
      </w:r>
      <w:r>
        <w:rPr>
          <w:i/>
        </w:rPr>
        <w:t>shal</w:t>
      </w:r>
      <w:r>
        <w:t xml:space="preserve"> </w:t>
      </w:r>
      <w:r>
        <w:t>rebounde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1683 (data/riverside_cats/TC4_riv.cat)</w:t>
        <w:br/>
      </w:r>
      <w:r>
        <w:t>But</w:t>
      </w:r>
      <w:r>
        <w:t xml:space="preserve"> </w:t>
      </w:r>
      <w:r>
        <w:t>Juppiter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myght</w:t>
      </w:r>
      <w:r>
        <w:t xml:space="preserve"> </w:t>
      </w:r>
      <w:r>
        <w:rPr>
          <w:i/>
        </w:rPr>
        <w:t>may</w:t>
      </w:r>
      <w:r>
        <w:t xml:space="preserve"> </w:t>
      </w:r>
      <w:r>
        <w:t>do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1683 (data/riverside_cats/TC4_riv.cat)</w:t>
        <w:br/>
      </w:r>
      <w:r>
        <w:t>But</w:t>
      </w:r>
      <w:r>
        <w:t xml:space="preserve"> </w:t>
      </w:r>
      <w:r>
        <w:t>Juppiter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myght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1686 (data/riverside_cats/TC4_riv.cat)</w:t>
        <w:br/>
      </w:r>
      <w:r>
        <w:t>So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youre</w:t>
      </w:r>
      <w:r>
        <w:t xml:space="preserve"> </w:t>
      </w:r>
      <w:r>
        <w:t>herte</w:t>
      </w:r>
      <w:r>
        <w:t xml:space="preserve"> </w:t>
      </w:r>
      <w:r>
        <w:t>and</w:t>
      </w:r>
      <w:r>
        <w:t xml:space="preserve"> </w:t>
      </w:r>
      <w:r>
        <w:t>myn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1687 (data/riverside_cats/TC4_riv.cat)</w:t>
        <w:br/>
      </w:r>
      <w:r>
        <w:t>And</w:t>
      </w:r>
      <w:r>
        <w:t xml:space="preserve"> </w:t>
      </w:r>
      <w:r>
        <w:t>fareth</w:t>
      </w:r>
      <w:r>
        <w:t xml:space="preserve"> </w:t>
      </w:r>
      <w:r>
        <w:t>now</w:t>
      </w:r>
      <w:r>
        <w:t xml:space="preserve"> </w:t>
      </w:r>
      <w:r>
        <w:t>wel</w:t>
      </w:r>
      <w:r>
        <w:t xml:space="preserve"> </w:t>
      </w:r>
      <w:r>
        <w:t>for</w:t>
      </w:r>
      <w:r>
        <w:t xml:space="preserve"> </w:t>
      </w:r>
      <w:r>
        <w:t>tyme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rise</w:t>
      </w:r>
      <w:r>
        <w:br/>
        <w:br/>
      </w:r>
    </w:p>
    <w:p>
      <w:r>
        <w:rPr>
          <w:b/>
        </w:rPr>
        <w:t>Weak pt sg must end in -ed, -d, or -t : cladde</w:t>
      </w:r>
      <w:r>
        <w:br/>
        <w:t>Troilus and Criseyde; Book IV 1690 (data/riverside_cats/TC4_riv.cat)</w:t>
        <w:br/>
      </w:r>
      <w:r>
        <w:t>The</w:t>
      </w:r>
      <w:r>
        <w:t xml:space="preserve"> </w:t>
      </w:r>
      <w:r>
        <w:t>day</w:t>
      </w:r>
      <w:r>
        <w:t xml:space="preserve"> </w:t>
      </w:r>
      <w:r>
        <w:t>gan</w:t>
      </w:r>
      <w:r>
        <w:t xml:space="preserve"> </w:t>
      </w:r>
      <w:r>
        <w:t>rise</w:t>
      </w:r>
      <w:r>
        <w:t xml:space="preserve"> </w:t>
      </w:r>
      <w:r>
        <w:t>and</w:t>
      </w:r>
      <w:r>
        <w:t xml:space="preserve"> </w:t>
      </w:r>
      <w:r>
        <w:t>Troilus</w:t>
      </w:r>
      <w:r>
        <w:t xml:space="preserve"> </w:t>
      </w:r>
      <w:r>
        <w:t>hym</w:t>
      </w:r>
      <w:r>
        <w:t xml:space="preserve"> </w:t>
      </w:r>
      <w:r>
        <w:rPr>
          <w:i/>
        </w:rPr>
        <w:t>cladde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IV 1695 (data/riverside_cats/TC4_riv.cat)</w:t>
        <w:br/>
      </w:r>
      <w:r>
        <w:t>For</w:t>
      </w:r>
      <w:r>
        <w:t xml:space="preserve"> </w:t>
      </w:r>
      <w:r>
        <w:t>mannes</w:t>
      </w:r>
      <w:r>
        <w:t xml:space="preserve"> </w:t>
      </w:r>
      <w:r>
        <w:t>hed</w:t>
      </w:r>
      <w:r>
        <w:t xml:space="preserve"> </w:t>
      </w:r>
      <w:r>
        <w:t>ymagynen</w:t>
      </w:r>
      <w:r>
        <w:t xml:space="preserve"> </w:t>
      </w:r>
      <w:r>
        <w:t>ne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IV 1701 (data/riverside_cats/TC4_riv.cat)</w:t>
        <w:br/>
      </w:r>
      <w:r>
        <w:t>Withouten</w:t>
      </w:r>
      <w:r>
        <w:t xml:space="preserve"> </w:t>
      </w:r>
      <w:r>
        <w:t>more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chaumbre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hath</w:t>
      </w:r>
      <w:r>
        <w:br/>
        <w:t>The General Prologue 2 (data/riverside_cats/GP_riv.cat)</w:t>
        <w:br/>
      </w:r>
      <w:r>
        <w:t>The</w:t>
      </w:r>
      <w:r>
        <w:t xml:space="preserve"> </w:t>
      </w:r>
      <w:r>
        <w:t>droghte</w:t>
      </w:r>
      <w:r>
        <w:t xml:space="preserve"> </w:t>
      </w:r>
      <w:r>
        <w:t>of</w:t>
      </w:r>
      <w:r>
        <w:t xml:space="preserve"> </w:t>
      </w:r>
      <w:r>
        <w:t>March</w:t>
      </w:r>
      <w:r>
        <w:t xml:space="preserve"> </w:t>
      </w:r>
      <w:r>
        <w:rPr>
          <w:i/>
        </w:rPr>
        <w:t>hath</w:t>
      </w:r>
      <w:r>
        <w:t xml:space="preserve"> </w:t>
      </w:r>
      <w:r>
        <w:t>perced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roote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4 (data/riverside_cats/GP_riv.cat)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vertu</w:t>
      </w:r>
      <w:r>
        <w:t xml:space="preserve"> </w:t>
      </w:r>
      <w:r>
        <w:t>engendred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flour</w:t>
      </w:r>
      <w:r>
        <w:br/>
        <w:br/>
      </w:r>
    </w:p>
    <w:p>
      <w:r>
        <w:rPr>
          <w:b/>
        </w:rPr>
        <w:t>Present 3rd sg must end in -eth : hath</w:t>
      </w:r>
      <w:r>
        <w:br/>
        <w:t>The General Prologue 18 (data/riverside_cats/GP_riv.cat)</w:t>
        <w:br/>
      </w:r>
      <w:r>
        <w:t>That</w:t>
      </w:r>
      <w:r>
        <w:t xml:space="preserve"> </w:t>
      </w:r>
      <w:r>
        <w:t>hem</w:t>
      </w:r>
      <w:r>
        <w:t xml:space="preserve"> </w:t>
      </w:r>
      <w:r>
        <w:rPr>
          <w:i/>
        </w:rPr>
        <w:t>hath</w:t>
      </w:r>
      <w:r>
        <w:t xml:space="preserve"> </w:t>
      </w:r>
      <w:r>
        <w:t>holpen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were</w:t>
      </w:r>
      <w:r>
        <w:t xml:space="preserve"> </w:t>
      </w:r>
      <w:r>
        <w:t>seeke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48 (data/riverside_cats/GP_riv.cat)</w:t>
        <w:br/>
      </w:r>
      <w:r>
        <w:t>And</w:t>
      </w:r>
      <w:r>
        <w:t xml:space="preserve"> </w:t>
      </w:r>
      <w:r>
        <w:t>therto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riden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ferre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52 (data/riverside_cats/GP_riv.cat)</w:t>
        <w:br/>
      </w:r>
      <w:r>
        <w:t>Ful</w:t>
      </w:r>
      <w:r>
        <w:t xml:space="preserve"> </w:t>
      </w:r>
      <w:r>
        <w:t>ofte</w:t>
      </w:r>
      <w:r>
        <w:t xml:space="preserve"> </w:t>
      </w:r>
      <w:r>
        <w:t>tyme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bord</w:t>
      </w:r>
      <w:r>
        <w:t xml:space="preserve"> </w:t>
      </w:r>
      <w:r>
        <w:t>bigonne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54 (data/riverside_cats/GP_riv.cat)</w:t>
        <w:br/>
      </w:r>
      <w:r>
        <w:t>In</w:t>
      </w:r>
      <w:r>
        <w:t xml:space="preserve"> </w:t>
      </w:r>
      <w:r>
        <w:t>Lettow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reysed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Ruce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56 (data/riverside_cats/GP_riv.cat)</w:t>
        <w:br/>
      </w:r>
      <w:r>
        <w:t>In</w:t>
      </w:r>
      <w:r>
        <w:t xml:space="preserve"> </w:t>
      </w:r>
      <w:r>
        <w:t>Gernade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seege</w:t>
      </w:r>
      <w:r>
        <w:t xml:space="preserve"> </w:t>
      </w:r>
      <w:r>
        <w:t>eek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61 (data/riverside_cats/GP_riv.cat)</w:t>
        <w:br/>
      </w:r>
      <w:r>
        <w:t>At</w:t>
      </w:r>
      <w:r>
        <w:t xml:space="preserve"> </w:t>
      </w:r>
      <w:r>
        <w:t>mortal</w:t>
      </w:r>
      <w:r>
        <w:t xml:space="preserve"> </w:t>
      </w:r>
      <w:r>
        <w:t>batailles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been</w:t>
      </w:r>
      <w:r>
        <w:t xml:space="preserve"> </w:t>
      </w:r>
      <w:r>
        <w:t>fiftene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64 (data/riverside_cats/GP_riv.cat)</w:t>
        <w:br/>
      </w:r>
      <w:r>
        <w:t>This</w:t>
      </w:r>
      <w:r>
        <w:t xml:space="preserve"> </w:t>
      </w:r>
      <w:r>
        <w:t>ilke</w:t>
      </w:r>
      <w:r>
        <w:t xml:space="preserve"> </w:t>
      </w:r>
      <w:r>
        <w:t>worthy</w:t>
      </w:r>
      <w:r>
        <w:t xml:space="preserve"> </w:t>
      </w:r>
      <w:r>
        <w:t>knyght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also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General Prologue 78 (data/riverside_cats/GP_riv.cat)</w:t>
        <w:br/>
      </w:r>
      <w:r>
        <w:t>And</w:t>
      </w:r>
      <w:r>
        <w:t xml:space="preserve"> </w:t>
      </w:r>
      <w:r>
        <w:rPr>
          <w:i/>
        </w:rPr>
        <w:t>wente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doon</w:t>
      </w:r>
      <w:r>
        <w:t xml:space="preserve"> </w:t>
      </w:r>
      <w:r>
        <w:t>his</w:t>
      </w:r>
      <w:r>
        <w:t xml:space="preserve"> </w:t>
      </w:r>
      <w:r>
        <w:t>pilgrymage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85 (data/riverside_cats/GP_riv.cat)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somtyme</w:t>
      </w:r>
      <w:r>
        <w:t xml:space="preserve"> </w:t>
      </w:r>
      <w:r>
        <w:t>in</w:t>
      </w:r>
      <w:r>
        <w:t xml:space="preserve"> </w:t>
      </w:r>
      <w:r>
        <w:t>chyvachie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92 (data/riverside_cats/GP_riv.cat)</w:t>
        <w:br/>
      </w:r>
      <w:r>
        <w:t>He</w:t>
      </w:r>
      <w:r>
        <w:t xml:space="preserve"> </w:t>
      </w:r>
      <w:r>
        <w:t>was</w:t>
      </w:r>
      <w:r>
        <w:t xml:space="preserve"> </w:t>
      </w:r>
      <w:r>
        <w:t>as</w:t>
      </w:r>
      <w:r>
        <w:t xml:space="preserve"> </w:t>
      </w:r>
      <w:r>
        <w:t>fressh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month</w:t>
      </w:r>
      <w:r>
        <w:t xml:space="preserve"> </w:t>
      </w:r>
      <w:r>
        <w:t>of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101 (data/riverside_cats/GP_riv.cat)</w:t>
        <w:br/>
      </w:r>
      <w:r>
        <w:t>A</w:t>
      </w:r>
      <w:r>
        <w:t xml:space="preserve"> </w:t>
      </w:r>
      <w:r>
        <w:t>YEMAN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and</w:t>
      </w:r>
      <w:r>
        <w:t xml:space="preserve"> </w:t>
      </w:r>
      <w:r>
        <w:t>servantz</w:t>
      </w:r>
      <w:r>
        <w:t xml:space="preserve"> </w:t>
      </w:r>
      <w:r>
        <w:t>namo</w:t>
      </w:r>
      <w:r>
        <w:br/>
        <w:br/>
      </w:r>
    </w:p>
    <w:p>
      <w:r>
        <w:rPr>
          <w:b/>
        </w:rPr>
        <w:t>Past plural must end in -en or -e : drouped</w:t>
      </w:r>
      <w:r>
        <w:br/>
        <w:t>The General Prologue 107 (data/riverside_cats/GP_riv.cat)</w:t>
        <w:br/>
      </w:r>
      <w:r>
        <w:t>His</w:t>
      </w:r>
      <w:r>
        <w:t xml:space="preserve"> </w:t>
      </w:r>
      <w:r>
        <w:t>arwes</w:t>
      </w:r>
      <w:r>
        <w:t xml:space="preserve"> </w:t>
      </w:r>
      <w:r>
        <w:rPr>
          <w:i/>
        </w:rPr>
        <w:t>drouped</w:t>
      </w:r>
      <w:r>
        <w:t xml:space="preserve"> </w:t>
      </w:r>
      <w:r>
        <w:t>noght</w:t>
      </w:r>
      <w:r>
        <w:t xml:space="preserve"> </w:t>
      </w:r>
      <w:r>
        <w:t>with</w:t>
      </w:r>
      <w:r>
        <w:t xml:space="preserve"> </w:t>
      </w:r>
      <w:r>
        <w:t>fetheres</w:t>
      </w:r>
      <w:r>
        <w:t xml:space="preserve"> </w:t>
      </w:r>
      <w:r>
        <w:t>lowe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146 (data/riverside_cats/GP_riv.cat)</w:t>
        <w:br/>
      </w:r>
      <w:r>
        <w:t>Of</w:t>
      </w:r>
      <w:r>
        <w:t xml:space="preserve"> </w:t>
      </w:r>
      <w:r>
        <w:t>smale</w:t>
      </w:r>
      <w:r>
        <w:t xml:space="preserve"> </w:t>
      </w:r>
      <w:r>
        <w:t>houndes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fedde</w:t>
      </w:r>
      <w:r>
        <w:br/>
        <w:br/>
      </w:r>
    </w:p>
    <w:p>
      <w:r>
        <w:rPr>
          <w:b/>
        </w:rPr>
        <w:t>Weak pt sg must end in -ed, -d, or -t : fedde</w:t>
      </w:r>
      <w:r>
        <w:br/>
        <w:t>The General Prologue 146 (data/riverside_cats/GP_riv.cat)</w:t>
        <w:br/>
      </w:r>
      <w:r>
        <w:t>Of</w:t>
      </w:r>
      <w:r>
        <w:t xml:space="preserve"> </w:t>
      </w:r>
      <w:r>
        <w:t>smale</w:t>
      </w:r>
      <w:r>
        <w:t xml:space="preserve"> </w:t>
      </w:r>
      <w:r>
        <w:t>houndes</w:t>
      </w:r>
      <w:r>
        <w:t xml:space="preserve"> </w:t>
      </w:r>
      <w:r>
        <w:t>hadde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fedde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163 (data/riverside_cats/GP_riv.cat)</w:t>
        <w:br/>
      </w:r>
      <w:r>
        <w:t>Another</w:t>
      </w:r>
      <w:r>
        <w:t xml:space="preserve"> </w:t>
      </w:r>
      <w:r>
        <w:t>NONNE</w:t>
      </w:r>
      <w:r>
        <w:t xml:space="preserve"> </w:t>
      </w:r>
      <w:r>
        <w:t>with</w:t>
      </w:r>
      <w:r>
        <w:t xml:space="preserve"> </w:t>
      </w:r>
      <w:r>
        <w:t>hire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168 (data/riverside_cats/GP_riv.cat)</w:t>
        <w:br/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deyntee</w:t>
      </w:r>
      <w:r>
        <w:t xml:space="preserve"> </w:t>
      </w:r>
      <w:r>
        <w:t>hors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stable</w:t>
      </w:r>
      <w:r>
        <w:br/>
        <w:br/>
      </w:r>
    </w:p>
    <w:p>
      <w:r>
        <w:rPr>
          <w:b/>
        </w:rPr>
        <w:t>Present 3rd sg must end in -eth : dooth</w:t>
      </w:r>
      <w:r>
        <w:br/>
        <w:t>The General Prologue 171 (data/riverside_cats/GP_riv.cat)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as</w:t>
      </w:r>
      <w:r>
        <w:t xml:space="preserve"> </w:t>
      </w:r>
      <w:r>
        <w:t>loude</w:t>
      </w:r>
      <w:r>
        <w:t xml:space="preserve"> </w:t>
      </w:r>
      <w:r>
        <w:t>as</w:t>
      </w:r>
      <w:r>
        <w:t xml:space="preserve"> </w:t>
      </w:r>
      <w:r>
        <w:rPr>
          <w:i/>
        </w:rPr>
        <w:t>dooth</w:t>
      </w:r>
      <w:r>
        <w:t xml:space="preserve"> </w:t>
      </w:r>
      <w:r>
        <w:t>the</w:t>
      </w:r>
      <w:r>
        <w:t xml:space="preserve"> </w:t>
      </w:r>
      <w:r>
        <w:t>chapel</w:t>
      </w:r>
      <w:r>
        <w:t xml:space="preserve"> </w:t>
      </w:r>
      <w:r>
        <w:t>belle</w:t>
      </w:r>
      <w:r>
        <w:br/>
        <w:br/>
      </w:r>
    </w:p>
    <w:p>
      <w:r>
        <w:rPr>
          <w:b/>
        </w:rPr>
        <w:t>Present 3rd sg must end in -eth : seith</w:t>
      </w:r>
      <w:r>
        <w:br/>
        <w:t>The General Prologue 178 (data/riverside_cats/GP_riv.cat)</w:t>
        <w:br/>
      </w:r>
      <w:r>
        <w:t>That</w:t>
      </w:r>
      <w:r>
        <w:t xml:space="preserve"> </w:t>
      </w:r>
      <w:r>
        <w:rPr>
          <w:i/>
        </w:rPr>
        <w:t>seith</w:t>
      </w:r>
      <w:r>
        <w:t xml:space="preserve"> </w:t>
      </w:r>
      <w:r>
        <w:t>that</w:t>
      </w:r>
      <w:r>
        <w:t xml:space="preserve"> </w:t>
      </w:r>
      <w:r>
        <w:t>hunters</w:t>
      </w:r>
      <w:r>
        <w:t xml:space="preserve"> </w:t>
      </w:r>
      <w:r>
        <w:t>ben</w:t>
      </w:r>
      <w:r>
        <w:t xml:space="preserve"> </w:t>
      </w:r>
      <w:r>
        <w:t>nat</w:t>
      </w:r>
      <w:r>
        <w:t xml:space="preserve"> </w:t>
      </w:r>
      <w:r>
        <w:t>hooly</w:t>
      </w:r>
      <w:r>
        <w:t xml:space="preserve"> </w:t>
      </w:r>
      <w:r>
        <w:t>men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179 (data/riverside_cats/GP_riv.cat)</w:t>
        <w:br/>
      </w:r>
      <w:r>
        <w:t>Ne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monk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recchelees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180 (data/riverside_cats/GP_riv.cat)</w:t>
        <w:br/>
      </w:r>
      <w:r>
        <w:rPr>
          <w:i/>
        </w:rPr>
        <w:t>Is</w:t>
      </w:r>
      <w:r>
        <w:t xml:space="preserve"> </w:t>
      </w:r>
      <w:r>
        <w:t>likned</w:t>
      </w:r>
      <w:r>
        <w:t xml:space="preserve"> </w:t>
      </w:r>
      <w:r>
        <w:t>til</w:t>
      </w:r>
      <w:r>
        <w:t xml:space="preserve"> </w:t>
      </w:r>
      <w:r>
        <w:t>a</w:t>
      </w:r>
      <w:r>
        <w:t xml:space="preserve"> </w:t>
      </w:r>
      <w:r>
        <w:t>fissh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waterlees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180 (data/riverside_cats/GP_riv.cat)</w:t>
        <w:br/>
      </w:r>
      <w:r>
        <w:rPr>
          <w:i/>
        </w:rPr>
        <w:t>Is</w:t>
      </w:r>
      <w:r>
        <w:t xml:space="preserve"> </w:t>
      </w:r>
      <w:r>
        <w:t>likned</w:t>
      </w:r>
      <w:r>
        <w:t xml:space="preserve"> </w:t>
      </w:r>
      <w:r>
        <w:t>til</w:t>
      </w:r>
      <w:r>
        <w:t xml:space="preserve"> </w:t>
      </w:r>
      <w:r>
        <w:t>a</w:t>
      </w:r>
      <w:r>
        <w:t xml:space="preserve"> </w:t>
      </w:r>
      <w:r>
        <w:t>fissh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waterlees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181 (data/riverside_cats/GP_riv.cat)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a</w:t>
      </w:r>
      <w:r>
        <w:t xml:space="preserve"> </w:t>
      </w:r>
      <w:r>
        <w:t>monk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cloystre</w:t>
      </w:r>
      <w:r>
        <w:br/>
        <w:br/>
      </w:r>
    </w:p>
    <w:p>
      <w:r>
        <w:rPr>
          <w:b/>
        </w:rPr>
        <w:t>Present 3rd sg must end in -eth : bit</w:t>
      </w:r>
      <w:r>
        <w:br/>
        <w:t>The General Prologue 187 (data/riverside_cats/GP_riv.cat)</w:t>
        <w:br/>
      </w:r>
      <w:r>
        <w:t>As</w:t>
      </w:r>
      <w:r>
        <w:t xml:space="preserve"> </w:t>
      </w:r>
      <w:r>
        <w:t>Austyn</w:t>
      </w:r>
      <w:r>
        <w:t xml:space="preserve"> </w:t>
      </w:r>
      <w:r>
        <w:rPr>
          <w:i/>
        </w:rPr>
        <w:t>bit</w:t>
      </w:r>
      <w:r>
        <w:t xml:space="preserve"> </w:t>
      </w:r>
      <w:r>
        <w:t>How</w:t>
      </w:r>
      <w:r>
        <w:t xml:space="preserve"> </w:t>
      </w:r>
      <w:r>
        <w:t>shal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be</w:t>
      </w:r>
      <w:r>
        <w:t xml:space="preserve"> </w:t>
      </w:r>
      <w:r>
        <w:t>served</w:t>
      </w:r>
      <w:r>
        <w:br/>
        <w:br/>
      </w:r>
    </w:p>
    <w:p>
      <w:r>
        <w:rPr>
          <w:b/>
        </w:rPr>
        <w:t>Present 3rd sg must end in -eth : shal</w:t>
      </w:r>
      <w:r>
        <w:br/>
        <w:t>The General Prologue 187 (data/riverside_cats/GP_riv.cat)</w:t>
        <w:br/>
      </w:r>
      <w:r>
        <w:t>As</w:t>
      </w:r>
      <w:r>
        <w:t xml:space="preserve"> </w:t>
      </w:r>
      <w:r>
        <w:t>Austyn</w:t>
      </w:r>
      <w:r>
        <w:t xml:space="preserve"> </w:t>
      </w:r>
      <w:r>
        <w:t>bit</w:t>
      </w:r>
      <w:r>
        <w:t xml:space="preserve"> </w:t>
      </w:r>
      <w:r>
        <w:t>How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be</w:t>
      </w:r>
      <w:r>
        <w:t xml:space="preserve"> </w:t>
      </w:r>
      <w:r>
        <w:t>served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199 (data/riverside_cats/GP_riv.cat)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his</w:t>
      </w:r>
      <w:r>
        <w:t xml:space="preserve"> </w:t>
      </w:r>
      <w:r>
        <w:t>face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enoynt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210 (data/riverside_cats/GP_riv.cat)</w:t>
        <w:br/>
      </w:r>
      <w:r>
        <w:t>In</w:t>
      </w:r>
      <w:r>
        <w:t xml:space="preserve"> </w:t>
      </w:r>
      <w:r>
        <w:t>alle</w:t>
      </w:r>
      <w:r>
        <w:t xml:space="preserve"> </w:t>
      </w:r>
      <w:r>
        <w:t>the</w:t>
      </w:r>
      <w:r>
        <w:t xml:space="preserve"> </w:t>
      </w:r>
      <w:r>
        <w:t>ordres</w:t>
      </w:r>
      <w:r>
        <w:t xml:space="preserve"> </w:t>
      </w:r>
      <w:r>
        <w:t>foure</w:t>
      </w:r>
      <w:r>
        <w:t xml:space="preserve"> </w:t>
      </w:r>
      <w:r>
        <w:rPr>
          <w:i/>
        </w:rPr>
        <w:t>is</w:t>
      </w:r>
      <w:r>
        <w:t xml:space="preserve"> </w:t>
      </w:r>
      <w:r>
        <w:t>noon</w:t>
      </w:r>
      <w:r>
        <w:t xml:space="preserve"> </w:t>
      </w:r>
      <w:r>
        <w:t>that</w:t>
      </w:r>
      <w:r>
        <w:t xml:space="preserve"> </w:t>
      </w:r>
      <w:r>
        <w:t>kan</w:t>
      </w:r>
      <w:r>
        <w:br/>
        <w:br/>
      </w:r>
    </w:p>
    <w:p>
      <w:r>
        <w:rPr>
          <w:b/>
        </w:rPr>
        <w:t>Present 3rd sg must end in -eth : kan</w:t>
      </w:r>
      <w:r>
        <w:br/>
        <w:t>The General Prologue 210 (data/riverside_cats/GP_riv.cat)</w:t>
        <w:br/>
      </w:r>
      <w:r>
        <w:t>In</w:t>
      </w:r>
      <w:r>
        <w:t xml:space="preserve"> </w:t>
      </w:r>
      <w:r>
        <w:t>alle</w:t>
      </w:r>
      <w:r>
        <w:t xml:space="preserve"> </w:t>
      </w:r>
      <w:r>
        <w:t>the</w:t>
      </w:r>
      <w:r>
        <w:t xml:space="preserve"> </w:t>
      </w:r>
      <w:r>
        <w:t>ordres</w:t>
      </w:r>
      <w:r>
        <w:t xml:space="preserve"> </w:t>
      </w:r>
      <w:r>
        <w:t>foure</w:t>
      </w:r>
      <w:r>
        <w:t xml:space="preserve"> </w:t>
      </w:r>
      <w:r>
        <w:t>is</w:t>
      </w:r>
      <w:r>
        <w:t xml:space="preserve"> </w:t>
      </w:r>
      <w:r>
        <w:t>noon</w:t>
      </w:r>
      <w:r>
        <w:t xml:space="preserve"> </w:t>
      </w:r>
      <w:r>
        <w:t>that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212 (data/riverside_cats/GP_riv.cat)</w:t>
        <w:br/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maad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mariage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218 (data/riverside_cats/GP_riv.cat)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power</w:t>
      </w:r>
      <w:r>
        <w:t xml:space="preserve"> </w:t>
      </w:r>
      <w:r>
        <w:t>of</w:t>
      </w:r>
      <w:r>
        <w:t xml:space="preserve"> </w:t>
      </w:r>
      <w:r>
        <w:t>confessioun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General Prologue 221 (data/riverside_cats/GP_riv.cat)</w:t>
        <w:br/>
      </w:r>
      <w:r>
        <w:t>Ful</w:t>
      </w:r>
      <w:r>
        <w:t xml:space="preserve"> </w:t>
      </w:r>
      <w:r>
        <w:t>swetely</w:t>
      </w:r>
      <w:r>
        <w:t xml:space="preserve"> </w:t>
      </w:r>
      <w:r>
        <w:rPr>
          <w:i/>
        </w:rPr>
        <w:t>herde</w:t>
      </w:r>
      <w:r>
        <w:t xml:space="preserve"> </w:t>
      </w:r>
      <w:r>
        <w:t>he</w:t>
      </w:r>
      <w:r>
        <w:t xml:space="preserve"> </w:t>
      </w:r>
      <w:r>
        <w:t>confessioun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226 (data/riverside_cats/GP_riv.cat)</w:t>
        <w:br/>
      </w:r>
      <w:r>
        <w:rPr>
          <w:i/>
        </w:rPr>
        <w:t>Is</w:t>
      </w:r>
      <w:r>
        <w:t xml:space="preserve"> </w:t>
      </w:r>
      <w:r>
        <w:t>signe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yshryve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226 (data/riverside_cats/GP_riv.cat)</w:t>
        <w:br/>
      </w:r>
      <w:r>
        <w:rPr>
          <w:i/>
        </w:rPr>
        <w:t>Is</w:t>
      </w:r>
      <w:r>
        <w:t xml:space="preserve"> </w:t>
      </w:r>
      <w:r>
        <w:t>signe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yshryve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General Prologue 227 (data/riverside_cats/GP_riv.cat)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yaf</w:t>
      </w:r>
      <w:r>
        <w:t xml:space="preserve"> </w:t>
      </w:r>
      <w:r>
        <w:t>he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make</w:t>
      </w:r>
      <w:r>
        <w:t xml:space="preserve"> </w:t>
      </w:r>
      <w:r>
        <w:t>avaunt</w:t>
      </w:r>
      <w:r>
        <w:br/>
        <w:br/>
      </w:r>
    </w:p>
    <w:p>
      <w:r>
        <w:rPr>
          <w:b/>
        </w:rPr>
        <w:t>Present 3rd sg must end in -eth : may</w:t>
      </w:r>
      <w:r>
        <w:br/>
        <w:t>The General Prologue 230 (data/riverside_cats/GP_riv.cat)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wepe</w:t>
      </w:r>
      <w:r>
        <w:t xml:space="preserve"> </w:t>
      </w:r>
      <w:r>
        <w:t>althogh</w:t>
      </w:r>
      <w:r>
        <w:t xml:space="preserve"> </w:t>
      </w:r>
      <w:r>
        <w:t>hym</w:t>
      </w:r>
      <w:r>
        <w:t xml:space="preserve"> </w:t>
      </w:r>
      <w:r>
        <w:t>soore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Present 3rd sg must end in -eth : smerte</w:t>
      </w:r>
      <w:r>
        <w:br/>
        <w:t>The General Prologue 230 (data/riverside_cats/GP_riv.cat)</w:t>
        <w:br/>
      </w:r>
      <w:r>
        <w:t>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wepe</w:t>
      </w:r>
      <w:r>
        <w:t xml:space="preserve"> </w:t>
      </w:r>
      <w:r>
        <w:t>althogh</w:t>
      </w:r>
      <w:r>
        <w:t xml:space="preserve"> </w:t>
      </w:r>
      <w:r>
        <w:t>hym</w:t>
      </w:r>
      <w:r>
        <w:t xml:space="preserve"> </w:t>
      </w:r>
      <w:r>
        <w:t>soore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246 (data/riverside_cats/GP_riv.cat)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honest</w:t>
      </w:r>
      <w:r>
        <w:t xml:space="preserve"> </w:t>
      </w:r>
      <w:r>
        <w:t>it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avaunce</w:t>
      </w:r>
      <w:r>
        <w:br/>
        <w:br/>
      </w:r>
    </w:p>
    <w:p>
      <w:r>
        <w:rPr>
          <w:b/>
        </w:rPr>
        <w:t>Present 3rd sg must end in -eth : may</w:t>
      </w:r>
      <w:r>
        <w:br/>
        <w:t>The General Prologue 246 (data/riverside_cats/GP_riv.cat)</w:t>
        <w:br/>
      </w:r>
      <w:r>
        <w:t>It</w:t>
      </w:r>
      <w:r>
        <w:t xml:space="preserve"> </w:t>
      </w:r>
      <w:r>
        <w:t>is</w:t>
      </w:r>
      <w:r>
        <w:t xml:space="preserve"> </w:t>
      </w:r>
      <w:r>
        <w:t>nat</w:t>
      </w:r>
      <w:r>
        <w:t xml:space="preserve"> </w:t>
      </w:r>
      <w:r>
        <w:t>honest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avaunce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253 (data/riverside_cats/GP_riv.cat)</w:t>
        <w:br/>
      </w:r>
      <w:r>
        <w:t>For</w:t>
      </w:r>
      <w:r>
        <w:t xml:space="preserve"> </w:t>
      </w:r>
      <w:r>
        <w:t>thogh</w:t>
      </w:r>
      <w:r>
        <w:t xml:space="preserve"> </w:t>
      </w:r>
      <w:r>
        <w:t>a</w:t>
      </w:r>
      <w:r>
        <w:t xml:space="preserve"> </w:t>
      </w:r>
      <w:r>
        <w:t>wydwe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noght</w:t>
      </w:r>
      <w:r>
        <w:t xml:space="preserve"> </w:t>
      </w:r>
      <w:r>
        <w:t>a</w:t>
      </w:r>
      <w:r>
        <w:t xml:space="preserve"> </w:t>
      </w:r>
      <w:r>
        <w:t>sho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General Prologue 255 (data/riverside_cats/GP_riv.cat)</w:t>
        <w:br/>
      </w:r>
      <w:r>
        <w:t>Yet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ferthyng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266 (data/riverside_cats/GP_riv.cat)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harpyng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songe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General Prologue 268 (data/riverside_cats/GP_riv.cat)</w:t>
        <w:br/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the</w:t>
      </w:r>
      <w:r>
        <w:t xml:space="preserve"> </w:t>
      </w:r>
      <w:r>
        <w:t>sterres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frosty</w:t>
      </w:r>
      <w:r>
        <w:t xml:space="preserve"> </w:t>
      </w:r>
      <w:r>
        <w:t>nyght</w:t>
      </w:r>
      <w:r>
        <w:br/>
        <w:br/>
      </w:r>
    </w:p>
    <w:p>
      <w:r>
        <w:rPr>
          <w:b/>
        </w:rPr>
        <w:t>Weak pt sg must end in -ed, -d, or -t : bisette</w:t>
      </w:r>
      <w:r>
        <w:br/>
        <w:t>The General Prologue 279 (data/riverside_cats/GP_riv.cat)</w:t>
        <w:br/>
      </w:r>
      <w:r>
        <w:t>This</w:t>
      </w:r>
      <w:r>
        <w:t xml:space="preserve"> </w:t>
      </w:r>
      <w:r>
        <w:t>worthy</w:t>
      </w:r>
      <w:r>
        <w:t xml:space="preserve"> </w:t>
      </w:r>
      <w:r>
        <w:t>man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his</w:t>
      </w:r>
      <w:r>
        <w:t xml:space="preserve"> </w:t>
      </w:r>
      <w:r>
        <w:t>wit</w:t>
      </w:r>
      <w:r>
        <w:t xml:space="preserve"> </w:t>
      </w:r>
      <w:r>
        <w:rPr>
          <w:i/>
        </w:rPr>
        <w:t>bisette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286 (data/riverside_cats/GP_riv.cat)</w:t>
        <w:br/>
      </w:r>
      <w:r>
        <w:t>That</w:t>
      </w:r>
      <w:r>
        <w:t xml:space="preserve"> </w:t>
      </w:r>
      <w:r>
        <w:t>unto</w:t>
      </w:r>
      <w:r>
        <w:t xml:space="preserve"> </w:t>
      </w:r>
      <w:r>
        <w:t>logyk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longe</w:t>
      </w:r>
      <w:r>
        <w:t xml:space="preserve"> </w:t>
      </w:r>
      <w:r>
        <w:t>ygo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291 (data/riverside_cats/GP_riv.cat)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geten</w:t>
      </w:r>
      <w:r>
        <w:t xml:space="preserve"> </w:t>
      </w:r>
      <w:r>
        <w:t>hym</w:t>
      </w:r>
      <w:r>
        <w:t xml:space="preserve"> </w:t>
      </w:r>
      <w:r>
        <w:t>yet</w:t>
      </w:r>
      <w:r>
        <w:t xml:space="preserve"> </w:t>
      </w:r>
      <w:r>
        <w:t>no</w:t>
      </w:r>
      <w:r>
        <w:t xml:space="preserve"> </w:t>
      </w:r>
      <w:r>
        <w:t>benefice</w:t>
      </w:r>
      <w:r>
        <w:br/>
        <w:br/>
      </w:r>
    </w:p>
    <w:p>
      <w:r>
        <w:rPr>
          <w:b/>
        </w:rPr>
        <w:t>Present 3rd sg must end in -eth : be</w:t>
      </w:r>
      <w:r>
        <w:br/>
        <w:t>The General Prologue 297 (data/riverside_cats/GP_riv.cat)</w:t>
        <w:br/>
      </w:r>
      <w:r>
        <w:t>But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a</w:t>
      </w:r>
      <w:r>
        <w:t xml:space="preserve"> </w:t>
      </w:r>
      <w:r>
        <w:t>philosophre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298 (data/riverside_cats/GP_riv.cat)</w:t>
        <w:br/>
      </w:r>
      <w:r>
        <w:t>Yet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but</w:t>
      </w:r>
      <w:r>
        <w:t xml:space="preserve"> </w:t>
      </w:r>
      <w:r>
        <w:t>litel</w:t>
      </w:r>
      <w:r>
        <w:t xml:space="preserve"> </w:t>
      </w:r>
      <w:r>
        <w:t>gold</w:t>
      </w:r>
      <w:r>
        <w:t xml:space="preserve"> </w:t>
      </w:r>
      <w:r>
        <w:t>in</w:t>
      </w:r>
      <w:r>
        <w:t xml:space="preserve"> </w:t>
      </w:r>
      <w:r>
        <w:t>cofre</w:t>
      </w:r>
      <w:r>
        <w:br/>
        <w:br/>
      </w:r>
    </w:p>
    <w:p>
      <w:r>
        <w:rPr>
          <w:b/>
        </w:rPr>
        <w:t>Weak pt sg must end in -ed, -d, or -t : spente</w:t>
      </w:r>
      <w:r>
        <w:br/>
        <w:t>The General Prologue 300 (data/riverside_cats/GP_riv.cat)</w:t>
        <w:br/>
      </w:r>
      <w:r>
        <w:t>On</w:t>
      </w:r>
      <w:r>
        <w:t xml:space="preserve"> </w:t>
      </w:r>
      <w:r>
        <w:t>bookes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lernynge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rPr>
          <w:i/>
        </w:rPr>
        <w:t>spente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310 (data/riverside_cats/GP_riv.cat)</w:t>
        <w:br/>
      </w:r>
      <w:r>
        <w:t>That</w:t>
      </w:r>
      <w:r>
        <w:t xml:space="preserve"> </w:t>
      </w:r>
      <w:r>
        <w:t>often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Parvys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317 (data/riverside_cats/GP_riv.cat)</w:t>
        <w:br/>
      </w:r>
      <w:r>
        <w:t>Of</w:t>
      </w:r>
      <w:r>
        <w:t xml:space="preserve"> </w:t>
      </w:r>
      <w:r>
        <w:t>fees</w:t>
      </w:r>
      <w:r>
        <w:t xml:space="preserve"> </w:t>
      </w:r>
      <w:r>
        <w:t>and</w:t>
      </w:r>
      <w:r>
        <w:t xml:space="preserve"> </w:t>
      </w:r>
      <w:r>
        <w:t>robes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many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323 (data/riverside_cats/GP_riv.cat)</w:t>
        <w:br/>
      </w:r>
      <w:r>
        <w:t>In</w:t>
      </w:r>
      <w:r>
        <w:t xml:space="preserve"> </w:t>
      </w:r>
      <w:r>
        <w:t>termes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caas</w:t>
      </w:r>
      <w:r>
        <w:t xml:space="preserve"> </w:t>
      </w:r>
      <w:r>
        <w:t>and</w:t>
      </w:r>
      <w:r>
        <w:t xml:space="preserve"> </w:t>
      </w:r>
      <w:r>
        <w:t>doomes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332 (data/riverside_cats/GP_riv.cat)</w:t>
        <w:br/>
      </w:r>
      <w:r>
        <w:t>Whit</w:t>
      </w:r>
      <w:r>
        <w:t xml:space="preserve"> </w:t>
      </w:r>
      <w:r>
        <w:t>was</w:t>
      </w:r>
      <w:r>
        <w:t xml:space="preserve"> </w:t>
      </w:r>
      <w:r>
        <w:t>his</w:t>
      </w:r>
      <w:r>
        <w:t xml:space="preserve"> </w:t>
      </w:r>
      <w:r>
        <w:t>berd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dayesye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349 (data/riverside_cats/GP_riv.cat)</w:t>
        <w:br/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fat</w:t>
      </w:r>
      <w:r>
        <w:t xml:space="preserve"> </w:t>
      </w:r>
      <w:r>
        <w:t>partrich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muwe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359 (data/riverside_cats/GP_riv.cat)</w:t>
        <w:br/>
      </w:r>
      <w:r>
        <w:t>A</w:t>
      </w:r>
      <w:r>
        <w:t xml:space="preserve"> </w:t>
      </w:r>
      <w:r>
        <w:t>shirreve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been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contour</w:t>
      </w:r>
      <w:r>
        <w:br/>
        <w:br/>
      </w:r>
    </w:p>
    <w:p>
      <w:r>
        <w:rPr>
          <w:b/>
        </w:rPr>
        <w:t>Present 3rd sg must end in -eth : kan</w:t>
      </w:r>
      <w:r>
        <w:br/>
        <w:t>The General Prologue 371 (data/riverside_cats/GP_riv.cat)</w:t>
        <w:br/>
      </w:r>
      <w:r>
        <w:t>Everich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wisdom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Infinitive must end in -en or -e : goon</w:t>
      </w:r>
      <w:r>
        <w:br/>
        <w:t>The General Prologue 377 (data/riverside_cats/GP_riv.cat)</w:t>
        <w:br/>
      </w:r>
      <w:r>
        <w:t>And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vigilies</w:t>
      </w:r>
      <w:r>
        <w:t xml:space="preserve"> </w:t>
      </w:r>
      <w:r>
        <w:t>al</w:t>
      </w:r>
      <w:r>
        <w:t xml:space="preserve"> </w:t>
      </w:r>
      <w:r>
        <w:t>bifore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386 (data/riverside_cats/GP_riv.cat)</w:t>
        <w:br/>
      </w:r>
      <w:r>
        <w:t>That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shyne</w:t>
      </w:r>
      <w:r>
        <w:t xml:space="preserve"> </w:t>
      </w:r>
      <w:r>
        <w:t>a</w:t>
      </w:r>
      <w:r>
        <w:t xml:space="preserve"> </w:t>
      </w:r>
      <w:r>
        <w:t>mormal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392 (data/riverside_cats/GP_riv.cat)</w:t>
        <w:br/>
      </w:r>
      <w:r>
        <w:t>A</w:t>
      </w:r>
      <w:r>
        <w:t xml:space="preserve"> </w:t>
      </w:r>
      <w:r>
        <w:t>daggere</w:t>
      </w:r>
      <w:r>
        <w:t xml:space="preserve"> </w:t>
      </w:r>
      <w:r>
        <w:t>hangynge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laas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399 (data/riverside_cats/GP_riv.cat)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faught</w:t>
      </w:r>
      <w:r>
        <w:t xml:space="preserve"> </w:t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hyer</w:t>
      </w:r>
      <w:r>
        <w:t xml:space="preserve"> </w:t>
      </w:r>
      <w:r>
        <w:t>hond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425 (data/riverside_cats/GP_riv.cat)</w:t>
        <w:br/>
      </w:r>
      <w:r>
        <w:t>Ful</w:t>
      </w:r>
      <w:r>
        <w:t xml:space="preserve"> </w:t>
      </w:r>
      <w:r>
        <w:t>redy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his</w:t>
      </w:r>
      <w:r>
        <w:t xml:space="preserve"> </w:t>
      </w:r>
      <w:r>
        <w:t>apothecaries</w:t>
      </w:r>
      <w:r>
        <w:br/>
        <w:br/>
      </w:r>
    </w:p>
    <w:p>
      <w:r>
        <w:rPr>
          <w:b/>
        </w:rPr>
        <w:t>Weak pt sg must end in -ed, -d, or -t : kepte</w:t>
      </w:r>
      <w:r>
        <w:br/>
        <w:t>The General Prologue 442 (data/riverside_cats/GP_riv.cat)</w:t>
        <w:br/>
      </w:r>
      <w:r>
        <w:t>He</w:t>
      </w:r>
      <w:r>
        <w:t xml:space="preserve"> </w:t>
      </w:r>
      <w:r>
        <w:rPr>
          <w:i/>
        </w:rPr>
        <w:t>kepte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wan</w:t>
      </w:r>
      <w:r>
        <w:t xml:space="preserve"> </w:t>
      </w:r>
      <w:r>
        <w:t>in</w:t>
      </w:r>
      <w:r>
        <w:t xml:space="preserve"> </w:t>
      </w:r>
      <w:r>
        <w:t>pestilence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447 (data/riverside_cats/GP_riv.cat)</w:t>
        <w:br/>
      </w:r>
      <w:r>
        <w:t>Of</w:t>
      </w:r>
      <w:r>
        <w:t xml:space="preserve"> </w:t>
      </w:r>
      <w:r>
        <w:t>cloothmakyng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swich</w:t>
      </w:r>
      <w:r>
        <w:t xml:space="preserve"> </w:t>
      </w:r>
      <w:r>
        <w:t>an</w:t>
      </w:r>
      <w:r>
        <w:t xml:space="preserve"> </w:t>
      </w:r>
      <w:r>
        <w:t>haunt</w:t>
      </w:r>
      <w:r>
        <w:br/>
        <w:br/>
      </w:r>
    </w:p>
    <w:p>
      <w:r>
        <w:rPr>
          <w:b/>
        </w:rPr>
        <w:t>Infinitive must end in -en or -e : goon</w:t>
      </w:r>
      <w:r>
        <w:br/>
        <w:t>The General Prologue 450 (data/riverside_cats/GP_riv.cat)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offrynge</w:t>
      </w:r>
      <w:r>
        <w:t xml:space="preserve"> </w:t>
      </w:r>
      <w:r>
        <w:t>bifore</w:t>
      </w:r>
      <w:r>
        <w:t xml:space="preserve"> </w:t>
      </w:r>
      <w:r>
        <w:t>hire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General Prologue 454 (data/riverside_cats/GP_riv.cat)</w:t>
        <w:br/>
      </w:r>
      <w:r>
        <w:t>I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swere</w:t>
      </w:r>
      <w:r>
        <w:t xml:space="preserve"> </w:t>
      </w:r>
      <w:r>
        <w:t>they</w:t>
      </w:r>
      <w:r>
        <w:t xml:space="preserve"> </w:t>
      </w:r>
      <w:r>
        <w:t>weyeden</w:t>
      </w:r>
      <w:r>
        <w:t xml:space="preserve"> </w:t>
      </w:r>
      <w:r>
        <w:t>ten</w:t>
      </w:r>
      <w:r>
        <w:t xml:space="preserve"> </w:t>
      </w:r>
      <w:r>
        <w:t>pound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463 (data/riverside_cats/GP_riv.cat)</w:t>
        <w:br/>
      </w:r>
      <w:r>
        <w:t>And</w:t>
      </w:r>
      <w:r>
        <w:t xml:space="preserve"> </w:t>
      </w:r>
      <w:r>
        <w:t>thries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been</w:t>
      </w:r>
      <w:r>
        <w:t xml:space="preserve"> </w:t>
      </w:r>
      <w:r>
        <w:t>at</w:t>
      </w:r>
      <w:r>
        <w:t xml:space="preserve"> </w:t>
      </w:r>
      <w:r>
        <w:t>Jerusalem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464 (data/riverside_cats/GP_riv.cat)</w:t>
        <w:br/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passed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straunge</w:t>
      </w:r>
      <w:r>
        <w:t xml:space="preserve"> </w:t>
      </w:r>
      <w:r>
        <w:t>strem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465 (data/riverside_cats/GP_riv.cat)</w:t>
        <w:br/>
      </w:r>
      <w:r>
        <w:t>At</w:t>
      </w:r>
      <w:r>
        <w:t xml:space="preserve"> </w:t>
      </w:r>
      <w:r>
        <w:t>Rome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and</w:t>
      </w:r>
      <w:r>
        <w:t xml:space="preserve"> </w:t>
      </w:r>
      <w:r>
        <w:t>at</w:t>
      </w:r>
      <w:r>
        <w:t xml:space="preserve"> </w:t>
      </w:r>
      <w:r>
        <w:t>Boloigne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The General Prologue 497 (data/riverside_cats/GP_riv.cat)</w:t>
        <w:br/>
      </w:r>
      <w:r>
        <w:t>That</w:t>
      </w:r>
      <w:r>
        <w:t xml:space="preserve"> </w:t>
      </w:r>
      <w:r>
        <w:t>first</w:t>
      </w:r>
      <w:r>
        <w:t xml:space="preserve"> </w:t>
      </w:r>
      <w:r>
        <w:t>he</w:t>
      </w:r>
      <w:r>
        <w:t xml:space="preserve"> </w:t>
      </w:r>
      <w:r>
        <w:t>wroghte</w:t>
      </w:r>
      <w:r>
        <w:t xml:space="preserve"> </w:t>
      </w:r>
      <w:r>
        <w:t>and</w:t>
      </w:r>
      <w:r>
        <w:t xml:space="preserve"> </w:t>
      </w:r>
      <w:r>
        <w:t>afterward</w:t>
      </w:r>
      <w:r>
        <w:t xml:space="preserve"> </w:t>
      </w:r>
      <w:r>
        <w:t>he</w:t>
      </w:r>
      <w:r>
        <w:t xml:space="preserve"> </w:t>
      </w:r>
      <w:r>
        <w:rPr>
          <w:i/>
        </w:rPr>
        <w:t>taughte</w:t>
      </w:r>
      <w:r>
        <w:br/>
        <w:br/>
      </w:r>
    </w:p>
    <w:p>
      <w:r>
        <w:rPr>
          <w:b/>
        </w:rPr>
        <w:t>Weak pt sg must end in -ed, -d, or -t : caughte</w:t>
      </w:r>
      <w:r>
        <w:br/>
        <w:t>The General Prologue 498 (data/riverside_cats/GP_riv.cat)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gospel</w:t>
      </w:r>
      <w:r>
        <w:t xml:space="preserve"> </w:t>
      </w:r>
      <w:r>
        <w:t>he</w:t>
      </w:r>
      <w:r>
        <w:t xml:space="preserve"> </w:t>
      </w:r>
      <w:r>
        <w:t>tho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caughte</w:t>
      </w:r>
      <w:r>
        <w:br/>
        <w:br/>
      </w:r>
    </w:p>
    <w:p>
      <w:r>
        <w:rPr>
          <w:b/>
        </w:rPr>
        <w:t>Present 3rd sg must end in -eth : ruste</w:t>
      </w:r>
      <w:r>
        <w:br/>
        <w:t>The General Prologue 500 (data/riverside_cats/GP_riv.cat)</w:t>
        <w:br/>
      </w:r>
      <w:r>
        <w:t>That</w:t>
      </w:r>
      <w:r>
        <w:t xml:space="preserve"> </w:t>
      </w:r>
      <w:r>
        <w:t>if</w:t>
      </w:r>
      <w:r>
        <w:t xml:space="preserve"> </w:t>
      </w:r>
      <w:r>
        <w:t>gold</w:t>
      </w:r>
      <w:r>
        <w:t xml:space="preserve"> </w:t>
      </w:r>
      <w:r>
        <w:rPr>
          <w:i/>
        </w:rPr>
        <w:t>ruste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iren</w:t>
      </w:r>
      <w:r>
        <w:t xml:space="preserve"> </w:t>
      </w:r>
      <w:r>
        <w:t>do</w:t>
      </w:r>
      <w:r>
        <w:br/>
        <w:br/>
      </w:r>
    </w:p>
    <w:p>
      <w:r>
        <w:rPr>
          <w:b/>
        </w:rPr>
        <w:t>Infinitive must end in -en or -e : do</w:t>
      </w:r>
      <w:r>
        <w:br/>
        <w:t>The General Prologue 500 (data/riverside_cats/GP_riv.cat)</w:t>
        <w:br/>
      </w:r>
      <w:r>
        <w:t>That</w:t>
      </w:r>
      <w:r>
        <w:t xml:space="preserve"> </w:t>
      </w:r>
      <w:r>
        <w:t>if</w:t>
      </w:r>
      <w:r>
        <w:t xml:space="preserve"> </w:t>
      </w:r>
      <w:r>
        <w:t>gold</w:t>
      </w:r>
      <w:r>
        <w:t xml:space="preserve"> </w:t>
      </w:r>
      <w:r>
        <w:t>ruste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iren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-eth : be</w:t>
      </w:r>
      <w:r>
        <w:br/>
        <w:t>The General Prologue 501 (data/riverside_cats/GP_riv.cat)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a</w:t>
      </w:r>
      <w:r>
        <w:t xml:space="preserve"> </w:t>
      </w:r>
      <w:r>
        <w:t>preest</w:t>
      </w:r>
      <w:r>
        <w:t xml:space="preserve"> </w:t>
      </w:r>
      <w:r>
        <w:rPr>
          <w:i/>
        </w:rPr>
        <w:t>be</w:t>
      </w:r>
      <w:r>
        <w:t xml:space="preserve"> </w:t>
      </w:r>
      <w:r>
        <w:t>foul</w:t>
      </w:r>
      <w:r>
        <w:t xml:space="preserve"> </w:t>
      </w:r>
      <w:r>
        <w:t>on</w:t>
      </w:r>
      <w:r>
        <w:t xml:space="preserve"> </w:t>
      </w:r>
      <w:r>
        <w:t>whom</w:t>
      </w:r>
      <w:r>
        <w:t xml:space="preserve"> </w:t>
      </w:r>
      <w:r>
        <w:t>we</w:t>
      </w:r>
      <w:r>
        <w:t xml:space="preserve"> </w:t>
      </w:r>
      <w:r>
        <w:t>truste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General Prologue 507 (data/riverside_cats/GP_riv.cat)</w:t>
        <w:br/>
      </w:r>
      <w:r>
        <w:t>He</w:t>
      </w:r>
      <w:r>
        <w:t xml:space="preserve"> </w:t>
      </w:r>
      <w:r>
        <w:rPr>
          <w:i/>
        </w:rPr>
        <w:t>sette</w:t>
      </w:r>
      <w:r>
        <w:t xml:space="preserve"> </w:t>
      </w:r>
      <w:r>
        <w:t>nat</w:t>
      </w:r>
      <w:r>
        <w:t xml:space="preserve"> </w:t>
      </w:r>
      <w:r>
        <w:t>his</w:t>
      </w:r>
      <w:r>
        <w:t xml:space="preserve"> </w:t>
      </w:r>
      <w:r>
        <w:t>benefice</w:t>
      </w:r>
      <w:r>
        <w:t xml:space="preserve"> </w:t>
      </w:r>
      <w:r>
        <w:t>to</w:t>
      </w:r>
      <w:r>
        <w:t xml:space="preserve"> </w:t>
      </w:r>
      <w:r>
        <w:t>hyre</w:t>
      </w:r>
      <w:r>
        <w:br/>
        <w:br/>
      </w:r>
    </w:p>
    <w:p>
      <w:r>
        <w:rPr>
          <w:b/>
        </w:rPr>
        <w:t>Weak pt sg must end in -ed, -d, or -t : kepte</w:t>
      </w:r>
      <w:r>
        <w:br/>
        <w:t>The General Prologue 512 (data/riverside_cats/GP_riv.cat)</w:t>
        <w:br/>
      </w:r>
      <w:r>
        <w:t>But</w:t>
      </w:r>
      <w:r>
        <w:t xml:space="preserve"> </w:t>
      </w:r>
      <w:r>
        <w:t>dwelte</w:t>
      </w:r>
      <w:r>
        <w:t xml:space="preserve"> </w:t>
      </w:r>
      <w:r>
        <w:t>at</w:t>
      </w:r>
      <w:r>
        <w:t xml:space="preserve"> </w:t>
      </w:r>
      <w:r>
        <w:t>hoom</w:t>
      </w:r>
      <w:r>
        <w:t xml:space="preserve"> </w:t>
      </w:r>
      <w:r>
        <w:t>and</w:t>
      </w:r>
      <w:r>
        <w:t xml:space="preserve"> </w:t>
      </w:r>
      <w:r>
        <w:rPr>
          <w:i/>
        </w:rPr>
        <w:t>kepte</w:t>
      </w:r>
      <w:r>
        <w:t xml:space="preserve"> </w:t>
      </w:r>
      <w:r>
        <w:t>wel</w:t>
      </w:r>
      <w:r>
        <w:t xml:space="preserve"> </w:t>
      </w:r>
      <w:r>
        <w:t>his</w:t>
      </w:r>
      <w:r>
        <w:t xml:space="preserve"> </w:t>
      </w:r>
      <w:r>
        <w:t>folde</w:t>
      </w:r>
      <w:r>
        <w:br/>
        <w:br/>
      </w:r>
    </w:p>
    <w:p>
      <w:r>
        <w:rPr>
          <w:b/>
        </w:rPr>
        <w:t>Present 3rd sg must end in -eth : ys</w:t>
      </w:r>
      <w:r>
        <w:br/>
        <w:t>The General Prologue 524 (data/riverside_cats/GP_riv.cat)</w:t>
        <w:br/>
      </w:r>
      <w:r>
        <w:t>A</w:t>
      </w:r>
      <w:r>
        <w:t xml:space="preserve"> </w:t>
      </w:r>
      <w:r>
        <w:t>bettre</w:t>
      </w:r>
      <w:r>
        <w:t xml:space="preserve"> </w:t>
      </w:r>
      <w:r>
        <w:t>preest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that</w:t>
      </w:r>
      <w:r>
        <w:t xml:space="preserve"> </w:t>
      </w:r>
      <w:r>
        <w:t>nowher</w:t>
      </w:r>
      <w:r>
        <w:t xml:space="preserve"> </w:t>
      </w:r>
      <w:r>
        <w:t>noon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The General Prologue 528 (data/riverside_cats/GP_riv.cat)</w:t>
        <w:br/>
      </w:r>
      <w:r>
        <w:t>He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but</w:t>
      </w:r>
      <w:r>
        <w:t xml:space="preserve"> </w:t>
      </w:r>
      <w:r>
        <w:t>first</w:t>
      </w:r>
      <w:r>
        <w:t xml:space="preserve"> </w:t>
      </w:r>
      <w:r>
        <w:t>he</w:t>
      </w:r>
      <w:r>
        <w:t xml:space="preserve"> </w:t>
      </w:r>
      <w:r>
        <w:t>folwed</w:t>
      </w:r>
      <w:r>
        <w:t xml:space="preserve"> </w:t>
      </w:r>
      <w:r>
        <w:t>it</w:t>
      </w:r>
      <w:r>
        <w:t xml:space="preserve"> </w:t>
      </w:r>
      <w:r>
        <w:t>hymselve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530 (data/riverside_cats/GP_riv.cat)</w:t>
        <w:br/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ylad</w:t>
      </w:r>
      <w:r>
        <w:t xml:space="preserve"> </w:t>
      </w:r>
      <w:r>
        <w:t>of</w:t>
      </w:r>
      <w:r>
        <w:t xml:space="preserve"> </w:t>
      </w:r>
      <w:r>
        <w:t>dong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fother</w:t>
      </w:r>
      <w:r>
        <w:br/>
        <w:br/>
      </w:r>
    </w:p>
    <w:p>
      <w:r>
        <w:rPr>
          <w:b/>
        </w:rPr>
        <w:t>Weak pt sg must end in -ed, -d, or -t : payde</w:t>
      </w:r>
      <w:r>
        <w:br/>
        <w:t>The General Prologue 539 (data/riverside_cats/GP_riv.cat)</w:t>
        <w:br/>
      </w:r>
      <w:r>
        <w:t>His</w:t>
      </w:r>
      <w:r>
        <w:t xml:space="preserve"> </w:t>
      </w:r>
      <w:r>
        <w:t>tithes</w:t>
      </w:r>
      <w:r>
        <w:t xml:space="preserve"> </w:t>
      </w:r>
      <w:r>
        <w:rPr>
          <w:i/>
        </w:rPr>
        <w:t>payde</w:t>
      </w:r>
      <w:r>
        <w:t xml:space="preserve"> </w:t>
      </w:r>
      <w:r>
        <w:t>he</w:t>
      </w:r>
      <w:r>
        <w:t xml:space="preserve"> </w:t>
      </w:r>
      <w:r>
        <w:t>ful</w:t>
      </w:r>
      <w:r>
        <w:t xml:space="preserve"> </w:t>
      </w:r>
      <w:r>
        <w:t>faire</w:t>
      </w:r>
      <w:r>
        <w:t xml:space="preserve"> </w:t>
      </w:r>
      <w:r>
        <w:t>and</w:t>
      </w:r>
      <w:r>
        <w:t xml:space="preserve"> </w:t>
      </w:r>
      <w:r>
        <w:t>wel</w:t>
      </w:r>
      <w:r>
        <w:br/>
        <w:br/>
      </w:r>
    </w:p>
    <w:p>
      <w:r>
        <w:rPr>
          <w:b/>
        </w:rPr>
        <w:t>Weak pt sg must end in -ed, -d, or -t : hade</w:t>
      </w:r>
      <w:r>
        <w:br/>
        <w:t>The General Prologue 554 (data/riverside_cats/GP_riv.cat)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t>cop</w:t>
      </w:r>
      <w:r>
        <w:t xml:space="preserve"> </w:t>
      </w:r>
      <w:r>
        <w:t>right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nose</w:t>
      </w:r>
      <w:r>
        <w:t xml:space="preserve"> </w:t>
      </w:r>
      <w:r>
        <w:t>he</w:t>
      </w:r>
      <w:r>
        <w:t xml:space="preserve"> </w:t>
      </w:r>
      <w:r>
        <w:rPr>
          <w:i/>
        </w:rPr>
        <w:t>hade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573 (data/riverside_cats/GP_riv.cat)</w:t>
        <w:br/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t>a</w:t>
      </w:r>
      <w:r>
        <w:t xml:space="preserve"> </w:t>
      </w:r>
      <w:r>
        <w:t>ful</w:t>
      </w:r>
      <w:r>
        <w:t xml:space="preserve"> </w:t>
      </w:r>
      <w:r>
        <w:t>fair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-eth : shal</w:t>
      </w:r>
      <w:r>
        <w:br/>
        <w:t>The General Prologue 574 (data/riverside_cats/GP_riv.cat)</w:t>
        <w:br/>
      </w:r>
      <w:r>
        <w:t>That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lewed</w:t>
      </w:r>
      <w:r>
        <w:t xml:space="preserve"> </w:t>
      </w:r>
      <w:r>
        <w:t>mannes</w:t>
      </w:r>
      <w:r>
        <w:t xml:space="preserve"> </w:t>
      </w:r>
      <w:r>
        <w:t>wit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pace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576 (data/riverside_cats/GP_riv.cat)</w:t>
        <w:br/>
      </w:r>
      <w:r>
        <w:t>Of</w:t>
      </w:r>
      <w:r>
        <w:t xml:space="preserve"> </w:t>
      </w:r>
      <w:r>
        <w:t>maistres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mo</w:t>
      </w:r>
      <w:r>
        <w:t xml:space="preserve"> </w:t>
      </w:r>
      <w:r>
        <w:t>than</w:t>
      </w:r>
      <w:r>
        <w:t xml:space="preserve"> </w:t>
      </w:r>
      <w:r>
        <w:t>thries</w:t>
      </w:r>
      <w:r>
        <w:t xml:space="preserve"> </w:t>
      </w:r>
      <w:r>
        <w:t>ten</w:t>
      </w:r>
      <w:r>
        <w:br/>
        <w:br/>
      </w:r>
    </w:p>
    <w:p>
      <w:r>
        <w:rPr>
          <w:b/>
        </w:rPr>
        <w:t>Present 3rd sg must end in -eth : list</w:t>
      </w:r>
      <w:r>
        <w:br/>
        <w:t>The General Prologue 583 (data/riverside_cats/GP_riv.cat)</w:t>
        <w:br/>
      </w:r>
      <w:r>
        <w:t>Or</w:t>
      </w:r>
      <w:r>
        <w:t xml:space="preserve"> </w:t>
      </w:r>
      <w:r>
        <w:t>lyve</w:t>
      </w:r>
      <w:r>
        <w:t xml:space="preserve"> </w:t>
      </w:r>
      <w:r>
        <w:t>as</w:t>
      </w:r>
      <w:r>
        <w:t xml:space="preserve"> </w:t>
      </w:r>
      <w:r>
        <w:t>scarsly</w:t>
      </w:r>
      <w:r>
        <w:t xml:space="preserve"> </w:t>
      </w:r>
      <w:r>
        <w:t>as</w:t>
      </w:r>
      <w:r>
        <w:t xml:space="preserve"> </w:t>
      </w:r>
      <w:r>
        <w:t>hym</w:t>
      </w:r>
      <w:r>
        <w:t xml:space="preserve"> </w:t>
      </w:r>
      <w:r>
        <w:rPr>
          <w:i/>
        </w:rPr>
        <w:t>list</w:t>
      </w:r>
      <w:r>
        <w:t xml:space="preserve"> </w:t>
      </w:r>
      <w:r>
        <w:t>desire</w:t>
      </w:r>
      <w:r>
        <w:br/>
        <w:br/>
      </w:r>
    </w:p>
    <w:p>
      <w:r>
        <w:rPr>
          <w:b/>
        </w:rPr>
        <w:t>Present 3rd sg must end in -eth : kan</w:t>
      </w:r>
      <w:r>
        <w:br/>
        <w:t>The General Prologue 588 (data/riverside_cats/GP_riv.cat)</w:t>
        <w:br/>
      </w:r>
      <w:r>
        <w:t>His</w:t>
      </w:r>
      <w:r>
        <w:t xml:space="preserve"> </w:t>
      </w:r>
      <w:r>
        <w:t>berd</w:t>
      </w:r>
      <w:r>
        <w:t xml:space="preserve"> </w:t>
      </w:r>
      <w:r>
        <w:t>was</w:t>
      </w:r>
      <w:r>
        <w:t xml:space="preserve"> </w:t>
      </w:r>
      <w:r>
        <w:t>shave</w:t>
      </w:r>
      <w:r>
        <w:t xml:space="preserve"> </w:t>
      </w:r>
      <w:r>
        <w:t>as</w:t>
      </w:r>
      <w:r>
        <w:t xml:space="preserve"> </w:t>
      </w:r>
      <w:r>
        <w:t>ny</w:t>
      </w:r>
      <w:r>
        <w:t xml:space="preserve"> </w:t>
      </w:r>
      <w:r>
        <w:t>as</w:t>
      </w:r>
      <w:r>
        <w:t xml:space="preserve"> </w:t>
      </w:r>
      <w:r>
        <w:t>ever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Weak pt sg must end in -ed, -d, or -t : hade</w:t>
      </w:r>
      <w:r>
        <w:br/>
        <w:t>The General Prologue 617 (data/riverside_cats/GP_riv.cat)</w:t>
        <w:br/>
      </w:r>
      <w:r>
        <w:t>A</w:t>
      </w:r>
      <w:r>
        <w:t xml:space="preserve"> </w:t>
      </w:r>
      <w:r>
        <w:t>long</w:t>
      </w:r>
      <w:r>
        <w:t xml:space="preserve"> </w:t>
      </w:r>
      <w:r>
        <w:t>surcote</w:t>
      </w:r>
      <w:r>
        <w:t xml:space="preserve"> </w:t>
      </w:r>
      <w:r>
        <w:t>of</w:t>
      </w:r>
      <w:r>
        <w:t xml:space="preserve"> </w:t>
      </w:r>
      <w:r>
        <w:t>pers</w:t>
      </w:r>
      <w:r>
        <w:t xml:space="preserve"> </w:t>
      </w:r>
      <w:r>
        <w:t>upon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637 (data/riverside_cats/GP_riv.cat)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wel</w:t>
      </w:r>
      <w:r>
        <w:t xml:space="preserve"> </w:t>
      </w:r>
      <w:r>
        <w:t>dronken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wyn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639 (data/riverside_cats/GP_riv.cat)</w:t>
        <w:br/>
      </w:r>
      <w:r>
        <w:t>A</w:t>
      </w:r>
      <w:r>
        <w:t xml:space="preserve"> </w:t>
      </w:r>
      <w:r>
        <w:t>fewe</w:t>
      </w:r>
      <w:r>
        <w:t xml:space="preserve"> </w:t>
      </w:r>
      <w:r>
        <w:t>termes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two</w:t>
      </w:r>
      <w:r>
        <w:t xml:space="preserve"> </w:t>
      </w:r>
      <w:r>
        <w:t>or</w:t>
      </w:r>
      <w:r>
        <w:t xml:space="preserve"> </w:t>
      </w:r>
      <w:r>
        <w:t>thre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641 (data/riverside_cats/GP_riv.cat)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herde</w:t>
      </w:r>
      <w:r>
        <w:t xml:space="preserve"> </w:t>
      </w:r>
      <w:r>
        <w:t>it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-eth : kan</w:t>
      </w:r>
      <w:r>
        <w:br/>
        <w:t>The General Prologue 643 (data/riverside_cats/GP_riv.cat)</w:t>
        <w:br/>
      </w:r>
      <w:r>
        <w:rPr>
          <w:i/>
        </w:rPr>
        <w:t>Kan</w:t>
      </w:r>
      <w:r>
        <w:t xml:space="preserve"> </w:t>
      </w:r>
      <w:r>
        <w:t>clepen</w:t>
      </w:r>
      <w:r>
        <w:t xml:space="preserve"> </w:t>
      </w:r>
      <w:r>
        <w:t>Watte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rPr>
          <w:i/>
        </w:rPr>
        <w:t>kan</w:t>
      </w:r>
      <w:r>
        <w:t xml:space="preserve"> </w:t>
      </w:r>
      <w:r>
        <w:t>the</w:t>
      </w:r>
      <w:r>
        <w:t xml:space="preserve"> </w:t>
      </w:r>
      <w:r>
        <w:t>pope</w:t>
      </w:r>
      <w:r>
        <w:br/>
        <w:br/>
      </w:r>
    </w:p>
    <w:p>
      <w:r>
        <w:rPr>
          <w:b/>
        </w:rPr>
        <w:t>Present 3rd sg must end in -eth : kan</w:t>
      </w:r>
      <w:r>
        <w:br/>
        <w:t>The General Prologue 643 (data/riverside_cats/GP_riv.cat)</w:t>
        <w:br/>
      </w:r>
      <w:r>
        <w:rPr>
          <w:i/>
        </w:rPr>
        <w:t>Kan</w:t>
      </w:r>
      <w:r>
        <w:t xml:space="preserve"> </w:t>
      </w:r>
      <w:r>
        <w:t>clepen</w:t>
      </w:r>
      <w:r>
        <w:t xml:space="preserve"> </w:t>
      </w:r>
      <w:r>
        <w:t>Watte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rPr>
          <w:i/>
        </w:rPr>
        <w:t>kan</w:t>
      </w:r>
      <w:r>
        <w:t xml:space="preserve"> </w:t>
      </w:r>
      <w:r>
        <w:t>the</w:t>
      </w:r>
      <w:r>
        <w:t xml:space="preserve"> </w:t>
      </w:r>
      <w:r>
        <w:t>pope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645 (data/riverside_cats/GP_riv.cat)</w:t>
        <w:br/>
      </w:r>
      <w:r>
        <w:t>Thanne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spent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philosophie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658 (data/riverside_cats/GP_riv.cat)</w:t>
        <w:br/>
      </w:r>
      <w:r>
        <w:t>Purs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ercedekenes</w:t>
      </w:r>
      <w:r>
        <w:t xml:space="preserve"> </w:t>
      </w:r>
      <w:r>
        <w:t>helle</w:t>
      </w:r>
      <w:r>
        <w:t xml:space="preserve"> </w:t>
      </w:r>
      <w:r>
        <w:t>seyde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wol</w:t>
      </w:r>
      <w:r>
        <w:br/>
        <w:t>The General Prologue 661 (data/riverside_cats/GP_riv.cat)</w:t>
        <w:br/>
      </w:r>
      <w:r>
        <w:t>For</w:t>
      </w:r>
      <w:r>
        <w:t xml:space="preserve"> </w:t>
      </w:r>
      <w:r>
        <w:t>curs</w:t>
      </w:r>
      <w:r>
        <w:t xml:space="preserve"> </w:t>
      </w:r>
      <w:r>
        <w:rPr>
          <w:i/>
        </w:rPr>
        <w:t>wol</w:t>
      </w:r>
      <w:r>
        <w:t xml:space="preserve"> </w:t>
      </w:r>
      <w:r>
        <w:t>slee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assoillyng</w:t>
      </w:r>
      <w:r>
        <w:t xml:space="preserve"> </w:t>
      </w:r>
      <w:r>
        <w:t>savith</w:t>
      </w:r>
      <w:r>
        <w:br/>
        <w:br/>
      </w:r>
    </w:p>
    <w:p>
      <w:r>
        <w:rPr>
          <w:b/>
        </w:rPr>
        <w:t>Present 3rd sg must end in -eth : savith</w:t>
      </w:r>
      <w:r>
        <w:br/>
        <w:t>The General Prologue 661 (data/riverside_cats/GP_riv.cat)</w:t>
        <w:br/>
      </w:r>
      <w:r>
        <w:t>For</w:t>
      </w:r>
      <w:r>
        <w:t xml:space="preserve"> </w:t>
      </w:r>
      <w:r>
        <w:t>curs</w:t>
      </w:r>
      <w:r>
        <w:t xml:space="preserve"> </w:t>
      </w:r>
      <w:r>
        <w:t>wol</w:t>
      </w:r>
      <w:r>
        <w:t xml:space="preserve"> </w:t>
      </w:r>
      <w:r>
        <w:t>slee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assoillyng</w:t>
      </w:r>
      <w:r>
        <w:t xml:space="preserve"> </w:t>
      </w:r>
      <w:r>
        <w:rPr>
          <w:i/>
        </w:rPr>
        <w:t>savith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663 (data/riverside_cats/GP_riv.cat)</w:t>
        <w:br/>
      </w:r>
      <w:r>
        <w:t>In</w:t>
      </w:r>
      <w:r>
        <w:t xml:space="preserve"> </w:t>
      </w:r>
      <w:r>
        <w:t>daunger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at</w:t>
      </w:r>
      <w:r>
        <w:t xml:space="preserve"> </w:t>
      </w:r>
      <w:r>
        <w:t>his</w:t>
      </w:r>
      <w:r>
        <w:t xml:space="preserve"> </w:t>
      </w:r>
      <w:r>
        <w:t>owene</w:t>
      </w:r>
      <w:r>
        <w:t xml:space="preserve"> </w:t>
      </w:r>
      <w:r>
        <w:t>gise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666 (data/riverside_cats/GP_riv.cat)</w:t>
        <w:br/>
      </w:r>
      <w:r>
        <w:t>A</w:t>
      </w:r>
      <w:r>
        <w:t xml:space="preserve"> </w:t>
      </w:r>
      <w:r>
        <w:t>gerland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set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heed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668 (data/riverside_cats/GP_riv.cat)</w:t>
        <w:br/>
      </w:r>
      <w:r>
        <w:t>A</w:t>
      </w:r>
      <w:r>
        <w:t xml:space="preserve"> </w:t>
      </w:r>
      <w:r>
        <w:t>bokeleer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maad</w:t>
      </w:r>
      <w:r>
        <w:t xml:space="preserve"> </w:t>
      </w:r>
      <w:r>
        <w:t>hym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cake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675 (data/riverside_cats/GP_riv.cat)</w:t>
        <w:br/>
      </w:r>
      <w:r>
        <w:t>This</w:t>
      </w:r>
      <w:r>
        <w:t xml:space="preserve"> </w:t>
      </w:r>
      <w:r>
        <w:t>Pardoner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heer</w:t>
      </w:r>
      <w:r>
        <w:t xml:space="preserve"> </w:t>
      </w:r>
      <w:r>
        <w:t>as</w:t>
      </w:r>
      <w:r>
        <w:t xml:space="preserve"> </w:t>
      </w:r>
      <w:r>
        <w:t>yelow</w:t>
      </w:r>
      <w:r>
        <w:t xml:space="preserve"> </w:t>
      </w:r>
      <w:r>
        <w:t>as</w:t>
      </w:r>
      <w:r>
        <w:t xml:space="preserve"> </w:t>
      </w:r>
      <w:r>
        <w:t>wex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677 (data/riverside_cats/GP_riv.cat)</w:t>
        <w:br/>
      </w:r>
      <w:r>
        <w:t>By</w:t>
      </w:r>
      <w:r>
        <w:t xml:space="preserve"> </w:t>
      </w:r>
      <w:r>
        <w:t>ounces</w:t>
      </w:r>
      <w:r>
        <w:t xml:space="preserve"> </w:t>
      </w:r>
      <w:r>
        <w:t>henge</w:t>
      </w:r>
      <w:r>
        <w:t xml:space="preserve"> </w:t>
      </w:r>
      <w:r>
        <w:t>his</w:t>
      </w:r>
      <w:r>
        <w:t xml:space="preserve"> </w:t>
      </w:r>
      <w:r>
        <w:t>lokkes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Weak pt sg must end in -ed, -d, or -t : overspradde</w:t>
      </w:r>
      <w:r>
        <w:br/>
        <w:t>The General Prologue 678 (data/riverside_cats/GP_riv.cat)</w:t>
        <w:br/>
      </w:r>
      <w:r>
        <w:t>And</w:t>
      </w:r>
      <w:r>
        <w:t xml:space="preserve"> </w:t>
      </w:r>
      <w:r>
        <w:t>therwith</w:t>
      </w:r>
      <w:r>
        <w:t xml:space="preserve"> </w:t>
      </w:r>
      <w:r>
        <w:t>he</w:t>
      </w:r>
      <w:r>
        <w:t xml:space="preserve"> </w:t>
      </w:r>
      <w:r>
        <w:t>his</w:t>
      </w:r>
      <w:r>
        <w:t xml:space="preserve"> </w:t>
      </w:r>
      <w:r>
        <w:t>shuldres</w:t>
      </w:r>
      <w:r>
        <w:t xml:space="preserve"> </w:t>
      </w:r>
      <w:r>
        <w:rPr>
          <w:i/>
        </w:rPr>
        <w:t>overspradde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684 (data/riverside_cats/GP_riv.cat)</w:t>
        <w:br/>
      </w:r>
      <w:r>
        <w:t>Swiche</w:t>
      </w:r>
      <w:r>
        <w:t xml:space="preserve"> </w:t>
      </w:r>
      <w:r>
        <w:t>glarynge</w:t>
      </w:r>
      <w:r>
        <w:t xml:space="preserve"> </w:t>
      </w:r>
      <w:r>
        <w:t>eyen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as</w:t>
      </w:r>
      <w:r>
        <w:t xml:space="preserve"> </w:t>
      </w:r>
      <w:r>
        <w:t>an</w:t>
      </w:r>
      <w:r>
        <w:t xml:space="preserve"> </w:t>
      </w:r>
      <w:r>
        <w:t>hare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689 (data/riverside_cats/GP_riv.cat)</w:t>
        <w:br/>
      </w:r>
      <w:r>
        <w:t>No</w:t>
      </w:r>
      <w:r>
        <w:t xml:space="preserve"> </w:t>
      </w:r>
      <w:r>
        <w:t>berd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t>nevere</w:t>
      </w:r>
      <w:r>
        <w:t xml:space="preserve"> </w:t>
      </w:r>
      <w:r>
        <w:t>sholde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697 (data/riverside_cats/GP_riv.cat)</w:t>
        <w:br/>
      </w:r>
      <w:r>
        <w:t>That</w:t>
      </w:r>
      <w:r>
        <w:t xml:space="preserve"> </w:t>
      </w:r>
      <w:r>
        <w:t>Seint</w:t>
      </w:r>
      <w:r>
        <w:t xml:space="preserve"> </w:t>
      </w:r>
      <w:r>
        <w:t>Peter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wente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General Prologue 697 (data/riverside_cats/GP_riv.cat)</w:t>
        <w:br/>
      </w:r>
      <w:r>
        <w:t>That</w:t>
      </w:r>
      <w:r>
        <w:t xml:space="preserve"> </w:t>
      </w:r>
      <w:r>
        <w:t>Seint</w:t>
      </w:r>
      <w:r>
        <w:t xml:space="preserve"> </w:t>
      </w:r>
      <w:r>
        <w:t>Peter</w:t>
      </w:r>
      <w:r>
        <w:t xml:space="preserve"> </w:t>
      </w:r>
      <w:r>
        <w:t>hadde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General Prologue 698 (data/riverside_cats/GP_riv.cat)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t>see</w:t>
      </w:r>
      <w:r>
        <w:t xml:space="preserve"> </w:t>
      </w:r>
      <w:r>
        <w:t>til</w:t>
      </w:r>
      <w:r>
        <w:t xml:space="preserve"> </w:t>
      </w:r>
      <w:r>
        <w:t>Jhesu</w:t>
      </w:r>
      <w:r>
        <w:t xml:space="preserve"> </w:t>
      </w:r>
      <w:r>
        <w:t>Crist</w:t>
      </w:r>
      <w:r>
        <w:t xml:space="preserve"> </w:t>
      </w:r>
      <w:r>
        <w:t>hym</w:t>
      </w:r>
      <w:r>
        <w:t xml:space="preserve"> </w:t>
      </w:r>
      <w:r>
        <w:rPr>
          <w:i/>
        </w:rPr>
        <w:t>hente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700 (data/riverside_cats/GP_riv.cat)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glas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pigges</w:t>
      </w:r>
      <w:r>
        <w:t xml:space="preserve"> </w:t>
      </w:r>
      <w:r>
        <w:t>bones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720 (data/riverside_cats/GP_riv.cat)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tyme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-eth : shal</w:t>
      </w:r>
      <w:r>
        <w:br/>
        <w:t>The General Prologue 731 (data/riverside_cats/GP_riv.cat)</w:t>
        <w:br/>
      </w:r>
      <w:r>
        <w:t>Whoso</w:t>
      </w:r>
      <w:r>
        <w:t xml:space="preserve"> </w:t>
      </w:r>
      <w:r>
        <w:rPr>
          <w:i/>
        </w:rPr>
        <w:t>shal</w:t>
      </w:r>
      <w:r>
        <w:t xml:space="preserve"> </w:t>
      </w:r>
      <w:r>
        <w:t>telle</w:t>
      </w:r>
      <w:r>
        <w:t xml:space="preserve"> </w:t>
      </w:r>
      <w:r>
        <w:t>a</w:t>
      </w:r>
      <w:r>
        <w:t xml:space="preserve"> </w:t>
      </w:r>
      <w:r>
        <w:t>tale</w:t>
      </w:r>
      <w:r>
        <w:t xml:space="preserve"> </w:t>
      </w:r>
      <w:r>
        <w:t>after</w:t>
      </w:r>
      <w:r>
        <w:t xml:space="preserve"> </w:t>
      </w:r>
      <w:r>
        <w:t>a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-eth : moot</w:t>
      </w:r>
      <w:r>
        <w:br/>
        <w:t>The General Prologue 732 (data/riverside_cats/GP_riv.cat)</w:t>
        <w:br/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reherce</w:t>
      </w:r>
      <w:r>
        <w:t xml:space="preserve"> </w:t>
      </w:r>
      <w:r>
        <w:t>as</w:t>
      </w:r>
      <w:r>
        <w:t xml:space="preserve"> </w:t>
      </w:r>
      <w:r>
        <w:t>ny</w:t>
      </w:r>
      <w:r>
        <w:t xml:space="preserve"> </w:t>
      </w:r>
      <w:r>
        <w:t>as</w:t>
      </w:r>
      <w:r>
        <w:t xml:space="preserve"> </w:t>
      </w:r>
      <w:r>
        <w:t>evere</w:t>
      </w:r>
      <w:r>
        <w:t xml:space="preserve"> </w:t>
      </w:r>
      <w:r>
        <w:t>he</w:t>
      </w:r>
      <w:r>
        <w:t xml:space="preserve"> </w:t>
      </w:r>
      <w:r>
        <w:t>kan</w:t>
      </w:r>
      <w:r>
        <w:br/>
        <w:br/>
      </w:r>
    </w:p>
    <w:p>
      <w:r>
        <w:rPr>
          <w:b/>
        </w:rPr>
        <w:t>Present 3rd sg must end in -eth : kan</w:t>
      </w:r>
      <w:r>
        <w:br/>
        <w:t>The General Prologue 732 (data/riverside_cats/GP_riv.cat)</w:t>
        <w:br/>
      </w:r>
      <w:r>
        <w:t>He</w:t>
      </w:r>
      <w:r>
        <w:t xml:space="preserve"> </w:t>
      </w:r>
      <w:r>
        <w:t>moot</w:t>
      </w:r>
      <w:r>
        <w:t xml:space="preserve"> </w:t>
      </w:r>
      <w:r>
        <w:t>reherce</w:t>
      </w:r>
      <w:r>
        <w:t xml:space="preserve"> </w:t>
      </w:r>
      <w:r>
        <w:t>as</w:t>
      </w:r>
      <w:r>
        <w:t xml:space="preserve"> </w:t>
      </w:r>
      <w:r>
        <w:t>ny</w:t>
      </w:r>
      <w:r>
        <w:t xml:space="preserve"> </w:t>
      </w:r>
      <w:r>
        <w:t>as</w:t>
      </w:r>
      <w:r>
        <w:t xml:space="preserve"> </w:t>
      </w:r>
      <w:r>
        <w:t>evere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-eth : speke</w:t>
      </w:r>
      <w:r>
        <w:br/>
        <w:t>The General Prologue 734 (data/riverside_cats/GP_riv.cat)</w:t>
        <w:br/>
      </w:r>
      <w:r>
        <w:t>Al</w:t>
      </w:r>
      <w:r>
        <w:t xml:space="preserve"> </w:t>
      </w:r>
      <w:r>
        <w:rPr>
          <w:i/>
        </w:rPr>
        <w:t>speke</w:t>
      </w:r>
      <w:r>
        <w:t xml:space="preserve"> </w:t>
      </w:r>
      <w:r>
        <w:t>he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rudeliche</w:t>
      </w:r>
      <w:r>
        <w:t xml:space="preserve"> </w:t>
      </w:r>
      <w:r>
        <w:t>and</w:t>
      </w:r>
      <w:r>
        <w:t xml:space="preserve"> </w:t>
      </w:r>
      <w:r>
        <w:t>large</w:t>
      </w:r>
      <w:r>
        <w:br/>
        <w:br/>
      </w:r>
    </w:p>
    <w:p>
      <w:r>
        <w:rPr>
          <w:b/>
        </w:rPr>
        <w:t>Present 3rd sg must end in -eth : moot</w:t>
      </w:r>
      <w:r>
        <w:br/>
        <w:t>The General Prologue 735 (data/riverside_cats/GP_riv.cat)</w:t>
        <w:br/>
      </w:r>
      <w:r>
        <w:t>Or</w:t>
      </w:r>
      <w:r>
        <w:t xml:space="preserve"> </w:t>
      </w:r>
      <w:r>
        <w:t>ellis</w:t>
      </w:r>
      <w:r>
        <w:t xml:space="preserve"> </w:t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telle</w:t>
      </w:r>
      <w:r>
        <w:t xml:space="preserve"> </w:t>
      </w:r>
      <w:r>
        <w:t>his</w:t>
      </w:r>
      <w:r>
        <w:t xml:space="preserve"> </w:t>
      </w:r>
      <w:r>
        <w:t>tale</w:t>
      </w:r>
      <w:r>
        <w:t xml:space="preserve"> </w:t>
      </w:r>
      <w:r>
        <w:t>untrewe</w:t>
      </w:r>
      <w:r>
        <w:br/>
        <w:br/>
      </w:r>
    </w:p>
    <w:p>
      <w:r>
        <w:rPr>
          <w:b/>
        </w:rPr>
        <w:t>Present 3rd sg must end in -eth : may</w:t>
      </w:r>
      <w:r>
        <w:br/>
        <w:t>The General Prologue 737 (data/riverside_cats/GP_riv.cat)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spare</w:t>
      </w:r>
      <w:r>
        <w:t xml:space="preserve"> </w:t>
      </w:r>
      <w:r>
        <w:t>althogh</w:t>
      </w:r>
      <w:r>
        <w:t xml:space="preserve"> </w:t>
      </w:r>
      <w:r>
        <w:t>he</w:t>
      </w:r>
      <w:r>
        <w:t xml:space="preserve"> </w:t>
      </w:r>
      <w:r>
        <w:t>were</w:t>
      </w:r>
      <w:r>
        <w:t xml:space="preserve"> </w:t>
      </w:r>
      <w:r>
        <w:t>his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General Prologue 740 (data/riverside_cats/GP_riv.cat)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no</w:t>
      </w:r>
      <w:r>
        <w:t xml:space="preserve"> </w:t>
      </w:r>
      <w:r>
        <w:t>vileynye</w:t>
      </w:r>
      <w:r>
        <w:t xml:space="preserve"> </w:t>
      </w:r>
      <w:r>
        <w:t>is</w:t>
      </w:r>
      <w:r>
        <w:t xml:space="preserve"> </w:t>
      </w:r>
      <w:r>
        <w:t>it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746 (data/riverside_cats/GP_riv.cat)</w:t>
        <w:br/>
      </w:r>
      <w:r>
        <w:t>My</w:t>
      </w:r>
      <w:r>
        <w:t xml:space="preserve"> </w:t>
      </w:r>
      <w:r>
        <w:t>wit</w:t>
      </w:r>
      <w:r>
        <w:t xml:space="preserve"> </w:t>
      </w:r>
      <w:r>
        <w:rPr>
          <w:i/>
        </w:rPr>
        <w:t>is</w:t>
      </w:r>
      <w:r>
        <w:t xml:space="preserve"> </w:t>
      </w:r>
      <w:r>
        <w:t>short</w:t>
      </w:r>
      <w:r>
        <w:t xml:space="preserve"> </w:t>
      </w:r>
      <w:r>
        <w:t>ye</w:t>
      </w:r>
      <w:r>
        <w:t xml:space="preserve"> </w:t>
      </w:r>
      <w:r>
        <w:t>may</w:t>
      </w:r>
      <w:r>
        <w:t xml:space="preserve"> </w:t>
      </w:r>
      <w:r>
        <w:t>wel</w:t>
      </w:r>
      <w:r>
        <w:t xml:space="preserve"> </w:t>
      </w:r>
      <w:r>
        <w:t>understonde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General Prologue 746 (data/riverside_cats/GP_riv.cat)</w:t>
        <w:br/>
      </w:r>
      <w:r>
        <w:t>My</w:t>
      </w:r>
      <w:r>
        <w:t xml:space="preserve"> </w:t>
      </w:r>
      <w:r>
        <w:t>wit</w:t>
      </w:r>
      <w:r>
        <w:t xml:space="preserve"> </w:t>
      </w:r>
      <w:r>
        <w:t>is</w:t>
      </w:r>
      <w:r>
        <w:t xml:space="preserve"> </w:t>
      </w:r>
      <w:r>
        <w:t>short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understonde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General Prologue 748 (data/riverside_cats/GP_riv.cat)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soper</w:t>
      </w:r>
      <w:r>
        <w:t xml:space="preserve"> </w:t>
      </w:r>
      <w:r>
        <w:rPr>
          <w:i/>
        </w:rPr>
        <w:t>sette</w:t>
      </w:r>
      <w:r>
        <w:t xml:space="preserve"> </w:t>
      </w:r>
      <w:r>
        <w:t>he</w:t>
      </w:r>
      <w:r>
        <w:t xml:space="preserve"> </w:t>
      </w:r>
      <w:r>
        <w:t>us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Weak pt sg must end in -ed, -d, or -t : lakkede</w:t>
      </w:r>
      <w:r>
        <w:br/>
        <w:t>The General Prologue 756 (data/riverside_cats/GP_riv.cat)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manhod</w:t>
      </w:r>
      <w:r>
        <w:t xml:space="preserve"> </w:t>
      </w:r>
      <w:r>
        <w:t>hym</w:t>
      </w:r>
      <w:r>
        <w:t xml:space="preserve"> </w:t>
      </w:r>
      <w:r>
        <w:rPr>
          <w:i/>
        </w:rPr>
        <w:t>lakkede</w:t>
      </w:r>
      <w:r>
        <w:t xml:space="preserve"> </w:t>
      </w:r>
      <w:r>
        <w:t>right</w:t>
      </w:r>
      <w:r>
        <w:t xml:space="preserve"> </w:t>
      </w:r>
      <w:r>
        <w:t>naught</w:t>
      </w:r>
      <w:r>
        <w:br/>
        <w:br/>
      </w:r>
    </w:p>
    <w:p>
      <w:r>
        <w:rPr>
          <w:b/>
        </w:rPr>
        <w:t>Infinitive must end in -en or -e : doon</w:t>
      </w:r>
      <w:r>
        <w:br/>
        <w:t>The General Prologue 766 (data/riverside_cats/GP_riv.cat)</w:t>
        <w:br/>
      </w:r>
      <w:r>
        <w:t>Fayn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yow</w:t>
      </w:r>
      <w:r>
        <w:t xml:space="preserve"> </w:t>
      </w:r>
      <w:r>
        <w:t>myrthe</w:t>
      </w:r>
      <w:r>
        <w:t xml:space="preserve"> </w:t>
      </w:r>
      <w:r>
        <w:t>wiste</w:t>
      </w:r>
      <w:r>
        <w:t xml:space="preserve"> </w:t>
      </w:r>
      <w:r>
        <w:t>I</w:t>
      </w:r>
      <w:r>
        <w:t xml:space="preserve"> </w:t>
      </w:r>
      <w:r>
        <w:t>how</w:t>
      </w:r>
      <w:r>
        <w:br/>
        <w:br/>
      </w:r>
    </w:p>
    <w:p>
      <w:r>
        <w:rPr>
          <w:b/>
        </w:rPr>
        <w:t>Infinitive must end in -en or -e : doon</w:t>
      </w:r>
      <w:r>
        <w:br/>
        <w:t>The General Prologue 768 (data/riverside_cats/GP_riv.cat)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yow</w:t>
      </w:r>
      <w:r>
        <w:t xml:space="preserve"> </w:t>
      </w:r>
      <w:r>
        <w:t>ese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t>shal</w:t>
      </w:r>
      <w:r>
        <w:t xml:space="preserve"> </w:t>
      </w:r>
      <w:r>
        <w:t>coste</w:t>
      </w:r>
      <w:r>
        <w:t xml:space="preserve"> </w:t>
      </w:r>
      <w:r>
        <w:t>noght</w:t>
      </w:r>
      <w:r>
        <w:br/>
        <w:br/>
      </w:r>
    </w:p>
    <w:p>
      <w:r>
        <w:rPr>
          <w:b/>
        </w:rPr>
        <w:t>Present 3rd sg must end in -eth : shal</w:t>
      </w:r>
      <w:r>
        <w:br/>
        <w:t>The General Prologue 768 (data/riverside_cats/GP_riv.cat)</w:t>
        <w:br/>
      </w:r>
      <w:r>
        <w:t>To</w:t>
      </w:r>
      <w:r>
        <w:t xml:space="preserve"> </w:t>
      </w:r>
      <w:r>
        <w:t>doon</w:t>
      </w:r>
      <w:r>
        <w:t xml:space="preserve"> </w:t>
      </w:r>
      <w:r>
        <w:t>yow</w:t>
      </w:r>
      <w:r>
        <w:t xml:space="preserve"> </w:t>
      </w:r>
      <w:r>
        <w:t>ese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coste</w:t>
      </w:r>
      <w:r>
        <w:t xml:space="preserve"> </w:t>
      </w:r>
      <w:r>
        <w:t>noght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General Prologue 769 (data/riverside_cats/GP_riv.cat)</w:t>
        <w:br/>
      </w:r>
      <w:r>
        <w:t>Ye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Caunterbury</w:t>
      </w:r>
      <w:r>
        <w:t xml:space="preserve"> </w:t>
      </w:r>
      <w:r>
        <w:t>God</w:t>
      </w:r>
      <w:r>
        <w:t xml:space="preserve"> </w:t>
      </w:r>
      <w:r>
        <w:t>yow</w:t>
      </w:r>
      <w:r>
        <w:t xml:space="preserve"> </w:t>
      </w:r>
      <w:r>
        <w:t>speede</w:t>
      </w:r>
      <w:r>
        <w:br/>
        <w:br/>
      </w:r>
    </w:p>
    <w:p>
      <w:r>
        <w:rPr>
          <w:b/>
        </w:rPr>
        <w:t>Present 3rd sg must end in -eth : quite</w:t>
      </w:r>
      <w:r>
        <w:br/>
        <w:t>The General Prologue 770 (data/riverside_cats/GP_riv.cat)</w:t>
        <w:br/>
      </w:r>
      <w:r>
        <w:t>The</w:t>
      </w:r>
      <w:r>
        <w:t xml:space="preserve"> </w:t>
      </w:r>
      <w:r>
        <w:t>blisful</w:t>
      </w:r>
      <w:r>
        <w:t xml:space="preserve"> </w:t>
      </w:r>
      <w:r>
        <w:t>martir</w:t>
      </w:r>
      <w:r>
        <w:t xml:space="preserve"> </w:t>
      </w:r>
      <w:r>
        <w:rPr>
          <w:i/>
        </w:rPr>
        <w:t>quite</w:t>
      </w:r>
      <w:r>
        <w:t xml:space="preserve"> </w:t>
      </w:r>
      <w:r>
        <w:t>yow</w:t>
      </w:r>
      <w:r>
        <w:t xml:space="preserve"> </w:t>
      </w:r>
      <w:r>
        <w:t>youre</w:t>
      </w:r>
      <w:r>
        <w:t xml:space="preserve"> </w:t>
      </w:r>
      <w:r>
        <w:t>meede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General Prologue 771 (data/riverside_cats/GP_riv.cat)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goon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773 (data/riverside_cats/GP_riv.cat)</w:t>
        <w:br/>
      </w:r>
      <w:r>
        <w:t>For</w:t>
      </w:r>
      <w:r>
        <w:t xml:space="preserve"> </w:t>
      </w:r>
      <w:r>
        <w:t>trewely</w:t>
      </w:r>
      <w:r>
        <w:t xml:space="preserve"> </w:t>
      </w:r>
      <w:r>
        <w:t>confort</w:t>
      </w:r>
      <w:r>
        <w:t xml:space="preserve"> </w:t>
      </w:r>
      <w:r>
        <w:t>ne</w:t>
      </w:r>
      <w:r>
        <w:t xml:space="preserve"> </w:t>
      </w:r>
      <w:r>
        <w:t>myrthe</w:t>
      </w:r>
      <w:r>
        <w:t xml:space="preserve"> </w:t>
      </w:r>
      <w:r>
        <w:rPr>
          <w:i/>
        </w:rPr>
        <w:t>is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Infinitive must end in -en or -e : doon</w:t>
      </w:r>
      <w:r>
        <w:br/>
        <w:t>The General Prologue 776 (data/riverside_cats/GP_riv.cat)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seyde</w:t>
      </w:r>
      <w:r>
        <w:t xml:space="preserve"> </w:t>
      </w:r>
      <w:r>
        <w:t>erst</w:t>
      </w:r>
      <w:r>
        <w:t xml:space="preserve"> </w:t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yow</w:t>
      </w:r>
      <w:r>
        <w:t xml:space="preserve"> </w:t>
      </w:r>
      <w:r>
        <w:t>som</w:t>
      </w:r>
      <w:r>
        <w:t xml:space="preserve"> </w:t>
      </w:r>
      <w:r>
        <w:t>confort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781 (data/riverside_cats/GP_riv.cat)</w:t>
        <w:br/>
      </w:r>
      <w:r>
        <w:t>Now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fader</w:t>
      </w:r>
      <w:r>
        <w:t xml:space="preserve"> </w:t>
      </w:r>
      <w:r>
        <w:t>soule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790 (data/riverside_cats/GP_riv.cat)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poynt</w:t>
      </w:r>
      <w:r>
        <w:t xml:space="preserve"> </w:t>
      </w:r>
      <w:r>
        <w:t>to</w:t>
      </w:r>
      <w:r>
        <w:t xml:space="preserve"> </w:t>
      </w:r>
      <w:r>
        <w:t>speken</w:t>
      </w:r>
      <w:r>
        <w:t xml:space="preserve"> </w:t>
      </w:r>
      <w:r>
        <w:t>short</w:t>
      </w:r>
      <w:r>
        <w:t xml:space="preserve"> </w:t>
      </w:r>
      <w:r>
        <w:t>and</w:t>
      </w:r>
      <w:r>
        <w:t xml:space="preserve"> </w:t>
      </w:r>
      <w:r>
        <w:t>pleyn</w:t>
      </w:r>
      <w:r>
        <w:br/>
        <w:br/>
      </w:r>
    </w:p>
    <w:p>
      <w:r>
        <w:rPr>
          <w:b/>
        </w:rPr>
        <w:t>Present 3rd sg must end in -eth : shal</w:t>
      </w:r>
      <w:r>
        <w:br/>
        <w:t>The General Prologue 792 (data/riverside_cats/GP_riv.cat)</w:t>
        <w:br/>
      </w:r>
      <w:r>
        <w:t>In</w:t>
      </w:r>
      <w:r>
        <w:t xml:space="preserve"> </w:t>
      </w:r>
      <w:r>
        <w:t>this</w:t>
      </w:r>
      <w:r>
        <w:t xml:space="preserve"> </w:t>
      </w:r>
      <w:r>
        <w:t>viage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telle</w:t>
      </w:r>
      <w:r>
        <w:t xml:space="preserve"> </w:t>
      </w:r>
      <w:r>
        <w:t>tales</w:t>
      </w:r>
      <w:r>
        <w:t xml:space="preserve"> </w:t>
      </w:r>
      <w:r>
        <w:t>tweye</w:t>
      </w:r>
      <w:r>
        <w:br/>
        <w:br/>
      </w:r>
    </w:p>
    <w:p>
      <w:r>
        <w:rPr>
          <w:b/>
        </w:rPr>
        <w:t>Present 3rd sg must end in -eth : shal</w:t>
      </w:r>
      <w:r>
        <w:br/>
        <w:t>The General Prologue 794 (data/riverside_cats/GP_riv.cat)</w:t>
        <w:br/>
      </w:r>
      <w:r>
        <w:t>And</w:t>
      </w:r>
      <w:r>
        <w:t xml:space="preserve"> </w:t>
      </w:r>
      <w:r>
        <w:t>homward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tellen</w:t>
      </w:r>
      <w:r>
        <w:t xml:space="preserve"> </w:t>
      </w:r>
      <w:r>
        <w:t>othere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General Prologue 795 (data/riverside_cats/GP_riv.cat)</w:t>
        <w:br/>
      </w:r>
      <w:r>
        <w:t>Of</w:t>
      </w:r>
      <w:r>
        <w:t xml:space="preserve"> </w:t>
      </w:r>
      <w:r>
        <w:t>aventures</w:t>
      </w:r>
      <w:r>
        <w:t xml:space="preserve"> </w:t>
      </w:r>
      <w:r>
        <w:t>that</w:t>
      </w:r>
      <w:r>
        <w:t xml:space="preserve"> </w:t>
      </w:r>
      <w:r>
        <w:t>whilom</w:t>
      </w:r>
      <w:r>
        <w:t xml:space="preserve"> </w:t>
      </w:r>
      <w:r>
        <w:rPr>
          <w:i/>
        </w:rPr>
        <w:t>han</w:t>
      </w:r>
      <w:r>
        <w:t xml:space="preserve"> </w:t>
      </w:r>
      <w:r>
        <w:t>bifalle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797 (data/riverside_cats/GP_riv.cat)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telleth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caas</w:t>
      </w:r>
      <w:r>
        <w:br/>
        <w:br/>
      </w:r>
    </w:p>
    <w:p>
      <w:r>
        <w:rPr>
          <w:b/>
        </w:rPr>
        <w:t>Infinitive must end in -en or -e : seyn</w:t>
      </w:r>
      <w:r>
        <w:br/>
        <w:t>The General Prologue 797 (data/riverside_cats/GP_riv.cat)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telleth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caas</w:t>
      </w:r>
      <w:r>
        <w:br/>
        <w:br/>
      </w:r>
    </w:p>
    <w:p>
      <w:r>
        <w:rPr>
          <w:b/>
        </w:rPr>
        <w:t>Present 3rd sg must end in -eth : wole</w:t>
      </w:r>
      <w:r>
        <w:br/>
        <w:t>The General Prologue 805 (data/riverside_cats/GP_riv.cat)</w:t>
        <w:br/>
      </w:r>
      <w:r>
        <w:t>And</w:t>
      </w:r>
      <w:r>
        <w:t xml:space="preserve"> </w:t>
      </w:r>
      <w:r>
        <w:t>whoso</w:t>
      </w:r>
      <w:r>
        <w:t xml:space="preserve"> </w:t>
      </w:r>
      <w:r>
        <w:rPr>
          <w:i/>
        </w:rPr>
        <w:t>wole</w:t>
      </w:r>
      <w:r>
        <w:t xml:space="preserve"> </w:t>
      </w:r>
      <w:r>
        <w:t>my</w:t>
      </w:r>
      <w:r>
        <w:t xml:space="preserve"> </w:t>
      </w:r>
      <w:r>
        <w:t>juggement</w:t>
      </w:r>
      <w:r>
        <w:t xml:space="preserve"> </w:t>
      </w:r>
      <w:r>
        <w:t>withseye</w:t>
      </w:r>
      <w:r>
        <w:br/>
        <w:br/>
      </w:r>
    </w:p>
    <w:p>
      <w:r>
        <w:rPr>
          <w:b/>
        </w:rPr>
        <w:t>Present 3rd sg must end in -eth : shal</w:t>
      </w:r>
      <w:r>
        <w:br/>
        <w:t>The General Prologue 806 (data/riverside_cats/GP_riv.cat)</w:t>
        <w:br/>
      </w:r>
      <w:r>
        <w:rPr>
          <w:i/>
        </w:rPr>
        <w:t>Shal</w:t>
      </w:r>
      <w:r>
        <w:t xml:space="preserve"> </w:t>
      </w:r>
      <w:r>
        <w:t>paye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spenden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Present 3rd sg must end in -eth : leste</w:t>
      </w:r>
      <w:r>
        <w:br/>
        <w:t>The General Prologue 828 (data/riverside_cats/GP_riv.cat)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Lordynges</w:t>
      </w:r>
      <w:r>
        <w:t xml:space="preserve"> </w:t>
      </w:r>
      <w:r>
        <w:t>herkneth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-eth : shal</w:t>
      </w:r>
      <w:r>
        <w:br/>
        <w:t>The General Prologue 831 (data/riverside_cats/GP_riv.cat)</w:t>
        <w:br/>
      </w:r>
      <w:r>
        <w:t>Lat</w:t>
      </w:r>
      <w:r>
        <w:t xml:space="preserve"> </w:t>
      </w:r>
      <w:r>
        <w:t>se</w:t>
      </w:r>
      <w:r>
        <w:t xml:space="preserve"> </w:t>
      </w:r>
      <w:r>
        <w:t>now</w:t>
      </w:r>
      <w:r>
        <w:t xml:space="preserve"> </w:t>
      </w:r>
      <w:r>
        <w:t>who</w:t>
      </w:r>
      <w:r>
        <w:t xml:space="preserve"> </w:t>
      </w:r>
      <w:r>
        <w:rPr>
          <w:i/>
        </w:rPr>
        <w:t>shal</w:t>
      </w:r>
      <w:r>
        <w:t xml:space="preserve"> </w:t>
      </w:r>
      <w:r>
        <w:t>telle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tale</w:t>
      </w:r>
      <w:r>
        <w:br/>
        <w:br/>
      </w:r>
    </w:p>
    <w:p>
      <w:r>
        <w:rPr>
          <w:b/>
        </w:rPr>
        <w:t>Present 3rd sg must end in -eth : be</w:t>
      </w:r>
      <w:r>
        <w:br/>
        <w:t>The General Prologue 833 (data/riverside_cats/GP_riv.cat)</w:t>
        <w:br/>
      </w:r>
      <w:r>
        <w:t>Whoso</w:t>
      </w:r>
      <w:r>
        <w:t xml:space="preserve"> </w:t>
      </w:r>
      <w:r>
        <w:rPr>
          <w:i/>
        </w:rPr>
        <w:t>be</w:t>
      </w:r>
      <w:r>
        <w:t xml:space="preserve"> </w:t>
      </w:r>
      <w:r>
        <w:t>rebel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juggement</w:t>
      </w:r>
      <w:r>
        <w:br/>
        <w:br/>
      </w:r>
    </w:p>
    <w:p>
      <w:r>
        <w:rPr>
          <w:b/>
        </w:rPr>
        <w:t>Present 3rd sg must end in -eth : shal</w:t>
      </w:r>
      <w:r>
        <w:br/>
        <w:t>The General Prologue 834 (data/riverside_cats/GP_riv.cat)</w:t>
        <w:br/>
      </w:r>
      <w:r>
        <w:rPr>
          <w:i/>
        </w:rPr>
        <w:t>Shal</w:t>
      </w:r>
      <w:r>
        <w:t xml:space="preserve"> </w:t>
      </w:r>
      <w:r>
        <w:t>paye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</w:t>
      </w:r>
      <w:r>
        <w:t xml:space="preserve"> </w:t>
      </w:r>
      <w:r>
        <w:t>is</w:t>
      </w:r>
      <w:r>
        <w:t xml:space="preserve"> </w:t>
      </w:r>
      <w:r>
        <w:t>spent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834 (data/riverside_cats/GP_riv.cat)</w:t>
        <w:br/>
      </w:r>
      <w:r>
        <w:t>Shal</w:t>
      </w:r>
      <w:r>
        <w:t xml:space="preserve"> </w:t>
      </w:r>
      <w:r>
        <w:t>paye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</w:t>
      </w:r>
      <w:r>
        <w:t xml:space="preserve"> </w:t>
      </w:r>
      <w:r>
        <w:rPr>
          <w:i/>
        </w:rPr>
        <w:t>is</w:t>
      </w:r>
      <w:r>
        <w:t xml:space="preserve"> </w:t>
      </w:r>
      <w:r>
        <w:t>spent</w:t>
      </w:r>
      <w:r>
        <w:br/>
        <w:br/>
      </w:r>
    </w:p>
    <w:p>
      <w:r>
        <w:rPr>
          <w:b/>
        </w:rPr>
        <w:t>Present 3rd sg must end in -eth : hath</w:t>
      </w:r>
      <w:r>
        <w:br/>
        <w:t>The General Prologue 836 (data/riverside_cats/GP_riv.cat)</w:t>
        <w:br/>
      </w:r>
      <w:r>
        <w:t>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shorteste</w:t>
      </w:r>
      <w:r>
        <w:t xml:space="preserve"> </w:t>
      </w:r>
      <w:r>
        <w:t>shal</w:t>
      </w:r>
      <w:r>
        <w:t xml:space="preserve"> </w:t>
      </w:r>
      <w:r>
        <w:t>bigynne</w:t>
      </w:r>
      <w:r>
        <w:br/>
        <w:br/>
      </w:r>
    </w:p>
    <w:p>
      <w:r>
        <w:rPr>
          <w:b/>
        </w:rPr>
        <w:t>Present 3rd sg must end in -eth : shal</w:t>
      </w:r>
      <w:r>
        <w:br/>
        <w:t>The General Prologue 836 (data/riverside_cats/GP_riv.cat)</w:t>
        <w:br/>
      </w:r>
      <w:r>
        <w:t>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hath</w:t>
      </w:r>
      <w:r>
        <w:t xml:space="preserve"> </w:t>
      </w:r>
      <w:r>
        <w:t>the</w:t>
      </w:r>
      <w:r>
        <w:t xml:space="preserve"> </w:t>
      </w:r>
      <w:r>
        <w:t>shorteste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bigynne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838 (data/riverside_cats/GP_riv.cat)</w:t>
        <w:br/>
      </w:r>
      <w:r>
        <w:t>Now</w:t>
      </w:r>
      <w:r>
        <w:t xml:space="preserve"> </w:t>
      </w:r>
      <w:r>
        <w:t>draweth</w:t>
      </w:r>
      <w:r>
        <w:t xml:space="preserve"> </w:t>
      </w:r>
      <w:r>
        <w:t>cut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myn</w:t>
      </w:r>
      <w:r>
        <w:t xml:space="preserve"> </w:t>
      </w:r>
      <w:r>
        <w:t>accord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845 (data/riverside_cats/GP_riv.cat)</w:t>
        <w:br/>
      </w:r>
      <w:r>
        <w:t>The</w:t>
      </w:r>
      <w:r>
        <w:t xml:space="preserve"> </w:t>
      </w:r>
      <w:r>
        <w:t>sothe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the</w:t>
      </w:r>
      <w:r>
        <w:t xml:space="preserve"> </w:t>
      </w:r>
      <w:r>
        <w:t>cut</w:t>
      </w:r>
      <w:r>
        <w:t xml:space="preserve"> </w:t>
      </w:r>
      <w:r>
        <w:t>fil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General Prologue 849 (data/riverside_cats/GP_riv.cat)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what</w:t>
      </w:r>
      <w:r>
        <w:t xml:space="preserve"> </w:t>
      </w:r>
      <w:r>
        <w:t>nedeth</w:t>
      </w:r>
      <w:r>
        <w:t xml:space="preserve"> </w:t>
      </w:r>
      <w:r>
        <w:t>wordes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Present 3rd sg must end in -eth : be</w:t>
      </w:r>
      <w:r>
        <w:br/>
        <w:t>The General Prologue 854 (data/riverside_cats/GP_riv.cat)</w:t>
        <w:br/>
      </w:r>
      <w:r>
        <w:t>What</w:t>
      </w:r>
      <w:r>
        <w:t xml:space="preserve"> </w:t>
      </w:r>
      <w:r>
        <w:t>welcome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cut</w:t>
      </w:r>
      <w:r>
        <w:t xml:space="preserve"> </w:t>
      </w:r>
      <w:r>
        <w:t>a</w:t>
      </w:r>
      <w:r>
        <w:t xml:space="preserve"> </w:t>
      </w:r>
      <w:r>
        <w:t>Goddes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3191 (data/riverside_cats/MilT_riv.cat)</w:t>
        <w:br/>
      </w:r>
      <w:r>
        <w:rPr>
          <w:i/>
        </w:rPr>
        <w:t>Hadde</w:t>
      </w:r>
      <w:r>
        <w:t xml:space="preserve"> </w:t>
      </w:r>
      <w:r>
        <w:t>lerned</w:t>
      </w:r>
      <w:r>
        <w:t xml:space="preserve"> </w:t>
      </w:r>
      <w:r>
        <w:t>art</w:t>
      </w:r>
      <w:r>
        <w:t xml:space="preserve"> </w:t>
      </w:r>
      <w:r>
        <w:t>but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fantasye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3203 (data/riverside_cats/MilT_riv.cat)</w:t>
        <w:br/>
      </w:r>
      <w:r>
        <w:t>A</w:t>
      </w:r>
      <w:r>
        <w:t xml:space="preserve"> </w:t>
      </w:r>
      <w:r>
        <w:t>chambre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that</w:t>
      </w:r>
      <w:r>
        <w:t xml:space="preserve"> </w:t>
      </w:r>
      <w:r>
        <w:t>hostelrye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3206 (data/riverside_cats/MilT_riv.cat)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hymself</w:t>
      </w:r>
      <w:r>
        <w:t xml:space="preserve"> </w:t>
      </w:r>
      <w:r>
        <w:t>as</w:t>
      </w:r>
      <w:r>
        <w:t xml:space="preserve"> </w:t>
      </w:r>
      <w:r>
        <w:t>sweete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roote</w:t>
      </w:r>
      <w:r>
        <w:br/>
        <w:br/>
      </w:r>
    </w:p>
    <w:p>
      <w:r>
        <w:rPr>
          <w:b/>
        </w:rPr>
        <w:t>Weak pt sg must end in -ed, -d, or -t : spente</w:t>
      </w:r>
      <w:r>
        <w:br/>
        <w:t>The Miller's Tale 3219 (data/riverside_cats/MilT_riv.cat)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this</w:t>
      </w:r>
      <w:r>
        <w:t xml:space="preserve"> </w:t>
      </w:r>
      <w:r>
        <w:t>sweete</w:t>
      </w:r>
      <w:r>
        <w:t xml:space="preserve"> </w:t>
      </w:r>
      <w:r>
        <w:t>clerk</w:t>
      </w:r>
      <w:r>
        <w:t xml:space="preserve"> </w:t>
      </w:r>
      <w:r>
        <w:t>his</w:t>
      </w:r>
      <w:r>
        <w:t xml:space="preserve"> </w:t>
      </w:r>
      <w:r>
        <w:t>tyme</w:t>
      </w:r>
      <w:r>
        <w:t xml:space="preserve"> </w:t>
      </w:r>
      <w:r>
        <w:rPr>
          <w:i/>
        </w:rPr>
        <w:t>spente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3221 (data/riverside_cats/MilT_riv.cat)</w:t>
        <w:br/>
      </w:r>
      <w:r>
        <w:t>This</w:t>
      </w:r>
      <w:r>
        <w:t xml:space="preserve"> </w:t>
      </w:r>
      <w:r>
        <w:t>carpenter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wedded</w:t>
      </w:r>
      <w:r>
        <w:t xml:space="preserve"> </w:t>
      </w:r>
      <w:r>
        <w:t>newe</w:t>
      </w:r>
      <w:r>
        <w:t xml:space="preserve"> </w:t>
      </w:r>
      <w:r>
        <w:t>a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3248 (data/riverside_cats/MilT_riv.cat)</w:t>
        <w:br/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newe</w:t>
      </w:r>
      <w:r>
        <w:t xml:space="preserve"> </w:t>
      </w:r>
      <w:r>
        <w:t>perejonette</w:t>
      </w:r>
      <w:r>
        <w:t xml:space="preserve"> </w:t>
      </w:r>
      <w:r>
        <w:t>tree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3266 (data/riverside_cats/MilT_riv.cat)</w:t>
        <w:br/>
      </w:r>
      <w:r>
        <w:t>As</w:t>
      </w:r>
      <w:r>
        <w:t xml:space="preserve"> </w:t>
      </w:r>
      <w:r>
        <w:t>brood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boos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bokeler</w:t>
      </w:r>
      <w:r>
        <w:br/>
        <w:br/>
      </w:r>
    </w:p>
    <w:p>
      <w:r>
        <w:rPr>
          <w:b/>
        </w:rPr>
        <w:t>Present 3rd sg must end in -eth : save</w:t>
      </w:r>
      <w:r>
        <w:br/>
        <w:t>The Miller's Tale 3281 (data/riverside_cats/MilT_riv.cat)</w:t>
        <w:br/>
      </w:r>
      <w:r>
        <w:t>Or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dyen</w:t>
      </w:r>
      <w:r>
        <w:t xml:space="preserve"> </w:t>
      </w:r>
      <w:r>
        <w:t>also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Present 3rd sg must end in -eth : wol</w:t>
      </w:r>
      <w:r>
        <w:br/>
        <w:t>The Miller's Tale 3292 (data/riverside_cats/MilT_riv.cat)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been</w:t>
      </w:r>
      <w:r>
        <w:t xml:space="preserve"> </w:t>
      </w:r>
      <w:r>
        <w:t>at</w:t>
      </w:r>
      <w:r>
        <w:t xml:space="preserve"> </w:t>
      </w:r>
      <w:r>
        <w:t>his</w:t>
      </w:r>
      <w:r>
        <w:t xml:space="preserve"> </w:t>
      </w:r>
      <w:r>
        <w:t>comandement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3294 (data/riverside_cats/MilT_riv.cat)</w:t>
        <w:br/>
      </w:r>
      <w:r>
        <w:t>Myn</w:t>
      </w:r>
      <w:r>
        <w:t xml:space="preserve"> </w:t>
      </w:r>
      <w:r>
        <w:t>housbonde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jalousie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3299 (data/riverside_cats/MilT_riv.cat)</w:t>
        <w:br/>
      </w:r>
      <w:r>
        <w:t>A</w:t>
      </w:r>
      <w:r>
        <w:t xml:space="preserve"> </w:t>
      </w:r>
      <w:r>
        <w:t>clerk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litherly</w:t>
      </w:r>
      <w:r>
        <w:t xml:space="preserve"> </w:t>
      </w:r>
      <w:r>
        <w:t>biset</w:t>
      </w:r>
      <w:r>
        <w:t xml:space="preserve"> </w:t>
      </w:r>
      <w:r>
        <w:t>his</w:t>
      </w:r>
      <w:r>
        <w:t xml:space="preserve"> </w:t>
      </w:r>
      <w:r>
        <w:t>whyle</w:t>
      </w:r>
      <w:r>
        <w:br/>
        <w:br/>
      </w:r>
    </w:p>
    <w:p>
      <w:r>
        <w:rPr>
          <w:b/>
        </w:rPr>
        <w:t>Strong participle must end in -en or -e : ysworn</w:t>
      </w:r>
      <w:r>
        <w:br/>
        <w:t>The Miller's Tale 3301 (data/riverside_cats/MilT_riv.cat)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they</w:t>
      </w:r>
      <w:r>
        <w:t xml:space="preserve"> </w:t>
      </w:r>
      <w:r>
        <w:t>been</w:t>
      </w:r>
      <w:r>
        <w:t xml:space="preserve"> </w:t>
      </w:r>
      <w:r>
        <w:t>accorded</w:t>
      </w:r>
      <w:r>
        <w:t xml:space="preserve"> </w:t>
      </w:r>
      <w:r>
        <w:t>and</w:t>
      </w:r>
      <w:r>
        <w:t xml:space="preserve"> </w:t>
      </w:r>
      <w:r>
        <w:rPr>
          <w:i/>
        </w:rPr>
        <w:t>ysworn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Miller's Tale 3319 (data/riverside_cats/MilT_riv.cat)</w:t>
        <w:br/>
      </w:r>
      <w:r>
        <w:t>In</w:t>
      </w:r>
      <w:r>
        <w:t xml:space="preserve"> </w:t>
      </w:r>
      <w:r>
        <w:t>hoses</w:t>
      </w:r>
      <w:r>
        <w:t xml:space="preserve"> </w:t>
      </w:r>
      <w:r>
        <w:t>rede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fetisly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3324 (data/riverside_cats/MilT_riv.cat)</w:t>
        <w:br/>
      </w:r>
      <w:r>
        <w:t>As</w:t>
      </w:r>
      <w:r>
        <w:t xml:space="preserve"> </w:t>
      </w:r>
      <w:r>
        <w:t>whit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blosme</w:t>
      </w:r>
      <w:r>
        <w:t xml:space="preserve"> </w:t>
      </w:r>
      <w:r>
        <w:t>upon</w:t>
      </w:r>
      <w:r>
        <w:t xml:space="preserve"> </w:t>
      </w:r>
      <w:r>
        <w:t>the</w:t>
      </w:r>
      <w:r>
        <w:t xml:space="preserve"> </w:t>
      </w:r>
      <w:r>
        <w:t>rys</w:t>
      </w:r>
      <w:r>
        <w:br/>
        <w:br/>
      </w:r>
    </w:p>
    <w:p>
      <w:r>
        <w:rPr>
          <w:b/>
        </w:rPr>
        <w:t>Present 3rd sg must end in -eth : save</w:t>
      </w:r>
      <w:r>
        <w:br/>
        <w:t>The Miller's Tale 3325 (data/riverside_cats/MilT_riv.cat)</w:t>
        <w:br/>
      </w:r>
      <w:r>
        <w:t>A</w:t>
      </w:r>
      <w:r>
        <w:t xml:space="preserve"> </w:t>
      </w:r>
      <w:r>
        <w:t>myrie</w:t>
      </w:r>
      <w:r>
        <w:t xml:space="preserve"> </w:t>
      </w:r>
      <w:r>
        <w:t>child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Infinitive must end in -en or -e : seyn</w:t>
      </w:r>
      <w:r>
        <w:br/>
        <w:t>The Miller's Tale 3337 (data/riverside_cats/MilT_riv.cat)</w:t>
        <w:br/>
      </w:r>
      <w:r>
        <w:t>But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somdeel</w:t>
      </w:r>
      <w:r>
        <w:t xml:space="preserve"> </w:t>
      </w:r>
      <w:r>
        <w:t>squaymous</w:t>
      </w:r>
      <w:r>
        <w:br/>
        <w:br/>
      </w:r>
    </w:p>
    <w:p>
      <w:r>
        <w:rPr>
          <w:b/>
        </w:rPr>
        <w:t>Present 3rd sg must end in -eth : gooth</w:t>
      </w:r>
      <w:r>
        <w:br/>
        <w:t>The Miller's Tale 3340 (data/riverside_cats/MilT_riv.cat)</w:t>
        <w:br/>
      </w:r>
      <w:r>
        <w:rPr>
          <w:i/>
        </w:rPr>
        <w:t>Gooth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sencer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haliday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Miller's Tale 3342 (data/riverside_cats/MilT_riv.cat)</w:t>
        <w:br/>
      </w:r>
      <w:r>
        <w:t>And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lovely</w:t>
      </w:r>
      <w:r>
        <w:t xml:space="preserve"> </w:t>
      </w:r>
      <w:r>
        <w:t>look</w:t>
      </w:r>
      <w:r>
        <w:t xml:space="preserve"> </w:t>
      </w:r>
      <w:r>
        <w:t>on</w:t>
      </w:r>
      <w:r>
        <w:t xml:space="preserve"> </w:t>
      </w:r>
      <w:r>
        <w:t>hem</w:t>
      </w:r>
      <w:r>
        <w:t xml:space="preserve"> </w:t>
      </w:r>
      <w:r>
        <w:t>he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3346 (data/riverside_cats/MilT_riv.cat)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t>seyn</w:t>
      </w:r>
      <w:r>
        <w:t xml:space="preserve"> </w:t>
      </w:r>
      <w:r>
        <w:t>if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mous</w:t>
      </w:r>
      <w:r>
        <w:br/>
        <w:br/>
      </w:r>
    </w:p>
    <w:p>
      <w:r>
        <w:rPr>
          <w:b/>
        </w:rPr>
        <w:t>Present 3rd sg must end in -eth : hath</w:t>
      </w:r>
      <w:r>
        <w:br/>
        <w:t>The Miller's Tale 3353 (data/riverside_cats/MilT_riv.cat)</w:t>
        <w:br/>
      </w:r>
      <w:r>
        <w:t>And</w:t>
      </w:r>
      <w:r>
        <w:t xml:space="preserve"> </w:t>
      </w:r>
      <w:r>
        <w:t>Absolon</w:t>
      </w:r>
      <w:r>
        <w:t xml:space="preserve"> </w:t>
      </w:r>
      <w:r>
        <w:t>his</w:t>
      </w:r>
      <w:r>
        <w:t xml:space="preserve"> </w:t>
      </w:r>
      <w:r>
        <w:t>gyterne</w:t>
      </w:r>
      <w:r>
        <w:t xml:space="preserve"> </w:t>
      </w:r>
      <w:r>
        <w:rPr>
          <w:i/>
        </w:rPr>
        <w:t>hath</w:t>
      </w:r>
      <w:r>
        <w:t xml:space="preserve"> </w:t>
      </w:r>
      <w:r>
        <w:t>ytake</w:t>
      </w:r>
      <w:r>
        <w:br/>
        <w:br/>
      </w:r>
    </w:p>
    <w:p>
      <w:r>
        <w:rPr>
          <w:b/>
        </w:rPr>
        <w:t>Present 3rd sg must end in -eth : gooth</w:t>
      </w:r>
      <w:r>
        <w:br/>
        <w:t>The Miller's Tale 3355 (data/riverside_cats/MilT_riv.cat)</w:t>
        <w:br/>
      </w:r>
      <w:r>
        <w:t>And</w:t>
      </w:r>
      <w:r>
        <w:t xml:space="preserve"> </w:t>
      </w:r>
      <w:r>
        <w:t>forth</w:t>
      </w:r>
      <w:r>
        <w:t xml:space="preserve"> </w:t>
      </w:r>
      <w:r>
        <w:t>he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jolif</w:t>
      </w:r>
      <w:r>
        <w:t xml:space="preserve"> </w:t>
      </w:r>
      <w:r>
        <w:t>and</w:t>
      </w:r>
      <w:r>
        <w:t xml:space="preserve"> </w:t>
      </w:r>
      <w:r>
        <w:t>amorous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3357 (data/riverside_cats/MilT_riv.cat)</w:t>
        <w:br/>
      </w:r>
      <w:r>
        <w:t>A</w:t>
      </w:r>
      <w:r>
        <w:t xml:space="preserve"> </w:t>
      </w:r>
      <w:r>
        <w:t>litel</w:t>
      </w:r>
      <w:r>
        <w:t xml:space="preserve"> </w:t>
      </w:r>
      <w:r>
        <w:t>after</w:t>
      </w:r>
      <w:r>
        <w:t xml:space="preserve"> </w:t>
      </w:r>
      <w:r>
        <w:t>cokkes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ycrowe</w:t>
      </w:r>
      <w:r>
        <w:br/>
        <w:br/>
      </w:r>
    </w:p>
    <w:p>
      <w:r>
        <w:rPr>
          <w:b/>
        </w:rPr>
        <w:t>Present 3rd sg must end in -eth : be</w:t>
      </w:r>
      <w:r>
        <w:br/>
        <w:t>The Miller's Tale 3361 (data/riverside_cats/MilT_riv.cat)</w:t>
        <w:br/>
      </w:r>
      <w:r>
        <w:t>Now</w:t>
      </w:r>
      <w:r>
        <w:t xml:space="preserve"> </w:t>
      </w:r>
      <w:r>
        <w:t>deere</w:t>
      </w:r>
      <w:r>
        <w:t xml:space="preserve"> </w:t>
      </w:r>
      <w:r>
        <w:t>lady</w:t>
      </w:r>
      <w:r>
        <w:t xml:space="preserve"> </w:t>
      </w:r>
      <w:r>
        <w:t>if</w:t>
      </w:r>
      <w:r>
        <w:t xml:space="preserve"> </w:t>
      </w:r>
      <w:r>
        <w:t>thy</w:t>
      </w:r>
      <w:r>
        <w:t xml:space="preserve"> </w:t>
      </w:r>
      <w:r>
        <w:t>wille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Miller's Tale 3370 (data/riverside_cats/MilT_riv.cat)</w:t>
        <w:br/>
      </w:r>
      <w:r>
        <w:t>This</w:t>
      </w:r>
      <w:r>
        <w:t xml:space="preserve"> </w:t>
      </w:r>
      <w:r>
        <w:t>passeth</w:t>
      </w:r>
      <w:r>
        <w:t xml:space="preserve"> </w:t>
      </w:r>
      <w:r>
        <w:t>forth</w:t>
      </w:r>
      <w:r>
        <w:t xml:space="preserve"> </w:t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weel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3372 (data/riverside_cats/MilT_riv.cat)</w:t>
        <w:br/>
      </w:r>
      <w:r>
        <w:t>So</w:t>
      </w:r>
      <w:r>
        <w:t xml:space="preserve"> </w:t>
      </w:r>
      <w:r>
        <w:t>woweth</w:t>
      </w:r>
      <w:r>
        <w:t xml:space="preserve"> </w:t>
      </w:r>
      <w:r>
        <w:t>hire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is</w:t>
      </w:r>
      <w:r>
        <w:t xml:space="preserve"> </w:t>
      </w:r>
      <w:r>
        <w:t>wo</w:t>
      </w:r>
      <w:r>
        <w:t xml:space="preserve"> </w:t>
      </w:r>
      <w:r>
        <w:t>bigon</w:t>
      </w:r>
      <w:r>
        <w:br/>
        <w:br/>
      </w:r>
    </w:p>
    <w:p>
      <w:r>
        <w:rPr>
          <w:b/>
        </w:rPr>
        <w:t>Present 3rd sg must end in -eth : wol</w:t>
      </w:r>
      <w:r>
        <w:br/>
        <w:t>The Miller's Tale 3381 (data/riverside_cats/MilT_riv.cat)</w:t>
        <w:br/>
      </w:r>
      <w:r>
        <w:t>For</w:t>
      </w:r>
      <w:r>
        <w:t xml:space="preserve"> </w:t>
      </w:r>
      <w:r>
        <w:t>som</w:t>
      </w:r>
      <w:r>
        <w:t xml:space="preserve"> </w:t>
      </w:r>
      <w:r>
        <w:t>folk</w:t>
      </w:r>
      <w:r>
        <w:t xml:space="preserve"> </w:t>
      </w:r>
      <w:r>
        <w:rPr>
          <w:i/>
        </w:rPr>
        <w:t>wol</w:t>
      </w:r>
      <w:r>
        <w:t xml:space="preserve"> </w:t>
      </w:r>
      <w:r>
        <w:t>ben</w:t>
      </w:r>
      <w:r>
        <w:t xml:space="preserve"> </w:t>
      </w:r>
      <w:r>
        <w:t>wonnen</w:t>
      </w:r>
      <w:r>
        <w:t xml:space="preserve"> </w:t>
      </w:r>
      <w:r>
        <w:t>for</w:t>
      </w:r>
      <w:r>
        <w:t xml:space="preserve"> </w:t>
      </w:r>
      <w:r>
        <w:t>richesse</w:t>
      </w:r>
      <w:r>
        <w:br/>
        <w:br/>
      </w:r>
    </w:p>
    <w:p>
      <w:r>
        <w:rPr>
          <w:b/>
        </w:rPr>
        <w:t>Present 3rd sg must end in -eth : may</w:t>
      </w:r>
      <w:r>
        <w:br/>
        <w:t>The Miller's Tale 3387 (data/riverside_cats/MilT_riv.cat)</w:t>
        <w:br/>
      </w:r>
      <w:r>
        <w:t>That</w:t>
      </w:r>
      <w:r>
        <w:t xml:space="preserve"> </w:t>
      </w:r>
      <w:r>
        <w:t>Absolon</w:t>
      </w:r>
      <w:r>
        <w:t xml:space="preserve"> </w:t>
      </w:r>
      <w:r>
        <w:rPr>
          <w:i/>
        </w:rPr>
        <w:t>may</w:t>
      </w:r>
      <w:r>
        <w:t xml:space="preserve"> </w:t>
      </w:r>
      <w:r>
        <w:t>blowe</w:t>
      </w:r>
      <w:r>
        <w:t xml:space="preserve"> </w:t>
      </w:r>
      <w:r>
        <w:t>the</w:t>
      </w:r>
      <w:r>
        <w:t xml:space="preserve"> </w:t>
      </w:r>
      <w:r>
        <w:t>bukkes</w:t>
      </w:r>
      <w:r>
        <w:t xml:space="preserve"> </w:t>
      </w:r>
      <w:r>
        <w:t>horn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3391 (data/riverside_cats/MilT_riv.cat)</w:t>
        <w:br/>
      </w:r>
      <w:r>
        <w:t>Ful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proverbe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lye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3391 (data/riverside_cats/MilT_riv.cat)</w:t>
        <w:br/>
      </w:r>
      <w:r>
        <w:t>Ful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proverbe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lye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Miller's Tale 3392 (data/riverside_cats/MilT_riv.cat)</w:t>
        <w:br/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right</w:t>
      </w:r>
      <w:r>
        <w:t xml:space="preserve"> </w:t>
      </w:r>
      <w:r>
        <w:t>thus</w:t>
      </w:r>
      <w:r>
        <w:t xml:space="preserve"> </w:t>
      </w:r>
      <w:r>
        <w:t>Alwey</w:t>
      </w:r>
      <w:r>
        <w:t xml:space="preserve"> </w:t>
      </w:r>
      <w:r>
        <w:t>the</w:t>
      </w:r>
      <w:r>
        <w:t xml:space="preserve"> </w:t>
      </w:r>
      <w:r>
        <w:t>nye</w:t>
      </w:r>
      <w:r>
        <w:t xml:space="preserve"> </w:t>
      </w:r>
      <w:r>
        <w:t>slye</w:t>
      </w:r>
      <w:r>
        <w:br/>
        <w:br/>
      </w:r>
    </w:p>
    <w:p>
      <w:r>
        <w:rPr>
          <w:b/>
        </w:rPr>
        <w:t>Present 3rd sg must end in -eth : be</w:t>
      </w:r>
      <w:r>
        <w:br/>
        <w:t>The Miller's Tale 3394 (data/riverside_cats/MilT_riv.cat)</w:t>
        <w:br/>
      </w:r>
      <w:r>
        <w:t>For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Absolon</w:t>
      </w:r>
      <w:r>
        <w:t xml:space="preserve"> </w:t>
      </w:r>
      <w:r>
        <w:rPr>
          <w:i/>
        </w:rPr>
        <w:t>be</w:t>
      </w:r>
      <w:r>
        <w:t xml:space="preserve"> </w:t>
      </w:r>
      <w:r>
        <w:t>wood</w:t>
      </w:r>
      <w:r>
        <w:t xml:space="preserve"> </w:t>
      </w:r>
      <w:r>
        <w:t>or</w:t>
      </w:r>
      <w:r>
        <w:t xml:space="preserve"> </w:t>
      </w:r>
      <w:r>
        <w:t>wrooth</w:t>
      </w:r>
      <w:r>
        <w:br/>
        <w:br/>
      </w:r>
    </w:p>
    <w:p>
      <w:r>
        <w:rPr>
          <w:b/>
        </w:rPr>
        <w:t>Present 3rd sg must end in -eth : may</w:t>
      </w:r>
      <w:r>
        <w:br/>
        <w:t>The Miller's Tale 3398 (data/riverside_cats/MilT_riv.cat)</w:t>
        <w:br/>
      </w:r>
      <w:r>
        <w:t>For</w:t>
      </w:r>
      <w:r>
        <w:t xml:space="preserve"> </w:t>
      </w:r>
      <w:r>
        <w:t>Absolon</w:t>
      </w:r>
      <w:r>
        <w:t xml:space="preserve"> </w:t>
      </w:r>
      <w:r>
        <w:rPr>
          <w:i/>
        </w:rPr>
        <w:t>may</w:t>
      </w:r>
      <w:r>
        <w:t xml:space="preserve"> </w:t>
      </w:r>
      <w:r>
        <w:t>waille</w:t>
      </w:r>
      <w:r>
        <w:t xml:space="preserve"> </w:t>
      </w:r>
      <w:r>
        <w:t>and</w:t>
      </w:r>
      <w:r>
        <w:t xml:space="preserve"> </w:t>
      </w:r>
      <w:r>
        <w:t>synge</w:t>
      </w:r>
      <w:r>
        <w:t xml:space="preserve"> </w:t>
      </w:r>
      <w:r>
        <w:t>allas</w:t>
      </w:r>
      <w:r>
        <w:br/>
        <w:br/>
      </w:r>
    </w:p>
    <w:p>
      <w:r>
        <w:rPr>
          <w:b/>
        </w:rPr>
        <w:t>Present 3rd sg must end in -eth : shal</w:t>
      </w:r>
      <w:r>
        <w:br/>
        <w:t>The Miller's Tale 3403 (data/riverside_cats/MilT_riv.cat)</w:t>
        <w:br/>
      </w:r>
      <w:r>
        <w:t>That</w:t>
      </w:r>
      <w:r>
        <w:t xml:space="preserve"> </w:t>
      </w:r>
      <w:r>
        <w:t>Nicholas</w:t>
      </w:r>
      <w:r>
        <w:t xml:space="preserve"> </w:t>
      </w:r>
      <w:r>
        <w:rPr>
          <w:i/>
        </w:rPr>
        <w:t>shal</w:t>
      </w:r>
      <w:r>
        <w:t xml:space="preserve"> </w:t>
      </w:r>
      <w:r>
        <w:t>shapen</w:t>
      </w:r>
      <w:r>
        <w:t xml:space="preserve"> </w:t>
      </w:r>
      <w:r>
        <w:t>hym</w:t>
      </w:r>
      <w:r>
        <w:t xml:space="preserve"> </w:t>
      </w:r>
      <w:r>
        <w:t>a</w:t>
      </w:r>
      <w:r>
        <w:t xml:space="preserve"> </w:t>
      </w:r>
      <w:r>
        <w:t>wyle</w:t>
      </w:r>
      <w:r>
        <w:br/>
        <w:br/>
      </w:r>
    </w:p>
    <w:p>
      <w:r>
        <w:rPr>
          <w:b/>
        </w:rPr>
        <w:t>Present 3rd sg must end in -eth : be</w:t>
      </w:r>
      <w:r>
        <w:br/>
        <w:t>The Miller's Tale 3405 (data/riverside_cats/MilT_riv.cat)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game</w:t>
      </w:r>
      <w:r>
        <w:t xml:space="preserve"> </w:t>
      </w:r>
      <w:r>
        <w:t>wente</w:t>
      </w:r>
      <w:r>
        <w:t xml:space="preserve"> </w:t>
      </w:r>
      <w:r>
        <w:t>aright</w:t>
      </w:r>
      <w:r>
        <w:br/>
        <w:br/>
      </w:r>
    </w:p>
    <w:p>
      <w:r>
        <w:rPr>
          <w:b/>
        </w:rPr>
        <w:t>Present 3rd sg must end in -eth : dooth</w:t>
      </w:r>
      <w:r>
        <w:br/>
        <w:t>The Miller's Tale 3410 (data/riverside_cats/MilT_riv.cat)</w:t>
        <w:br/>
      </w:r>
      <w:r>
        <w:t>But</w:t>
      </w:r>
      <w:r>
        <w:t xml:space="preserve"> </w:t>
      </w:r>
      <w:r>
        <w:rPr>
          <w:i/>
        </w:rPr>
        <w:t>dooth</w:t>
      </w:r>
      <w:r>
        <w:t xml:space="preserve"> </w:t>
      </w:r>
      <w:r>
        <w:t>ful</w:t>
      </w:r>
      <w:r>
        <w:t xml:space="preserve"> </w:t>
      </w:r>
      <w:r>
        <w:t>softe</w:t>
      </w:r>
      <w:r>
        <w:t xml:space="preserve"> </w:t>
      </w:r>
      <w:r>
        <w:t>unto</w:t>
      </w:r>
      <w:r>
        <w:t xml:space="preserve"> </w:t>
      </w:r>
      <w:r>
        <w:t>his</w:t>
      </w:r>
      <w:r>
        <w:t xml:space="preserve"> </w:t>
      </w:r>
      <w:r>
        <w:t>chambre</w:t>
      </w:r>
      <w:r>
        <w:t xml:space="preserve"> </w:t>
      </w:r>
      <w:r>
        <w:t>carie</w:t>
      </w:r>
      <w:r>
        <w:br/>
        <w:br/>
      </w:r>
    </w:p>
    <w:p>
      <w:r>
        <w:rPr>
          <w:b/>
        </w:rPr>
        <w:t>Present 3rd sg must end in -eth : gooth</w:t>
      </w:r>
      <w:r>
        <w:br/>
        <w:t>The Miller's Tale 3422 (data/riverside_cats/MilT_riv.cat)</w:t>
        <w:br/>
      </w:r>
      <w:r>
        <w:t>Til</w:t>
      </w:r>
      <w:r>
        <w:t xml:space="preserve"> </w:t>
      </w:r>
      <w:r>
        <w:t>Sonday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sonne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to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Present 3rd sg must end in -eth : hath</w:t>
      </w:r>
      <w:r>
        <w:br/>
        <w:t>The Miller's Tale 3423 (data/riverside_cats/MilT_riv.cat)</w:t>
        <w:br/>
      </w:r>
      <w:r>
        <w:t>This</w:t>
      </w:r>
      <w:r>
        <w:t xml:space="preserve"> </w:t>
      </w:r>
      <w:r>
        <w:t>sely</w:t>
      </w:r>
      <w:r>
        <w:t xml:space="preserve"> </w:t>
      </w:r>
      <w:r>
        <w:t>carpenter</w:t>
      </w:r>
      <w:r>
        <w:t xml:space="preserve"> </w:t>
      </w:r>
      <w:r>
        <w:rPr>
          <w:i/>
        </w:rPr>
        <w:t>hath</w:t>
      </w:r>
      <w:r>
        <w:t xml:space="preserve"> </w:t>
      </w:r>
      <w:r>
        <w:t>greet</w:t>
      </w:r>
      <w:r>
        <w:t xml:space="preserve"> </w:t>
      </w:r>
      <w:r>
        <w:t>merveyle</w:t>
      </w:r>
      <w:r>
        <w:br/>
        <w:br/>
      </w:r>
    </w:p>
    <w:p>
      <w:r>
        <w:rPr>
          <w:b/>
        </w:rPr>
        <w:t>Present 3rd sg must end in -eth : shilde</w:t>
      </w:r>
      <w:r>
        <w:br/>
        <w:t>The Miller's Tale 3427 (data/riverside_cats/MilT_riv.cat)</w:t>
        <w:br/>
      </w:r>
      <w:r>
        <w:t>God</w:t>
      </w:r>
      <w:r>
        <w:t xml:space="preserve"> </w:t>
      </w:r>
      <w:r>
        <w:rPr>
          <w:i/>
        </w:rPr>
        <w:t>shilde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deyde</w:t>
      </w:r>
      <w:r>
        <w:t xml:space="preserve"> </w:t>
      </w:r>
      <w:r>
        <w:t>sodeynly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The Miller's Tale 3427 (data/riverside_cats/MilT_riv.cat)</w:t>
        <w:br/>
      </w:r>
      <w:r>
        <w:t>God</w:t>
      </w:r>
      <w:r>
        <w:t xml:space="preserve"> </w:t>
      </w:r>
      <w:r>
        <w:t>shilde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deyde</w:t>
      </w:r>
      <w:r>
        <w:t xml:space="preserve"> </w:t>
      </w:r>
      <w:r>
        <w:t>sodeynly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3428 (data/riverside_cats/MilT_riv.cat)</w:t>
        <w:br/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ful</w:t>
      </w:r>
      <w:r>
        <w:t xml:space="preserve"> </w:t>
      </w:r>
      <w:r>
        <w:t>tikel</w:t>
      </w:r>
      <w:r>
        <w:t xml:space="preserve"> </w:t>
      </w:r>
      <w:r>
        <w:t>sikerly</w:t>
      </w:r>
      <w:r>
        <w:br/>
        <w:br/>
      </w:r>
    </w:p>
    <w:p>
      <w:r>
        <w:rPr>
          <w:b/>
        </w:rPr>
        <w:t>Present plural must end in -en or -e : do</w:t>
      </w:r>
      <w:r>
        <w:br/>
        <w:t>The Miller's Tale 3437 (data/riverside_cats/MilT_riv.cat)</w:t>
        <w:br/>
      </w:r>
      <w:r>
        <w:t>What</w:t>
      </w:r>
      <w:r>
        <w:t xml:space="preserve"> </w:t>
      </w:r>
      <w:r>
        <w:t>how</w:t>
      </w:r>
      <w:r>
        <w:t xml:space="preserve"> </w:t>
      </w:r>
      <w:r>
        <w:t>What</w:t>
      </w:r>
      <w:r>
        <w:t xml:space="preserve"> </w:t>
      </w:r>
      <w:r>
        <w:rPr>
          <w:i/>
        </w:rPr>
        <w:t>do</w:t>
      </w:r>
      <w:r>
        <w:t xml:space="preserve"> </w:t>
      </w:r>
      <w:r>
        <w:t>ye</w:t>
      </w:r>
      <w:r>
        <w:t xml:space="preserve"> </w:t>
      </w:r>
      <w:r>
        <w:t>maister</w:t>
      </w:r>
      <w:r>
        <w:t xml:space="preserve"> </w:t>
      </w:r>
      <w:r>
        <w:t>Nicholay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Miller's Tale 3438 (data/riverside_cats/MilT_riv.cat)</w:t>
        <w:br/>
      </w:r>
      <w:r>
        <w:t>How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slepen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longe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Miller's Tale 3439 (data/riverside_cats/MilT_riv.cat)</w:t>
        <w:br/>
      </w:r>
      <w:r>
        <w:t>But</w:t>
      </w:r>
      <w:r>
        <w:t xml:space="preserve"> </w:t>
      </w:r>
      <w:r>
        <w:t>al</w:t>
      </w:r>
      <w:r>
        <w:t xml:space="preserve"> </w:t>
      </w:r>
      <w:r>
        <w:t>for</w:t>
      </w:r>
      <w:r>
        <w:t xml:space="preserve"> </w:t>
      </w:r>
      <w:r>
        <w:t>noght</w:t>
      </w:r>
      <w:r>
        <w:t xml:space="preserve"> </w:t>
      </w:r>
      <w:r>
        <w:t>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word</w:t>
      </w:r>
      <w:r>
        <w:br/>
        <w:br/>
      </w:r>
    </w:p>
    <w:p>
      <w:r>
        <w:rPr>
          <w:b/>
        </w:rPr>
        <w:t>Present 3rd sg must end in -eth : woot</w:t>
      </w:r>
      <w:r>
        <w:br/>
        <w:t>The Miller's Tale 3450 (data/riverside_cats/MilT_riv.cat)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woot</w:t>
      </w:r>
      <w:r>
        <w:t xml:space="preserve"> </w:t>
      </w:r>
      <w:r>
        <w:t>litel</w:t>
      </w:r>
      <w:r>
        <w:t xml:space="preserve"> </w:t>
      </w:r>
      <w:r>
        <w:t>what</w:t>
      </w:r>
      <w:r>
        <w:t xml:space="preserve"> </w:t>
      </w:r>
      <w:r>
        <w:t>hym</w:t>
      </w:r>
      <w:r>
        <w:t xml:space="preserve"> </w:t>
      </w:r>
      <w:r>
        <w:t>shal</w:t>
      </w:r>
      <w:r>
        <w:t xml:space="preserve"> </w:t>
      </w:r>
      <w:r>
        <w:t>bityde</w:t>
      </w:r>
      <w:r>
        <w:br/>
        <w:br/>
      </w:r>
    </w:p>
    <w:p>
      <w:r>
        <w:rPr>
          <w:b/>
        </w:rPr>
        <w:t>Present 3rd sg must end in -eth : shal</w:t>
      </w:r>
      <w:r>
        <w:br/>
        <w:t>The Miller's Tale 3450 (data/riverside_cats/MilT_riv.cat)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t>woot</w:t>
      </w:r>
      <w:r>
        <w:t xml:space="preserve"> </w:t>
      </w:r>
      <w:r>
        <w:t>litel</w:t>
      </w:r>
      <w:r>
        <w:t xml:space="preserve"> </w:t>
      </w:r>
      <w:r>
        <w:t>what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shal</w:t>
      </w:r>
      <w:r>
        <w:t xml:space="preserve"> </w:t>
      </w:r>
      <w:r>
        <w:t>bityde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3451 (data/riverside_cats/MilT_riv.cat)</w:t>
        <w:br/>
      </w:r>
      <w:r>
        <w:t>This</w:t>
      </w:r>
      <w:r>
        <w:t xml:space="preserve"> </w:t>
      </w:r>
      <w:r>
        <w:t>man</w:t>
      </w:r>
      <w:r>
        <w:t xml:space="preserve"> </w:t>
      </w:r>
      <w:r>
        <w:rPr>
          <w:i/>
        </w:rPr>
        <w:t>is</w:t>
      </w:r>
      <w:r>
        <w:t xml:space="preserve"> </w:t>
      </w:r>
      <w:r>
        <w:t>falle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astromye</w:t>
      </w:r>
      <w:r>
        <w:br/>
        <w:br/>
      </w:r>
    </w:p>
    <w:p>
      <w:r>
        <w:rPr>
          <w:b/>
        </w:rPr>
        <w:t>Present 3rd sg must end in -eth : kan</w:t>
      </w:r>
      <w:r>
        <w:br/>
        <w:t>The Miller's Tale 3456 (data/riverside_cats/MilT_riv.cat)</w:t>
        <w:br/>
      </w:r>
      <w:r>
        <w:t>That</w:t>
      </w:r>
      <w:r>
        <w:t xml:space="preserve"> </w:t>
      </w:r>
      <w:r>
        <w:t>noght</w:t>
      </w:r>
      <w:r>
        <w:t xml:space="preserve"> </w:t>
      </w:r>
      <w:r>
        <w:t>but</w:t>
      </w:r>
      <w:r>
        <w:t xml:space="preserve"> </w:t>
      </w:r>
      <w:r>
        <w:t>oonly</w:t>
      </w:r>
      <w:r>
        <w:t xml:space="preserve"> </w:t>
      </w:r>
      <w:r>
        <w:t>his</w:t>
      </w:r>
      <w:r>
        <w:t xml:space="preserve"> </w:t>
      </w:r>
      <w:r>
        <w:t>bileve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-eth : shal</w:t>
      </w:r>
      <w:r>
        <w:br/>
        <w:t>The Miller's Tale 3463 (data/riverside_cats/MilT_riv.cat)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rated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studiyng</w:t>
      </w:r>
      <w:r>
        <w:br/>
        <w:br/>
      </w:r>
    </w:p>
    <w:p>
      <w:r>
        <w:rPr>
          <w:b/>
        </w:rPr>
        <w:t>Weak pt sg must end in -ed, -d, or -t : cride</w:t>
      </w:r>
      <w:r>
        <w:br/>
        <w:t>The Miller's Tale 3476 (data/riverside_cats/MilT_riv.cat)</w:t>
        <w:br/>
      </w:r>
      <w:r>
        <w:t>And</w:t>
      </w:r>
      <w:r>
        <w:t xml:space="preserve"> </w:t>
      </w:r>
      <w:r>
        <w:t>shook</w:t>
      </w:r>
      <w:r>
        <w:t xml:space="preserve"> </w:t>
      </w:r>
      <w:r>
        <w:t>hym</w:t>
      </w:r>
      <w:r>
        <w:t xml:space="preserve"> </w:t>
      </w:r>
      <w:r>
        <w:t>harde</w:t>
      </w:r>
      <w:r>
        <w:t xml:space="preserve"> </w:t>
      </w:r>
      <w:r>
        <w:t>and</w:t>
      </w:r>
      <w:r>
        <w:t xml:space="preserve"> </w:t>
      </w:r>
      <w:r>
        <w:rPr>
          <w:i/>
        </w:rPr>
        <w:t>cride</w:t>
      </w:r>
      <w:r>
        <w:t xml:space="preserve"> </w:t>
      </w:r>
      <w:r>
        <w:t>spitously</w:t>
      </w:r>
      <w:r>
        <w:br/>
        <w:br/>
      </w:r>
    </w:p>
    <w:p>
      <w:r>
        <w:rPr>
          <w:b/>
        </w:rPr>
        <w:t>Infinitive must end in -en or -e : sik</w:t>
      </w:r>
      <w:r>
        <w:br/>
        <w:t>The Miller's Tale 3488 (data/riverside_cats/MilT_riv.cat)</w:t>
        <w:br/>
      </w:r>
      <w:r>
        <w:t>Gan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sik</w:t>
      </w:r>
      <w:r>
        <w:t xml:space="preserve"> </w:t>
      </w:r>
      <w:r>
        <w:t>soore</w:t>
      </w:r>
      <w:r>
        <w:t xml:space="preserve"> </w:t>
      </w:r>
      <w:r>
        <w:t>and</w:t>
      </w:r>
      <w:r>
        <w:t xml:space="preserve"> </w:t>
      </w:r>
      <w:r>
        <w:t>seyde</w:t>
      </w:r>
      <w:r>
        <w:t xml:space="preserve"> </w:t>
      </w:r>
      <w:r>
        <w:t>Allas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Miller's Tale 3490 (data/riverside_cats/MilT_riv.cat)</w:t>
        <w:br/>
      </w:r>
      <w:r>
        <w:t>This</w:t>
      </w:r>
      <w:r>
        <w:t xml:space="preserve"> </w:t>
      </w:r>
      <w:r>
        <w:t>carpenter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What</w:t>
      </w:r>
      <w:r>
        <w:t xml:space="preserve"> </w:t>
      </w:r>
      <w:r>
        <w:t>seystow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Miller's Tale 3491 (data/riverside_cats/MilT_riv.cat)</w:t>
        <w:br/>
      </w:r>
      <w:r>
        <w:t>What</w:t>
      </w:r>
      <w:r>
        <w:t xml:space="preserve"> </w:t>
      </w:r>
      <w:r>
        <w:t>Thynk</w:t>
      </w:r>
      <w:r>
        <w:t xml:space="preserve"> </w:t>
      </w:r>
      <w:r>
        <w:t>on</w:t>
      </w:r>
      <w:r>
        <w:t xml:space="preserve"> </w:t>
      </w:r>
      <w:r>
        <w:t>God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rPr>
          <w:i/>
        </w:rPr>
        <w:t>doon</w:t>
      </w:r>
      <w:r>
        <w:t xml:space="preserve"> </w:t>
      </w:r>
      <w:r>
        <w:t>men</w:t>
      </w:r>
      <w:r>
        <w:t xml:space="preserve"> </w:t>
      </w:r>
      <w:r>
        <w:t>that</w:t>
      </w:r>
      <w:r>
        <w:t xml:space="preserve"> </w:t>
      </w:r>
      <w:r>
        <w:t>swynke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Miller's Tale 3492 (data/riverside_cats/MilT_riv.cat)</w:t>
        <w:br/>
      </w:r>
      <w:r>
        <w:t>This</w:t>
      </w:r>
      <w:r>
        <w:t xml:space="preserve"> </w:t>
      </w:r>
      <w:r>
        <w:t>Nicholas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Fecche</w:t>
      </w:r>
      <w:r>
        <w:t xml:space="preserve"> </w:t>
      </w:r>
      <w:r>
        <w:t>me</w:t>
      </w:r>
      <w:r>
        <w:t xml:space="preserve"> </w:t>
      </w:r>
      <w:r>
        <w:t>drynke</w:t>
      </w:r>
      <w:r>
        <w:br/>
        <w:br/>
      </w:r>
    </w:p>
    <w:p>
      <w:r>
        <w:rPr>
          <w:b/>
        </w:rPr>
        <w:t>Present 3rd sg must end in -eth : goth</w:t>
      </w:r>
      <w:r>
        <w:br/>
        <w:t>The Miller's Tale 3496 (data/riverside_cats/MilT_riv.cat)</w:t>
        <w:br/>
      </w:r>
      <w:r>
        <w:t>This</w:t>
      </w:r>
      <w:r>
        <w:t xml:space="preserve"> </w:t>
      </w:r>
      <w:r>
        <w:t>carpenter</w:t>
      </w:r>
      <w:r>
        <w:t xml:space="preserve"> </w:t>
      </w:r>
      <w:r>
        <w:rPr>
          <w:i/>
        </w:rPr>
        <w:t>goth</w:t>
      </w:r>
      <w:r>
        <w:t xml:space="preserve"> </w:t>
      </w:r>
      <w:r>
        <w:t>doun</w:t>
      </w:r>
      <w:r>
        <w:t xml:space="preserve"> </w:t>
      </w:r>
      <w:r>
        <w:t>and</w:t>
      </w:r>
      <w:r>
        <w:t xml:space="preserve"> </w:t>
      </w:r>
      <w:r>
        <w:t>comth</w:t>
      </w:r>
      <w:r>
        <w:t xml:space="preserve"> </w:t>
      </w:r>
      <w:r>
        <w:t>ageyn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The Miller's Tale 3499 (data/riverside_cats/MilT_riv.cat)</w:t>
        <w:br/>
      </w:r>
      <w:r>
        <w:t>This</w:t>
      </w:r>
      <w:r>
        <w:t xml:space="preserve"> </w:t>
      </w:r>
      <w:r>
        <w:t>Nicholas</w:t>
      </w:r>
      <w:r>
        <w:t xml:space="preserve"> </w:t>
      </w:r>
      <w:r>
        <w:t>his</w:t>
      </w:r>
      <w:r>
        <w:t xml:space="preserve"> </w:t>
      </w:r>
      <w:r>
        <w:t>dore</w:t>
      </w:r>
      <w:r>
        <w:t xml:space="preserve"> </w:t>
      </w:r>
      <w:r>
        <w:t>faste</w:t>
      </w:r>
      <w:r>
        <w:t xml:space="preserve"> </w:t>
      </w:r>
      <w:r>
        <w:rPr>
          <w:i/>
        </w:rPr>
        <w:t>shette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Miller's Tale 3500 (data/riverside_cats/MilT_riv.cat)</w:t>
        <w:br/>
      </w:r>
      <w:r>
        <w:t>And</w:t>
      </w:r>
      <w:r>
        <w:t xml:space="preserve"> </w:t>
      </w:r>
      <w:r>
        <w:t>doun</w:t>
      </w:r>
      <w:r>
        <w:t xml:space="preserve"> </w:t>
      </w:r>
      <w:r>
        <w:t>the</w:t>
      </w:r>
      <w:r>
        <w:t xml:space="preserve"> </w:t>
      </w:r>
      <w:r>
        <w:t>carpenter</w:t>
      </w:r>
      <w:r>
        <w:t xml:space="preserve"> </w:t>
      </w:r>
      <w:r>
        <w:t>by</w:t>
      </w:r>
      <w:r>
        <w:t xml:space="preserve"> </w:t>
      </w:r>
      <w:r>
        <w:t>hym</w:t>
      </w:r>
      <w:r>
        <w:t xml:space="preserve"> </w:t>
      </w:r>
      <w:r>
        <w:t>he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3504 (data/riverside_cats/MilT_riv.cat)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Cristes</w:t>
      </w:r>
      <w:r>
        <w:t xml:space="preserve"> </w:t>
      </w:r>
      <w:r>
        <w:t>conseil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Infinitive must end in -en or -e : han</w:t>
      </w:r>
      <w:r>
        <w:br/>
        <w:t>The Miller's Tale 3506 (data/riverside_cats/MilT_riv.cat)</w:t>
        <w:br/>
      </w:r>
      <w:r>
        <w:t>For</w:t>
      </w:r>
      <w:r>
        <w:t xml:space="preserve"> </w:t>
      </w:r>
      <w:r>
        <w:t>this</w:t>
      </w:r>
      <w:r>
        <w:t xml:space="preserve"> </w:t>
      </w:r>
      <w:r>
        <w:t>vengeaunce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therfore</w:t>
      </w:r>
      <w:r>
        <w:br/>
        <w:br/>
      </w:r>
    </w:p>
    <w:p>
      <w:r>
        <w:rPr>
          <w:b/>
        </w:rPr>
        <w:t>Present 3rd sg must end in -eth : shal</w:t>
      </w:r>
      <w:r>
        <w:br/>
        <w:t>The Miller's Tale 3517 (data/riverside_cats/MilT_riv.cat)</w:t>
        <w:br/>
      </w:r>
      <w:r>
        <w:rPr>
          <w:i/>
        </w:rPr>
        <w:t>Shal</w:t>
      </w:r>
      <w:r>
        <w:t xml:space="preserve"> </w:t>
      </w:r>
      <w:r>
        <w:t>falle</w:t>
      </w:r>
      <w:r>
        <w:t xml:space="preserve"> </w:t>
      </w:r>
      <w:r>
        <w:t>a</w:t>
      </w:r>
      <w:r>
        <w:t xml:space="preserve"> </w:t>
      </w:r>
      <w:r>
        <w:t>reyn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wilde</w:t>
      </w:r>
      <w:r>
        <w:t xml:space="preserve"> </w:t>
      </w:r>
      <w:r>
        <w:t>and</w:t>
      </w:r>
      <w:r>
        <w:t xml:space="preserve"> </w:t>
      </w:r>
      <w:r>
        <w:t>wood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3520 (data/riverside_cats/MilT_riv.cat)</w:t>
        <w:br/>
      </w:r>
      <w:r>
        <w:t>Shal</w:t>
      </w:r>
      <w:r>
        <w:t xml:space="preserve"> </w:t>
      </w:r>
      <w:r>
        <w:t>al</w:t>
      </w:r>
      <w:r>
        <w:t xml:space="preserve"> </w:t>
      </w:r>
      <w:r>
        <w:t>be</w:t>
      </w:r>
      <w:r>
        <w:t xml:space="preserve"> </w:t>
      </w:r>
      <w:r>
        <w:t>dreynt</w:t>
      </w:r>
      <w:r>
        <w:t xml:space="preserve"> </w:t>
      </w:r>
      <w:r>
        <w:t>so</w:t>
      </w:r>
      <w:r>
        <w:t xml:space="preserve"> </w:t>
      </w:r>
      <w:r>
        <w:t>hidous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shour</w:t>
      </w:r>
      <w:r>
        <w:br/>
        <w:br/>
      </w:r>
    </w:p>
    <w:p>
      <w:r>
        <w:rPr>
          <w:b/>
        </w:rPr>
        <w:t>Present 3rd sg must end in -eth : shal</w:t>
      </w:r>
      <w:r>
        <w:br/>
        <w:t>The Miller's Tale 3521 (data/riverside_cats/MilT_riv.cat)</w:t>
        <w:br/>
      </w:r>
      <w:r>
        <w:t>Thus</w:t>
      </w:r>
      <w:r>
        <w:t xml:space="preserve"> </w:t>
      </w:r>
      <w:r>
        <w:rPr>
          <w:i/>
        </w:rPr>
        <w:t>shal</w:t>
      </w:r>
      <w:r>
        <w:t xml:space="preserve"> </w:t>
      </w:r>
      <w:r>
        <w:t>mankynde</w:t>
      </w:r>
      <w:r>
        <w:t xml:space="preserve"> </w:t>
      </w:r>
      <w:r>
        <w:t>drenche</w:t>
      </w:r>
      <w:r>
        <w:t xml:space="preserve"> </w:t>
      </w:r>
      <w:r>
        <w:t>and</w:t>
      </w:r>
      <w:r>
        <w:t xml:space="preserve"> </w:t>
      </w:r>
      <w:r>
        <w:t>lese</w:t>
      </w:r>
      <w:r>
        <w:t xml:space="preserve"> </w:t>
      </w:r>
      <w:r>
        <w:t>hir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3rd sg must end in -eth : shal</w:t>
      </w:r>
      <w:r>
        <w:br/>
        <w:t>The Miller's Tale 3523 (data/riverside_cats/MilT_riv.cat)</w:t>
        <w:br/>
      </w:r>
      <w:r>
        <w:t>And</w:t>
      </w:r>
      <w:r>
        <w:t xml:space="preserve"> </w:t>
      </w:r>
      <w:r>
        <w:rPr>
          <w:i/>
        </w:rPr>
        <w:t>shal</w:t>
      </w:r>
      <w:r>
        <w:t xml:space="preserve"> </w:t>
      </w:r>
      <w:r>
        <w:t>she</w:t>
      </w:r>
      <w:r>
        <w:t xml:space="preserve"> </w:t>
      </w:r>
      <w:r>
        <w:t>drenche</w:t>
      </w:r>
      <w:r>
        <w:t xml:space="preserve"> </w:t>
      </w:r>
      <w:r>
        <w:t>Allas</w:t>
      </w:r>
      <w:r>
        <w:t xml:space="preserve"> </w:t>
      </w:r>
      <w:r>
        <w:t>myn</w:t>
      </w:r>
      <w:r>
        <w:t xml:space="preserve"> </w:t>
      </w:r>
      <w:r>
        <w:t>Alisoun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3525 (data/riverside_cats/MilT_riv.cat)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remedie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Present 3rd sg must end in -eth : seith</w:t>
      </w:r>
      <w:r>
        <w:br/>
        <w:t>The Miller's Tale 3529 (data/riverside_cats/MilT_riv.cat)</w:t>
        <w:br/>
      </w:r>
      <w:r>
        <w:t>For</w:t>
      </w:r>
      <w:r>
        <w:t xml:space="preserve"> </w:t>
      </w:r>
      <w:r>
        <w:t>thus</w:t>
      </w:r>
      <w:r>
        <w:t xml:space="preserve"> </w:t>
      </w:r>
      <w:r>
        <w:rPr>
          <w:i/>
        </w:rPr>
        <w:t>seith</w:t>
      </w:r>
      <w:r>
        <w:t xml:space="preserve"> </w:t>
      </w:r>
      <w:r>
        <w:t>Salomon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ful</w:t>
      </w:r>
      <w:r>
        <w:t xml:space="preserve"> </w:t>
      </w:r>
      <w:r>
        <w:t>trewe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3535 (data/riverside_cats/MilT_riv.cat)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oure</w:t>
      </w:r>
      <w:r>
        <w:t xml:space="preserve"> </w:t>
      </w:r>
      <w:r>
        <w:t>Lord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warned</w:t>
      </w:r>
      <w:r>
        <w:t xml:space="preserve"> </w:t>
      </w:r>
      <w:r>
        <w:t>hym</w:t>
      </w:r>
      <w:r>
        <w:t xml:space="preserve"> </w:t>
      </w:r>
      <w:r>
        <w:t>biforn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3541 (data/riverside_cats/MilT_riv.cat)</w:t>
        <w:br/>
      </w:r>
      <w:r>
        <w:t>Hym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</w:t>
      </w:r>
      <w:r>
        <w:t xml:space="preserve"> </w:t>
      </w:r>
      <w:r>
        <w:t>levere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t>undertake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3544 (data/riverside_cats/MilT_riv.cat)</w:t>
        <w:br/>
      </w:r>
      <w:r>
        <w:t>And</w:t>
      </w:r>
      <w:r>
        <w:t xml:space="preserve"> </w:t>
      </w:r>
      <w:r>
        <w:t>therfore</w:t>
      </w:r>
      <w:r>
        <w:t xml:space="preserve"> </w:t>
      </w:r>
      <w:r>
        <w:t>woostou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best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Miller's Tale 3546 (data/riverside_cats/MilT_riv.cat)</w:t>
        <w:br/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preche</w:t>
      </w:r>
      <w:r>
        <w:t xml:space="preserve"> </w:t>
      </w:r>
      <w:r>
        <w:t>or</w:t>
      </w:r>
      <w:r>
        <w:t xml:space="preserve"> </w:t>
      </w:r>
      <w:r>
        <w:t>maken</w:t>
      </w:r>
      <w:r>
        <w:t xml:space="preserve"> </w:t>
      </w:r>
      <w:r>
        <w:t>tariyng</w:t>
      </w:r>
      <w:r>
        <w:br/>
        <w:br/>
      </w:r>
    </w:p>
    <w:p>
      <w:r>
        <w:rPr>
          <w:b/>
        </w:rPr>
        <w:t>Infinitive must end in -en or -e : han</w:t>
      </w:r>
      <w:r>
        <w:br/>
        <w:t>The Miller's Tale 3551 (data/riverside_cats/MilT_riv.cat)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therinne</w:t>
      </w:r>
      <w:r>
        <w:t xml:space="preserve"> </w:t>
      </w:r>
      <w:r>
        <w:t>vitaille</w:t>
      </w:r>
      <w:r>
        <w:t xml:space="preserve"> </w:t>
      </w:r>
      <w:r>
        <w:t>suffisant</w:t>
      </w:r>
      <w:r>
        <w:br/>
        <w:br/>
      </w:r>
    </w:p>
    <w:p>
      <w:r>
        <w:rPr>
          <w:b/>
        </w:rPr>
        <w:t>Present 3rd sg must end in -eth : may</w:t>
      </w:r>
      <w:r>
        <w:br/>
        <w:t>The Miller's Tale 3555 (data/riverside_cats/MilT_riv.cat)</w:t>
        <w:br/>
      </w:r>
      <w:r>
        <w:t>But</w:t>
      </w:r>
      <w:r>
        <w:t xml:space="preserve"> </w:t>
      </w:r>
      <w:r>
        <w:t>Robyn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wite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thy</w:t>
      </w:r>
      <w:r>
        <w:t xml:space="preserve"> </w:t>
      </w:r>
      <w:r>
        <w:t>knave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3560 (data/riverside_cats/MilT_riv.cat)</w:t>
        <w:br/>
      </w:r>
      <w:r>
        <w:t>To</w:t>
      </w:r>
      <w:r>
        <w:t xml:space="preserve"> </w:t>
      </w:r>
      <w:r>
        <w:t>han</w:t>
      </w:r>
      <w:r>
        <w:t xml:space="preserve"> </w:t>
      </w:r>
      <w:r>
        <w:t>as</w:t>
      </w:r>
      <w:r>
        <w:t xml:space="preserve"> </w:t>
      </w:r>
      <w:r>
        <w:t>greet</w:t>
      </w:r>
      <w:r>
        <w:t xml:space="preserve"> </w:t>
      </w:r>
      <w:r>
        <w:t>a</w:t>
      </w:r>
      <w:r>
        <w:t xml:space="preserve"> </w:t>
      </w:r>
      <w:r>
        <w:t>grace</w:t>
      </w:r>
      <w:r>
        <w:t xml:space="preserve"> </w:t>
      </w:r>
      <w:r>
        <w:t>as</w:t>
      </w:r>
      <w:r>
        <w:t xml:space="preserve"> </w:t>
      </w:r>
      <w:r>
        <w:t>Noe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Present 3rd sg must end in -eth : espye</w:t>
      </w:r>
      <w:r>
        <w:br/>
        <w:t>The Miller's Tale 3566 (data/riverside_cats/MilT_riv.cat)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of</w:t>
      </w:r>
      <w:r>
        <w:t xml:space="preserve"> </w:t>
      </w:r>
      <w:r>
        <w:t>oure</w:t>
      </w:r>
      <w:r>
        <w:t xml:space="preserve"> </w:t>
      </w:r>
      <w:r>
        <w:t>purveiaunce</w:t>
      </w:r>
      <w:r>
        <w:t xml:space="preserve"> </w:t>
      </w:r>
      <w:r>
        <w:rPr>
          <w:i/>
        </w:rPr>
        <w:t>espye</w:t>
      </w:r>
      <w:r>
        <w:br/>
        <w:br/>
      </w:r>
    </w:p>
    <w:p>
      <w:r>
        <w:rPr>
          <w:b/>
        </w:rPr>
        <w:t>Present 3rd sg must end in -eth : comth</w:t>
      </w:r>
      <w:r>
        <w:br/>
        <w:t>The Miller's Tale 3570 (data/riverside_cats/MilT_riv.cat)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water</w:t>
      </w:r>
      <w:r>
        <w:t xml:space="preserve"> </w:t>
      </w:r>
      <w:r>
        <w:rPr>
          <w:i/>
        </w:rPr>
        <w:t>comth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may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Miller's Tale 3570 (data/riverside_cats/MilT_riv.cat)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water</w:t>
      </w:r>
      <w:r>
        <w:t xml:space="preserve"> </w:t>
      </w:r>
      <w:r>
        <w:t>comth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The Miller's Tale 3570 (data/riverside_cats/MilT_riv.cat)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water</w:t>
      </w:r>
      <w:r>
        <w:t xml:space="preserve"> </w:t>
      </w:r>
      <w:r>
        <w:t>comth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may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Miller's Tale 3573 (data/riverside_cats/MilT_riv.cat)</w:t>
        <w:br/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frely</w:t>
      </w:r>
      <w:r>
        <w:t xml:space="preserve"> </w:t>
      </w:r>
      <w:r>
        <w:t>passen</w:t>
      </w:r>
      <w:r>
        <w:t xml:space="preserve"> </w:t>
      </w:r>
      <w:r>
        <w:t>forth</w:t>
      </w:r>
      <w:r>
        <w:t xml:space="preserve"> </w:t>
      </w:r>
      <w:r>
        <w:t>oure</w:t>
      </w:r>
      <w:r>
        <w:t xml:space="preserve"> </w:t>
      </w:r>
      <w:r>
        <w:t>way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3574 (data/riverside_cats/MilT_riv.cat)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grete</w:t>
      </w:r>
      <w:r>
        <w:t xml:space="preserve"> </w:t>
      </w:r>
      <w:r>
        <w:t>shour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</w:t>
      </w:r>
      <w:r>
        <w:t xml:space="preserve"> </w:t>
      </w:r>
      <w:r>
        <w:t>away</w:t>
      </w:r>
      <w:r>
        <w:br/>
        <w:br/>
      </w:r>
    </w:p>
    <w:p>
      <w:r>
        <w:rPr>
          <w:b/>
        </w:rPr>
        <w:t>Present 3rd sg must end in -eth : dooth</w:t>
      </w:r>
      <w:r>
        <w:br/>
        <w:t>The Miller's Tale 3576 (data/riverside_cats/MilT_riv.cat)</w:t>
        <w:br/>
      </w:r>
      <w:r>
        <w:t>As</w:t>
      </w:r>
      <w:r>
        <w:t xml:space="preserve"> </w:t>
      </w:r>
      <w:r>
        <w:rPr>
          <w:i/>
        </w:rPr>
        <w:t>dooth</w:t>
      </w:r>
      <w:r>
        <w:t xml:space="preserve"> </w:t>
      </w:r>
      <w:r>
        <w:t>the</w:t>
      </w:r>
      <w:r>
        <w:t xml:space="preserve"> </w:t>
      </w:r>
      <w:r>
        <w:t>white</w:t>
      </w:r>
      <w:r>
        <w:t xml:space="preserve"> </w:t>
      </w:r>
      <w:r>
        <w:t>doke</w:t>
      </w:r>
      <w:r>
        <w:t xml:space="preserve"> </w:t>
      </w:r>
      <w:r>
        <w:t>after</w:t>
      </w:r>
      <w:r>
        <w:t xml:space="preserve"> </w:t>
      </w:r>
      <w:r>
        <w:t>hire</w:t>
      </w:r>
      <w:r>
        <w:t xml:space="preserve"> </w:t>
      </w:r>
      <w:r>
        <w:t>drake</w:t>
      </w:r>
      <w:r>
        <w:br/>
        <w:br/>
      </w:r>
    </w:p>
    <w:p>
      <w:r>
        <w:rPr>
          <w:b/>
        </w:rPr>
        <w:t>Present 3rd sg must end in -eth : wol</w:t>
      </w:r>
      <w:r>
        <w:br/>
        <w:t>The Miller's Tale 3578 (data/riverside_cats/MilT_riv.cat)</w:t>
        <w:br/>
      </w:r>
      <w:r>
        <w:t>Be</w:t>
      </w:r>
      <w:r>
        <w:t xml:space="preserve"> </w:t>
      </w:r>
      <w:r>
        <w:t>myrie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flood</w:t>
      </w:r>
      <w:r>
        <w:t xml:space="preserve"> </w:t>
      </w:r>
      <w:r>
        <w:rPr>
          <w:i/>
        </w:rPr>
        <w:t>wol</w:t>
      </w:r>
      <w:r>
        <w:t xml:space="preserve"> </w:t>
      </w:r>
      <w:r>
        <w:t>passe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Infinitive must end in -en or -e : seyn</w:t>
      </w:r>
      <w:r>
        <w:br/>
        <w:t>The Miller's Tale 3579 (data/riverside_cats/MilT_riv.cat)</w:t>
        <w:br/>
      </w:r>
      <w:r>
        <w:t>And</w:t>
      </w:r>
      <w:r>
        <w:t xml:space="preserve"> </w:t>
      </w:r>
      <w:r>
        <w:t>thou</w:t>
      </w:r>
      <w:r>
        <w:t xml:space="preserve"> </w:t>
      </w:r>
      <w:r>
        <w:t>wolt</w:t>
      </w:r>
      <w:r>
        <w:t xml:space="preserve"> </w:t>
      </w:r>
      <w:r>
        <w:rPr>
          <w:i/>
        </w:rPr>
        <w:t>seyn</w:t>
      </w:r>
      <w:r>
        <w:t xml:space="preserve"> </w:t>
      </w:r>
      <w:r>
        <w:t>Hayl</w:t>
      </w:r>
      <w:r>
        <w:t xml:space="preserve"> </w:t>
      </w:r>
      <w:r>
        <w:t>maister</w:t>
      </w:r>
      <w:r>
        <w:t xml:space="preserve"> </w:t>
      </w:r>
      <w:r>
        <w:t>Nicholay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3580 (data/riverside_cats/MilT_riv.cat)</w:t>
        <w:br/>
      </w:r>
      <w:r>
        <w:t>Good</w:t>
      </w:r>
      <w:r>
        <w:t xml:space="preserve"> </w:t>
      </w:r>
      <w:r>
        <w:t>morwe</w:t>
      </w:r>
      <w:r>
        <w:t xml:space="preserve"> </w:t>
      </w:r>
      <w:r>
        <w:t>I</w:t>
      </w:r>
      <w:r>
        <w:t xml:space="preserve"> </w:t>
      </w:r>
      <w:r>
        <w:t>se</w:t>
      </w:r>
      <w:r>
        <w:t xml:space="preserve"> </w:t>
      </w:r>
      <w:r>
        <w:t>thee</w:t>
      </w:r>
      <w:r>
        <w:t xml:space="preserve"> </w:t>
      </w:r>
      <w:r>
        <w:t>wel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Miller's Tale 3581 (data/riverside_cats/MilT_riv.cat)</w:t>
        <w:br/>
      </w:r>
      <w:r>
        <w:t>And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</w:t>
      </w:r>
      <w:r>
        <w:t xml:space="preserve"> </w:t>
      </w:r>
      <w:r>
        <w:t>be</w:t>
      </w:r>
      <w:r>
        <w:t xml:space="preserve"> </w:t>
      </w:r>
      <w:r>
        <w:t>lordes</w:t>
      </w:r>
      <w:r>
        <w:t xml:space="preserve"> </w:t>
      </w:r>
      <w:r>
        <w:t>al</w:t>
      </w:r>
      <w:r>
        <w:t xml:space="preserve"> </w:t>
      </w:r>
      <w:r>
        <w:t>oure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3rd sg must end in -eth : speke</w:t>
      </w:r>
      <w:r>
        <w:br/>
        <w:t>The Miller's Tale 3586 (data/riverside_cats/MilT_riv.cat)</w:t>
        <w:br/>
      </w:r>
      <w:r>
        <w:t>That</w:t>
      </w:r>
      <w:r>
        <w:t xml:space="preserve"> </w:t>
      </w:r>
      <w:r>
        <w:t>noon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t>ne</w:t>
      </w:r>
      <w:r>
        <w:t xml:space="preserve"> </w:t>
      </w:r>
      <w:r>
        <w:rPr>
          <w:i/>
        </w:rPr>
        <w:t>speke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word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3588 (data/riverside_cats/MilT_riv.cat)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Goddes</w:t>
      </w:r>
      <w:r>
        <w:t xml:space="preserve"> </w:t>
      </w:r>
      <w:r>
        <w:t>owene</w:t>
      </w:r>
      <w:r>
        <w:t xml:space="preserve"> </w:t>
      </w:r>
      <w:r>
        <w:t>heeste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3rd sg must end in -eth : shal</w:t>
      </w:r>
      <w:r>
        <w:br/>
        <w:t>The Miller's Tale 3590 (data/riverside_cats/MilT_riv.cat)</w:t>
        <w:br/>
      </w:r>
      <w:r>
        <w:t>For</w:t>
      </w:r>
      <w:r>
        <w:t xml:space="preserve"> </w:t>
      </w:r>
      <w:r>
        <w:t>that</w:t>
      </w:r>
      <w:r>
        <w:t xml:space="preserve"> </w:t>
      </w:r>
      <w:r>
        <w:t>bitwixe</w:t>
      </w:r>
      <w:r>
        <w:t xml:space="preserve"> </w:t>
      </w:r>
      <w:r>
        <w:t>yow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no</w:t>
      </w:r>
      <w:r>
        <w:t xml:space="preserve"> </w:t>
      </w:r>
      <w:r>
        <w:t>synne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3592 (data/riverside_cats/MilT_riv.cat)</w:t>
        <w:br/>
      </w:r>
      <w:r>
        <w:t>This</w:t>
      </w:r>
      <w:r>
        <w:t xml:space="preserve"> </w:t>
      </w:r>
      <w:r>
        <w:t>ordinance</w:t>
      </w:r>
      <w:r>
        <w:t xml:space="preserve"> </w:t>
      </w:r>
      <w:r>
        <w:rPr>
          <w:i/>
        </w:rPr>
        <w:t>is</w:t>
      </w:r>
      <w:r>
        <w:t xml:space="preserve"> </w:t>
      </w:r>
      <w:r>
        <w:t>seyd</w:t>
      </w:r>
      <w:r>
        <w:t xml:space="preserve"> </w:t>
      </w:r>
      <w:r>
        <w:t>Go</w:t>
      </w:r>
      <w:r>
        <w:t xml:space="preserve"> </w:t>
      </w:r>
      <w:r>
        <w:t>God</w:t>
      </w:r>
      <w:r>
        <w:t xml:space="preserve"> </w:t>
      </w:r>
      <w:r>
        <w:t>thee</w:t>
      </w:r>
      <w:r>
        <w:t xml:space="preserve"> </w:t>
      </w:r>
      <w:r>
        <w:t>speede</w:t>
      </w:r>
      <w:r>
        <w:br/>
        <w:br/>
      </w:r>
    </w:p>
    <w:p>
      <w:r>
        <w:rPr>
          <w:b/>
        </w:rPr>
        <w:t>Present 3rd sg must end in -eth : speede</w:t>
      </w:r>
      <w:r>
        <w:br/>
        <w:t>The Miller's Tale 3592 (data/riverside_cats/MilT_riv.cat)</w:t>
        <w:br/>
      </w:r>
      <w:r>
        <w:t>This</w:t>
      </w:r>
      <w:r>
        <w:t xml:space="preserve"> </w:t>
      </w:r>
      <w:r>
        <w:t>ordinance</w:t>
      </w:r>
      <w:r>
        <w:t xml:space="preserve"> </w:t>
      </w:r>
      <w:r>
        <w:t>is</w:t>
      </w:r>
      <w:r>
        <w:t xml:space="preserve"> </w:t>
      </w:r>
      <w:r>
        <w:t>seyd</w:t>
      </w:r>
      <w:r>
        <w:t xml:space="preserve"> </w:t>
      </w:r>
      <w:r>
        <w:t>Go</w:t>
      </w:r>
      <w:r>
        <w:t xml:space="preserve"> </w:t>
      </w:r>
      <w:r>
        <w:t>God</w:t>
      </w:r>
      <w:r>
        <w:t xml:space="preserve"> </w:t>
      </w:r>
      <w:r>
        <w:t>thee</w:t>
      </w:r>
      <w:r>
        <w:t xml:space="preserve"> </w:t>
      </w:r>
      <w:r>
        <w:rPr>
          <w:i/>
        </w:rPr>
        <w:t>speede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Miller's Tale 3594 (data/riverside_cats/MilT_riv.cat)</w:t>
        <w:br/>
      </w:r>
      <w:r>
        <w:t>Into</w:t>
      </w:r>
      <w:r>
        <w:t xml:space="preserve"> </w:t>
      </w:r>
      <w:r>
        <w:t>oure</w:t>
      </w:r>
      <w:r>
        <w:t xml:space="preserve"> </w:t>
      </w:r>
      <w:r>
        <w:t>knedyngtubbes</w:t>
      </w:r>
      <w:r>
        <w:t xml:space="preserve"> </w:t>
      </w:r>
      <w:r>
        <w:rPr>
          <w:i/>
        </w:rPr>
        <w:t>wol</w:t>
      </w:r>
      <w:r>
        <w:t xml:space="preserve"> </w:t>
      </w:r>
      <w:r>
        <w:t>we</w:t>
      </w:r>
      <w:r>
        <w:t xml:space="preserve"> </w:t>
      </w:r>
      <w:r>
        <w:t>crepe</w:t>
      </w:r>
      <w:r>
        <w:br/>
        <w:br/>
      </w:r>
    </w:p>
    <w:p>
      <w:r>
        <w:rPr>
          <w:b/>
        </w:rPr>
        <w:t>Present 3rd sg must end in -eth : goth</w:t>
      </w:r>
      <w:r>
        <w:br/>
        <w:t>The Miller's Tale 3601 (data/riverside_cats/MilT_riv.cat)</w:t>
        <w:br/>
      </w:r>
      <w:r>
        <w:t>This</w:t>
      </w:r>
      <w:r>
        <w:t xml:space="preserve"> </w:t>
      </w:r>
      <w:r>
        <w:t>sely</w:t>
      </w:r>
      <w:r>
        <w:t xml:space="preserve"> </w:t>
      </w:r>
      <w:r>
        <w:t>carpenter</w:t>
      </w:r>
      <w:r>
        <w:t xml:space="preserve"> </w:t>
      </w:r>
      <w:r>
        <w:rPr>
          <w:i/>
        </w:rPr>
        <w:t>goth</w:t>
      </w:r>
      <w:r>
        <w:t xml:space="preserve"> </w:t>
      </w:r>
      <w:r>
        <w:t>forth</w:t>
      </w:r>
      <w:r>
        <w:t xml:space="preserve"> </w:t>
      </w:r>
      <w:r>
        <w:t>his</w:t>
      </w:r>
      <w:r>
        <w:t xml:space="preserve"> </w:t>
      </w:r>
      <w:r>
        <w:t>wey</w:t>
      </w:r>
      <w:r>
        <w:br/>
        <w:br/>
      </w:r>
    </w:p>
    <w:p>
      <w:r>
        <w:rPr>
          <w:b/>
        </w:rPr>
        <w:t>Present 3rd sg must end in -eth : may</w:t>
      </w:r>
      <w:r>
        <w:br/>
        <w:t>The Miller's Tale 3615 (data/riverside_cats/MilT_riv.cat)</w:t>
        <w:br/>
      </w:r>
      <w:r>
        <w:t>Hym</w:t>
      </w:r>
      <w:r>
        <w:t xml:space="preserve"> </w:t>
      </w:r>
      <w:r>
        <w:t>thynketh</w:t>
      </w:r>
      <w:r>
        <w:t xml:space="preserve"> </w:t>
      </w:r>
      <w:r>
        <w:t>verraily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3630 (data/riverside_cats/MilT_riv.cat)</w:t>
        <w:br/>
      </w:r>
      <w:r>
        <w:t>But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maad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array</w:t>
      </w:r>
      <w:r>
        <w:br/>
        <w:br/>
      </w:r>
    </w:p>
    <w:p>
      <w:r>
        <w:rPr>
          <w:b/>
        </w:rPr>
        <w:t>Infinitive must end in -en or -e : go</w:t>
      </w:r>
      <w:r>
        <w:br/>
        <w:t>The Miller's Tale 3632 (data/riverside_cats/MilT_riv.cat)</w:t>
        <w:br/>
      </w:r>
      <w:r>
        <w:t>Upon</w:t>
      </w:r>
      <w:r>
        <w:t xml:space="preserve"> </w:t>
      </w:r>
      <w:r>
        <w:t>his</w:t>
      </w:r>
      <w:r>
        <w:t xml:space="preserve"> </w:t>
      </w:r>
      <w:r>
        <w:t>nede</w:t>
      </w:r>
      <w:r>
        <w:t xml:space="preserve"> </w:t>
      </w:r>
      <w:r>
        <w:t>to</w:t>
      </w:r>
      <w:r>
        <w:t xml:space="preserve"> </w:t>
      </w:r>
      <w:r>
        <w:t>London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heere</w:t>
      </w:r>
      <w:r>
        <w:br/>
        <w:t>The Miller's Tale 3642 (data/riverside_cats/MilT_riv.cat)</w:t>
        <w:br/>
      </w:r>
      <w:r>
        <w:t>Awaitynge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reyn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rPr>
          <w:i/>
        </w:rPr>
        <w:t>heere</w:t>
      </w:r>
      <w:r>
        <w:br/>
        <w:br/>
      </w:r>
    </w:p>
    <w:p>
      <w:r>
        <w:rPr>
          <w:b/>
        </w:rPr>
        <w:t>Weak pt sg must end in -ed, -d, or -t : spedde</w:t>
      </w:r>
      <w:r>
        <w:br/>
        <w:t>The Miller's Tale 3649 (data/riverside_cats/MilT_riv.cat)</w:t>
        <w:br/>
      </w:r>
      <w:r>
        <w:t>And</w:t>
      </w:r>
      <w:r>
        <w:t xml:space="preserve"> </w:t>
      </w:r>
      <w:r>
        <w:t>Alisoun</w:t>
      </w:r>
      <w:r>
        <w:t xml:space="preserve"> </w:t>
      </w:r>
      <w:r>
        <w:t>ful</w:t>
      </w:r>
      <w:r>
        <w:t xml:space="preserve"> </w:t>
      </w:r>
      <w:r>
        <w:t>softe</w:t>
      </w:r>
      <w:r>
        <w:t xml:space="preserve"> </w:t>
      </w:r>
      <w:r>
        <w:t>adoun</w:t>
      </w:r>
      <w:r>
        <w:t xml:space="preserve"> </w:t>
      </w:r>
      <w:r>
        <w:t>she</w:t>
      </w:r>
      <w:r>
        <w:t xml:space="preserve"> </w:t>
      </w:r>
      <w:r>
        <w:rPr>
          <w:i/>
        </w:rPr>
        <w:t>spedde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Miller's Tale 3650 (data/riverside_cats/MilT_riv.cat)</w:t>
        <w:br/>
      </w:r>
      <w:r>
        <w:t>Withouten</w:t>
      </w:r>
      <w:r>
        <w:t xml:space="preserve"> </w:t>
      </w:r>
      <w:r>
        <w:t>wordes</w:t>
      </w:r>
      <w:r>
        <w:t xml:space="preserve"> </w:t>
      </w:r>
      <w:r>
        <w:t>mo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bedde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3658 (data/riverside_cats/MilT_riv.cat)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love</w:t>
      </w:r>
      <w:r>
        <w:t xml:space="preserve"> </w:t>
      </w:r>
      <w:r>
        <w:t>alwey</w:t>
      </w:r>
      <w:r>
        <w:t xml:space="preserve"> </w:t>
      </w:r>
      <w:r>
        <w:t>so</w:t>
      </w:r>
      <w:r>
        <w:t xml:space="preserve"> </w:t>
      </w:r>
      <w:r>
        <w:t>wo</w:t>
      </w:r>
      <w:r>
        <w:t xml:space="preserve"> </w:t>
      </w:r>
      <w:r>
        <w:t>bigon</w:t>
      </w:r>
      <w:r>
        <w:br/>
        <w:br/>
      </w:r>
    </w:p>
    <w:p>
      <w:r>
        <w:rPr>
          <w:b/>
        </w:rPr>
        <w:t>Present 3rd sg must end in -eth : be</w:t>
      </w:r>
      <w:r>
        <w:br/>
        <w:t>The Miller's Tale 3665 (data/riverside_cats/MilT_riv.cat)</w:t>
        <w:br/>
      </w:r>
      <w:r>
        <w:t>Syn</w:t>
      </w:r>
      <w:r>
        <w:t xml:space="preserve"> </w:t>
      </w:r>
      <w:r>
        <w:t>Saterday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went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3667 (data/riverside_cats/MilT_riv.cat)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wont</w:t>
      </w:r>
      <w:r>
        <w:t xml:space="preserve"> </w:t>
      </w:r>
      <w:r>
        <w:t>for</w:t>
      </w:r>
      <w:r>
        <w:t xml:space="preserve"> </w:t>
      </w:r>
      <w:r>
        <w:t>tymber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The Miller's Tale 3667 (data/riverside_cats/MilT_riv.cat)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wont</w:t>
      </w:r>
      <w:r>
        <w:t xml:space="preserve"> </w:t>
      </w:r>
      <w:r>
        <w:t>for</w:t>
      </w:r>
      <w:r>
        <w:t xml:space="preserve"> </w:t>
      </w:r>
      <w:r>
        <w:t>tymber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seyn</w:t>
      </w:r>
      <w:r>
        <w:br/>
        <w:t>The Miller's Tale 3670 (data/riverside_cats/MilT_riv.cat)</w:t>
        <w:br/>
      </w:r>
      <w:r>
        <w:t>Where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be</w:t>
      </w:r>
      <w:r>
        <w:t xml:space="preserve"> </w:t>
      </w:r>
      <w:r>
        <w:t>I</w:t>
      </w:r>
      <w:r>
        <w:t xml:space="preserve"> </w:t>
      </w:r>
      <w:r>
        <w:t>kan</w:t>
      </w:r>
      <w:r>
        <w:t xml:space="preserve"> </w:t>
      </w:r>
      <w:r>
        <w:t>nat</w:t>
      </w:r>
      <w:r>
        <w:t xml:space="preserve"> </w:t>
      </w:r>
      <w:r>
        <w:t>soothly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stant</w:t>
      </w:r>
      <w:r>
        <w:br/>
        <w:t>The Miller's Tale 3677 (data/riverside_cats/MilT_riv.cat)</w:t>
        <w:br/>
      </w:r>
      <w:r>
        <w:t>That</w:t>
      </w:r>
      <w:r>
        <w:t xml:space="preserve"> </w:t>
      </w:r>
      <w:r>
        <w:rPr>
          <w:i/>
        </w:rPr>
        <w:t>stant</w:t>
      </w:r>
      <w:r>
        <w:t xml:space="preserve"> </w:t>
      </w:r>
      <w:r>
        <w:t>ful</w:t>
      </w:r>
      <w:r>
        <w:t xml:space="preserve"> </w:t>
      </w:r>
      <w:r>
        <w:t>lowe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boures</w:t>
      </w:r>
      <w:r>
        <w:t xml:space="preserve"> </w:t>
      </w:r>
      <w:r>
        <w:t>wal</w:t>
      </w:r>
      <w:r>
        <w:br/>
        <w:br/>
      </w:r>
    </w:p>
    <w:p>
      <w:r>
        <w:rPr>
          <w:b/>
        </w:rPr>
        <w:t>Present 3rd sg must end in -eth : hath</w:t>
      </w:r>
      <w:r>
        <w:br/>
        <w:t>The Miller's Tale 3687 (data/riverside_cats/MilT_riv.cat)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cok</w:t>
      </w:r>
      <w:r>
        <w:t xml:space="preserve"> </w:t>
      </w:r>
      <w:r>
        <w:rPr>
          <w:i/>
        </w:rPr>
        <w:t>hath</w:t>
      </w:r>
      <w:r>
        <w:t xml:space="preserve"> </w:t>
      </w:r>
      <w:r>
        <w:t>crowe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3rd sg must end in -eth : rist</w:t>
      </w:r>
      <w:r>
        <w:br/>
        <w:t>The Miller's Tale 3688 (data/riverside_cats/MilT_riv.cat)</w:t>
        <w:br/>
      </w:r>
      <w:r>
        <w:t>Up</w:t>
      </w:r>
      <w:r>
        <w:t xml:space="preserve"> </w:t>
      </w:r>
      <w:r>
        <w:rPr>
          <w:i/>
        </w:rPr>
        <w:t>rist</w:t>
      </w:r>
      <w:r>
        <w:t xml:space="preserve"> </w:t>
      </w:r>
      <w:r>
        <w:t>this</w:t>
      </w:r>
      <w:r>
        <w:t xml:space="preserve"> </w:t>
      </w:r>
      <w:r>
        <w:t>joly</w:t>
      </w:r>
      <w:r>
        <w:t xml:space="preserve"> </w:t>
      </w:r>
      <w:r>
        <w:t>lovere</w:t>
      </w:r>
      <w:r>
        <w:t xml:space="preserve"> </w:t>
      </w:r>
      <w:r>
        <w:t>Absolon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3691 (data/riverside_cats/MilT_riv.cat)</w:t>
        <w:br/>
      </w:r>
      <w:r>
        <w:t>To</w:t>
      </w:r>
      <w:r>
        <w:t xml:space="preserve"> </w:t>
      </w:r>
      <w:r>
        <w:t>smellen</w:t>
      </w:r>
      <w:r>
        <w:t xml:space="preserve"> </w:t>
      </w:r>
      <w:r>
        <w:t>sweete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kembd</w:t>
      </w:r>
      <w:r>
        <w:t xml:space="preserve"> </w:t>
      </w:r>
      <w:r>
        <w:t>his</w:t>
      </w:r>
      <w:r>
        <w:t xml:space="preserve"> </w:t>
      </w:r>
      <w:r>
        <w:t>heer</w:t>
      </w:r>
      <w:r>
        <w:br/>
        <w:br/>
      </w:r>
    </w:p>
    <w:p>
      <w:r>
        <w:rPr>
          <w:b/>
        </w:rPr>
        <w:t>Present plural must end in -en or -e : do</w:t>
      </w:r>
      <w:r>
        <w:br/>
        <w:t>The Miller's Tale 3698 (data/riverside_cats/MilT_riv.cat)</w:t>
        <w:br/>
      </w:r>
      <w:r>
        <w:t>What</w:t>
      </w:r>
      <w:r>
        <w:t xml:space="preserve"> </w:t>
      </w:r>
      <w:r>
        <w:rPr>
          <w:i/>
        </w:rPr>
        <w:t>do</w:t>
      </w:r>
      <w:r>
        <w:t xml:space="preserve"> </w:t>
      </w:r>
      <w:r>
        <w:t>ye</w:t>
      </w:r>
      <w:r>
        <w:t xml:space="preserve"> </w:t>
      </w:r>
      <w:r>
        <w:t>honycomb</w:t>
      </w:r>
      <w:r>
        <w:t xml:space="preserve"> </w:t>
      </w:r>
      <w:r>
        <w:t>sweete</w:t>
      </w:r>
      <w:r>
        <w:t xml:space="preserve"> </w:t>
      </w:r>
      <w:r>
        <w:t>Alisoun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3703 (data/riverside_cats/MilT_riv.cat)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thogh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swelte</w:t>
      </w:r>
      <w:r>
        <w:t xml:space="preserve"> </w:t>
      </w:r>
      <w:r>
        <w:t>and</w:t>
      </w:r>
      <w:r>
        <w:t xml:space="preserve"> </w:t>
      </w:r>
      <w:r>
        <w:t>swete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3706 (data/riverside_cats/MilT_riv.cat)</w:t>
        <w:br/>
      </w:r>
      <w:r>
        <w:t>That</w:t>
      </w:r>
      <w:r>
        <w:t xml:space="preserve"> </w:t>
      </w:r>
      <w:r>
        <w:t>lik</w:t>
      </w:r>
      <w:r>
        <w:t xml:space="preserve"> </w:t>
      </w:r>
      <w:r>
        <w:t>a</w:t>
      </w:r>
      <w:r>
        <w:t xml:space="preserve"> </w:t>
      </w:r>
      <w:r>
        <w:t>turtel</w:t>
      </w:r>
      <w:r>
        <w:t xml:space="preserve"> </w:t>
      </w:r>
      <w:r>
        <w:t>trewe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moornynge</w:t>
      </w:r>
      <w:r>
        <w:br/>
        <w:br/>
      </w:r>
    </w:p>
    <w:p>
      <w:r>
        <w:rPr>
          <w:b/>
        </w:rPr>
        <w:t>Present 3rd sg must end in -eth : help</w:t>
      </w:r>
      <w:r>
        <w:br/>
        <w:t>The Miller's Tale 3709 (data/riverside_cats/MilT_riv.cat)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com</w:t>
      </w:r>
      <w:r>
        <w:t xml:space="preserve"> </w:t>
      </w:r>
      <w:r>
        <w:t>pa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wol</w:t>
      </w:r>
      <w:r>
        <w:br/>
        <w:t>The Miller's Tale 3709 (data/riverside_cats/MilT_riv.cat)</w:t>
        <w:br/>
      </w:r>
      <w:r>
        <w:t>As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com</w:t>
      </w:r>
      <w:r>
        <w:t xml:space="preserve"> </w:t>
      </w:r>
      <w:r>
        <w:t>pa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Infinitive must end in -en or -e : pa</w:t>
      </w:r>
      <w:r>
        <w:br/>
        <w:t>The Miller's Tale 3709 (data/riverside_cats/MilT_riv.cat)</w:t>
        <w:br/>
      </w:r>
      <w:r>
        <w:t>As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com</w:t>
      </w:r>
      <w:r>
        <w:t xml:space="preserve"> </w:t>
      </w:r>
      <w:r>
        <w:rPr>
          <w:i/>
        </w:rPr>
        <w:t>pa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may</w:t>
      </w:r>
      <w:r>
        <w:br/>
        <w:t>The Miller's Tale 3716 (data/riverside_cats/MilT_riv.cat)</w:t>
        <w:br/>
      </w:r>
      <w:r>
        <w:t>Thanne</w:t>
      </w:r>
      <w:r>
        <w:t xml:space="preserve"> </w:t>
      </w:r>
      <w:r>
        <w:t>kysse</w:t>
      </w:r>
      <w:r>
        <w:t xml:space="preserve"> </w:t>
      </w:r>
      <w:r>
        <w:t>me</w:t>
      </w:r>
      <w:r>
        <w:t xml:space="preserve"> </w:t>
      </w:r>
      <w:r>
        <w:t>syn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no</w:t>
      </w:r>
      <w:r>
        <w:t xml:space="preserve"> </w:t>
      </w:r>
      <w:r>
        <w:t>bet</w:t>
      </w:r>
      <w:r>
        <w:br/>
        <w:br/>
      </w:r>
    </w:p>
    <w:p>
      <w:r>
        <w:rPr>
          <w:b/>
        </w:rPr>
        <w:t>Infinitive must end in -en or -e : go</w:t>
      </w:r>
      <w:r>
        <w:br/>
        <w:t>The Miller's Tale 3718 (data/riverside_cats/MilT_riv.cat)</w:t>
        <w:br/>
      </w:r>
      <w:r>
        <w:t>Wiltow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go</w:t>
      </w:r>
      <w:r>
        <w:t xml:space="preserve"> </w:t>
      </w:r>
      <w:r>
        <w:t>thy</w:t>
      </w:r>
      <w:r>
        <w:t xml:space="preserve"> </w:t>
      </w:r>
      <w:r>
        <w:t>wey</w:t>
      </w:r>
      <w:r>
        <w:t xml:space="preserve"> </w:t>
      </w:r>
      <w:r>
        <w:t>therwith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hath</w:t>
      </w:r>
      <w:r>
        <w:br/>
        <w:t>The Miller's Tale 3737 (data/riverside_cats/MilT_riv.cat)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he</w:t>
      </w:r>
      <w:r>
        <w:t xml:space="preserve"> </w:t>
      </w:r>
      <w:r>
        <w:t>wiste</w:t>
      </w:r>
      <w:r>
        <w:t xml:space="preserve"> </w:t>
      </w:r>
      <w:r>
        <w:t>a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hath</w:t>
      </w:r>
      <w:r>
        <w:t xml:space="preserve"> </w:t>
      </w:r>
      <w:r>
        <w:t>no</w:t>
      </w:r>
      <w:r>
        <w:t xml:space="preserve"> </w:t>
      </w:r>
      <w:r>
        <w:t>berd</w:t>
      </w:r>
      <w:r>
        <w:br/>
        <w:br/>
      </w:r>
    </w:p>
    <w:p>
      <w:r>
        <w:rPr>
          <w:b/>
        </w:rPr>
        <w:t>Present 3rd sg must end in -eth : gooth</w:t>
      </w:r>
      <w:r>
        <w:br/>
        <w:t>The Miller's Tale 3741 (data/riverside_cats/MilT_riv.cat)</w:t>
        <w:br/>
      </w:r>
      <w:r>
        <w:t>And</w:t>
      </w:r>
      <w:r>
        <w:t xml:space="preserve"> </w:t>
      </w:r>
      <w:r>
        <w:t>Absolon</w:t>
      </w:r>
      <w:r>
        <w:t xml:space="preserve"> </w:t>
      </w:r>
      <w:r>
        <w:rPr>
          <w:i/>
        </w:rPr>
        <w:t>gooth</w:t>
      </w:r>
      <w:r>
        <w:t xml:space="preserve"> </w:t>
      </w:r>
      <w:r>
        <w:t>forth</w:t>
      </w:r>
      <w:r>
        <w:t xml:space="preserve"> </w:t>
      </w:r>
      <w:r>
        <w:t>a</w:t>
      </w:r>
      <w:r>
        <w:t xml:space="preserve"> </w:t>
      </w:r>
      <w:r>
        <w:t>sory</w:t>
      </w:r>
      <w:r>
        <w:t xml:space="preserve"> </w:t>
      </w:r>
      <w:r>
        <w:t>pas</w:t>
      </w:r>
      <w:r>
        <w:br/>
        <w:br/>
      </w:r>
    </w:p>
    <w:p>
      <w:r>
        <w:rPr>
          <w:b/>
        </w:rPr>
        <w:t>Present 3rd sg must end in -eth : goth</w:t>
      </w:r>
      <w:r>
        <w:br/>
        <w:t>The Miller's Tale 3743 (data/riverside_cats/MilT_riv.cat)</w:t>
        <w:br/>
      </w:r>
      <w:r>
        <w:t>By</w:t>
      </w:r>
      <w:r>
        <w:t xml:space="preserve"> </w:t>
      </w:r>
      <w:r>
        <w:t>Goddes</w:t>
      </w:r>
      <w:r>
        <w:t xml:space="preserve"> </w:t>
      </w:r>
      <w:r>
        <w:t>corpus</w:t>
      </w:r>
      <w:r>
        <w:t xml:space="preserve"> </w:t>
      </w:r>
      <w:r>
        <w:t>this</w:t>
      </w:r>
      <w:r>
        <w:t xml:space="preserve"> </w:t>
      </w:r>
      <w:r>
        <w:rPr>
          <w:i/>
        </w:rPr>
        <w:t>goth</w:t>
      </w:r>
      <w:r>
        <w:t xml:space="preserve"> </w:t>
      </w:r>
      <w:r>
        <w:t>faire</w:t>
      </w:r>
      <w:r>
        <w:t xml:space="preserve"> </w:t>
      </w:r>
      <w:r>
        <w:t>and</w:t>
      </w:r>
      <w:r>
        <w:t xml:space="preserve"> </w:t>
      </w:r>
      <w:r>
        <w:t>weel</w:t>
      </w:r>
      <w:r>
        <w:br/>
        <w:br/>
      </w:r>
    </w:p>
    <w:p>
      <w:r>
        <w:rPr>
          <w:b/>
        </w:rPr>
        <w:t>Present 3rd sg must end in -eth : seith</w:t>
      </w:r>
      <w:r>
        <w:br/>
        <w:t>The Miller's Tale 3749 (data/riverside_cats/MilT_riv.cat)</w:t>
        <w:br/>
      </w:r>
      <w:r>
        <w:t>But</w:t>
      </w:r>
      <w:r>
        <w:t xml:space="preserve"> </w:t>
      </w:r>
      <w:r>
        <w:t>Absolon</w:t>
      </w:r>
      <w:r>
        <w:t xml:space="preserve"> </w:t>
      </w:r>
      <w:r>
        <w:t>that</w:t>
      </w:r>
      <w:r>
        <w:t xml:space="preserve"> </w:t>
      </w:r>
      <w:r>
        <w:rPr>
          <w:i/>
        </w:rPr>
        <w:t>seith</w:t>
      </w:r>
      <w:r>
        <w:t xml:space="preserve"> </w:t>
      </w:r>
      <w:r>
        <w:t>ful</w:t>
      </w:r>
      <w:r>
        <w:t xml:space="preserve"> </w:t>
      </w:r>
      <w:r>
        <w:t>ofte</w:t>
      </w:r>
      <w:r>
        <w:t xml:space="preserve"> </w:t>
      </w:r>
      <w:r>
        <w:t>Allas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3755 (data/riverside_cats/MilT_riv.cat)</w:t>
        <w:br/>
      </w:r>
      <w:r>
        <w:t>For</w:t>
      </w:r>
      <w:r>
        <w:t xml:space="preserve"> </w:t>
      </w:r>
      <w:r>
        <w:t>fro</w:t>
      </w:r>
      <w:r>
        <w:t xml:space="preserve"> </w:t>
      </w:r>
      <w:r>
        <w:t>that</w:t>
      </w:r>
      <w:r>
        <w:t xml:space="preserve"> </w:t>
      </w:r>
      <w:r>
        <w:t>tyme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kist</w:t>
      </w:r>
      <w:r>
        <w:t xml:space="preserve"> </w:t>
      </w:r>
      <w:r>
        <w:t>hir</w:t>
      </w:r>
      <w:r>
        <w:t xml:space="preserve"> </w:t>
      </w:r>
      <w:r>
        <w:t>ers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Miller's Tale 3756 (data/riverside_cats/MilT_riv.cat)</w:t>
        <w:br/>
      </w:r>
      <w:r>
        <w:t>Of</w:t>
      </w:r>
      <w:r>
        <w:t xml:space="preserve"> </w:t>
      </w:r>
      <w:r>
        <w:t>paramours</w:t>
      </w:r>
      <w:r>
        <w:t xml:space="preserve"> </w:t>
      </w:r>
      <w:r>
        <w:t>he</w:t>
      </w:r>
      <w:r>
        <w:t xml:space="preserve"> </w:t>
      </w:r>
      <w:r>
        <w:rPr>
          <w:i/>
        </w:rPr>
        <w:t>sette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kers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3759 (data/riverside_cats/MilT_riv.cat)</w:t>
        <w:br/>
      </w:r>
      <w:r>
        <w:t>And</w:t>
      </w:r>
      <w:r>
        <w:t xml:space="preserve"> </w:t>
      </w:r>
      <w:r>
        <w:t>weep</w:t>
      </w:r>
      <w:r>
        <w:t xml:space="preserve"> </w:t>
      </w:r>
      <w:r>
        <w:t>as</w:t>
      </w:r>
      <w:r>
        <w:t xml:space="preserve"> </w:t>
      </w:r>
      <w:r>
        <w:t>dooth</w:t>
      </w:r>
      <w:r>
        <w:t xml:space="preserve"> </w:t>
      </w:r>
      <w:r>
        <w:t>a</w:t>
      </w:r>
      <w:r>
        <w:t xml:space="preserve"> </w:t>
      </w:r>
      <w:r>
        <w:t>child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ybete</w:t>
      </w:r>
      <w:r>
        <w:br/>
        <w:br/>
      </w:r>
    </w:p>
    <w:p>
      <w:r>
        <w:rPr>
          <w:b/>
        </w:rPr>
        <w:t>Past plural must end in -en or -e : cleped</w:t>
      </w:r>
      <w:r>
        <w:br/>
        <w:t>The Miller's Tale 3761 (data/riverside_cats/MilT_riv.cat)</w:t>
        <w:br/>
      </w:r>
      <w:r>
        <w:t>Until</w:t>
      </w:r>
      <w:r>
        <w:t xml:space="preserve"> </w:t>
      </w:r>
      <w:r>
        <w:t>a</w:t>
      </w:r>
      <w:r>
        <w:t xml:space="preserve"> </w:t>
      </w:r>
      <w:r>
        <w:t>smyth</w:t>
      </w:r>
      <w:r>
        <w:t xml:space="preserve"> </w:t>
      </w:r>
      <w:r>
        <w:t>men</w:t>
      </w:r>
      <w:r>
        <w:t xml:space="preserve"> </w:t>
      </w:r>
      <w:r>
        <w:rPr>
          <w:i/>
        </w:rPr>
        <w:t>cleped</w:t>
      </w:r>
      <w:r>
        <w:t xml:space="preserve"> </w:t>
      </w:r>
      <w:r>
        <w:t>daun</w:t>
      </w:r>
      <w:r>
        <w:t xml:space="preserve"> </w:t>
      </w:r>
      <w:r>
        <w:t>Gerveys</w:t>
      </w:r>
      <w:r>
        <w:br/>
        <w:br/>
      </w:r>
    </w:p>
    <w:p>
      <w:r>
        <w:rPr>
          <w:b/>
        </w:rPr>
        <w:t>Present 3rd sg must end in -eth : woot</w:t>
      </w:r>
      <w:r>
        <w:br/>
        <w:t>The Miller's Tale 3769 (data/riverside_cats/MilT_riv.cat)</w:t>
        <w:br/>
      </w:r>
      <w:r>
        <w:t>What</w:t>
      </w:r>
      <w:r>
        <w:t xml:space="preserve"> </w:t>
      </w:r>
      <w:r>
        <w:t>eyleth</w:t>
      </w:r>
      <w:r>
        <w:t xml:space="preserve"> </w:t>
      </w:r>
      <w:r>
        <w:t>yow</w:t>
      </w:r>
      <w:r>
        <w:t xml:space="preserve"> </w:t>
      </w:r>
      <w:r>
        <w:t>Som</w:t>
      </w:r>
      <w:r>
        <w:t xml:space="preserve"> </w:t>
      </w:r>
      <w:r>
        <w:t>gay</w:t>
      </w:r>
      <w:r>
        <w:t xml:space="preserve"> </w:t>
      </w:r>
      <w:r>
        <w:t>gerl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rPr>
          <w:i/>
        </w:rPr>
        <w:t>woot</w:t>
      </w:r>
      <w:r>
        <w:br/>
        <w:br/>
      </w:r>
    </w:p>
    <w:p>
      <w:r>
        <w:rPr>
          <w:b/>
        </w:rPr>
        <w:t>Present 3rd sg must end in -eth : hath</w:t>
      </w:r>
      <w:r>
        <w:br/>
        <w:t>The Miller's Tale 3770 (data/riverside_cats/MilT_riv.cat)</w:t>
        <w:br/>
      </w:r>
      <w:r>
        <w:rPr>
          <w:i/>
        </w:rPr>
        <w:t>Hath</w:t>
      </w:r>
      <w:r>
        <w:t xml:space="preserve"> </w:t>
      </w:r>
      <w:r>
        <w:t>broght</w:t>
      </w:r>
      <w:r>
        <w:t xml:space="preserve"> </w:t>
      </w:r>
      <w:r>
        <w:t>yow</w:t>
      </w:r>
      <w:r>
        <w:t xml:space="preserve"> </w:t>
      </w:r>
      <w:r>
        <w:t>thus</w:t>
      </w:r>
      <w:r>
        <w:t xml:space="preserve"> </w:t>
      </w:r>
      <w:r>
        <w:t>upon</w:t>
      </w:r>
      <w:r>
        <w:t xml:space="preserve"> </w:t>
      </w:r>
      <w:r>
        <w:t>the</w:t>
      </w:r>
      <w:r>
        <w:t xml:space="preserve"> </w:t>
      </w:r>
      <w:r>
        <w:t>viritoot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Miller's Tale 3771 (data/riverside_cats/MilT_riv.cat)</w:t>
        <w:br/>
      </w:r>
      <w:r>
        <w:t>By</w:t>
      </w:r>
      <w:r>
        <w:t xml:space="preserve"> </w:t>
      </w:r>
      <w:r>
        <w:t>Seinte</w:t>
      </w:r>
      <w:r>
        <w:t xml:space="preserve"> </w:t>
      </w:r>
      <w:r>
        <w:t>Note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wel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mene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3774 (data/riverside_cats/MilT_riv.cat)</w:t>
        <w:br/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moore</w:t>
      </w:r>
      <w:r>
        <w:t xml:space="preserve"> </w:t>
      </w:r>
      <w:r>
        <w:t>tow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distaf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Miller's Tale 3779 (data/riverside_cats/MilT_riv.cat)</w:t>
        <w:br/>
      </w:r>
      <w:r>
        <w:t>Gerveys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Certes</w:t>
      </w:r>
      <w:r>
        <w:t xml:space="preserve"> </w:t>
      </w:r>
      <w:r>
        <w:t>were</w:t>
      </w:r>
      <w:r>
        <w:t xml:space="preserve"> </w:t>
      </w:r>
      <w:r>
        <w:t>it</w:t>
      </w:r>
      <w:r>
        <w:t xml:space="preserve"> </w:t>
      </w:r>
      <w:r>
        <w:t>gold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Miller's Tale 3782 (data/riverside_cats/MilT_riv.cat)</w:t>
        <w:br/>
      </w:r>
      <w:r>
        <w:t>Ey</w:t>
      </w:r>
      <w:r>
        <w:t xml:space="preserve"> </w:t>
      </w:r>
      <w:r>
        <w:t>Cristes</w:t>
      </w:r>
      <w:r>
        <w:t xml:space="preserve"> </w:t>
      </w:r>
      <w:r>
        <w:t>foo</w:t>
      </w:r>
      <w:r>
        <w:t xml:space="preserve"> </w:t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do</w:t>
      </w:r>
      <w:r>
        <w:t xml:space="preserve"> </w:t>
      </w:r>
      <w:r>
        <w:t>therwith</w:t>
      </w:r>
      <w:r>
        <w:br/>
        <w:br/>
      </w:r>
    </w:p>
    <w:p>
      <w:r>
        <w:rPr>
          <w:b/>
        </w:rPr>
        <w:t>Infinitive must end in -en or -e : do</w:t>
      </w:r>
      <w:r>
        <w:br/>
        <w:t>The Miller's Tale 3782 (data/riverside_cats/MilT_riv.cat)</w:t>
        <w:br/>
      </w:r>
      <w:r>
        <w:t>Ey</w:t>
      </w:r>
      <w:r>
        <w:t xml:space="preserve"> </w:t>
      </w:r>
      <w:r>
        <w:t>Cristes</w:t>
      </w:r>
      <w:r>
        <w:t xml:space="preserve"> </w:t>
      </w:r>
      <w:r>
        <w:t>foo</w:t>
      </w:r>
      <w:r>
        <w:t xml:space="preserve"> </w:t>
      </w:r>
      <w:r>
        <w:t>What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therwith</w:t>
      </w:r>
      <w:r>
        <w:br/>
        <w:br/>
      </w:r>
    </w:p>
    <w:p>
      <w:r>
        <w:rPr>
          <w:b/>
        </w:rPr>
        <w:t>Present 3rd sg must end in -eth : may</w:t>
      </w:r>
      <w:r>
        <w:br/>
        <w:t>The Miller's Tale 3783 (data/riverside_cats/MilT_riv.cat)</w:t>
        <w:br/>
      </w:r>
      <w:r>
        <w:t>Therof</w:t>
      </w:r>
      <w:r>
        <w:t xml:space="preserve"> </w:t>
      </w:r>
      <w:r>
        <w:t>quod</w:t>
      </w:r>
      <w:r>
        <w:t xml:space="preserve"> </w:t>
      </w:r>
      <w:r>
        <w:t>Absolon</w:t>
      </w:r>
      <w:r>
        <w:t xml:space="preserve"> </w:t>
      </w:r>
      <w:r>
        <w:t>be</w:t>
      </w:r>
      <w:r>
        <w:t xml:space="preserve"> </w:t>
      </w:r>
      <w:r>
        <w:t>as</w:t>
      </w:r>
      <w:r>
        <w:t xml:space="preserve"> </w:t>
      </w:r>
      <w:r>
        <w:t>be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Weak pt sg must end in -ed, -d, or -t : caughte</w:t>
      </w:r>
      <w:r>
        <w:br/>
        <w:t>The Miller's Tale 3785 (data/riverside_cats/MilT_riv.cat)</w:t>
        <w:br/>
      </w:r>
      <w:r>
        <w:t>And</w:t>
      </w:r>
      <w:r>
        <w:t xml:space="preserve"> </w:t>
      </w:r>
      <w:r>
        <w:rPr>
          <w:i/>
        </w:rPr>
        <w:t>caughte</w:t>
      </w:r>
      <w:r>
        <w:t xml:space="preserve"> </w:t>
      </w:r>
      <w:r>
        <w:t>the</w:t>
      </w:r>
      <w:r>
        <w:t xml:space="preserve"> </w:t>
      </w:r>
      <w:r>
        <w:t>kultour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colde</w:t>
      </w:r>
      <w:r>
        <w:t xml:space="preserve"> </w:t>
      </w:r>
      <w:r>
        <w:t>stele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Miller's Tale 3790 (data/riverside_cats/MilT_riv.cat)</w:t>
        <w:br/>
      </w:r>
      <w:r>
        <w:t>This</w:t>
      </w:r>
      <w:r>
        <w:t xml:space="preserve"> </w:t>
      </w:r>
      <w:r>
        <w:t>Alison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Who</w:t>
      </w:r>
      <w:r>
        <w:t xml:space="preserve"> </w:t>
      </w:r>
      <w:r>
        <w:t>is</w:t>
      </w:r>
      <w:r>
        <w:t xml:space="preserve"> </w:t>
      </w:r>
      <w:r>
        <w:t>ther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3790 (data/riverside_cats/MilT_riv.cat)</w:t>
        <w:br/>
      </w:r>
      <w:r>
        <w:t>This</w:t>
      </w:r>
      <w:r>
        <w:t xml:space="preserve"> </w:t>
      </w:r>
      <w:r>
        <w:t>Alison</w:t>
      </w:r>
      <w:r>
        <w:t xml:space="preserve"> </w:t>
      </w:r>
      <w:r>
        <w:t>answerde</w:t>
      </w:r>
      <w:r>
        <w:t xml:space="preserve"> </w:t>
      </w:r>
      <w:r>
        <w:t>Who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br/>
        <w:br/>
      </w:r>
    </w:p>
    <w:p>
      <w:r>
        <w:rPr>
          <w:b/>
        </w:rPr>
        <w:t>Present 3rd sg must end in -eth : woot</w:t>
      </w:r>
      <w:r>
        <w:br/>
        <w:t>The Miller's Tale 3792 (data/riverside_cats/MilT_riv.cat)</w:t>
        <w:br/>
      </w:r>
      <w:r>
        <w:t>Why</w:t>
      </w:r>
      <w:r>
        <w:t xml:space="preserve"> </w:t>
      </w:r>
      <w:r>
        <w:t>nay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my</w:t>
      </w:r>
      <w:r>
        <w:t xml:space="preserve"> </w:t>
      </w:r>
      <w:r>
        <w:t>sweete</w:t>
      </w:r>
      <w:r>
        <w:t xml:space="preserve"> </w:t>
      </w:r>
      <w:r>
        <w:t>leef</w:t>
      </w:r>
      <w:r>
        <w:br/>
        <w:br/>
      </w:r>
    </w:p>
    <w:p>
      <w:r>
        <w:rPr>
          <w:b/>
        </w:rPr>
        <w:t>Present 3rd sg must end in -eth : save</w:t>
      </w:r>
      <w:r>
        <w:br/>
        <w:t>The Miller's Tale 3795 (data/riverside_cats/MilT_riv.cat)</w:t>
        <w:br/>
      </w:r>
      <w:r>
        <w:t>My</w:t>
      </w:r>
      <w:r>
        <w:t xml:space="preserve"> </w:t>
      </w:r>
      <w:r>
        <w:t>mooder</w:t>
      </w:r>
      <w:r>
        <w:t xml:space="preserve"> </w:t>
      </w:r>
      <w:r>
        <w:t>yaf</w:t>
      </w:r>
      <w:r>
        <w:t xml:space="preserve"> </w:t>
      </w:r>
      <w:r>
        <w:t>it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Present 3rd sg must end in -eth : scape</w:t>
      </w:r>
      <w:r>
        <w:br/>
        <w:t>The Miller's Tale 3800 (data/riverside_cats/MilT_riv.cat)</w:t>
        <w:br/>
      </w:r>
      <w:r>
        <w:t>He</w:t>
      </w:r>
      <w:r>
        <w:t xml:space="preserve"> </w:t>
      </w:r>
      <w:r>
        <w:t>sholde</w:t>
      </w:r>
      <w:r>
        <w:t xml:space="preserve"> </w:t>
      </w:r>
      <w:r>
        <w:t>kisse</w:t>
      </w:r>
      <w:r>
        <w:t xml:space="preserve"> </w:t>
      </w:r>
      <w:r>
        <w:t>his</w:t>
      </w:r>
      <w:r>
        <w:t xml:space="preserve"> </w:t>
      </w:r>
      <w:r>
        <w:t>ers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scape</w:t>
      </w:r>
      <w:r>
        <w:br/>
        <w:br/>
      </w:r>
    </w:p>
    <w:p>
      <w:r>
        <w:rPr>
          <w:b/>
        </w:rPr>
        <w:t>Present 3rd sg must end in -eth : gooth</w:t>
      </w:r>
      <w:r>
        <w:br/>
        <w:t>The Miller's Tale 3811 (data/riverside_cats/MilT_riv.cat)</w:t>
        <w:br/>
      </w:r>
      <w:r>
        <w:t>Of</w:t>
      </w:r>
      <w:r>
        <w:t xml:space="preserve"> </w:t>
      </w:r>
      <w:r>
        <w:rPr>
          <w:i/>
        </w:rPr>
        <w:t>gooth</w:t>
      </w:r>
      <w:r>
        <w:t xml:space="preserve"> </w:t>
      </w:r>
      <w:r>
        <w:t>the</w:t>
      </w:r>
      <w:r>
        <w:t xml:space="preserve"> </w:t>
      </w:r>
      <w:r>
        <w:t>skyn</w:t>
      </w:r>
      <w:r>
        <w:t xml:space="preserve"> </w:t>
      </w:r>
      <w:r>
        <w:t>an</w:t>
      </w:r>
      <w:r>
        <w:t xml:space="preserve"> </w:t>
      </w:r>
      <w:r>
        <w:t>handebrede</w:t>
      </w:r>
      <w:r>
        <w:t xml:space="preserve"> </w:t>
      </w:r>
      <w:r>
        <w:t>aboute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The Miller's Tale 3812 (data/riverside_cats/MilT_riv.cat)</w:t>
        <w:br/>
      </w:r>
      <w:r>
        <w:t>The</w:t>
      </w:r>
      <w:r>
        <w:t xml:space="preserve"> </w:t>
      </w:r>
      <w:r>
        <w:t>hoote</w:t>
      </w:r>
      <w:r>
        <w:t xml:space="preserve"> </w:t>
      </w:r>
      <w:r>
        <w:t>kultour</w:t>
      </w:r>
      <w:r>
        <w:t xml:space="preserve"> </w:t>
      </w:r>
      <w:r>
        <w:rPr>
          <w:i/>
        </w:rPr>
        <w:t>brende</w:t>
      </w:r>
      <w:r>
        <w:t xml:space="preserve"> </w:t>
      </w:r>
      <w:r>
        <w:t>so</w:t>
      </w:r>
      <w:r>
        <w:t xml:space="preserve"> </w:t>
      </w:r>
      <w:r>
        <w:t>his</w:t>
      </w:r>
      <w:r>
        <w:t xml:space="preserve"> </w:t>
      </w:r>
      <w:r>
        <w:t>toute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Miller's Tale 3816 (data/riverside_cats/MilT_riv.cat)</w:t>
        <w:br/>
      </w:r>
      <w:r>
        <w:t>This</w:t>
      </w:r>
      <w:r>
        <w:t xml:space="preserve"> </w:t>
      </w:r>
      <w:r>
        <w:t>carpenter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slomber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Present 3rd sg must end in -eth : comth</w:t>
      </w:r>
      <w:r>
        <w:br/>
        <w:t>The Miller's Tale 3818 (data/riverside_cats/MilT_riv.cat)</w:t>
        <w:br/>
      </w:r>
      <w:r>
        <w:t>And</w:t>
      </w:r>
      <w:r>
        <w:t xml:space="preserve"> </w:t>
      </w:r>
      <w:r>
        <w:t>thoughte</w:t>
      </w:r>
      <w:r>
        <w:t xml:space="preserve"> </w:t>
      </w:r>
      <w:r>
        <w:t>Allas</w:t>
      </w:r>
      <w:r>
        <w:t xml:space="preserve"> </w:t>
      </w:r>
      <w:r>
        <w:t>now</w:t>
      </w:r>
      <w:r>
        <w:t xml:space="preserve"> </w:t>
      </w:r>
      <w:r>
        <w:rPr>
          <w:i/>
        </w:rPr>
        <w:t>comth</w:t>
      </w:r>
      <w:r>
        <w:t xml:space="preserve"> </w:t>
      </w:r>
      <w:r>
        <w:t>Nowelis</w:t>
      </w:r>
      <w:r>
        <w:t xml:space="preserve"> </w:t>
      </w:r>
      <w:r>
        <w:t>flood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3837 (data/riverside_cats/MilT_riv.cat)</w:t>
        <w:br/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hem</w:t>
      </w:r>
      <w:r>
        <w:t xml:space="preserve"> </w:t>
      </w:r>
      <w:r>
        <w:t>hanged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roof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Miller's Tale 3843 (data/riverside_cats/MilT_riv.cat)</w:t>
        <w:br/>
      </w:r>
      <w:r>
        <w:t>For</w:t>
      </w:r>
      <w:r>
        <w:t xml:space="preserve"> </w:t>
      </w:r>
      <w:r>
        <w:t>what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carpenter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Miller's Tale 3844 (data/riverside_cats/MilT_riv.cat)</w:t>
        <w:br/>
      </w:r>
      <w:r>
        <w:t>It</w:t>
      </w:r>
      <w:r>
        <w:t xml:space="preserve"> </w:t>
      </w:r>
      <w:r>
        <w:t>was</w:t>
      </w:r>
      <w:r>
        <w:t xml:space="preserve"> </w:t>
      </w:r>
      <w:r>
        <w:t>for</w:t>
      </w:r>
      <w:r>
        <w:t xml:space="preserve"> </w:t>
      </w:r>
      <w:r>
        <w:t>noght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his</w:t>
      </w:r>
      <w:r>
        <w:t xml:space="preserve"> </w:t>
      </w:r>
      <w:r>
        <w:t>reson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3848 (data/riverside_cats/MilT_riv.cat)</w:t>
        <w:br/>
      </w:r>
      <w:r>
        <w:t>They</w:t>
      </w:r>
      <w:r>
        <w:t xml:space="preserve"> </w:t>
      </w:r>
      <w:r>
        <w:t>seyde</w:t>
      </w:r>
      <w:r>
        <w:t xml:space="preserve"> </w:t>
      </w:r>
      <w:r>
        <w:t>The</w:t>
      </w:r>
      <w:r>
        <w:t xml:space="preserve"> </w:t>
      </w:r>
      <w:r>
        <w:t>man</w:t>
      </w:r>
      <w:r>
        <w:t xml:space="preserve"> </w:t>
      </w:r>
      <w:r>
        <w:rPr>
          <w:i/>
        </w:rPr>
        <w:t>is</w:t>
      </w:r>
      <w:r>
        <w:t xml:space="preserve"> </w:t>
      </w:r>
      <w:r>
        <w:t>wood</w:t>
      </w:r>
      <w:r>
        <w:t xml:space="preserve"> </w:t>
      </w:r>
      <w:r>
        <w:t>my</w:t>
      </w:r>
      <w:r>
        <w:t xml:space="preserve"> </w:t>
      </w:r>
      <w:r>
        <w:t>leeve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Present 3rd sg must end in -eth : hath</w:t>
      </w:r>
      <w:r>
        <w:br/>
        <w:t>The Miller's Tale 3852 (data/riverside_cats/MilT_riv.cat)</w:t>
        <w:br/>
      </w:r>
      <w:r>
        <w:t>And</w:t>
      </w:r>
      <w:r>
        <w:t xml:space="preserve"> </w:t>
      </w:r>
      <w:r>
        <w:t>Absolon</w:t>
      </w:r>
      <w:r>
        <w:t xml:space="preserve"> </w:t>
      </w:r>
      <w:r>
        <w:rPr>
          <w:i/>
        </w:rPr>
        <w:t>hath</w:t>
      </w:r>
      <w:r>
        <w:t xml:space="preserve"> </w:t>
      </w:r>
      <w:r>
        <w:t>kist</w:t>
      </w:r>
      <w:r>
        <w:t xml:space="preserve"> </w:t>
      </w:r>
      <w:r>
        <w:t>hir</w:t>
      </w:r>
      <w:r>
        <w:t xml:space="preserve"> </w:t>
      </w:r>
      <w:r>
        <w:t>nether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3853 (data/riverside_cats/MilT_riv.cat)</w:t>
        <w:br/>
      </w:r>
      <w:r>
        <w:t>And</w:t>
      </w:r>
      <w:r>
        <w:t xml:space="preserve"> </w:t>
      </w:r>
      <w:r>
        <w:t>Nicholas</w:t>
      </w:r>
      <w:r>
        <w:t xml:space="preserve"> </w:t>
      </w:r>
      <w:r>
        <w:rPr>
          <w:i/>
        </w:rPr>
        <w:t>is</w:t>
      </w:r>
      <w:r>
        <w:t xml:space="preserve"> </w:t>
      </w:r>
      <w:r>
        <w:t>scalded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towte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3854 (data/riverside_cats/MilT_riv.cat)</w:t>
        <w:br/>
      </w:r>
      <w:r>
        <w:t>This</w:t>
      </w:r>
      <w:r>
        <w:t xml:space="preserve"> </w:t>
      </w:r>
      <w:r>
        <w:t>tale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</w:t>
      </w:r>
      <w:r>
        <w:t xml:space="preserve"> </w:t>
      </w:r>
      <w:r>
        <w:t>and</w:t>
      </w:r>
      <w:r>
        <w:t xml:space="preserve"> </w:t>
      </w:r>
      <w:r>
        <w:t>God</w:t>
      </w:r>
      <w:r>
        <w:t xml:space="preserve"> </w:t>
      </w:r>
      <w:r>
        <w:t>save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rowte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Manciple's Tale 112 (data/riverside_cats/MancT_riv.cat)</w:t>
        <w:br/>
      </w:r>
      <w:r>
        <w:t>He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bowe</w:t>
      </w:r>
      <w:r>
        <w:t xml:space="preserve"> </w:t>
      </w:r>
      <w:r>
        <w:t>wroghte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Manciple's Tale 130 (data/riverside_cats/MancT_riv.cat)</w:t>
        <w:br/>
      </w:r>
      <w:r>
        <w:t>Now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Phebus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hous</w:t>
      </w:r>
      <w:r>
        <w:t xml:space="preserve"> </w:t>
      </w:r>
      <w:r>
        <w:t>a</w:t>
      </w:r>
      <w:r>
        <w:t xml:space="preserve"> </w:t>
      </w:r>
      <w:r>
        <w:t>crowe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Manciple's Tale 139 (data/riverside_cats/MancT_riv.cat)</w:t>
        <w:br/>
      </w:r>
      <w:r>
        <w:t>Now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Phebus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hous</w:t>
      </w:r>
      <w:r>
        <w:t xml:space="preserve"> </w:t>
      </w:r>
      <w:r>
        <w:t>a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Infinitive must end in -en or -e : sayn</w:t>
      </w:r>
      <w:r>
        <w:br/>
        <w:t>The Manciple's Tale 143 (data/riverside_cats/MancT_riv.cat)</w:t>
        <w:br/>
      </w:r>
      <w:r>
        <w:t>Save</w:t>
      </w:r>
      <w:r>
        <w:t xml:space="preserve"> </w:t>
      </w:r>
      <w:r>
        <w:t>oonly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sothe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148 (data/riverside_cats/MancT_riv.cat)</w:t>
        <w:br/>
      </w:r>
      <w:r>
        <w:t>A</w:t>
      </w:r>
      <w:r>
        <w:t xml:space="preserve"> </w:t>
      </w:r>
      <w:r>
        <w:t>good</w:t>
      </w:r>
      <w:r>
        <w:t xml:space="preserve"> </w:t>
      </w:r>
      <w:r>
        <w:t>wyf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clene</w:t>
      </w:r>
      <w:r>
        <w:t xml:space="preserve"> </w:t>
      </w:r>
      <w:r>
        <w:t>of</w:t>
      </w:r>
      <w:r>
        <w:t xml:space="preserve"> </w:t>
      </w:r>
      <w:r>
        <w:t>werk</w:t>
      </w:r>
      <w:r>
        <w:t xml:space="preserve"> </w:t>
      </w:r>
      <w:r>
        <w:t>and</w:t>
      </w:r>
      <w:r>
        <w:t xml:space="preserve"> </w:t>
      </w:r>
      <w:r>
        <w:t>thoght</w:t>
      </w:r>
      <w:r>
        <w:br/>
        <w:br/>
      </w:r>
    </w:p>
    <w:p>
      <w:r>
        <w:rPr>
          <w:b/>
        </w:rPr>
        <w:t>Present 3rd sg must end in -eth : wol</w:t>
      </w:r>
      <w:r>
        <w:br/>
        <w:t>The Manciple's Tale 151 (data/riverside_cats/MancT_riv.cat)</w:t>
        <w:br/>
      </w:r>
      <w:r>
        <w:t>To</w:t>
      </w:r>
      <w:r>
        <w:t xml:space="preserve"> </w:t>
      </w:r>
      <w:r>
        <w:t>kepe</w:t>
      </w:r>
      <w:r>
        <w:t xml:space="preserve"> </w:t>
      </w:r>
      <w:r>
        <w:t>a</w:t>
      </w:r>
      <w:r>
        <w:t xml:space="preserve"> </w:t>
      </w:r>
      <w:r>
        <w:t>shrewe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bee</w:t>
      </w:r>
      <w:r>
        <w:br/>
        <w:br/>
      </w:r>
    </w:p>
    <w:p>
      <w:r>
        <w:rPr>
          <w:b/>
        </w:rPr>
        <w:t>Present 3rd sg must end in -eth : kan</w:t>
      </w:r>
      <w:r>
        <w:br/>
        <w:t>The Manciple's Tale 156 (data/riverside_cats/MancT_riv.cat)</w:t>
        <w:br/>
      </w:r>
      <w:r>
        <w:t>This</w:t>
      </w:r>
      <w:r>
        <w:t xml:space="preserve"> </w:t>
      </w:r>
      <w:r>
        <w:t>worthy</w:t>
      </w:r>
      <w:r>
        <w:t xml:space="preserve"> </w:t>
      </w:r>
      <w:r>
        <w:t>Phebus</w:t>
      </w:r>
      <w:r>
        <w:t xml:space="preserve"> </w:t>
      </w:r>
      <w:r>
        <w:t>dooth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Infinitive must end in -en or -e : han</w:t>
      </w:r>
      <w:r>
        <w:br/>
        <w:t>The Manciple's Tale 159 (data/riverside_cats/MancT_riv.cat)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put</w:t>
      </w:r>
      <w:r>
        <w:t xml:space="preserve"> </w:t>
      </w:r>
      <w:r>
        <w:t>hym</w:t>
      </w:r>
      <w:r>
        <w:t xml:space="preserve"> </w:t>
      </w:r>
      <w:r>
        <w:t>from</w:t>
      </w:r>
      <w:r>
        <w:t xml:space="preserve"> </w:t>
      </w:r>
      <w:r>
        <w:t>hir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-eth : woot</w:t>
      </w:r>
      <w:r>
        <w:br/>
        <w:t>The Manciple's Tale 160 (data/riverside_cats/MancT_riv.cat)</w:t>
        <w:br/>
      </w:r>
      <w:r>
        <w:t>But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ther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embrace</w:t>
      </w:r>
      <w:r>
        <w:br/>
        <w:br/>
      </w:r>
    </w:p>
    <w:p>
      <w:r>
        <w:rPr>
          <w:b/>
        </w:rPr>
        <w:t>Present 3rd sg must end in -eth : may</w:t>
      </w:r>
      <w:r>
        <w:br/>
        <w:t>The Manciple's Tale 160 (data/riverside_cats/MancT_riv.cat)</w:t>
        <w:br/>
      </w:r>
      <w:r>
        <w:t>But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</w:t>
      </w:r>
      <w:r>
        <w:t xml:space="preserve"> </w:t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embrace</w:t>
      </w:r>
      <w:r>
        <w:br/>
        <w:br/>
      </w:r>
    </w:p>
    <w:p>
      <w:r>
        <w:rPr>
          <w:b/>
        </w:rPr>
        <w:t>Present 3rd sg must end in -eth : hath</w:t>
      </w:r>
      <w:r>
        <w:br/>
        <w:t>The Manciple's Tale 162 (data/riverside_cats/MancT_riv.cat)</w:t>
        <w:br/>
      </w:r>
      <w:r>
        <w:rPr>
          <w:i/>
        </w:rPr>
        <w:t>Hath</w:t>
      </w:r>
      <w:r>
        <w:t xml:space="preserve"> </w:t>
      </w:r>
      <w:r>
        <w:t>natureelly</w:t>
      </w:r>
      <w:r>
        <w:t xml:space="preserve"> </w:t>
      </w:r>
      <w:r>
        <w:t>set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Present 3rd sg must end in -eth : be</w:t>
      </w:r>
      <w:r>
        <w:br/>
        <w:t>The Manciple's Tale 168 (data/riverside_cats/MancT_riv.cat)</w:t>
        <w:br/>
      </w:r>
      <w:r>
        <w:t>Although</w:t>
      </w:r>
      <w:r>
        <w:t xml:space="preserve"> </w:t>
      </w:r>
      <w:r>
        <w:t>his</w:t>
      </w:r>
      <w:r>
        <w:t xml:space="preserve"> </w:t>
      </w:r>
      <w:r>
        <w:t>cage</w:t>
      </w:r>
      <w:r>
        <w:t xml:space="preserve"> </w:t>
      </w:r>
      <w:r>
        <w:t>of</w:t>
      </w:r>
      <w:r>
        <w:t xml:space="preserve"> </w:t>
      </w:r>
      <w:r>
        <w:t>gold</w:t>
      </w:r>
      <w:r>
        <w:t xml:space="preserve"> </w:t>
      </w:r>
      <w:r>
        <w:rPr>
          <w:i/>
        </w:rPr>
        <w:t>be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gay</w:t>
      </w:r>
      <w:r>
        <w:br/>
        <w:br/>
      </w:r>
    </w:p>
    <w:p>
      <w:r>
        <w:rPr>
          <w:b/>
        </w:rPr>
        <w:t>Present 3rd sg must end in -eth : hath</w:t>
      </w:r>
      <w:r>
        <w:br/>
        <w:t>The Manciple's Tale 169 (data/riverside_cats/MancT_riv.cat)</w:t>
        <w:br/>
      </w:r>
      <w:r>
        <w:t>Yet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this</w:t>
      </w:r>
      <w:r>
        <w:t xml:space="preserve"> </w:t>
      </w:r>
      <w:r>
        <w:t>brid</w:t>
      </w:r>
      <w:r>
        <w:t xml:space="preserve"> </w:t>
      </w:r>
      <w:r>
        <w:t>by</w:t>
      </w:r>
      <w:r>
        <w:t xml:space="preserve"> </w:t>
      </w:r>
      <w:r>
        <w:t>twenty</w:t>
      </w:r>
      <w:r>
        <w:t xml:space="preserve"> </w:t>
      </w:r>
      <w:r>
        <w:t>thousand</w:t>
      </w:r>
      <w:r>
        <w:t xml:space="preserve"> </w:t>
      </w:r>
      <w:r>
        <w:t>foold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170 (data/riverside_cats/MancT_riv.cat)</w:t>
        <w:br/>
      </w:r>
      <w:r>
        <w:t>Levere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forest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rude</w:t>
      </w:r>
      <w:r>
        <w:t xml:space="preserve"> </w:t>
      </w:r>
      <w:r>
        <w:t>and</w:t>
      </w:r>
      <w:r>
        <w:t xml:space="preserve"> </w:t>
      </w:r>
      <w:r>
        <w:t>coold</w:t>
      </w:r>
      <w:r>
        <w:br/>
        <w:br/>
      </w:r>
    </w:p>
    <w:p>
      <w:r>
        <w:rPr>
          <w:b/>
        </w:rPr>
        <w:t>Present 3rd sg must end in -eth : wol</w:t>
      </w:r>
      <w:r>
        <w:br/>
        <w:t>The Manciple's Tale 172 (data/riverside_cats/MancT_riv.cat)</w:t>
        <w:br/>
      </w:r>
      <w:r>
        <w:t>For</w:t>
      </w:r>
      <w:r>
        <w:t xml:space="preserve"> </w:t>
      </w:r>
      <w:r>
        <w:t>evere</w:t>
      </w:r>
      <w:r>
        <w:t xml:space="preserve"> </w:t>
      </w:r>
      <w:r>
        <w:t>this</w:t>
      </w:r>
      <w:r>
        <w:t xml:space="preserve"> </w:t>
      </w:r>
      <w:r>
        <w:t>brid</w:t>
      </w:r>
      <w:r>
        <w:t xml:space="preserve"> </w:t>
      </w:r>
      <w:r>
        <w:rPr>
          <w:i/>
        </w:rPr>
        <w:t>wol</w:t>
      </w:r>
      <w:r>
        <w:t xml:space="preserve"> </w:t>
      </w:r>
      <w:r>
        <w:t>doon</w:t>
      </w:r>
      <w:r>
        <w:t xml:space="preserve"> </w:t>
      </w:r>
      <w:r>
        <w:t>his</w:t>
      </w:r>
      <w:r>
        <w:t xml:space="preserve"> </w:t>
      </w:r>
      <w:r>
        <w:t>bisynesse</w:t>
      </w:r>
      <w:r>
        <w:br/>
        <w:br/>
      </w:r>
    </w:p>
    <w:p>
      <w:r>
        <w:rPr>
          <w:b/>
        </w:rPr>
        <w:t>Present 3rd sg must end in -eth : may</w:t>
      </w:r>
      <w:r>
        <w:br/>
        <w:t>The Manciple's Tale 173 (data/riverside_cats/MancT_riv.cat)</w:t>
        <w:br/>
      </w:r>
      <w:r>
        <w:t>To</w:t>
      </w:r>
      <w:r>
        <w:t xml:space="preserve"> </w:t>
      </w:r>
      <w:r>
        <w:t>escape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cage</w:t>
      </w:r>
      <w:r>
        <w:t xml:space="preserve"> </w:t>
      </w:r>
      <w:r>
        <w:t>yif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Infinitive must end in -en or -e : go</w:t>
      </w:r>
      <w:r>
        <w:br/>
        <w:t>The Manciple's Tale 177 (data/riverside_cats/MancT_riv.cat)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hym</w:t>
      </w:r>
      <w:r>
        <w:t xml:space="preserve"> </w:t>
      </w:r>
      <w:r>
        <w:t>seen</w:t>
      </w:r>
      <w:r>
        <w:t xml:space="preserve"> </w:t>
      </w:r>
      <w:r>
        <w:t>a</w:t>
      </w:r>
      <w:r>
        <w:t xml:space="preserve"> </w:t>
      </w:r>
      <w:r>
        <w:t>mous</w:t>
      </w:r>
      <w:r>
        <w:t xml:space="preserve"> </w:t>
      </w:r>
      <w:r>
        <w:rPr>
          <w:i/>
        </w:rPr>
        <w:t>go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wal</w:t>
      </w:r>
      <w:r>
        <w:br/>
        <w:br/>
      </w:r>
    </w:p>
    <w:p>
      <w:r>
        <w:rPr>
          <w:b/>
        </w:rPr>
        <w:t>Present 3rd sg must end in -eth : hath</w:t>
      </w:r>
      <w:r>
        <w:br/>
        <w:t>The Manciple's Tale 181 (data/riverside_cats/MancT_riv.cat)</w:t>
        <w:br/>
      </w:r>
      <w:r>
        <w:t>Lo</w:t>
      </w:r>
      <w:r>
        <w:t xml:space="preserve"> </w:t>
      </w:r>
      <w:r>
        <w:t>heere</w:t>
      </w:r>
      <w:r>
        <w:t xml:space="preserve"> </w:t>
      </w:r>
      <w:r>
        <w:rPr>
          <w:i/>
        </w:rPr>
        <w:t>hath</w:t>
      </w:r>
      <w:r>
        <w:t xml:space="preserve"> </w:t>
      </w:r>
      <w:r>
        <w:t>lust</w:t>
      </w:r>
      <w:r>
        <w:t xml:space="preserve"> </w:t>
      </w:r>
      <w:r>
        <w:t>his</w:t>
      </w:r>
      <w:r>
        <w:t xml:space="preserve"> </w:t>
      </w:r>
      <w:r>
        <w:t>dominacioun</w:t>
      </w:r>
      <w:r>
        <w:br/>
        <w:br/>
      </w:r>
    </w:p>
    <w:p>
      <w:r>
        <w:rPr>
          <w:b/>
        </w:rPr>
        <w:t>Present 3rd sg must end in -eth : may</w:t>
      </w:r>
      <w:r>
        <w:br/>
        <w:t>The Manciple's Tale 184 (data/riverside_cats/MancT_riv.cat)</w:t>
        <w:br/>
      </w:r>
      <w:r>
        <w:t>The</w:t>
      </w:r>
      <w:r>
        <w:t xml:space="preserve"> </w:t>
      </w:r>
      <w:r>
        <w:t>lewedeste</w:t>
      </w:r>
      <w:r>
        <w:t xml:space="preserve"> </w:t>
      </w:r>
      <w:r>
        <w:t>wolf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Present 3rd sg must end in -eth : wol</w:t>
      </w:r>
      <w:r>
        <w:br/>
        <w:t>The Manciple's Tale 185 (data/riverside_cats/MancT_riv.cat)</w:t>
        <w:br/>
      </w:r>
      <w:r>
        <w:t>Or</w:t>
      </w:r>
      <w:r>
        <w:t xml:space="preserve"> </w:t>
      </w:r>
      <w:r>
        <w:t>leest</w:t>
      </w:r>
      <w:r>
        <w:t xml:space="preserve"> </w:t>
      </w:r>
      <w:r>
        <w:t>of</w:t>
      </w:r>
      <w:r>
        <w:t xml:space="preserve"> </w:t>
      </w:r>
      <w:r>
        <w:t>reputacioun</w:t>
      </w:r>
      <w:r>
        <w:t xml:space="preserve"> </w:t>
      </w:r>
      <w:r>
        <w:rPr>
          <w:i/>
        </w:rPr>
        <w:t>wol</w:t>
      </w:r>
      <w:r>
        <w:t xml:space="preserve"> </w:t>
      </w:r>
      <w:r>
        <w:t>she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Present 3rd sg must end in -eth : lust</w:t>
      </w:r>
      <w:r>
        <w:br/>
        <w:t>The Manciple's Tale 186 (data/riverside_cats/MancT_riv.cat)</w:t>
        <w:br/>
      </w:r>
      <w:r>
        <w:t>In</w:t>
      </w:r>
      <w:r>
        <w:t xml:space="preserve"> </w:t>
      </w:r>
      <w:r>
        <w:t>tyme</w:t>
      </w:r>
      <w:r>
        <w:t xml:space="preserve"> </w:t>
      </w:r>
      <w:r>
        <w:t>whan</w:t>
      </w:r>
      <w:r>
        <w:t xml:space="preserve"> </w:t>
      </w:r>
      <w:r>
        <w:t>hir</w:t>
      </w:r>
      <w:r>
        <w:t xml:space="preserve"> </w:t>
      </w:r>
      <w:r>
        <w:rPr>
          <w:i/>
        </w:rPr>
        <w:t>lust</w:t>
      </w:r>
      <w:r>
        <w:t xml:space="preserve"> </w:t>
      </w:r>
      <w:r>
        <w:t>to</w:t>
      </w:r>
      <w:r>
        <w:t xml:space="preserve"> </w:t>
      </w:r>
      <w:r>
        <w:t>han</w:t>
      </w:r>
      <w:r>
        <w:t xml:space="preserve"> </w:t>
      </w:r>
      <w:r>
        <w:t>a</w:t>
      </w:r>
      <w:r>
        <w:t xml:space="preserve"> </w:t>
      </w:r>
      <w:r>
        <w:t>make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193 (data/riverside_cats/MancT_riv.cat)</w:t>
        <w:br/>
      </w:r>
      <w:r>
        <w:t>Flessh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newefangel</w:t>
      </w:r>
      <w:r>
        <w:t xml:space="preserve"> </w:t>
      </w:r>
      <w:r>
        <w:t>with</w:t>
      </w:r>
      <w:r>
        <w:t xml:space="preserve"> </w:t>
      </w:r>
      <w:r>
        <w:t>meschaunce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Manciple's Tale 198 (data/riverside_cats/MancT_riv.cat)</w:t>
        <w:br/>
      </w:r>
      <w:r>
        <w:t>For</w:t>
      </w:r>
      <w:r>
        <w:t xml:space="preserve"> </w:t>
      </w:r>
      <w:r>
        <w:t>under</w:t>
      </w:r>
      <w:r>
        <w:t xml:space="preserve"> </w:t>
      </w:r>
      <w:r>
        <w:t>hym</w:t>
      </w:r>
      <w:r>
        <w:t xml:space="preserve"> </w:t>
      </w:r>
      <w:r>
        <w:t>another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shee</w:t>
      </w:r>
      <w:r>
        <w:br/>
        <w:br/>
      </w:r>
    </w:p>
    <w:p>
      <w:r>
        <w:rPr>
          <w:b/>
        </w:rPr>
        <w:t>Present 3rd sg must end in -eth : hath</w:t>
      </w:r>
      <w:r>
        <w:br/>
        <w:t>The Manciple's Tale 204 (data/riverside_cats/MancT_riv.cat)</w:t>
        <w:br/>
      </w:r>
      <w:r>
        <w:t>His</w:t>
      </w:r>
      <w:r>
        <w:t xml:space="preserve"> </w:t>
      </w:r>
      <w:r>
        <w:t>wyf</w:t>
      </w:r>
      <w:r>
        <w:t xml:space="preserve"> </w:t>
      </w:r>
      <w:r>
        <w:t>anon</w:t>
      </w:r>
      <w:r>
        <w:t xml:space="preserve"> </w:t>
      </w:r>
      <w:r>
        <w:rPr>
          <w:i/>
        </w:rPr>
        <w:t>hath</w:t>
      </w:r>
      <w:r>
        <w:t xml:space="preserve"> </w:t>
      </w:r>
      <w:r>
        <w:t>for</w:t>
      </w:r>
      <w:r>
        <w:t xml:space="preserve"> </w:t>
      </w:r>
      <w:r>
        <w:t>hir</w:t>
      </w:r>
      <w:r>
        <w:t xml:space="preserve"> </w:t>
      </w:r>
      <w:r>
        <w:t>lemman</w:t>
      </w:r>
      <w:r>
        <w:t xml:space="preserve"> </w:t>
      </w:r>
      <w:r>
        <w:t>sent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Manciple's Tale 207 (data/riverside_cats/MancT_riv.cat)</w:t>
        <w:br/>
      </w:r>
      <w:r>
        <w:t>The</w:t>
      </w:r>
      <w:r>
        <w:t xml:space="preserve"> </w:t>
      </w:r>
      <w:r>
        <w:t>wise</w:t>
      </w:r>
      <w:r>
        <w:t xml:space="preserve"> </w:t>
      </w:r>
      <w:r>
        <w:t>Plato</w:t>
      </w:r>
      <w:r>
        <w:t xml:space="preserve"> </w:t>
      </w:r>
      <w:r>
        <w:t>seith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Present 3rd sg must end in -eth : moot</w:t>
      </w:r>
      <w:r>
        <w:br/>
        <w:t>The Manciple's Tale 208 (data/riverside_cats/MancT_riv.cat)</w:t>
        <w:br/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i/>
        </w:rPr>
        <w:t>moot</w:t>
      </w:r>
      <w:r>
        <w:t xml:space="preserve"> </w:t>
      </w:r>
      <w:r>
        <w:t>nede</w:t>
      </w:r>
      <w:r>
        <w:t xml:space="preserve"> </w:t>
      </w:r>
      <w:r>
        <w:t>accorde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Manciple's Tale 209 (data/riverside_cats/MancT_riv.cat)</w:t>
        <w:br/>
      </w:r>
      <w:r>
        <w:t>If</w:t>
      </w:r>
      <w:r>
        <w:t xml:space="preserve"> </w:t>
      </w:r>
      <w:r>
        <w:t>men</w:t>
      </w:r>
      <w:r>
        <w:t xml:space="preserve"> </w:t>
      </w:r>
      <w:r>
        <w:rPr>
          <w:i/>
        </w:rPr>
        <w:t>shal</w:t>
      </w:r>
      <w:r>
        <w:t xml:space="preserve"> </w:t>
      </w:r>
      <w:r>
        <w:t>telle</w:t>
      </w:r>
      <w:r>
        <w:t xml:space="preserve"> </w:t>
      </w:r>
      <w:r>
        <w:t>proprely</w:t>
      </w:r>
      <w:r>
        <w:t xml:space="preserve"> </w:t>
      </w:r>
      <w:r>
        <w:t>a</w:t>
      </w:r>
      <w:r>
        <w:t xml:space="preserve"> </w:t>
      </w:r>
      <w:r>
        <w:t>thyng</w:t>
      </w:r>
      <w:r>
        <w:br/>
        <w:br/>
      </w:r>
    </w:p>
    <w:p>
      <w:r>
        <w:rPr>
          <w:b/>
        </w:rPr>
        <w:t>Present 3rd sg must end in -eth : moot</w:t>
      </w:r>
      <w:r>
        <w:br/>
        <w:t>The Manciple's Tale 210 (data/riverside_cats/MancT_riv.cat)</w:t>
        <w:br/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i/>
        </w:rPr>
        <w:t>moot</w:t>
      </w:r>
      <w:r>
        <w:t xml:space="preserve"> </w:t>
      </w:r>
      <w:r>
        <w:t>cosyn</w:t>
      </w:r>
      <w:r>
        <w:t xml:space="preserve"> </w:t>
      </w:r>
      <w:r>
        <w:t>be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werkyng</w:t>
      </w:r>
      <w:r>
        <w:br/>
        <w:br/>
      </w:r>
    </w:p>
    <w:p>
      <w:r>
        <w:rPr>
          <w:b/>
        </w:rPr>
        <w:t>Present 3rd sg must end in -eth : bee</w:t>
      </w:r>
      <w:r>
        <w:br/>
        <w:t>The Manciple's Tale 214 (data/riverside_cats/MancT_riv.cat)</w:t>
        <w:br/>
      </w:r>
      <w:r>
        <w:t>If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body</w:t>
      </w:r>
      <w:r>
        <w:t xml:space="preserve"> </w:t>
      </w:r>
      <w:r>
        <w:t>dishonest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bee</w:t>
      </w:r>
      <w:r>
        <w:br/>
        <w:br/>
      </w:r>
    </w:p>
    <w:p>
      <w:r>
        <w:rPr>
          <w:b/>
        </w:rPr>
        <w:t>Present 3rd sg must end in -eth : be</w:t>
      </w:r>
      <w:r>
        <w:br/>
        <w:t>The Manciple's Tale 216 (data/riverside_cats/MancT_riv.cat)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they</w:t>
      </w:r>
      <w:r>
        <w:t xml:space="preserve"> </w:t>
      </w:r>
      <w:r>
        <w:t>werke</w:t>
      </w:r>
      <w:r>
        <w:t xml:space="preserve"> </w:t>
      </w:r>
      <w:r>
        <w:t>bothe</w:t>
      </w:r>
      <w:r>
        <w:t xml:space="preserve"> </w:t>
      </w:r>
      <w:r>
        <w:t>amys</w:t>
      </w:r>
      <w:r>
        <w:br/>
        <w:br/>
      </w:r>
    </w:p>
    <w:p>
      <w:r>
        <w:rPr>
          <w:b/>
        </w:rPr>
        <w:t>Present 3rd sg must end in -eth : shal</w:t>
      </w:r>
      <w:r>
        <w:br/>
        <w:t>The Manciple's Tale 218 (data/riverside_cats/MancT_riv.cat)</w:t>
        <w:br/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cleped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t>as</w:t>
      </w:r>
      <w:r>
        <w:t xml:space="preserve"> </w:t>
      </w:r>
      <w:r>
        <w:t>in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Present 3rd sg must end in -eth : shal</w:t>
      </w:r>
      <w:r>
        <w:br/>
        <w:t>The Manciple's Tale 220 (data/riverside_cats/MancT_riv.cat)</w:t>
        <w:br/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cleped</w:t>
      </w:r>
      <w:r>
        <w:t xml:space="preserve"> </w:t>
      </w:r>
      <w:r>
        <w:t>his</w:t>
      </w:r>
      <w:r>
        <w:t xml:space="preserve"> </w:t>
      </w:r>
      <w:r>
        <w:t>wenche</w:t>
      </w:r>
      <w:r>
        <w:t xml:space="preserve"> </w:t>
      </w:r>
      <w:r>
        <w:t>or</w:t>
      </w:r>
      <w:r>
        <w:t xml:space="preserve"> </w:t>
      </w:r>
      <w:r>
        <w:t>his</w:t>
      </w:r>
      <w:r>
        <w:t xml:space="preserve"> </w:t>
      </w:r>
      <w:r>
        <w:t>lemman</w:t>
      </w:r>
      <w:r>
        <w:br/>
        <w:br/>
      </w:r>
    </w:p>
    <w:p>
      <w:r>
        <w:rPr>
          <w:b/>
        </w:rPr>
        <w:t>Present 3rd sg must end in -eth : woot</w:t>
      </w:r>
      <w:r>
        <w:br/>
        <w:t>The Manciple's Tale 221 (data/riverside_cats/MancT_riv.cat)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rPr>
          <w:i/>
        </w:rPr>
        <w:t>woot</w:t>
      </w:r>
      <w:r>
        <w:t xml:space="preserve"> </w:t>
      </w:r>
      <w:r>
        <w:t>myn</w:t>
      </w:r>
      <w:r>
        <w:t xml:space="preserve"> </w:t>
      </w:r>
      <w:r>
        <w:t>owene</w:t>
      </w:r>
      <w:r>
        <w:t xml:space="preserve"> </w:t>
      </w:r>
      <w:r>
        <w:t>deere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Present plural must end in -en or -e : leyn</w:t>
      </w:r>
      <w:r>
        <w:br/>
        <w:t>The Manciple's Tale 222 (data/riverside_cats/MancT_riv.cat)</w:t>
        <w:br/>
      </w:r>
      <w:r>
        <w:t>Men</w:t>
      </w:r>
      <w:r>
        <w:t xml:space="preserve"> </w:t>
      </w:r>
      <w:r>
        <w:rPr>
          <w:i/>
        </w:rPr>
        <w:t>leyn</w:t>
      </w:r>
      <w:r>
        <w:t xml:space="preserve"> </w:t>
      </w:r>
      <w:r>
        <w:t>that</w:t>
      </w:r>
      <w:r>
        <w:t xml:space="preserve"> </w:t>
      </w:r>
      <w:r>
        <w:t>oon</w:t>
      </w:r>
      <w:r>
        <w:t xml:space="preserve"> </w:t>
      </w:r>
      <w:r>
        <w:t>as</w:t>
      </w:r>
      <w:r>
        <w:t xml:space="preserve"> </w:t>
      </w:r>
      <w:r>
        <w:t>lowe</w:t>
      </w:r>
      <w:r>
        <w:t xml:space="preserve"> </w:t>
      </w:r>
      <w:r>
        <w:t>as</w:t>
      </w:r>
      <w:r>
        <w:t xml:space="preserve"> </w:t>
      </w:r>
      <w:r>
        <w:t>lith</w:t>
      </w:r>
      <w:r>
        <w:t xml:space="preserve"> </w:t>
      </w:r>
      <w:r>
        <w:t>that</w:t>
      </w:r>
      <w:r>
        <w:t xml:space="preserve"> </w:t>
      </w:r>
      <w:r>
        <w:t>oother</w:t>
      </w:r>
      <w:r>
        <w:br/>
        <w:br/>
      </w:r>
    </w:p>
    <w:p>
      <w:r>
        <w:rPr>
          <w:b/>
        </w:rPr>
        <w:t>Present 3rd sg must end in -eth : lith</w:t>
      </w:r>
      <w:r>
        <w:br/>
        <w:t>The Manciple's Tale 222 (data/riverside_cats/MancT_riv.cat)</w:t>
        <w:br/>
      </w:r>
      <w:r>
        <w:t>Men</w:t>
      </w:r>
      <w:r>
        <w:t xml:space="preserve"> </w:t>
      </w:r>
      <w:r>
        <w:t>leyn</w:t>
      </w:r>
      <w:r>
        <w:t xml:space="preserve"> </w:t>
      </w:r>
      <w:r>
        <w:t>that</w:t>
      </w:r>
      <w:r>
        <w:t xml:space="preserve"> </w:t>
      </w:r>
      <w:r>
        <w:t>oon</w:t>
      </w:r>
      <w:r>
        <w:t xml:space="preserve"> </w:t>
      </w:r>
      <w:r>
        <w:t>as</w:t>
      </w:r>
      <w:r>
        <w:t xml:space="preserve"> </w:t>
      </w:r>
      <w:r>
        <w:t>lowe</w:t>
      </w:r>
      <w:r>
        <w:t xml:space="preserve"> </w:t>
      </w:r>
      <w:r>
        <w:t>as</w:t>
      </w:r>
      <w:r>
        <w:t xml:space="preserve"> </w:t>
      </w:r>
      <w:r>
        <w:rPr>
          <w:i/>
        </w:rPr>
        <w:t>lith</w:t>
      </w:r>
      <w:r>
        <w:t xml:space="preserve"> </w:t>
      </w:r>
      <w:r>
        <w:t>that</w:t>
      </w:r>
      <w:r>
        <w:t xml:space="preserve"> </w:t>
      </w:r>
      <w:r>
        <w:t>oother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225 (data/riverside_cats/MancT_riv.cat)</w:t>
        <w:br/>
      </w:r>
      <w:r>
        <w:t>The</w:t>
      </w:r>
      <w:r>
        <w:t xml:space="preserve"> </w:t>
      </w:r>
      <w:r>
        <w:t>same</w:t>
      </w:r>
      <w:r>
        <w:t xml:space="preserve"> </w:t>
      </w:r>
      <w:r>
        <w:t>I</w:t>
      </w:r>
      <w:r>
        <w:t xml:space="preserve"> </w:t>
      </w:r>
      <w:r>
        <w:t>seye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difference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230 (data/riverside_cats/MancT_riv.cat)</w:t>
        <w:br/>
      </w:r>
      <w:r>
        <w:t>Lo</w:t>
      </w:r>
      <w:r>
        <w:t xml:space="preserve"> </w:t>
      </w:r>
      <w:r>
        <w:t>therfore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cleped</w:t>
      </w:r>
      <w:r>
        <w:t xml:space="preserve"> </w:t>
      </w:r>
      <w:r>
        <w:t>a</w:t>
      </w:r>
      <w:r>
        <w:t xml:space="preserve"> </w:t>
      </w:r>
      <w:r>
        <w:t>capitayn</w:t>
      </w:r>
      <w:r>
        <w:br/>
        <w:br/>
      </w:r>
    </w:p>
    <w:p>
      <w:r>
        <w:rPr>
          <w:b/>
        </w:rPr>
        <w:t>Present 3rd sg must end in -eth : hath</w:t>
      </w:r>
      <w:r>
        <w:br/>
        <w:t>The Manciple's Tale 231 (data/riverside_cats/MancT_riv.cat)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outlawe</w:t>
      </w:r>
      <w:r>
        <w:t xml:space="preserve"> </w:t>
      </w:r>
      <w:r>
        <w:rPr>
          <w:i/>
        </w:rPr>
        <w:t>hath</w:t>
      </w:r>
      <w:r>
        <w:t xml:space="preserve"> </w:t>
      </w:r>
      <w:r>
        <w:t>but</w:t>
      </w:r>
      <w:r>
        <w:t xml:space="preserve"> </w:t>
      </w:r>
      <w:r>
        <w:t>smal</w:t>
      </w:r>
      <w:r>
        <w:t xml:space="preserve"> </w:t>
      </w:r>
      <w:r>
        <w:t>meynee</w:t>
      </w:r>
      <w:r>
        <w:br/>
        <w:br/>
      </w:r>
    </w:p>
    <w:p>
      <w:r>
        <w:rPr>
          <w:b/>
        </w:rPr>
        <w:t>Present 3rd sg must end in -eth : may</w:t>
      </w:r>
      <w:r>
        <w:br/>
        <w:t>The Manciple's Tale 232 (data/riverside_cats/MancT_riv.cat)</w:t>
        <w:br/>
      </w:r>
      <w:r>
        <w:t>And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doon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an</w:t>
      </w:r>
      <w:r>
        <w:t xml:space="preserve"> </w:t>
      </w:r>
      <w:r>
        <w:t>harm</w:t>
      </w:r>
      <w:r>
        <w:t xml:space="preserve"> </w:t>
      </w:r>
      <w:r>
        <w:t>as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Infinitive must end in -en or -e : doon</w:t>
      </w:r>
      <w:r>
        <w:br/>
        <w:t>The Manciple's Tale 232 (data/riverside_cats/MancT_riv.cat)</w:t>
        <w:br/>
      </w:r>
      <w:r>
        <w:t>And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an</w:t>
      </w:r>
      <w:r>
        <w:t xml:space="preserve"> </w:t>
      </w:r>
      <w:r>
        <w:t>harm</w:t>
      </w:r>
      <w:r>
        <w:t xml:space="preserve"> </w:t>
      </w:r>
      <w:r>
        <w:t>as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Infinitive must end in -en or -e : go</w:t>
      </w:r>
      <w:r>
        <w:br/>
        <w:t>The Manciple's Tale 237 (data/riverside_cats/MancT_riv.cat)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bigan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247 (data/riverside_cats/MancT_riv.cat)</w:t>
        <w:br/>
      </w:r>
      <w:r>
        <w:t>To</w:t>
      </w:r>
      <w:r>
        <w:t xml:space="preserve"> </w:t>
      </w:r>
      <w:r>
        <w:t>heere</w:t>
      </w:r>
      <w:r>
        <w:t xml:space="preserve"> </w:t>
      </w:r>
      <w:r>
        <w:t>thy</w:t>
      </w:r>
      <w:r>
        <w:t xml:space="preserve"> </w:t>
      </w:r>
      <w:r>
        <w:t>voys</w:t>
      </w:r>
      <w:r>
        <w:t xml:space="preserve"> </w:t>
      </w:r>
      <w:r>
        <w:t>Allas</w:t>
      </w:r>
      <w:r>
        <w:t xml:space="preserve"> </w:t>
      </w:r>
      <w:r>
        <w:t>what</w:t>
      </w:r>
      <w:r>
        <w:t xml:space="preserve"> </w:t>
      </w:r>
      <w:r>
        <w:t>song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252 (data/riverside_cats/MancT_riv.cat)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t>thy</w:t>
      </w:r>
      <w:r>
        <w:t xml:space="preserve"> </w:t>
      </w:r>
      <w:r>
        <w:t>waityng</w:t>
      </w:r>
      <w:r>
        <w:t xml:space="preserve"> </w:t>
      </w:r>
      <w:r>
        <w:t>blered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thyn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Manciple's Tale 257 (data/riverside_cats/MancT_riv.cat)</w:t>
        <w:br/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moore</w:t>
      </w:r>
      <w:r>
        <w:t xml:space="preserve"> </w:t>
      </w:r>
      <w:r>
        <w:t>The</w:t>
      </w:r>
      <w:r>
        <w:t xml:space="preserve"> </w:t>
      </w:r>
      <w:r>
        <w:t>crowe</w:t>
      </w:r>
      <w:r>
        <w:t xml:space="preserve"> </w:t>
      </w:r>
      <w:r>
        <w:t>anon</w:t>
      </w:r>
      <w:r>
        <w:t xml:space="preserve"> </w:t>
      </w:r>
      <w:r>
        <w:t>hym</w:t>
      </w:r>
      <w:r>
        <w:t xml:space="preserve"> </w:t>
      </w:r>
      <w:r>
        <w:t>tolde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Manciple's Tale 257 (data/riverside_cats/MancT_riv.cat)</w:t>
        <w:br/>
      </w:r>
      <w:r>
        <w:t>What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t>moore</w:t>
      </w:r>
      <w:r>
        <w:t xml:space="preserve"> </w:t>
      </w:r>
      <w:r>
        <w:t>The</w:t>
      </w:r>
      <w:r>
        <w:t xml:space="preserve"> </w:t>
      </w:r>
      <w:r>
        <w:t>crowe</w:t>
      </w:r>
      <w:r>
        <w:t xml:space="preserve"> </w:t>
      </w:r>
      <w:r>
        <w:t>anon</w:t>
      </w:r>
      <w:r>
        <w:t xml:space="preserve"> </w:t>
      </w:r>
      <w:r>
        <w:t>hym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Manciple's Tale 264 (data/riverside_cats/MancT_riv.cat)</w:t>
        <w:br/>
      </w:r>
      <w:r>
        <w:t>His</w:t>
      </w:r>
      <w:r>
        <w:t xml:space="preserve"> </w:t>
      </w:r>
      <w:r>
        <w:t>bowe</w:t>
      </w:r>
      <w:r>
        <w:t xml:space="preserve"> </w:t>
      </w:r>
      <w:r>
        <w:t>he</w:t>
      </w:r>
      <w:r>
        <w:t xml:space="preserve"> </w:t>
      </w:r>
      <w:r>
        <w:t>bente</w:t>
      </w:r>
      <w:r>
        <w:t xml:space="preserve"> </w:t>
      </w:r>
      <w:r>
        <w:t>and</w:t>
      </w:r>
      <w:r>
        <w:t xml:space="preserve"> </w:t>
      </w:r>
      <w:r>
        <w:rPr>
          <w:i/>
        </w:rPr>
        <w:t>sette</w:t>
      </w:r>
      <w:r>
        <w:t xml:space="preserve"> </w:t>
      </w:r>
      <w:r>
        <w:t>therinne</w:t>
      </w:r>
      <w:r>
        <w:t xml:space="preserve"> </w:t>
      </w:r>
      <w:r>
        <w:t>a</w:t>
      </w:r>
      <w:r>
        <w:t xml:space="preserve"> </w:t>
      </w:r>
      <w:r>
        <w:t>flo</w:t>
      </w:r>
      <w:r>
        <w:br/>
        <w:br/>
      </w:r>
    </w:p>
    <w:p>
      <w:r>
        <w:rPr>
          <w:b/>
        </w:rPr>
        <w:t>Present 3rd sg must end in -eth : hath</w:t>
      </w:r>
      <w:r>
        <w:br/>
        <w:t>The Manciple's Tale 265 (data/riverside_cats/MancT_riv.cat)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ire</w:t>
      </w:r>
      <w:r>
        <w:t xml:space="preserve"> </w:t>
      </w:r>
      <w:r>
        <w:t>his</w:t>
      </w:r>
      <w:r>
        <w:t xml:space="preserve"> </w:t>
      </w:r>
      <w:r>
        <w:t>wyf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</w:t>
      </w:r>
      <w:r>
        <w:t xml:space="preserve"> </w:t>
      </w:r>
      <w:r>
        <w:t>slayn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Manciple's Tale 265 (data/riverside_cats/MancT_riv.cat)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ire</w:t>
      </w:r>
      <w:r>
        <w:t xml:space="preserve"> </w:t>
      </w:r>
      <w:r>
        <w:t>his</w:t>
      </w:r>
      <w:r>
        <w:t xml:space="preserve"> </w:t>
      </w:r>
      <w:r>
        <w:t>wyf</w:t>
      </w:r>
      <w:r>
        <w:t xml:space="preserve"> </w:t>
      </w:r>
      <w:r>
        <w:t>thanne</w:t>
      </w:r>
      <w:r>
        <w:t xml:space="preserve"> </w:t>
      </w:r>
      <w:r>
        <w:t>hath</w:t>
      </w:r>
      <w:r>
        <w:t xml:space="preserve"> </w:t>
      </w:r>
      <w:r>
        <w:t>he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Infinitive must end in -en or -e : doon</w:t>
      </w:r>
      <w:r>
        <w:br/>
        <w:t>The Manciple's Tale 278 (data/riverside_cats/MancT_riv.cat)</w:t>
        <w:br/>
      </w:r>
      <w:r>
        <w:t>O</w:t>
      </w:r>
      <w:r>
        <w:t xml:space="preserve"> </w:t>
      </w:r>
      <w:r>
        <w:t>rakel</w:t>
      </w:r>
      <w:r>
        <w:t xml:space="preserve"> </w:t>
      </w:r>
      <w:r>
        <w:t>hand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foule</w:t>
      </w:r>
      <w:r>
        <w:t xml:space="preserve"> </w:t>
      </w:r>
      <w:r>
        <w:t>amys</w:t>
      </w:r>
      <w:r>
        <w:br/>
        <w:br/>
      </w:r>
    </w:p>
    <w:p>
      <w:r>
        <w:rPr>
          <w:b/>
        </w:rPr>
        <w:t>Present 3rd sg must end in -eth : hath</w:t>
      </w:r>
      <w:r>
        <w:br/>
        <w:t>The Manciple's Tale 289 (data/riverside_cats/MancT_riv.cat)</w:t>
        <w:br/>
      </w:r>
      <w:r>
        <w:t>Allas</w:t>
      </w:r>
      <w:r>
        <w:t xml:space="preserve"> </w:t>
      </w:r>
      <w:r>
        <w:t>a</w:t>
      </w:r>
      <w:r>
        <w:t xml:space="preserve"> </w:t>
      </w:r>
      <w:r>
        <w:t>thousand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hath</w:t>
      </w:r>
      <w:r>
        <w:t xml:space="preserve"> </w:t>
      </w:r>
      <w:r>
        <w:t>rakel</w:t>
      </w:r>
      <w:r>
        <w:t xml:space="preserve"> </w:t>
      </w:r>
      <w:r>
        <w:t>ire</w:t>
      </w:r>
      <w:r>
        <w:br/>
        <w:br/>
      </w:r>
    </w:p>
    <w:p>
      <w:r>
        <w:rPr>
          <w:b/>
        </w:rPr>
        <w:t>Infinitive must end in -en or -e : forgon</w:t>
      </w:r>
      <w:r>
        <w:br/>
        <w:t>The Manciple's Tale 295 (data/riverside_cats/MancT_riv.cat)</w:t>
        <w:br/>
      </w:r>
      <w:r>
        <w:t>Now</w:t>
      </w:r>
      <w:r>
        <w:t xml:space="preserve"> </w:t>
      </w:r>
      <w:r>
        <w:t>shaltow</w:t>
      </w:r>
      <w:r>
        <w:t xml:space="preserve"> </w:t>
      </w:r>
      <w:r>
        <w:t>false</w:t>
      </w:r>
      <w:r>
        <w:t xml:space="preserve"> </w:t>
      </w:r>
      <w:r>
        <w:t>theef</w:t>
      </w:r>
      <w:r>
        <w:t xml:space="preserve"> </w:t>
      </w:r>
      <w:r>
        <w:t>thy</w:t>
      </w:r>
      <w:r>
        <w:t xml:space="preserve"> </w:t>
      </w:r>
      <w:r>
        <w:t>song</w:t>
      </w:r>
      <w:r>
        <w:t xml:space="preserve"> </w:t>
      </w:r>
      <w:r>
        <w:rPr>
          <w:i/>
        </w:rPr>
        <w:t>forgon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Manciple's Tale 298 (data/riverside_cats/MancT_riv.cat)</w:t>
        <w:br/>
      </w:r>
      <w:r>
        <w:t>Thus</w:t>
      </w:r>
      <w:r>
        <w:t xml:space="preserve"> </w:t>
      </w:r>
      <w:r>
        <w:rPr>
          <w:i/>
        </w:rPr>
        <w:t>shal</w:t>
      </w:r>
      <w:r>
        <w:t xml:space="preserve"> </w:t>
      </w:r>
      <w:r>
        <w:t>men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traytour</w:t>
      </w:r>
      <w:r>
        <w:t xml:space="preserve"> </w:t>
      </w:r>
      <w:r>
        <w:t>been</w:t>
      </w:r>
      <w:r>
        <w:t xml:space="preserve"> </w:t>
      </w:r>
      <w:r>
        <w:t>awreke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Manciple's Tale 299 (data/riverside_cats/MancT_riv.cat)</w:t>
        <w:br/>
      </w:r>
      <w:r>
        <w:t>Thou</w:t>
      </w:r>
      <w:r>
        <w:t xml:space="preserve"> </w:t>
      </w:r>
      <w:r>
        <w:t>and</w:t>
      </w:r>
      <w:r>
        <w:t xml:space="preserve"> </w:t>
      </w:r>
      <w:r>
        <w:t>thyn</w:t>
      </w:r>
      <w:r>
        <w:t xml:space="preserve"> </w:t>
      </w:r>
      <w:r>
        <w:t>ofspryng</w:t>
      </w:r>
      <w:r>
        <w:t xml:space="preserve"> </w:t>
      </w:r>
      <w:r>
        <w:t>evere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</w:t>
      </w:r>
      <w:r>
        <w:t xml:space="preserve"> </w:t>
      </w:r>
      <w:r>
        <w:t>blake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Manciple's Tale 300 (data/riverside_cats/MancT_riv.cat)</w:t>
        <w:br/>
      </w:r>
      <w:r>
        <w:t>Ne</w:t>
      </w:r>
      <w:r>
        <w:t xml:space="preserve"> </w:t>
      </w:r>
      <w:r>
        <w:t>nevere</w:t>
      </w:r>
      <w:r>
        <w:t xml:space="preserve"> </w:t>
      </w:r>
      <w:r>
        <w:t>sweete</w:t>
      </w:r>
      <w:r>
        <w:t xml:space="preserve"> </w:t>
      </w:r>
      <w:r>
        <w:t>noyse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make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302 (data/riverside_cats/MancT_riv.cat)</w:t>
        <w:br/>
      </w:r>
      <w:r>
        <w:t>In</w:t>
      </w:r>
      <w:r>
        <w:t xml:space="preserve"> </w:t>
      </w:r>
      <w:r>
        <w:t>tokenynge</w:t>
      </w:r>
      <w:r>
        <w:t xml:space="preserve"> </w:t>
      </w:r>
      <w:r>
        <w:t>that</w:t>
      </w:r>
      <w:r>
        <w:t xml:space="preserve"> </w:t>
      </w:r>
      <w:r>
        <w:t>thurgh</w:t>
      </w:r>
      <w:r>
        <w:t xml:space="preserve"> </w:t>
      </w:r>
      <w:r>
        <w:t>thee</w:t>
      </w:r>
      <w:r>
        <w:t xml:space="preserve"> </w:t>
      </w:r>
      <w:r>
        <w:t>my</w:t>
      </w:r>
      <w:r>
        <w:t xml:space="preserve"> </w:t>
      </w:r>
      <w:r>
        <w:t>wyf</w:t>
      </w:r>
      <w:r>
        <w:t xml:space="preserve"> </w:t>
      </w:r>
      <w:r>
        <w:rPr>
          <w:i/>
        </w:rPr>
        <w:t>is</w:t>
      </w:r>
      <w:r>
        <w:t xml:space="preserve"> </w:t>
      </w:r>
      <w:r>
        <w:t>slayn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Manciple's Tale 302 (data/riverside_cats/MancT_riv.cat)</w:t>
        <w:br/>
      </w:r>
      <w:r>
        <w:t>In</w:t>
      </w:r>
      <w:r>
        <w:t xml:space="preserve"> </w:t>
      </w:r>
      <w:r>
        <w:t>tokenynge</w:t>
      </w:r>
      <w:r>
        <w:t xml:space="preserve"> </w:t>
      </w:r>
      <w:r>
        <w:t>that</w:t>
      </w:r>
      <w:r>
        <w:t xml:space="preserve"> </w:t>
      </w:r>
      <w:r>
        <w:t>thurgh</w:t>
      </w:r>
      <w:r>
        <w:t xml:space="preserve"> </w:t>
      </w:r>
      <w:r>
        <w:t>thee</w:t>
      </w:r>
      <w:r>
        <w:t xml:space="preserve"> </w:t>
      </w:r>
      <w:r>
        <w:t>my</w:t>
      </w:r>
      <w:r>
        <w:t xml:space="preserve"> </w:t>
      </w:r>
      <w:r>
        <w:t>wyf</w:t>
      </w:r>
      <w:r>
        <w:t xml:space="preserve"> </w:t>
      </w:r>
      <w:r>
        <w:t>is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Present 3rd sg must end in -eth : hath</w:t>
      </w:r>
      <w:r>
        <w:br/>
        <w:t>The Manciple's Tale 312 (data/riverside_cats/MancT_riv.cat)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another</w:t>
      </w:r>
      <w:r>
        <w:t xml:space="preserve"> </w:t>
      </w:r>
      <w:r>
        <w:t>man</w:t>
      </w:r>
      <w:r>
        <w:t xml:space="preserve"> </w:t>
      </w:r>
      <w:r>
        <w:rPr>
          <w:i/>
        </w:rPr>
        <w:t>hath</w:t>
      </w:r>
      <w:r>
        <w:t xml:space="preserve"> </w:t>
      </w:r>
      <w:r>
        <w:t>dight</w:t>
      </w:r>
      <w:r>
        <w:t xml:space="preserve"> </w:t>
      </w:r>
      <w:r>
        <w:t>his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3rd sg must end in -eth : wol</w:t>
      </w:r>
      <w:r>
        <w:br/>
        <w:t>The Manciple's Tale 313 (data/riverside_cats/MancT_riv.cat)</w:t>
        <w:br/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yow</w:t>
      </w:r>
      <w:r>
        <w:t xml:space="preserve"> </w:t>
      </w:r>
      <w:r>
        <w:t>haten</w:t>
      </w:r>
      <w:r>
        <w:t xml:space="preserve"> </w:t>
      </w:r>
      <w:r>
        <w:t>mortally</w:t>
      </w:r>
      <w:r>
        <w:t xml:space="preserve"> </w:t>
      </w:r>
      <w:r>
        <w:t>certeyn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Manciple's Tale 314 (data/riverside_cats/MancT_riv.cat)</w:t>
        <w:br/>
      </w:r>
      <w:r>
        <w:t>Daun</w:t>
      </w:r>
      <w:r>
        <w:t xml:space="preserve"> </w:t>
      </w:r>
      <w:r>
        <w:t>Salomon</w:t>
      </w:r>
      <w:r>
        <w:t xml:space="preserve"> </w:t>
      </w:r>
      <w:r>
        <w:t>as</w:t>
      </w:r>
      <w:r>
        <w:t xml:space="preserve"> </w:t>
      </w:r>
      <w:r>
        <w:t>wise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The Manciple's Tale 317 (data/riverside_cats/MancT_riv.cat)</w:t>
        <w:br/>
      </w:r>
      <w:r>
        <w:t>But</w:t>
      </w:r>
      <w:r>
        <w:t xml:space="preserve"> </w:t>
      </w:r>
      <w:r>
        <w:t>nathelees</w:t>
      </w:r>
      <w:r>
        <w:t xml:space="preserve"> </w:t>
      </w:r>
      <w:r>
        <w:t>thus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me</w:t>
      </w:r>
      <w:r>
        <w:t xml:space="preserve"> </w:t>
      </w:r>
      <w:r>
        <w:t>my</w:t>
      </w:r>
      <w:r>
        <w:t xml:space="preserve"> </w:t>
      </w:r>
      <w:r>
        <w:t>dame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320 (data/riverside_cats/MancT_riv.cat)</w:t>
        <w:br/>
      </w:r>
      <w:r>
        <w:t>A</w:t>
      </w:r>
      <w:r>
        <w:t xml:space="preserve"> </w:t>
      </w:r>
      <w:r>
        <w:t>wikked</w:t>
      </w:r>
      <w:r>
        <w:t xml:space="preserve"> </w:t>
      </w:r>
      <w:r>
        <w:t>tonge</w:t>
      </w:r>
      <w:r>
        <w:t xml:space="preserve"> </w:t>
      </w:r>
      <w:r>
        <w:rPr>
          <w:i/>
        </w:rPr>
        <w:t>is</w:t>
      </w:r>
      <w:r>
        <w:t xml:space="preserve"> </w:t>
      </w:r>
      <w:r>
        <w:t>worse</w:t>
      </w:r>
      <w:r>
        <w:t xml:space="preserve"> </w:t>
      </w:r>
      <w:r>
        <w:t>than</w:t>
      </w:r>
      <w:r>
        <w:t xml:space="preserve"> </w:t>
      </w:r>
      <w:r>
        <w:t>a</w:t>
      </w:r>
      <w:r>
        <w:t xml:space="preserve"> </w:t>
      </w:r>
      <w:r>
        <w:t>feend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Manciple's Tale 321 (data/riverside_cats/MancT_riv.cat)</w:t>
        <w:br/>
      </w:r>
      <w:r>
        <w:t>My</w:t>
      </w:r>
      <w:r>
        <w:t xml:space="preserve"> </w:t>
      </w:r>
      <w:r>
        <w:t>sone</w:t>
      </w:r>
      <w:r>
        <w:t xml:space="preserve"> </w:t>
      </w:r>
      <w:r>
        <w:t>from</w:t>
      </w:r>
      <w:r>
        <w:t xml:space="preserve"> </w:t>
      </w:r>
      <w:r>
        <w:t>a</w:t>
      </w:r>
      <w:r>
        <w:t xml:space="preserve"> </w:t>
      </w:r>
      <w:r>
        <w:t>feend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hem</w:t>
      </w:r>
      <w:r>
        <w:t xml:space="preserve"> </w:t>
      </w:r>
      <w:r>
        <w:t>blesse</w:t>
      </w:r>
      <w:r>
        <w:br/>
        <w:br/>
      </w:r>
    </w:p>
    <w:p>
      <w:r>
        <w:rPr>
          <w:b/>
        </w:rPr>
        <w:t>Present 3rd sg must end in -eth : speeke</w:t>
      </w:r>
      <w:r>
        <w:br/>
        <w:t>The Manciple's Tale 324 (data/riverside_cats/MancT_riv.cat)</w:t>
        <w:br/>
      </w:r>
      <w:r>
        <w:t>For</w:t>
      </w:r>
      <w:r>
        <w:t xml:space="preserve"> </w:t>
      </w:r>
      <w:r>
        <w:t>man</w:t>
      </w:r>
      <w:r>
        <w:t xml:space="preserve"> </w:t>
      </w:r>
      <w:r>
        <w:t>sholde</w:t>
      </w:r>
      <w:r>
        <w:t xml:space="preserve"> </w:t>
      </w:r>
      <w:r>
        <w:t>hym</w:t>
      </w:r>
      <w:r>
        <w:t xml:space="preserve"> </w:t>
      </w:r>
      <w:r>
        <w:t>avyse</w:t>
      </w:r>
      <w:r>
        <w:t xml:space="preserve"> </w:t>
      </w:r>
      <w:r>
        <w:t>what</w:t>
      </w:r>
      <w:r>
        <w:t xml:space="preserve"> </w:t>
      </w:r>
      <w:r>
        <w:t>he</w:t>
      </w:r>
      <w:r>
        <w:t xml:space="preserve"> </w:t>
      </w:r>
      <w:r>
        <w:rPr>
          <w:i/>
        </w:rPr>
        <w:t>speeke</w:t>
      </w:r>
      <w:r>
        <w:br/>
        <w:br/>
      </w:r>
    </w:p>
    <w:p>
      <w:r>
        <w:rPr>
          <w:b/>
        </w:rPr>
        <w:t>Present 3rd sg must end in -eth : hath</w:t>
      </w:r>
      <w:r>
        <w:br/>
        <w:t>The Manciple's Tale 326 (data/riverside_cats/MancT_riv.cat)</w:t>
        <w:br/>
      </w:r>
      <w:r>
        <w:rPr>
          <w:i/>
        </w:rPr>
        <w:t>Hath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been</w:t>
      </w:r>
      <w:r>
        <w:t xml:space="preserve"> </w:t>
      </w:r>
      <w:r>
        <w:t>spilt</w:t>
      </w:r>
      <w:r>
        <w:t xml:space="preserve"> </w:t>
      </w:r>
      <w:r>
        <w:t>as</w:t>
      </w:r>
      <w:r>
        <w:t xml:space="preserve"> </w:t>
      </w:r>
      <w:r>
        <w:t>clerkes</w:t>
      </w:r>
      <w:r>
        <w:t xml:space="preserve"> </w:t>
      </w:r>
      <w:r>
        <w:t>teche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328 (data/riverside_cats/MancT_riv.cat)</w:t>
        <w:br/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shent</w:t>
      </w:r>
      <w:r>
        <w:t xml:space="preserve"> </w:t>
      </w:r>
      <w:r>
        <w:t>to</w:t>
      </w:r>
      <w:r>
        <w:t xml:space="preserve"> </w:t>
      </w:r>
      <w:r>
        <w:t>speke</w:t>
      </w:r>
      <w:r>
        <w:t xml:space="preserve"> </w:t>
      </w:r>
      <w:r>
        <w:t>generally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333 (data/riverside_cats/MancT_riv.cat)</w:t>
        <w:br/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restreyne</w:t>
      </w:r>
      <w:r>
        <w:t xml:space="preserve"> </w:t>
      </w:r>
      <w:r>
        <w:t>and</w:t>
      </w:r>
      <w:r>
        <w:t xml:space="preserve"> </w:t>
      </w:r>
      <w:r>
        <w:t>kepe</w:t>
      </w:r>
      <w:r>
        <w:t xml:space="preserve"> </w:t>
      </w:r>
      <w:r>
        <w:t>wel</w:t>
      </w:r>
      <w:r>
        <w:t xml:space="preserve"> </w:t>
      </w:r>
      <w:r>
        <w:t>thy</w:t>
      </w:r>
      <w:r>
        <w:t xml:space="preserve"> </w:t>
      </w:r>
      <w:r>
        <w:t>tonge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Manciple's Tale 336 (data/riverside_cats/MancT_riv.cat)</w:t>
        <w:br/>
      </w:r>
      <w:r>
        <w:t>Ther</w:t>
      </w:r>
      <w:r>
        <w:t xml:space="preserve"> </w:t>
      </w:r>
      <w:r>
        <w:t>lasse</w:t>
      </w:r>
      <w:r>
        <w:t xml:space="preserve"> </w:t>
      </w:r>
      <w:r>
        <w:t>spekyng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ynough</w:t>
      </w:r>
      <w:r>
        <w:t xml:space="preserve"> </w:t>
      </w:r>
      <w:r>
        <w:t>suffised</w:t>
      </w:r>
      <w:r>
        <w:br/>
        <w:br/>
      </w:r>
    </w:p>
    <w:p>
      <w:r>
        <w:rPr>
          <w:b/>
        </w:rPr>
        <w:t>Present 3rd sg must end in -eth : comth</w:t>
      </w:r>
      <w:r>
        <w:br/>
        <w:t>The Manciple's Tale 337 (data/riverside_cats/MancT_riv.cat)</w:t>
        <w:br/>
      </w:r>
      <w:r>
        <w:rPr>
          <w:i/>
        </w:rPr>
        <w:t>Comth</w:t>
      </w:r>
      <w:r>
        <w:t xml:space="preserve"> </w:t>
      </w:r>
      <w:r>
        <w:t>muchel</w:t>
      </w:r>
      <w:r>
        <w:t xml:space="preserve"> </w:t>
      </w:r>
      <w:r>
        <w:t>harm</w:t>
      </w:r>
      <w:r>
        <w:t xml:space="preserve"> </w:t>
      </w:r>
      <w:r>
        <w:t>thus</w:t>
      </w:r>
      <w:r>
        <w:t xml:space="preserve"> </w:t>
      </w:r>
      <w:r>
        <w:t>was</w:t>
      </w:r>
      <w:r>
        <w:t xml:space="preserve"> </w:t>
      </w:r>
      <w:r>
        <w:t>me</w:t>
      </w:r>
      <w:r>
        <w:t xml:space="preserve"> </w:t>
      </w:r>
      <w:r>
        <w:t>toold</w:t>
      </w:r>
      <w:r>
        <w:t xml:space="preserve"> </w:t>
      </w:r>
      <w:r>
        <w:t>and</w:t>
      </w:r>
      <w:r>
        <w:t xml:space="preserve"> </w:t>
      </w:r>
      <w:r>
        <w:t>taught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343 (data/riverside_cats/MancT_riv.cat)</w:t>
        <w:br/>
      </w:r>
      <w:r>
        <w:t>A</w:t>
      </w:r>
      <w:r>
        <w:t xml:space="preserve"> </w:t>
      </w:r>
      <w:r>
        <w:t>jangler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God</w:t>
      </w:r>
      <w:r>
        <w:t xml:space="preserve"> </w:t>
      </w:r>
      <w:r>
        <w:t>abhomynable</w:t>
      </w:r>
      <w:r>
        <w:br/>
        <w:br/>
      </w:r>
    </w:p>
    <w:p>
      <w:r>
        <w:rPr>
          <w:b/>
        </w:rPr>
        <w:t>Present 3rd sg must end in -eth : leste</w:t>
      </w:r>
      <w:r>
        <w:br/>
        <w:t>The Manciple's Tale 349 (data/riverside_cats/MancT_riv.cat)</w:t>
        <w:br/>
      </w:r>
      <w:r>
        <w:t>The</w:t>
      </w:r>
      <w:r>
        <w:t xml:space="preserve"> </w:t>
      </w:r>
      <w:r>
        <w:t>Flemyng</w:t>
      </w:r>
      <w:r>
        <w:t xml:space="preserve"> </w:t>
      </w:r>
      <w:r>
        <w:t>seith</w:t>
      </w:r>
      <w:r>
        <w:t xml:space="preserve"> </w:t>
      </w:r>
      <w:r>
        <w:t>and</w:t>
      </w:r>
      <w:r>
        <w:t xml:space="preserve"> </w:t>
      </w:r>
      <w:r>
        <w:t>lerne</w:t>
      </w:r>
      <w:r>
        <w:t xml:space="preserve"> </w:t>
      </w:r>
      <w:r>
        <w:t>it</w:t>
      </w:r>
      <w:r>
        <w:t xml:space="preserve"> </w:t>
      </w:r>
      <w:r>
        <w:t>if</w:t>
      </w:r>
      <w:r>
        <w:t xml:space="preserve"> </w:t>
      </w:r>
      <w:r>
        <w:t>thee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-eth : thar</w:t>
      </w:r>
      <w:r>
        <w:br/>
        <w:t>The Manciple's Tale 352 (data/riverside_cats/MancT_riv.cat)</w:t>
        <w:br/>
      </w:r>
      <w:r>
        <w:t>Thee</w:t>
      </w:r>
      <w:r>
        <w:t xml:space="preserve"> </w:t>
      </w:r>
      <w:r>
        <w:rPr>
          <w:i/>
        </w:rPr>
        <w:t>thar</w:t>
      </w:r>
      <w:r>
        <w:t xml:space="preserve"> </w:t>
      </w:r>
      <w:r>
        <w:t>nat</w:t>
      </w:r>
      <w:r>
        <w:t xml:space="preserve"> </w:t>
      </w:r>
      <w:r>
        <w:t>drede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biwreyd</w:t>
      </w:r>
      <w:r>
        <w:br/>
        <w:br/>
      </w:r>
    </w:p>
    <w:p>
      <w:r>
        <w:rPr>
          <w:b/>
        </w:rPr>
        <w:t>Present 3rd sg must end in -eth : hath</w:t>
      </w:r>
      <w:r>
        <w:br/>
        <w:t>The Manciple's Tale 353 (data/riverside_cats/MancT_riv.cat)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mysseyd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t>sayn</w:t>
      </w:r>
      <w:r>
        <w:br/>
        <w:br/>
      </w:r>
    </w:p>
    <w:p>
      <w:r>
        <w:rPr>
          <w:b/>
        </w:rPr>
        <w:t>Infinitive must end in -en or -e : sayn</w:t>
      </w:r>
      <w:r>
        <w:br/>
        <w:t>The Manciple's Tale 353 (data/riverside_cats/MancT_riv.cat)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hath</w:t>
      </w:r>
      <w:r>
        <w:t xml:space="preserve"> </w:t>
      </w:r>
      <w:r>
        <w:t>mysseyd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-eth : may</w:t>
      </w:r>
      <w:r>
        <w:br/>
        <w:t>The Manciple's Tale 354 (data/riverside_cats/MancT_riv.cat)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by</w:t>
      </w:r>
      <w:r>
        <w:t xml:space="preserve"> </w:t>
      </w:r>
      <w:r>
        <w:t>no</w:t>
      </w:r>
      <w:r>
        <w:t xml:space="preserve"> </w:t>
      </w:r>
      <w:r>
        <w:t>wey</w:t>
      </w:r>
      <w:r>
        <w:t xml:space="preserve"> </w:t>
      </w:r>
      <w:r>
        <w:t>clepe</w:t>
      </w:r>
      <w:r>
        <w:t xml:space="preserve"> </w:t>
      </w:r>
      <w:r>
        <w:t>his</w:t>
      </w:r>
      <w:r>
        <w:t xml:space="preserve"> </w:t>
      </w:r>
      <w:r>
        <w:t>word</w:t>
      </w:r>
      <w:r>
        <w:t xml:space="preserve"> </w:t>
      </w:r>
      <w:r>
        <w:t>agayn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355 (data/riverside_cats/MancT_riv.cat)</w:t>
        <w:br/>
      </w:r>
      <w:r>
        <w:t>Thyng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seyd</w:t>
      </w:r>
      <w:r>
        <w:t xml:space="preserve"> </w:t>
      </w:r>
      <w:r>
        <w:rPr>
          <w:i/>
        </w:rPr>
        <w:t>is</w:t>
      </w:r>
      <w:r>
        <w:t xml:space="preserve"> </w:t>
      </w:r>
      <w:r>
        <w:t>seyd</w:t>
      </w:r>
      <w:r>
        <w:t xml:space="preserve"> </w:t>
      </w:r>
      <w:r>
        <w:t>and</w:t>
      </w:r>
      <w:r>
        <w:t xml:space="preserve"> </w:t>
      </w:r>
      <w:r>
        <w:t>forth</w:t>
      </w:r>
      <w:r>
        <w:t xml:space="preserve"> </w:t>
      </w:r>
      <w:r>
        <w:t>it</w:t>
      </w:r>
      <w:r>
        <w:t xml:space="preserve"> </w:t>
      </w:r>
      <w:r>
        <w:t>gooth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355 (data/riverside_cats/MancT_riv.cat)</w:t>
        <w:br/>
      </w:r>
      <w:r>
        <w:t>Thyng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seyd</w:t>
      </w:r>
      <w:r>
        <w:t xml:space="preserve"> </w:t>
      </w:r>
      <w:r>
        <w:rPr>
          <w:i/>
        </w:rPr>
        <w:t>is</w:t>
      </w:r>
      <w:r>
        <w:t xml:space="preserve"> </w:t>
      </w:r>
      <w:r>
        <w:t>seyd</w:t>
      </w:r>
      <w:r>
        <w:t xml:space="preserve"> </w:t>
      </w:r>
      <w:r>
        <w:t>and</w:t>
      </w:r>
      <w:r>
        <w:t xml:space="preserve"> </w:t>
      </w:r>
      <w:r>
        <w:t>forth</w:t>
      </w:r>
      <w:r>
        <w:t xml:space="preserve"> </w:t>
      </w:r>
      <w:r>
        <w:t>it</w:t>
      </w:r>
      <w:r>
        <w:t xml:space="preserve"> </w:t>
      </w:r>
      <w:r>
        <w:t>gooth</w:t>
      </w:r>
      <w:r>
        <w:br/>
        <w:br/>
      </w:r>
    </w:p>
    <w:p>
      <w:r>
        <w:rPr>
          <w:b/>
        </w:rPr>
        <w:t>Present 3rd sg must end in -eth : gooth</w:t>
      </w:r>
      <w:r>
        <w:br/>
        <w:t>The Manciple's Tale 355 (data/riverside_cats/MancT_riv.cat)</w:t>
        <w:br/>
      </w:r>
      <w:r>
        <w:t>Thyng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seyd</w:t>
      </w:r>
      <w:r>
        <w:t xml:space="preserve"> </w:t>
      </w:r>
      <w:r>
        <w:t>is</w:t>
      </w:r>
      <w:r>
        <w:t xml:space="preserve"> </w:t>
      </w:r>
      <w:r>
        <w:t>seyd</w:t>
      </w:r>
      <w:r>
        <w:t xml:space="preserve"> </w:t>
      </w:r>
      <w:r>
        <w:t>and</w:t>
      </w:r>
      <w:r>
        <w:t xml:space="preserve"> </w:t>
      </w:r>
      <w:r>
        <w:t>forth</w:t>
      </w:r>
      <w:r>
        <w:t xml:space="preserve"> </w:t>
      </w:r>
      <w:r>
        <w:t>it</w:t>
      </w:r>
      <w:r>
        <w:t xml:space="preserve"> </w:t>
      </w:r>
      <w:r>
        <w:rPr>
          <w:i/>
        </w:rPr>
        <w:t>gooth</w:t>
      </w:r>
      <w:r>
        <w:br/>
        <w:br/>
      </w:r>
    </w:p>
    <w:p>
      <w:r>
        <w:rPr>
          <w:b/>
        </w:rPr>
        <w:t>Present 3rd sg must end in -eth : hath</w:t>
      </w:r>
      <w:r>
        <w:br/>
        <w:t>The Manciple's Tale 357 (data/riverside_cats/MancT_riv.cat)</w:t>
        <w:br/>
      </w:r>
      <w:r>
        <w:t>He</w:t>
      </w:r>
      <w:r>
        <w:t xml:space="preserve"> </w:t>
      </w:r>
      <w:r>
        <w:t>is</w:t>
      </w:r>
      <w:r>
        <w:t xml:space="preserve"> </w:t>
      </w:r>
      <w:r>
        <w:t>his</w:t>
      </w:r>
      <w:r>
        <w:t xml:space="preserve"> </w:t>
      </w:r>
      <w:r>
        <w:t>thral</w:t>
      </w:r>
      <w:r>
        <w:t xml:space="preserve"> </w:t>
      </w:r>
      <w:r>
        <w:t>to</w:t>
      </w:r>
      <w:r>
        <w:t xml:space="preserve"> </w:t>
      </w:r>
      <w:r>
        <w:t>whom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sayd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358 (data/riverside_cats/MancT_riv.cat)</w:t>
        <w:br/>
      </w:r>
      <w:r>
        <w:t>A</w:t>
      </w:r>
      <w:r>
        <w:t xml:space="preserve"> </w:t>
      </w:r>
      <w:r>
        <w:t>tale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yvele</w:t>
      </w:r>
      <w:r>
        <w:t xml:space="preserve"> </w:t>
      </w:r>
      <w:r>
        <w:t>apayd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Pardoner's Tale 469 (data/riverside_cats/PardT_riv.cat)</w:t>
        <w:br/>
      </w:r>
      <w:r>
        <w:t>Thurgh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t>sacrifise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473 (data/riverside_cats/PardT_riv.cat)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grisly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heere</w:t>
      </w:r>
      <w:r>
        <w:t xml:space="preserve"> </w:t>
      </w:r>
      <w:r>
        <w:t>hem</w:t>
      </w:r>
      <w:r>
        <w:t xml:space="preserve"> </w:t>
      </w:r>
      <w:r>
        <w:t>swere</w:t>
      </w:r>
      <w:r>
        <w:br/>
        <w:br/>
      </w:r>
    </w:p>
    <w:p>
      <w:r>
        <w:rPr>
          <w:b/>
        </w:rPr>
        <w:t>Weak pt sg must end in -ed, -d, or -t : wroghte</w:t>
      </w:r>
      <w:r>
        <w:br/>
        <w:t>The Pardoner's Tale 487 (data/riverside_cats/PardT_riv.cat)</w:t>
        <w:br/>
      </w:r>
      <w:r>
        <w:t>So</w:t>
      </w:r>
      <w:r>
        <w:t xml:space="preserve"> </w:t>
      </w:r>
      <w:r>
        <w:t>dronke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he</w:t>
      </w:r>
      <w:r>
        <w:t xml:space="preserve"> </w:t>
      </w:r>
      <w:r>
        <w:t>nyste</w:t>
      </w:r>
      <w:r>
        <w:t xml:space="preserve"> </w:t>
      </w:r>
      <w:r>
        <w:t>what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wroghte</w:t>
      </w:r>
      <w:r>
        <w:br/>
        <w:br/>
      </w:r>
    </w:p>
    <w:p>
      <w:r>
        <w:rPr>
          <w:b/>
        </w:rPr>
        <w:t>Weak pt sg must end in -ed, -d, or -t : soghte</w:t>
      </w:r>
      <w:r>
        <w:br/>
        <w:t>The Pardoner's Tale 488 (data/riverside_cats/PardT_riv.cat)</w:t>
        <w:br/>
      </w:r>
      <w:r>
        <w:t>Herodes</w:t>
      </w:r>
      <w:r>
        <w:t xml:space="preserve"> </w:t>
      </w:r>
      <w:r>
        <w:t>whoso</w:t>
      </w:r>
      <w:r>
        <w:t xml:space="preserve"> </w:t>
      </w:r>
      <w:r>
        <w:t>wel</w:t>
      </w:r>
      <w:r>
        <w:t xml:space="preserve"> </w:t>
      </w:r>
      <w:r>
        <w:t>the</w:t>
      </w:r>
      <w:r>
        <w:t xml:space="preserve"> </w:t>
      </w:r>
      <w:r>
        <w:t>stories</w:t>
      </w:r>
      <w:r>
        <w:t xml:space="preserve"> </w:t>
      </w:r>
      <w:r>
        <w:rPr>
          <w:i/>
        </w:rPr>
        <w:t>soghte</w:t>
      </w:r>
      <w:r>
        <w:br/>
        <w:br/>
      </w:r>
    </w:p>
    <w:p>
      <w:r>
        <w:rPr>
          <w:b/>
        </w:rPr>
        <w:t>Present 3rd sg must end in -eth : seith</w:t>
      </w:r>
      <w:r>
        <w:br/>
        <w:t>The Pardoner's Tale 493 (data/riverside_cats/PardT_riv.cat)</w:t>
        <w:br/>
      </w:r>
      <w:r>
        <w:t>He</w:t>
      </w:r>
      <w:r>
        <w:t xml:space="preserve"> </w:t>
      </w:r>
      <w:r>
        <w:rPr>
          <w:i/>
        </w:rPr>
        <w:t>seith</w:t>
      </w:r>
      <w:r>
        <w:t xml:space="preserve"> </w:t>
      </w:r>
      <w:r>
        <w:t>he</w:t>
      </w:r>
      <w:r>
        <w:t xml:space="preserve"> </w:t>
      </w:r>
      <w:r>
        <w:t>kan</w:t>
      </w:r>
      <w:r>
        <w:t xml:space="preserve"> </w:t>
      </w:r>
      <w:r>
        <w:t>no</w:t>
      </w:r>
      <w:r>
        <w:t xml:space="preserve"> </w:t>
      </w:r>
      <w:r>
        <w:t>difference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Present 3rd sg must end in -eth : kan</w:t>
      </w:r>
      <w:r>
        <w:br/>
        <w:t>The Pardoner's Tale 493 (data/riverside_cats/PardT_riv.cat)</w:t>
        <w:br/>
      </w:r>
      <w:r>
        <w:t>He</w:t>
      </w:r>
      <w:r>
        <w:t xml:space="preserve"> </w:t>
      </w:r>
      <w:r>
        <w:t>seith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no</w:t>
      </w:r>
      <w:r>
        <w:t xml:space="preserve"> </w:t>
      </w:r>
      <w:r>
        <w:t>difference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495 (data/riverside_cats/PardT_riv.cat)</w:t>
        <w:br/>
      </w:r>
      <w:r>
        <w:t>And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dronkelewe</w:t>
      </w:r>
      <w:r>
        <w:br/>
        <w:br/>
      </w:r>
    </w:p>
    <w:p>
      <w:r>
        <w:rPr>
          <w:b/>
        </w:rPr>
        <w:t>Present 3rd sg must end in -eth : doth</w:t>
      </w:r>
      <w:r>
        <w:br/>
        <w:t>The Pardoner's Tale 497 (data/riverside_cats/PardT_riv.cat)</w:t>
        <w:br/>
      </w:r>
      <w:r>
        <w:t>Persevereth</w:t>
      </w:r>
      <w:r>
        <w:t xml:space="preserve"> </w:t>
      </w:r>
      <w:r>
        <w:t>lenger</w:t>
      </w:r>
      <w:r>
        <w:t xml:space="preserve"> </w:t>
      </w:r>
      <w:r>
        <w:t>than</w:t>
      </w:r>
      <w:r>
        <w:t xml:space="preserve"> </w:t>
      </w:r>
      <w:r>
        <w:rPr>
          <w:i/>
        </w:rPr>
        <w:t>doth</w:t>
      </w:r>
      <w:r>
        <w:t xml:space="preserve"> </w:t>
      </w:r>
      <w:r>
        <w:t>dronkenesse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Pardoner's Tale 501 (data/riverside_cats/PardT_riv.cat)</w:t>
        <w:br/>
      </w:r>
      <w:r>
        <w:t>Til</w:t>
      </w:r>
      <w:r>
        <w:t xml:space="preserve"> </w:t>
      </w:r>
      <w:r>
        <w:t>Crist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boght</w:t>
      </w:r>
      <w:r>
        <w:t xml:space="preserve"> </w:t>
      </w:r>
      <w:r>
        <w:t>us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blood</w:t>
      </w:r>
      <w:r>
        <w:t xml:space="preserve"> </w:t>
      </w:r>
      <w:r>
        <w:t>agayn</w:t>
      </w:r>
      <w:r>
        <w:br/>
        <w:br/>
      </w:r>
    </w:p>
    <w:p>
      <w:r>
        <w:rPr>
          <w:b/>
        </w:rPr>
        <w:t>Infinitive must end in -en or -e : sayn</w:t>
      </w:r>
      <w:r>
        <w:br/>
        <w:t>The Pardoner's Tale 502 (data/riverside_cats/PardT_riv.cat)</w:t>
        <w:br/>
      </w:r>
      <w:r>
        <w:t>Lo</w:t>
      </w:r>
      <w:r>
        <w:t xml:space="preserve"> </w:t>
      </w:r>
      <w:r>
        <w:t>how</w:t>
      </w:r>
      <w:r>
        <w:t xml:space="preserve"> </w:t>
      </w:r>
      <w:r>
        <w:t>deere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507 (data/riverside_cats/PardT_riv.cat)</w:t>
        <w:br/>
      </w:r>
      <w:r>
        <w:t>Were</w:t>
      </w:r>
      <w:r>
        <w:t xml:space="preserve"> </w:t>
      </w:r>
      <w:r>
        <w:t>dryven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vice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-eth : shal</w:t>
      </w:r>
      <w:r>
        <w:br/>
        <w:t>The Pardoner's Tale 523 (data/riverside_cats/PardT_riv.cat)</w:t>
        <w:br/>
      </w:r>
      <w:r>
        <w:rPr>
          <w:i/>
        </w:rPr>
        <w:t>Shal</w:t>
      </w:r>
      <w:r>
        <w:t xml:space="preserve"> </w:t>
      </w:r>
      <w:r>
        <w:t>God</w:t>
      </w:r>
      <w:r>
        <w:t xml:space="preserve"> </w:t>
      </w:r>
      <w:r>
        <w:t>destroyen</w:t>
      </w:r>
      <w:r>
        <w:t xml:space="preserve"> </w:t>
      </w:r>
      <w:r>
        <w:t>bothe</w:t>
      </w:r>
      <w:r>
        <w:t xml:space="preserve"> </w:t>
      </w:r>
      <w:r>
        <w:t>as</w:t>
      </w:r>
      <w:r>
        <w:t xml:space="preserve"> </w:t>
      </w:r>
      <w:r>
        <w:t>Paulus</w:t>
      </w:r>
      <w:r>
        <w:t xml:space="preserve"> </w:t>
      </w:r>
      <w:r>
        <w:t>seith</w:t>
      </w:r>
      <w:r>
        <w:br/>
        <w:br/>
      </w:r>
    </w:p>
    <w:p>
      <w:r>
        <w:rPr>
          <w:b/>
        </w:rPr>
        <w:t>Present 3rd sg must end in -eth : seith</w:t>
      </w:r>
      <w:r>
        <w:br/>
        <w:t>The Pardoner's Tale 523 (data/riverside_cats/PardT_riv.cat)</w:t>
        <w:br/>
      </w:r>
      <w:r>
        <w:t>Shal</w:t>
      </w:r>
      <w:r>
        <w:t xml:space="preserve"> </w:t>
      </w:r>
      <w:r>
        <w:t>God</w:t>
      </w:r>
      <w:r>
        <w:t xml:space="preserve"> </w:t>
      </w:r>
      <w:r>
        <w:t>destroyen</w:t>
      </w:r>
      <w:r>
        <w:t xml:space="preserve"> </w:t>
      </w:r>
      <w:r>
        <w:t>bothe</w:t>
      </w:r>
      <w:r>
        <w:t xml:space="preserve"> </w:t>
      </w:r>
      <w:r>
        <w:t>as</w:t>
      </w:r>
      <w:r>
        <w:t xml:space="preserve"> </w:t>
      </w:r>
      <w:r>
        <w:t>Paulus</w:t>
      </w:r>
      <w:r>
        <w:t xml:space="preserve"> </w:t>
      </w:r>
      <w:r>
        <w:rPr>
          <w:i/>
        </w:rPr>
        <w:t>seith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525 (data/riverside_cats/PardT_riv.cat)</w:t>
        <w:br/>
      </w:r>
      <w:r>
        <w:t>To</w:t>
      </w:r>
      <w:r>
        <w:t xml:space="preserve"> </w:t>
      </w:r>
      <w:r>
        <w:t>seye</w:t>
      </w:r>
      <w:r>
        <w:t xml:space="preserve"> </w:t>
      </w:r>
      <w:r>
        <w:t>this</w:t>
      </w:r>
      <w:r>
        <w:t xml:space="preserve"> </w:t>
      </w:r>
      <w:r>
        <w:t>word</w:t>
      </w:r>
      <w:r>
        <w:t xml:space="preserve"> </w:t>
      </w:r>
      <w:r>
        <w:t>and</w:t>
      </w:r>
      <w:r>
        <w:t xml:space="preserve"> </w:t>
      </w:r>
      <w:r>
        <w:t>fouler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Present 3rd sg must end in -eth : seith</w:t>
      </w:r>
      <w:r>
        <w:br/>
        <w:t>The Pardoner's Tale 529 (data/riverside_cats/PardT_riv.cat)</w:t>
        <w:br/>
      </w:r>
      <w:r>
        <w:t>The</w:t>
      </w:r>
      <w:r>
        <w:t xml:space="preserve"> </w:t>
      </w:r>
      <w:r>
        <w:t>apostel</w:t>
      </w:r>
      <w:r>
        <w:t xml:space="preserve"> </w:t>
      </w:r>
      <w:r>
        <w:t>wepyng</w:t>
      </w:r>
      <w:r>
        <w:t xml:space="preserve"> </w:t>
      </w:r>
      <w:r>
        <w:rPr>
          <w:i/>
        </w:rPr>
        <w:t>seith</w:t>
      </w:r>
      <w:r>
        <w:t xml:space="preserve"> </w:t>
      </w:r>
      <w:r>
        <w:t>ful</w:t>
      </w:r>
      <w:r>
        <w:t xml:space="preserve"> </w:t>
      </w:r>
      <w:r>
        <w:t>pitously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533 (data/riverside_cats/PardT_riv.cat)</w:t>
        <w:br/>
      </w:r>
      <w:r>
        <w:t>Of</w:t>
      </w:r>
      <w:r>
        <w:t xml:space="preserve"> </w:t>
      </w:r>
      <w:r>
        <w:t>whiche</w:t>
      </w:r>
      <w:r>
        <w:t xml:space="preserve"> </w:t>
      </w:r>
      <w:r>
        <w:t>the</w:t>
      </w:r>
      <w:r>
        <w:t xml:space="preserve"> </w:t>
      </w:r>
      <w:r>
        <w:t>ende</w:t>
      </w:r>
      <w:r>
        <w:t xml:space="preserve"> </w:t>
      </w:r>
      <w:r>
        <w:rPr>
          <w:i/>
        </w:rPr>
        <w:t>is</w:t>
      </w:r>
      <w:r>
        <w:t xml:space="preserve"> </w:t>
      </w:r>
      <w:r>
        <w:t>deeth</w:t>
      </w:r>
      <w:r>
        <w:t xml:space="preserve"> </w:t>
      </w:r>
      <w:r>
        <w:t>wombe</w:t>
      </w:r>
      <w:r>
        <w:t xml:space="preserve"> </w:t>
      </w:r>
      <w:r>
        <w:rPr>
          <w:i/>
        </w:rPr>
        <w:t>is</w:t>
      </w:r>
      <w:r>
        <w:t xml:space="preserve"> </w:t>
      </w:r>
      <w:r>
        <w:t>hir</w:t>
      </w:r>
      <w:r>
        <w:t xml:space="preserve"> </w:t>
      </w:r>
      <w:r>
        <w:t>god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536 (data/riverside_cats/PardT_riv.cat)</w:t>
        <w:br/>
      </w:r>
      <w:r>
        <w:t>At</w:t>
      </w:r>
      <w:r>
        <w:t xml:space="preserve"> </w:t>
      </w:r>
      <w:r>
        <w:t>either</w:t>
      </w:r>
      <w:r>
        <w:t xml:space="preserve"> </w:t>
      </w:r>
      <w:r>
        <w:t>ende</w:t>
      </w:r>
      <w:r>
        <w:t xml:space="preserve"> </w:t>
      </w:r>
      <w:r>
        <w:t>of</w:t>
      </w:r>
      <w:r>
        <w:t xml:space="preserve"> </w:t>
      </w:r>
      <w:r>
        <w:t>thee</w:t>
      </w:r>
      <w:r>
        <w:t xml:space="preserve"> </w:t>
      </w:r>
      <w:r>
        <w:t>foul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soun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537 (data/riverside_cats/PardT_riv.cat)</w:t>
        <w:br/>
      </w:r>
      <w:r>
        <w:t>How</w:t>
      </w:r>
      <w:r>
        <w:t xml:space="preserve"> </w:t>
      </w:r>
      <w:r>
        <w:t>greet</w:t>
      </w:r>
      <w:r>
        <w:t xml:space="preserve"> </w:t>
      </w:r>
      <w:r>
        <w:t>labour</w:t>
      </w:r>
      <w:r>
        <w:t xml:space="preserve"> </w:t>
      </w:r>
      <w:r>
        <w:t>and</w:t>
      </w:r>
      <w:r>
        <w:t xml:space="preserve"> </w:t>
      </w:r>
      <w:r>
        <w:t>cost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thee</w:t>
      </w:r>
      <w:r>
        <w:t xml:space="preserve"> </w:t>
      </w:r>
      <w:r>
        <w:t>to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Present 3rd sg must end in -eth : may</w:t>
      </w:r>
      <w:r>
        <w:br/>
        <w:t>The Pardoner's Tale 543 (data/riverside_cats/PardT_riv.cat)</w:t>
        <w:br/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go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golet</w:t>
      </w:r>
      <w:r>
        <w:t xml:space="preserve"> </w:t>
      </w:r>
      <w:r>
        <w:t>softe</w:t>
      </w:r>
      <w:r>
        <w:t xml:space="preserve"> </w:t>
      </w:r>
      <w:r>
        <w:t>and</w:t>
      </w:r>
      <w:r>
        <w:t xml:space="preserve"> </w:t>
      </w:r>
      <w:r>
        <w:t>swoote</w:t>
      </w:r>
      <w:r>
        <w:br/>
        <w:br/>
      </w:r>
    </w:p>
    <w:p>
      <w:r>
        <w:rPr>
          <w:b/>
        </w:rPr>
        <w:t>Infinitive must end in -en or -e : go</w:t>
      </w:r>
      <w:r>
        <w:br/>
        <w:t>The Pardoner's Tale 543 (data/riverside_cats/PardT_riv.cat)</w:t>
        <w:br/>
      </w:r>
      <w:r>
        <w:t>That</w:t>
      </w:r>
      <w:r>
        <w:t xml:space="preserve"> </w:t>
      </w:r>
      <w:r>
        <w:t>may</w:t>
      </w:r>
      <w:r>
        <w:t xml:space="preserve"> </w:t>
      </w:r>
      <w:r>
        <w:rPr>
          <w:i/>
        </w:rPr>
        <w:t>go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golet</w:t>
      </w:r>
      <w:r>
        <w:t xml:space="preserve"> </w:t>
      </w:r>
      <w:r>
        <w:t>softe</w:t>
      </w:r>
      <w:r>
        <w:t xml:space="preserve"> </w:t>
      </w:r>
      <w:r>
        <w:t>and</w:t>
      </w:r>
      <w:r>
        <w:t xml:space="preserve"> </w:t>
      </w:r>
      <w:r>
        <w:t>swoote</w:t>
      </w:r>
      <w:r>
        <w:br/>
        <w:br/>
      </w:r>
    </w:p>
    <w:p>
      <w:r>
        <w:rPr>
          <w:b/>
        </w:rPr>
        <w:t>Present 3rd sg must end in -eth : shal</w:t>
      </w:r>
      <w:r>
        <w:br/>
        <w:t>The Pardoner's Tale 545 (data/riverside_cats/PardT_riv.cat)</w:t>
        <w:br/>
      </w:r>
      <w:r>
        <w:rPr>
          <w:i/>
        </w:rPr>
        <w:t>Shal</w:t>
      </w:r>
      <w:r>
        <w:t xml:space="preserve"> </w:t>
      </w:r>
      <w:r>
        <w:t>been</w:t>
      </w:r>
      <w:r>
        <w:t xml:space="preserve"> </w:t>
      </w:r>
      <w:r>
        <w:t>his</w:t>
      </w:r>
      <w:r>
        <w:t xml:space="preserve"> </w:t>
      </w:r>
      <w:r>
        <w:t>sauce</w:t>
      </w:r>
      <w:r>
        <w:t xml:space="preserve"> </w:t>
      </w:r>
      <w:r>
        <w:t>ymaked</w:t>
      </w:r>
      <w:r>
        <w:t xml:space="preserve"> </w:t>
      </w:r>
      <w:r>
        <w:t>by</w:t>
      </w:r>
      <w:r>
        <w:t xml:space="preserve"> </w:t>
      </w:r>
      <w:r>
        <w:t>delit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548 (data/riverside_cats/PardT_riv.cat)</w:t>
        <w:br/>
      </w:r>
      <w:r>
        <w:rPr>
          <w:i/>
        </w:rPr>
        <w:t>Is</w:t>
      </w:r>
      <w:r>
        <w:t xml:space="preserve"> </w:t>
      </w:r>
      <w:r>
        <w:t>deed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lyveth</w:t>
      </w:r>
      <w:r>
        <w:t xml:space="preserve"> </w:t>
      </w:r>
      <w:r>
        <w:t>in</w:t>
      </w:r>
      <w:r>
        <w:t xml:space="preserve"> </w:t>
      </w:r>
      <w:r>
        <w:t>tho</w:t>
      </w:r>
      <w:r>
        <w:t xml:space="preserve"> </w:t>
      </w:r>
      <w:r>
        <w:t>vices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549 (data/riverside_cats/PardT_riv.cat)</w:t>
        <w:br/>
      </w:r>
      <w:r>
        <w:t>A</w:t>
      </w:r>
      <w:r>
        <w:t xml:space="preserve"> </w:t>
      </w:r>
      <w:r>
        <w:t>lecherous</w:t>
      </w:r>
      <w:r>
        <w:t xml:space="preserve"> </w:t>
      </w:r>
      <w:r>
        <w:t>thyng</w:t>
      </w:r>
      <w:r>
        <w:t xml:space="preserve"> </w:t>
      </w:r>
      <w:r>
        <w:rPr>
          <w:i/>
        </w:rPr>
        <w:t>is</w:t>
      </w:r>
      <w:r>
        <w:t xml:space="preserve"> </w:t>
      </w:r>
      <w:r>
        <w:t>wyn</w:t>
      </w:r>
      <w:r>
        <w:t xml:space="preserve"> </w:t>
      </w:r>
      <w:r>
        <w:t>and</w:t>
      </w:r>
      <w:r>
        <w:t xml:space="preserve"> </w:t>
      </w:r>
      <w:r>
        <w:t>dronkenesse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550 (data/riverside_cats/PardT_riv.cat)</w:t>
        <w:br/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stryvyng</w:t>
      </w:r>
      <w:r>
        <w:t xml:space="preserve"> </w:t>
      </w:r>
      <w:r>
        <w:t>and</w:t>
      </w:r>
      <w:r>
        <w:t xml:space="preserve"> </w:t>
      </w:r>
      <w:r>
        <w:t>of</w:t>
      </w:r>
      <w:r>
        <w:t xml:space="preserve"> </w:t>
      </w:r>
      <w:r>
        <w:t>wrecchednesse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551 (data/riverside_cats/PardT_riv.cat)</w:t>
        <w:br/>
      </w:r>
      <w:r>
        <w:t>O</w:t>
      </w:r>
      <w:r>
        <w:t xml:space="preserve"> </w:t>
      </w:r>
      <w:r>
        <w:t>dronke</w:t>
      </w:r>
      <w:r>
        <w:t xml:space="preserve"> </w:t>
      </w:r>
      <w:r>
        <w:t>man</w:t>
      </w:r>
      <w:r>
        <w:t xml:space="preserve"> </w:t>
      </w:r>
      <w:r>
        <w:t>disfigured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face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552 (data/riverside_cats/PardT_riv.cat)</w:t>
        <w:br/>
      </w:r>
      <w:r>
        <w:t>Sour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breeth</w:t>
      </w:r>
      <w:r>
        <w:t xml:space="preserve"> </w:t>
      </w:r>
      <w:r>
        <w:t>foul</w:t>
      </w:r>
      <w:r>
        <w:t xml:space="preserve"> </w:t>
      </w:r>
      <w:r>
        <w:t>artow</w:t>
      </w:r>
      <w:r>
        <w:t xml:space="preserve"> </w:t>
      </w:r>
      <w:r>
        <w:t>to</w:t>
      </w:r>
      <w:r>
        <w:t xml:space="preserve"> </w:t>
      </w:r>
      <w:r>
        <w:t>embrace</w:t>
      </w:r>
      <w:r>
        <w:br/>
        <w:br/>
      </w:r>
    </w:p>
    <w:p>
      <w:r>
        <w:rPr>
          <w:b/>
        </w:rPr>
        <w:t>Present 3rd sg must end in -eth : woot</w:t>
      </w:r>
      <w:r>
        <w:br/>
        <w:t>The Pardoner's Tale 555 (data/riverside_cats/PardT_riv.cat)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Sampsoun</w:t>
      </w:r>
      <w:r>
        <w:t xml:space="preserve"> </w:t>
      </w:r>
      <w:r>
        <w:t>drank</w:t>
      </w:r>
      <w:r>
        <w:t xml:space="preserve"> </w:t>
      </w:r>
      <w:r>
        <w:t>nevere</w:t>
      </w:r>
      <w:r>
        <w:t xml:space="preserve"> </w:t>
      </w:r>
      <w:r>
        <w:t>no</w:t>
      </w:r>
      <w:r>
        <w:t xml:space="preserve"> </w:t>
      </w:r>
      <w:r>
        <w:t>wyn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557 (data/riverside_cats/PardT_riv.cat)</w:t>
        <w:br/>
      </w:r>
      <w:r>
        <w:t>Thy</w:t>
      </w:r>
      <w:r>
        <w:t xml:space="preserve"> </w:t>
      </w:r>
      <w:r>
        <w:t>tonge</w:t>
      </w:r>
      <w:r>
        <w:t xml:space="preserve"> </w:t>
      </w:r>
      <w:r>
        <w:rPr>
          <w:i/>
        </w:rPr>
        <w:t>is</w:t>
      </w:r>
      <w:r>
        <w:t xml:space="preserve"> </w:t>
      </w:r>
      <w:r>
        <w:t>lost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thyn</w:t>
      </w:r>
      <w:r>
        <w:t xml:space="preserve"> </w:t>
      </w:r>
      <w:r>
        <w:t>honeste</w:t>
      </w:r>
      <w:r>
        <w:t xml:space="preserve"> </w:t>
      </w:r>
      <w:r>
        <w:t>cure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558 (data/riverside_cats/PardT_riv.cat)</w:t>
        <w:br/>
      </w:r>
      <w:r>
        <w:t>For</w:t>
      </w:r>
      <w:r>
        <w:t xml:space="preserve"> </w:t>
      </w:r>
      <w:r>
        <w:t>dronkenesse</w:t>
      </w:r>
      <w:r>
        <w:t xml:space="preserve"> </w:t>
      </w:r>
      <w:r>
        <w:rPr>
          <w:i/>
        </w:rPr>
        <w:t>is</w:t>
      </w:r>
      <w:r>
        <w:t xml:space="preserve"> </w:t>
      </w:r>
      <w:r>
        <w:t>verray</w:t>
      </w:r>
      <w:r>
        <w:t xml:space="preserve"> </w:t>
      </w:r>
      <w:r>
        <w:t>sepulture</w:t>
      </w:r>
      <w:r>
        <w:br/>
        <w:br/>
      </w:r>
    </w:p>
    <w:p>
      <w:r>
        <w:rPr>
          <w:b/>
        </w:rPr>
        <w:t>Present 3rd sg must end in -eth : hath</w:t>
      </w:r>
      <w:r>
        <w:br/>
        <w:t>The Pardoner's Tale 560 (data/riverside_cats/PardT_riv.cat)</w:t>
        <w:br/>
      </w:r>
      <w:r>
        <w:t>In</w:t>
      </w:r>
      <w:r>
        <w:t xml:space="preserve"> </w:t>
      </w:r>
      <w:r>
        <w:t>whom</w:t>
      </w:r>
      <w:r>
        <w:t xml:space="preserve"> </w:t>
      </w:r>
      <w:r>
        <w:t>that</w:t>
      </w:r>
      <w:r>
        <w:t xml:space="preserve"> </w:t>
      </w:r>
      <w:r>
        <w:t>drynke</w:t>
      </w:r>
      <w:r>
        <w:t xml:space="preserve"> </w:t>
      </w:r>
      <w:r>
        <w:rPr>
          <w:i/>
        </w:rPr>
        <w:t>hath</w:t>
      </w:r>
      <w:r>
        <w:t xml:space="preserve"> </w:t>
      </w:r>
      <w:r>
        <w:t>dominacioun</w:t>
      </w:r>
      <w:r>
        <w:br/>
        <w:br/>
      </w:r>
    </w:p>
    <w:p>
      <w:r>
        <w:rPr>
          <w:b/>
        </w:rPr>
        <w:t>Present 3rd sg must end in -eth : kan</w:t>
      </w:r>
      <w:r>
        <w:br/>
        <w:t>The Pardoner's Tale 561 (data/riverside_cats/PardT_riv.cat)</w:t>
        <w:br/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no</w:t>
      </w:r>
      <w:r>
        <w:t xml:space="preserve"> </w:t>
      </w:r>
      <w:r>
        <w:t>conseil</w:t>
      </w:r>
      <w:r>
        <w:t xml:space="preserve"> </w:t>
      </w:r>
      <w:r>
        <w:t>kepe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561 (data/riverside_cats/PardT_riv.cat)</w:t>
        <w:br/>
      </w:r>
      <w:r>
        <w:t>He</w:t>
      </w:r>
      <w:r>
        <w:t xml:space="preserve"> </w:t>
      </w:r>
      <w:r>
        <w:t>kan</w:t>
      </w:r>
      <w:r>
        <w:t xml:space="preserve"> </w:t>
      </w:r>
      <w:r>
        <w:t>no</w:t>
      </w:r>
      <w:r>
        <w:t xml:space="preserve"> </w:t>
      </w:r>
      <w:r>
        <w:t>conseil</w:t>
      </w:r>
      <w:r>
        <w:t xml:space="preserve"> </w:t>
      </w:r>
      <w:r>
        <w:t>kepe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564 (data/riverside_cats/PardT_riv.cat)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selle</w:t>
      </w:r>
      <w:r>
        <w:t xml:space="preserve"> </w:t>
      </w:r>
      <w:r>
        <w:t>in</w:t>
      </w:r>
      <w:r>
        <w:t xml:space="preserve"> </w:t>
      </w:r>
      <w:r>
        <w:t>Fysshstrete</w:t>
      </w:r>
      <w:r>
        <w:t xml:space="preserve"> </w:t>
      </w:r>
      <w:r>
        <w:t>or</w:t>
      </w:r>
      <w:r>
        <w:t xml:space="preserve"> </w:t>
      </w:r>
      <w:r>
        <w:t>in</w:t>
      </w:r>
      <w:r>
        <w:t xml:space="preserve"> </w:t>
      </w:r>
      <w:r>
        <w:t>Chepe</w:t>
      </w:r>
      <w:r>
        <w:br/>
        <w:br/>
      </w:r>
    </w:p>
    <w:p>
      <w:r>
        <w:rPr>
          <w:b/>
        </w:rPr>
        <w:t>Present 3rd sg must end in -eth : hath</w:t>
      </w:r>
      <w:r>
        <w:br/>
        <w:t>The Pardoner's Tale 568 (data/riverside_cats/PardT_riv.cat)</w:t>
        <w:br/>
      </w:r>
      <w:r>
        <w:t>That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hath</w:t>
      </w:r>
      <w:r>
        <w:t xml:space="preserve"> </w:t>
      </w:r>
      <w:r>
        <w:t>dronken</w:t>
      </w:r>
      <w:r>
        <w:t xml:space="preserve"> </w:t>
      </w:r>
      <w:r>
        <w:t>draughtes</w:t>
      </w:r>
      <w:r>
        <w:t xml:space="preserve"> </w:t>
      </w:r>
      <w:r>
        <w:t>thre</w:t>
      </w:r>
      <w:r>
        <w:br/>
        <w:br/>
      </w:r>
    </w:p>
    <w:p>
      <w:r>
        <w:rPr>
          <w:b/>
        </w:rPr>
        <w:t>Present 3rd sg must end in -eth : wol</w:t>
      </w:r>
      <w:r>
        <w:br/>
        <w:t>The Pardoner's Tale 572 (data/riverside_cats/PardT_riv.cat)</w:t>
        <w:br/>
      </w:r>
      <w:r>
        <w:t>And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</w:t>
      </w:r>
      <w:r>
        <w:t xml:space="preserve"> </w:t>
      </w:r>
      <w:r>
        <w:t>seye</w:t>
      </w:r>
      <w:r>
        <w:t xml:space="preserve"> </w:t>
      </w:r>
      <w:r>
        <w:t>Sampsoun</w:t>
      </w:r>
      <w:r>
        <w:t xml:space="preserve"> </w:t>
      </w:r>
      <w:r>
        <w:t>Sampsoun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587 (data/riverside_cats/PardT_riv.cat)</w:t>
        <w:br/>
      </w:r>
      <w:r>
        <w:t>Of</w:t>
      </w:r>
      <w:r>
        <w:t xml:space="preserve"> </w:t>
      </w:r>
      <w:r>
        <w:t>wynyevyng</w:t>
      </w:r>
      <w:r>
        <w:t xml:space="preserve"> </w:t>
      </w:r>
      <w:r>
        <w:t>to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justise</w:t>
      </w:r>
      <w:r>
        <w:br/>
        <w:br/>
      </w:r>
    </w:p>
    <w:p>
      <w:r>
        <w:rPr>
          <w:b/>
        </w:rPr>
        <w:t>Present 3rd sg must end in -eth : may</w:t>
      </w:r>
      <w:r>
        <w:br/>
        <w:t>The Pardoner's Tale 588 (data/riverside_cats/PardT_riv.cat)</w:t>
        <w:br/>
      </w:r>
      <w:r>
        <w:t>Namoore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591 (data/riverside_cats/PardT_riv.cat)</w:t>
        <w:br/>
      </w:r>
      <w:r>
        <w:t>Hasard</w:t>
      </w:r>
      <w:r>
        <w:t xml:space="preserve"> </w:t>
      </w:r>
      <w:r>
        <w:rPr>
          <w:i/>
        </w:rPr>
        <w:t>is</w:t>
      </w:r>
      <w:r>
        <w:t xml:space="preserve"> </w:t>
      </w:r>
      <w:r>
        <w:t>verray</w:t>
      </w:r>
      <w:r>
        <w:t xml:space="preserve"> </w:t>
      </w:r>
      <w:r>
        <w:t>mooder</w:t>
      </w:r>
      <w:r>
        <w:t xml:space="preserve"> </w:t>
      </w:r>
      <w:r>
        <w:t>of</w:t>
      </w:r>
      <w:r>
        <w:t xml:space="preserve"> </w:t>
      </w:r>
      <w:r>
        <w:t>lesynges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595 (data/riverside_cats/PardT_riv.cat)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repreeve</w:t>
      </w:r>
      <w:r>
        <w:t xml:space="preserve"> </w:t>
      </w:r>
      <w:r>
        <w:t>and</w:t>
      </w:r>
      <w:r>
        <w:t xml:space="preserve"> </w:t>
      </w:r>
      <w:r>
        <w:t>contrarie</w:t>
      </w:r>
      <w:r>
        <w:t xml:space="preserve"> </w:t>
      </w:r>
      <w:r>
        <w:t>of</w:t>
      </w:r>
      <w:r>
        <w:t xml:space="preserve"> </w:t>
      </w:r>
      <w:r>
        <w:t>honour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598 (data/riverside_cats/PardT_riv.cat)</w:t>
        <w:br/>
      </w:r>
      <w:r>
        <w:t>The</w:t>
      </w:r>
      <w:r>
        <w:t xml:space="preserve"> </w:t>
      </w:r>
      <w:r>
        <w:t>moore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yholden</w:t>
      </w:r>
      <w:r>
        <w:t xml:space="preserve"> </w:t>
      </w:r>
      <w:r>
        <w:t>desolaat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Pardoner's Tale 618 (data/riverside_cats/PardT_riv.cat)</w:t>
        <w:br/>
      </w:r>
      <w:r>
        <w:rPr>
          <w:i/>
        </w:rPr>
        <w:t>Shul</w:t>
      </w:r>
      <w:r>
        <w:t xml:space="preserve"> </w:t>
      </w:r>
      <w:r>
        <w:t>nat</w:t>
      </w:r>
      <w:r>
        <w:t xml:space="preserve"> </w:t>
      </w:r>
      <w:r>
        <w:t>allyen</w:t>
      </w:r>
      <w:r>
        <w:t xml:space="preserve"> </w:t>
      </w:r>
      <w:r>
        <w:t>yow</w:t>
      </w:r>
      <w:r>
        <w:t xml:space="preserve"> </w:t>
      </w:r>
      <w:r>
        <w:t>with</w:t>
      </w:r>
      <w:r>
        <w:t xml:space="preserve"> </w:t>
      </w:r>
      <w:r>
        <w:t>hasardours</w:t>
      </w:r>
      <w:r>
        <w:br/>
        <w:br/>
      </w:r>
    </w:p>
    <w:p>
      <w:r>
        <w:rPr>
          <w:b/>
        </w:rPr>
        <w:t>Present 3rd sg must end in -eth : may</w:t>
      </w:r>
      <w:r>
        <w:br/>
        <w:t>The Pardoner's Tale 627 (data/riverside_cats/PardT_riv.cat)</w:t>
        <w:br/>
      </w:r>
      <w:r>
        <w:t>Lordes</w:t>
      </w:r>
      <w:r>
        <w:t xml:space="preserve"> </w:t>
      </w:r>
      <w:r>
        <w:rPr>
          <w:i/>
        </w:rPr>
        <w:t>may</w:t>
      </w:r>
      <w:r>
        <w:t xml:space="preserve"> </w:t>
      </w:r>
      <w:r>
        <w:t>fynden</w:t>
      </w:r>
      <w:r>
        <w:t xml:space="preserve"> </w:t>
      </w:r>
      <w:r>
        <w:t>oother</w:t>
      </w:r>
      <w:r>
        <w:t xml:space="preserve"> </w:t>
      </w:r>
      <w:r>
        <w:t>maner</w:t>
      </w:r>
      <w:r>
        <w:t xml:space="preserve"> </w:t>
      </w:r>
      <w:r>
        <w:t>pley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632 (data/riverside_cats/PardT_riv.cat)</w:t>
        <w:br/>
      </w:r>
      <w:r>
        <w:t>And</w:t>
      </w:r>
      <w:r>
        <w:t xml:space="preserve"> </w:t>
      </w:r>
      <w:r>
        <w:t>fals</w:t>
      </w:r>
      <w:r>
        <w:t xml:space="preserve"> </w:t>
      </w:r>
      <w:r>
        <w:t>sweryng</w:t>
      </w:r>
      <w:r>
        <w:t xml:space="preserve"> </w:t>
      </w:r>
      <w:r>
        <w:rPr>
          <w:i/>
        </w:rPr>
        <w:t>is</w:t>
      </w:r>
      <w:r>
        <w:t xml:space="preserve"> </w:t>
      </w:r>
      <w:r>
        <w:t>yet</w:t>
      </w:r>
      <w:r>
        <w:t xml:space="preserve"> </w:t>
      </w:r>
      <w:r>
        <w:t>moore</w:t>
      </w:r>
      <w:r>
        <w:t xml:space="preserve"> </w:t>
      </w:r>
      <w:r>
        <w:t>reprevable</w:t>
      </w:r>
      <w:r>
        <w:br/>
        <w:br/>
      </w:r>
    </w:p>
    <w:p>
      <w:r>
        <w:rPr>
          <w:b/>
        </w:rPr>
        <w:t>Present 3rd sg must end in -eth : seith</w:t>
      </w:r>
      <w:r>
        <w:br/>
        <w:t>The Pardoner's Tale 635 (data/riverside_cats/PardT_riv.cat)</w:t>
        <w:br/>
      </w:r>
      <w:r>
        <w:t>Of</w:t>
      </w:r>
      <w:r>
        <w:t xml:space="preserve"> </w:t>
      </w:r>
      <w:r>
        <w:t>sweryng</w:t>
      </w:r>
      <w:r>
        <w:t xml:space="preserve"> </w:t>
      </w:r>
      <w:r>
        <w:rPr>
          <w:i/>
        </w:rPr>
        <w:t>seith</w:t>
      </w:r>
      <w:r>
        <w:t xml:space="preserve"> </w:t>
      </w:r>
      <w:r>
        <w:t>the</w:t>
      </w:r>
      <w:r>
        <w:t xml:space="preserve"> </w:t>
      </w:r>
      <w:r>
        <w:t>hooly</w:t>
      </w:r>
      <w:r>
        <w:t xml:space="preserve"> </w:t>
      </w:r>
      <w:r>
        <w:t>Jeremye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641 (data/riverside_cats/PardT_riv.cat)</w:t>
        <w:br/>
      </w:r>
      <w:r>
        <w:t>Hou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seconde</w:t>
      </w:r>
      <w:r>
        <w:t xml:space="preserve"> </w:t>
      </w:r>
      <w:r>
        <w:t>heeste</w:t>
      </w:r>
      <w:r>
        <w:t xml:space="preserve"> </w:t>
      </w:r>
      <w:r>
        <w:t>of</w:t>
      </w:r>
      <w:r>
        <w:t xml:space="preserve"> </w:t>
      </w:r>
      <w:r>
        <w:t>hym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647 (data/riverside_cats/PardT_riv.cat)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seconde</w:t>
      </w:r>
      <w:r>
        <w:t xml:space="preserve"> </w:t>
      </w:r>
      <w:r>
        <w:t>heeste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br/>
        <w:br/>
      </w:r>
    </w:p>
    <w:p>
      <w:r>
        <w:rPr>
          <w:b/>
        </w:rPr>
        <w:t>Present 3rd sg must end in -eth : shal</w:t>
      </w:r>
      <w:r>
        <w:br/>
        <w:t>The Pardoner's Tale 649 (data/riverside_cats/PardT_riv.cat)</w:t>
        <w:br/>
      </w:r>
      <w:r>
        <w:t>That</w:t>
      </w:r>
      <w:r>
        <w:t xml:space="preserve"> </w:t>
      </w:r>
      <w:r>
        <w:t>vengeance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parten</w:t>
      </w:r>
      <w:r>
        <w:t xml:space="preserve"> </w:t>
      </w:r>
      <w:r>
        <w:t>from</w:t>
      </w:r>
      <w:r>
        <w:t xml:space="preserve"> </w:t>
      </w:r>
      <w:r>
        <w:t>his</w:t>
      </w:r>
      <w:r>
        <w:t xml:space="preserve"> </w:t>
      </w:r>
      <w:r>
        <w:t>hous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650 (data/riverside_cats/PardT_riv.cat)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othes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outrageous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653 (data/riverside_cats/PardT_riv.cat)</w:t>
        <w:br/>
      </w:r>
      <w:r>
        <w:t>Sevene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chaunce</w:t>
      </w:r>
      <w:r>
        <w:t xml:space="preserve"> </w:t>
      </w:r>
      <w:r>
        <w:t>and</w:t>
      </w:r>
      <w:r>
        <w:t xml:space="preserve"> </w:t>
      </w:r>
      <w:r>
        <w:t>thyn</w:t>
      </w:r>
      <w:r>
        <w:t xml:space="preserve"> </w:t>
      </w:r>
      <w:r>
        <w:rPr>
          <w:i/>
        </w:rPr>
        <w:t>is</w:t>
      </w:r>
      <w:r>
        <w:t xml:space="preserve"> </w:t>
      </w:r>
      <w:r>
        <w:t>cynk</w:t>
      </w:r>
      <w:r>
        <w:t xml:space="preserve"> </w:t>
      </w:r>
      <w:r>
        <w:t>and</w:t>
      </w:r>
      <w:r>
        <w:t xml:space="preserve"> </w:t>
      </w:r>
      <w:r>
        <w:t>treye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653 (data/riverside_cats/PardT_riv.cat)</w:t>
        <w:br/>
      </w:r>
      <w:r>
        <w:t>Sevene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chaunce</w:t>
      </w:r>
      <w:r>
        <w:t xml:space="preserve"> </w:t>
      </w:r>
      <w:r>
        <w:t>and</w:t>
      </w:r>
      <w:r>
        <w:t xml:space="preserve"> </w:t>
      </w:r>
      <w:r>
        <w:t>thyn</w:t>
      </w:r>
      <w:r>
        <w:t xml:space="preserve"> </w:t>
      </w:r>
      <w:r>
        <w:rPr>
          <w:i/>
        </w:rPr>
        <w:t>is</w:t>
      </w:r>
      <w:r>
        <w:t xml:space="preserve"> </w:t>
      </w:r>
      <w:r>
        <w:t>cynk</w:t>
      </w:r>
      <w:r>
        <w:t xml:space="preserve"> </w:t>
      </w:r>
      <w:r>
        <w:t>and</w:t>
      </w:r>
      <w:r>
        <w:t xml:space="preserve"> </w:t>
      </w:r>
      <w:r>
        <w:t>treye</w:t>
      </w:r>
      <w:r>
        <w:br/>
        <w:br/>
      </w:r>
    </w:p>
    <w:p>
      <w:r>
        <w:rPr>
          <w:b/>
        </w:rPr>
        <w:t>Present 3rd sg must end in -eth : shal</w:t>
      </w:r>
      <w:r>
        <w:br/>
        <w:t>The Pardoner's Tale 655 (data/riverside_cats/PardT_riv.cat)</w:t>
        <w:br/>
      </w:r>
      <w:r>
        <w:t>This</w:t>
      </w:r>
      <w:r>
        <w:t xml:space="preserve"> </w:t>
      </w:r>
      <w:r>
        <w:t>daggere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thurghout</w:t>
      </w:r>
      <w:r>
        <w:t xml:space="preserve"> </w:t>
      </w:r>
      <w:r>
        <w:t>thyn</w:t>
      </w:r>
      <w:r>
        <w:t xml:space="preserve"> </w:t>
      </w:r>
      <w:r>
        <w:t>herte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The Pardoner's Tale 655 (data/riverside_cats/PardT_riv.cat)</w:t>
        <w:br/>
      </w:r>
      <w:r>
        <w:t>This</w:t>
      </w:r>
      <w:r>
        <w:t xml:space="preserve"> </w:t>
      </w:r>
      <w:r>
        <w:t>daggere</w:t>
      </w:r>
      <w:r>
        <w:t xml:space="preserve"> </w:t>
      </w:r>
      <w:r>
        <w:t>shal</w:t>
      </w:r>
      <w:r>
        <w:t xml:space="preserve"> </w:t>
      </w:r>
      <w:r>
        <w:t>thurghout</w:t>
      </w:r>
      <w:r>
        <w:t xml:space="preserve"> </w:t>
      </w:r>
      <w:r>
        <w:t>thyn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dyde</w:t>
      </w:r>
      <w:r>
        <w:br/>
        <w:t>The Pardoner's Tale 658 (data/riverside_cats/PardT_riv.cat)</w:t>
        <w:br/>
      </w:r>
      <w:r>
        <w:t>Now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Crist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us</w:t>
      </w:r>
      <w:r>
        <w:t xml:space="preserve"> </w:t>
      </w:r>
      <w:r>
        <w:rPr>
          <w:i/>
        </w:rPr>
        <w:t>dyde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668 (data/riverside_cats/PardT_riv.cat)</w:t>
        <w:br/>
      </w:r>
      <w:r>
        <w:t>What</w:t>
      </w:r>
      <w:r>
        <w:t xml:space="preserve"> </w:t>
      </w:r>
      <w:r>
        <w:t>cors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that</w:t>
      </w:r>
      <w:r>
        <w:t xml:space="preserve"> </w:t>
      </w:r>
      <w:r>
        <w:t>passeth</w:t>
      </w:r>
      <w:r>
        <w:t xml:space="preserve"> </w:t>
      </w:r>
      <w:r>
        <w:t>heer</w:t>
      </w:r>
      <w:r>
        <w:t xml:space="preserve"> </w:t>
      </w:r>
      <w:r>
        <w:t>forby</w:t>
      </w:r>
      <w:r>
        <w:br/>
        <w:br/>
      </w:r>
    </w:p>
    <w:p>
      <w:r>
        <w:rPr>
          <w:b/>
        </w:rPr>
        <w:t>Past plural must end in -en or -e : cam</w:t>
      </w:r>
      <w:r>
        <w:br/>
        <w:t>The Pardoner's Tale 671 (data/riverside_cats/PardT_riv.cat)</w:t>
        <w:br/>
      </w:r>
      <w:r>
        <w:t>It</w:t>
      </w:r>
      <w:r>
        <w:t xml:space="preserve"> </w:t>
      </w:r>
      <w:r>
        <w:t>was</w:t>
      </w:r>
      <w:r>
        <w:t xml:space="preserve"> </w:t>
      </w:r>
      <w:r>
        <w:t>me</w:t>
      </w:r>
      <w:r>
        <w:t xml:space="preserve"> </w:t>
      </w:r>
      <w:r>
        <w:t>toold</w:t>
      </w:r>
      <w:r>
        <w:t xml:space="preserve"> </w:t>
      </w:r>
      <w:r>
        <w:t>er</w:t>
      </w:r>
      <w:r>
        <w:t xml:space="preserve"> </w:t>
      </w:r>
      <w:r>
        <w:t>ye</w:t>
      </w:r>
      <w:r>
        <w:t xml:space="preserve"> </w:t>
      </w:r>
      <w:r>
        <w:rPr>
          <w:i/>
        </w:rPr>
        <w:t>cam</w:t>
      </w:r>
      <w:r>
        <w:t xml:space="preserve"> </w:t>
      </w:r>
      <w:r>
        <w:t>heer</w:t>
      </w:r>
      <w:r>
        <w:t xml:space="preserve"> </w:t>
      </w:r>
      <w:r>
        <w:t>two</w:t>
      </w:r>
      <w:r>
        <w:t xml:space="preserve"> </w:t>
      </w:r>
      <w:r>
        <w:t>houres</w:t>
      </w:r>
      <w:r>
        <w:br/>
        <w:br/>
      </w:r>
    </w:p>
    <w:p>
      <w:r>
        <w:rPr>
          <w:b/>
        </w:rPr>
        <w:t>Strong participle must end in -en or -e : yslayn</w:t>
      </w:r>
      <w:r>
        <w:br/>
        <w:t>The Pardoner's Tale 673 (data/riverside_cats/PardT_riv.cat)</w:t>
        <w:br/>
      </w:r>
      <w:r>
        <w:t>And</w:t>
      </w:r>
      <w:r>
        <w:t xml:space="preserve"> </w:t>
      </w:r>
      <w:r>
        <w:t>sodeynly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rPr>
          <w:i/>
        </w:rPr>
        <w:t>yslayn</w:t>
      </w:r>
      <w:r>
        <w:t xml:space="preserve"> </w:t>
      </w:r>
      <w:r>
        <w:t>tonyght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Pardoner's Tale 679 (data/riverside_cats/PardT_riv.cat)</w:t>
        <w:br/>
      </w:r>
      <w:r>
        <w:t>He</w:t>
      </w:r>
      <w:r>
        <w:t xml:space="preserve"> </w:t>
      </w:r>
      <w:r>
        <w:t>hath</w:t>
      </w:r>
      <w:r>
        <w:t xml:space="preserve"> </w:t>
      </w:r>
      <w:r>
        <w:t>a</w:t>
      </w:r>
      <w:r>
        <w:t xml:space="preserve"> </w:t>
      </w:r>
      <w:r>
        <w:t>thousand</w:t>
      </w:r>
      <w:r>
        <w:t xml:space="preserve"> </w:t>
      </w:r>
      <w:r>
        <w:rPr>
          <w:i/>
        </w:rPr>
        <w:t>slayn</w:t>
      </w:r>
      <w:r>
        <w:t xml:space="preserve"> </w:t>
      </w:r>
      <w:r>
        <w:t>this</w:t>
      </w:r>
      <w:r>
        <w:t xml:space="preserve"> </w:t>
      </w:r>
      <w:r>
        <w:t>pestilence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The Pardoner's Tale 684 (data/riverside_cats/PardT_riv.cat)</w:t>
        <w:br/>
      </w:r>
      <w:r>
        <w:t>Thus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me</w:t>
      </w:r>
      <w:r>
        <w:t xml:space="preserve"> </w:t>
      </w:r>
      <w:r>
        <w:t>my</w:t>
      </w:r>
      <w:r>
        <w:t xml:space="preserve"> </w:t>
      </w:r>
      <w:r>
        <w:t>dame</w:t>
      </w:r>
      <w:r>
        <w:t xml:space="preserve"> </w:t>
      </w:r>
      <w:r>
        <w:t>I</w:t>
      </w:r>
      <w:r>
        <w:t xml:space="preserve"> </w:t>
      </w:r>
      <w:r>
        <w:t>sey</w:t>
      </w:r>
      <w:r>
        <w:t xml:space="preserve"> </w:t>
      </w:r>
      <w:r>
        <w:t>namoore</w:t>
      </w:r>
      <w:r>
        <w:br/>
        <w:br/>
      </w:r>
    </w:p>
    <w:p>
      <w:r>
        <w:rPr>
          <w:b/>
        </w:rPr>
        <w:t>Present 3rd sg must end in -eth : seith</w:t>
      </w:r>
      <w:r>
        <w:br/>
        <w:t>The Pardoner's Tale 686 (data/riverside_cats/PardT_riv.cat)</w:t>
        <w:br/>
      </w:r>
      <w:r>
        <w:t>The</w:t>
      </w:r>
      <w:r>
        <w:t xml:space="preserve"> </w:t>
      </w:r>
      <w:r>
        <w:t>child</w:t>
      </w:r>
      <w:r>
        <w:t xml:space="preserve"> </w:t>
      </w:r>
      <w:r>
        <w:rPr>
          <w:i/>
        </w:rPr>
        <w:t>seith</w:t>
      </w:r>
      <w:r>
        <w:t xml:space="preserve"> </w:t>
      </w:r>
      <w:r>
        <w:t>sooth</w:t>
      </w:r>
      <w:r>
        <w:t xml:space="preserve"> </w:t>
      </w:r>
      <w:r>
        <w:t>for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t>slayn</w:t>
      </w:r>
      <w:r>
        <w:t xml:space="preserve"> </w:t>
      </w:r>
      <w:r>
        <w:t>this</w:t>
      </w:r>
      <w:r>
        <w:t xml:space="preserve"> </w:t>
      </w:r>
      <w:r>
        <w:t>yeer</w:t>
      </w:r>
      <w:r>
        <w:br/>
        <w:br/>
      </w:r>
    </w:p>
    <w:p>
      <w:r>
        <w:rPr>
          <w:b/>
        </w:rPr>
        <w:t>Present 3rd sg must end in -eth : hath</w:t>
      </w:r>
      <w:r>
        <w:br/>
        <w:t>The Pardoner's Tale 686 (data/riverside_cats/PardT_riv.cat)</w:t>
        <w:br/>
      </w:r>
      <w:r>
        <w:t>The</w:t>
      </w:r>
      <w:r>
        <w:t xml:space="preserve"> </w:t>
      </w:r>
      <w:r>
        <w:t>child</w:t>
      </w:r>
      <w:r>
        <w:t xml:space="preserve"> </w:t>
      </w:r>
      <w:r>
        <w:t>seith</w:t>
      </w:r>
      <w:r>
        <w:t xml:space="preserve"> </w:t>
      </w:r>
      <w:r>
        <w:t>sooth</w:t>
      </w:r>
      <w:r>
        <w:t xml:space="preserve"> </w:t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slayn</w:t>
      </w:r>
      <w:r>
        <w:t xml:space="preserve"> </w:t>
      </w:r>
      <w:r>
        <w:t>this</w:t>
      </w:r>
      <w:r>
        <w:t xml:space="preserve"> </w:t>
      </w:r>
      <w:r>
        <w:t>yeer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Pardoner's Tale 686 (data/riverside_cats/PardT_riv.cat)</w:t>
        <w:br/>
      </w:r>
      <w:r>
        <w:t>The</w:t>
      </w:r>
      <w:r>
        <w:t xml:space="preserve"> </w:t>
      </w:r>
      <w:r>
        <w:t>child</w:t>
      </w:r>
      <w:r>
        <w:t xml:space="preserve"> </w:t>
      </w:r>
      <w:r>
        <w:t>seith</w:t>
      </w:r>
      <w:r>
        <w:t xml:space="preserve"> </w:t>
      </w:r>
      <w:r>
        <w:t>sooth</w:t>
      </w:r>
      <w:r>
        <w:t xml:space="preserve"> </w:t>
      </w:r>
      <w:r>
        <w:t>for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rPr>
          <w:i/>
        </w:rPr>
        <w:t>slayn</w:t>
      </w:r>
      <w:r>
        <w:t xml:space="preserve"> </w:t>
      </w:r>
      <w:r>
        <w:t>this</w:t>
      </w:r>
      <w:r>
        <w:t xml:space="preserve"> </w:t>
      </w:r>
      <w:r>
        <w:t>yeer</w:t>
      </w:r>
      <w:r>
        <w:br/>
        <w:br/>
      </w:r>
    </w:p>
    <w:p>
      <w:r>
        <w:rPr>
          <w:b/>
        </w:rPr>
        <w:t>Present 3rd sg must end in -eth : be</w:t>
      </w:r>
      <w:r>
        <w:br/>
        <w:t>The Pardoner's Tale 689 (data/riverside_cats/PardT_riv.cat)</w:t>
        <w:br/>
      </w:r>
      <w:r>
        <w:t>I</w:t>
      </w:r>
      <w:r>
        <w:t xml:space="preserve"> </w:t>
      </w:r>
      <w:r>
        <w:t>trowe</w:t>
      </w:r>
      <w:r>
        <w:t xml:space="preserve"> </w:t>
      </w:r>
      <w:r>
        <w:t>his</w:t>
      </w:r>
      <w:r>
        <w:t xml:space="preserve"> </w:t>
      </w:r>
      <w:r>
        <w:t>habitacioun</w:t>
      </w:r>
      <w:r>
        <w:t xml:space="preserve"> </w:t>
      </w:r>
      <w:r>
        <w:rPr>
          <w:i/>
        </w:rPr>
        <w:t>be</w:t>
      </w:r>
      <w:r>
        <w:t xml:space="preserve"> </w:t>
      </w:r>
      <w:r>
        <w:t>there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Pardoner's Tale 699 (data/riverside_cats/PardT_riv.cat)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sleen</w:t>
      </w:r>
      <w:r>
        <w:t xml:space="preserve"> </w:t>
      </w:r>
      <w:r>
        <w:t>this</w:t>
      </w:r>
      <w:r>
        <w:t xml:space="preserve"> </w:t>
      </w:r>
      <w:r>
        <w:t>false</w:t>
      </w:r>
      <w:r>
        <w:t xml:space="preserve"> </w:t>
      </w:r>
      <w:r>
        <w:t>traytour</w:t>
      </w:r>
      <w:r>
        <w:t xml:space="preserve"> </w:t>
      </w:r>
      <w:r>
        <w:t>Deeth</w:t>
      </w:r>
      <w:r>
        <w:br/>
        <w:br/>
      </w:r>
    </w:p>
    <w:p>
      <w:r>
        <w:rPr>
          <w:b/>
        </w:rPr>
        <w:t>Present 3rd sg must end in -eth : be</w:t>
      </w:r>
      <w:r>
        <w:br/>
        <w:t>The Pardoner's Tale 701 (data/riverside_cats/PardT_riv.cat)</w:t>
        <w:br/>
      </w:r>
      <w:r>
        <w:t>By</w:t>
      </w:r>
      <w:r>
        <w:t xml:space="preserve"> </w:t>
      </w:r>
      <w:r>
        <w:t>Goddes</w:t>
      </w:r>
      <w:r>
        <w:t xml:space="preserve"> </w:t>
      </w:r>
      <w:r>
        <w:t>dignitee</w:t>
      </w:r>
      <w:r>
        <w:t xml:space="preserve"> </w:t>
      </w:r>
      <w:r>
        <w:t>er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nyght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702 (data/riverside_cats/PardT_riv.cat)</w:t>
        <w:br/>
      </w:r>
      <w:r>
        <w:t>Togidres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thise</w:t>
      </w:r>
      <w:r>
        <w:t xml:space="preserve"> </w:t>
      </w:r>
      <w:r>
        <w:t>thre</w:t>
      </w:r>
      <w:r>
        <w:t xml:space="preserve"> </w:t>
      </w:r>
      <w:r>
        <w:t>hir</w:t>
      </w:r>
      <w:r>
        <w:t xml:space="preserve"> </w:t>
      </w:r>
      <w:r>
        <w:t>trouthes</w:t>
      </w:r>
      <w:r>
        <w:t xml:space="preserve"> </w:t>
      </w:r>
      <w:r>
        <w:t>plight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Pardoner's Tale 706 (data/riverside_cats/PardT_riv.cat)</w:t>
        <w:br/>
      </w:r>
      <w:r>
        <w:t>And</w:t>
      </w:r>
      <w:r>
        <w:t xml:space="preserve"> </w:t>
      </w:r>
      <w:r>
        <w:t>forth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towardes</w:t>
      </w:r>
      <w:r>
        <w:t xml:space="preserve"> </w:t>
      </w:r>
      <w:r>
        <w:t>that</w:t>
      </w:r>
      <w:r>
        <w:t xml:space="preserve"> </w:t>
      </w:r>
      <w:r>
        <w:t>village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Pardoner's Tale 707 (data/riverside_cats/PardT_riv.cat)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taverner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spoke</w:t>
      </w:r>
      <w:r>
        <w:t xml:space="preserve"> </w:t>
      </w:r>
      <w:r>
        <w:t>biforn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708 (data/riverside_cats/PardT_riv.cat)</w:t>
        <w:br/>
      </w:r>
      <w:r>
        <w:t>And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grisly</w:t>
      </w:r>
      <w:r>
        <w:t xml:space="preserve"> </w:t>
      </w:r>
      <w:r>
        <w:t>ooth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sworn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Pardoner's Tale 708 (data/riverside_cats/PardT_riv.cat)</w:t>
        <w:br/>
      </w:r>
      <w:r>
        <w:t>And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grisly</w:t>
      </w:r>
      <w:r>
        <w:t xml:space="preserve"> </w:t>
      </w:r>
      <w:r>
        <w:t>ooth</w:t>
      </w:r>
      <w:r>
        <w:t xml:space="preserve"> </w:t>
      </w:r>
      <w:r>
        <w:t>thanne</w:t>
      </w:r>
      <w:r>
        <w:t xml:space="preserve"> </w:t>
      </w:r>
      <w:r>
        <w:t>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3rd sg must end in -eth : shal</w:t>
      </w:r>
      <w:r>
        <w:br/>
        <w:t>The Pardoner's Tale 710 (data/riverside_cats/PardT_riv.cat)</w:t>
        <w:br/>
      </w:r>
      <w:r>
        <w:t>Deeth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deed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may</w:t>
      </w:r>
      <w:r>
        <w:t xml:space="preserve"> </w:t>
      </w:r>
      <w:r>
        <w:t>hym</w:t>
      </w:r>
      <w:r>
        <w:t xml:space="preserve"> </w:t>
      </w:r>
      <w:r>
        <w:t>hente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711 (data/riverside_cats/PardT_riv.cat)</w:t>
        <w:br/>
      </w:r>
      <w:r>
        <w:t>Whan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goon</w:t>
      </w:r>
      <w:r>
        <w:t xml:space="preserve"> </w:t>
      </w:r>
      <w:r>
        <w:t>nat</w:t>
      </w:r>
      <w:r>
        <w:t xml:space="preserve"> </w:t>
      </w:r>
      <w:r>
        <w:t>fully</w:t>
      </w:r>
      <w:r>
        <w:t xml:space="preserve"> </w:t>
      </w:r>
      <w:r>
        <w:t>half</w:t>
      </w:r>
      <w:r>
        <w:t xml:space="preserve"> </w:t>
      </w:r>
      <w:r>
        <w:t>a</w:t>
      </w:r>
      <w:r>
        <w:t xml:space="preserve"> </w:t>
      </w:r>
      <w:r>
        <w:t>mile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712 (data/riverside_cats/PardT_riv.cat)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troden</w:t>
      </w:r>
      <w:r>
        <w:t xml:space="preserve"> </w:t>
      </w:r>
      <w:r>
        <w:t>over</w:t>
      </w:r>
      <w:r>
        <w:t xml:space="preserve"> </w:t>
      </w:r>
      <w:r>
        <w:t>a</w:t>
      </w:r>
      <w:r>
        <w:t xml:space="preserve"> </w:t>
      </w:r>
      <w:r>
        <w:t>stile</w:t>
      </w:r>
      <w:r>
        <w:br/>
        <w:br/>
      </w:r>
    </w:p>
    <w:p>
      <w:r>
        <w:rPr>
          <w:b/>
        </w:rPr>
        <w:t>Present 3rd sg must end in -eth : see</w:t>
      </w:r>
      <w:r>
        <w:br/>
        <w:t>The Pardoner's Tale 715 (data/riverside_cats/PardT_riv.cat)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thus</w:t>
      </w:r>
      <w:r>
        <w:t xml:space="preserve"> </w:t>
      </w:r>
      <w:r>
        <w:t>Now</w:t>
      </w:r>
      <w:r>
        <w:t xml:space="preserve"> </w:t>
      </w:r>
      <w:r>
        <w:t>lordes</w:t>
      </w:r>
      <w:r>
        <w:t xml:space="preserve"> </w:t>
      </w:r>
      <w:r>
        <w:t>God</w:t>
      </w:r>
      <w:r>
        <w:t xml:space="preserve"> </w:t>
      </w:r>
      <w:r>
        <w:t>yow</w:t>
      </w:r>
      <w:r>
        <w:t xml:space="preserve"> </w:t>
      </w:r>
      <w:r>
        <w:rPr>
          <w:i/>
        </w:rPr>
        <w:t>see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725 (data/riverside_cats/PardT_riv.cat)</w:t>
        <w:br/>
      </w:r>
      <w:r>
        <w:t>And</w:t>
      </w:r>
      <w:r>
        <w:t xml:space="preserve"> </w:t>
      </w:r>
      <w:r>
        <w:t>therfore</w:t>
      </w:r>
      <w:r>
        <w:t xml:space="preserve"> </w:t>
      </w:r>
      <w:r>
        <w:t>moot</w:t>
      </w:r>
      <w:r>
        <w:t xml:space="preserve"> </w:t>
      </w:r>
      <w:r>
        <w:t>I</w:t>
      </w:r>
      <w:r>
        <w:t xml:space="preserve"> </w:t>
      </w:r>
      <w:r>
        <w:rPr>
          <w:i/>
        </w:rPr>
        <w:t>han</w:t>
      </w:r>
      <w:r>
        <w:t xml:space="preserve"> </w:t>
      </w:r>
      <w:r>
        <w:t>myn</w:t>
      </w:r>
      <w:r>
        <w:t xml:space="preserve"> </w:t>
      </w:r>
      <w:r>
        <w:t>age</w:t>
      </w:r>
      <w:r>
        <w:t xml:space="preserve"> </w:t>
      </w:r>
      <w:r>
        <w:t>stille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726 (data/riverside_cats/PardT_riv.cat)</w:t>
        <w:br/>
      </w:r>
      <w:r>
        <w:t>As</w:t>
      </w:r>
      <w:r>
        <w:t xml:space="preserve"> </w:t>
      </w:r>
      <w:r>
        <w:t>longe</w:t>
      </w:r>
      <w:r>
        <w:t xml:space="preserve"> </w:t>
      </w:r>
      <w:r>
        <w:t>tyme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Goddes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Present 3rd sg must end in -eth : wol</w:t>
      </w:r>
      <w:r>
        <w:br/>
        <w:t>The Pardoner's Tale 727 (data/riverside_cats/PardT_riv.cat)</w:t>
        <w:br/>
      </w:r>
      <w:r>
        <w:t>Ne</w:t>
      </w:r>
      <w:r>
        <w:t xml:space="preserve"> </w:t>
      </w:r>
      <w:r>
        <w:t>Deeth</w:t>
      </w:r>
      <w:r>
        <w:t xml:space="preserve"> </w:t>
      </w:r>
      <w:r>
        <w:t>allas</w:t>
      </w:r>
      <w:r>
        <w:t xml:space="preserve"> </w:t>
      </w:r>
      <w:r>
        <w:t>ne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han</w:t>
      </w:r>
      <w:r>
        <w:t xml:space="preserve"> </w:t>
      </w:r>
      <w:r>
        <w:t>my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727 (data/riverside_cats/PardT_riv.cat)</w:t>
        <w:br/>
      </w:r>
      <w:r>
        <w:t>Ne</w:t>
      </w:r>
      <w:r>
        <w:t xml:space="preserve"> </w:t>
      </w:r>
      <w:r>
        <w:t>Deeth</w:t>
      </w:r>
      <w:r>
        <w:t xml:space="preserve"> </w:t>
      </w:r>
      <w:r>
        <w:t>allas</w:t>
      </w:r>
      <w:r>
        <w:t xml:space="preserve"> </w:t>
      </w:r>
      <w:r>
        <w:t>ne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han</w:t>
      </w:r>
      <w:r>
        <w:t xml:space="preserve"> </w:t>
      </w:r>
      <w:r>
        <w:t>my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729 (data/riverside_cats/PardT_riv.cat)</w:t>
        <w:br/>
      </w:r>
      <w:r>
        <w:t>And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ground</w:t>
      </w:r>
      <w:r>
        <w:t xml:space="preserve"> </w:t>
      </w:r>
      <w:r>
        <w:t>which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moodres</w:t>
      </w:r>
      <w:r>
        <w:t xml:space="preserve"> </w:t>
      </w:r>
      <w:r>
        <w:t>gate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Pardoner's Tale 733 (data/riverside_cats/PardT_riv.cat)</w:t>
        <w:br/>
      </w:r>
      <w:r>
        <w:t>Allas</w:t>
      </w:r>
      <w:r>
        <w:t xml:space="preserve"> </w:t>
      </w:r>
      <w:r>
        <w:t>whan</w:t>
      </w:r>
      <w:r>
        <w:t xml:space="preserve"> </w:t>
      </w:r>
      <w:r>
        <w:rPr>
          <w:i/>
        </w:rPr>
        <w:t>shul</w:t>
      </w:r>
      <w:r>
        <w:t xml:space="preserve"> </w:t>
      </w:r>
      <w:r>
        <w:t>my</w:t>
      </w:r>
      <w:r>
        <w:t xml:space="preserve"> </w:t>
      </w:r>
      <w:r>
        <w:t>bones</w:t>
      </w:r>
      <w:r>
        <w:t xml:space="preserve"> </w:t>
      </w:r>
      <w:r>
        <w:t>been</w:t>
      </w:r>
      <w:r>
        <w:t xml:space="preserve"> </w:t>
      </w:r>
      <w:r>
        <w:t>at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Present 3rd sg must end in -eth : hath</w:t>
      </w:r>
      <w:r>
        <w:br/>
        <w:t>The Pardoner's Tale 735 (data/riverside_cats/PardT_riv.cat)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chambre</w:t>
      </w:r>
      <w:r>
        <w:t xml:space="preserve"> </w:t>
      </w:r>
      <w:r>
        <w:t>longe</w:t>
      </w:r>
      <w:r>
        <w:t xml:space="preserve"> </w:t>
      </w:r>
      <w:r>
        <w:t>tyme</w:t>
      </w:r>
      <w:r>
        <w:t xml:space="preserve"> </w:t>
      </w:r>
      <w:r>
        <w:rPr>
          <w:i/>
        </w:rPr>
        <w:t>hath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wol</w:t>
      </w:r>
      <w:r>
        <w:br/>
        <w:t>The Pardoner's Tale 737 (data/riverside_cats/PardT_riv.cat)</w:t>
        <w:br/>
      </w:r>
      <w:r>
        <w:t>But</w:t>
      </w:r>
      <w:r>
        <w:t xml:space="preserve"> </w:t>
      </w:r>
      <w:r>
        <w:t>yet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do</w:t>
      </w:r>
      <w:r>
        <w:t xml:space="preserve"> </w:t>
      </w:r>
      <w:r>
        <w:t>that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Infinitive must end in -en or -e : do</w:t>
      </w:r>
      <w:r>
        <w:br/>
        <w:t>The Pardoner's Tale 737 (data/riverside_cats/PardT_riv.cat)</w:t>
        <w:br/>
      </w:r>
      <w:r>
        <w:t>But</w:t>
      </w:r>
      <w:r>
        <w:t xml:space="preserve"> </w:t>
      </w:r>
      <w:r>
        <w:t>yet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she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do</w:t>
      </w:r>
      <w:r>
        <w:t xml:space="preserve"> </w:t>
      </w:r>
      <w:r>
        <w:t>that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738 (data/riverside_cats/PardT_riv.cat)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ful</w:t>
      </w:r>
      <w:r>
        <w:t xml:space="preserve"> </w:t>
      </w:r>
      <w:r>
        <w:t>pale</w:t>
      </w:r>
      <w:r>
        <w:t xml:space="preserve"> </w:t>
      </w:r>
      <w:r>
        <w:t>and</w:t>
      </w:r>
      <w:r>
        <w:t xml:space="preserve"> </w:t>
      </w:r>
      <w:r>
        <w:t>welked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face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739 (data/riverside_cats/PardT_riv.cat)</w:t>
        <w:br/>
      </w:r>
      <w:r>
        <w:t>But</w:t>
      </w:r>
      <w:r>
        <w:t xml:space="preserve"> </w:t>
      </w:r>
      <w:r>
        <w:t>sires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curteisye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Pardoner's Tale 742 (data/riverside_cats/PardT_riv.cat)</w:t>
        <w:br/>
      </w:r>
      <w:r>
        <w:t>In</w:t>
      </w:r>
      <w:r>
        <w:t xml:space="preserve"> </w:t>
      </w:r>
      <w:r>
        <w:t>Hooly</w:t>
      </w:r>
      <w:r>
        <w:t xml:space="preserve"> </w:t>
      </w:r>
      <w:r>
        <w:t>Writ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yourself</w:t>
      </w:r>
      <w:r>
        <w:t xml:space="preserve"> </w:t>
      </w:r>
      <w:r>
        <w:t>wel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Present 3rd sg must end in -eth : be</w:t>
      </w:r>
      <w:r>
        <w:br/>
        <w:t>The Pardoner's Tale 748 (data/riverside_cats/PardT_riv.cat)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rPr>
          <w:i/>
        </w:rPr>
        <w:t>be</w:t>
      </w:r>
      <w:r>
        <w:t xml:space="preserve"> </w:t>
      </w:r>
      <w:r>
        <w:t>with</w:t>
      </w:r>
      <w:r>
        <w:t xml:space="preserve"> </w:t>
      </w:r>
      <w:r>
        <w:t>yow</w:t>
      </w:r>
      <w:r>
        <w:t xml:space="preserve"> </w:t>
      </w:r>
      <w:r>
        <w:t>where</w:t>
      </w:r>
      <w:r>
        <w:t xml:space="preserve"> </w:t>
      </w:r>
      <w:r>
        <w:t>ye</w:t>
      </w:r>
      <w:r>
        <w:t xml:space="preserve"> </w:t>
      </w:r>
      <w:r>
        <w:t>go</w:t>
      </w:r>
      <w:r>
        <w:t xml:space="preserve"> </w:t>
      </w:r>
      <w:r>
        <w:t>or</w:t>
      </w:r>
      <w:r>
        <w:t xml:space="preserve"> </w:t>
      </w:r>
      <w:r>
        <w:t>ryde</w:t>
      </w:r>
      <w:r>
        <w:br/>
        <w:br/>
      </w:r>
    </w:p>
    <w:p>
      <w:r>
        <w:rPr>
          <w:b/>
        </w:rPr>
        <w:t>Infinitive must end in -en or -e : go</w:t>
      </w:r>
      <w:r>
        <w:br/>
        <w:t>The Pardoner's Tale 749 (data/riverside_cats/PardT_riv.cat)</w:t>
        <w:br/>
      </w:r>
      <w:r>
        <w:t>I</w:t>
      </w:r>
      <w:r>
        <w:t xml:space="preserve"> </w:t>
      </w:r>
      <w:r>
        <w:t>moot</w:t>
      </w:r>
      <w:r>
        <w:t xml:space="preserve"> </w:t>
      </w:r>
      <w:r>
        <w:rPr>
          <w:i/>
        </w:rPr>
        <w:t>go</w:t>
      </w:r>
      <w:r>
        <w:t xml:space="preserve"> </w:t>
      </w:r>
      <w:r>
        <w:t>thider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The Pardoner's Tale 749 (data/riverside_cats/PardT_riv.cat)</w:t>
        <w:br/>
      </w:r>
      <w:r>
        <w:t>I</w:t>
      </w:r>
      <w:r>
        <w:t xml:space="preserve"> </w:t>
      </w:r>
      <w:r>
        <w:t>moot</w:t>
      </w:r>
      <w:r>
        <w:t xml:space="preserve"> </w:t>
      </w:r>
      <w:r>
        <w:rPr>
          <w:i/>
        </w:rPr>
        <w:t>go</w:t>
      </w:r>
      <w:r>
        <w:t xml:space="preserve"> </w:t>
      </w:r>
      <w:r>
        <w:t>thider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be</w:t>
      </w:r>
      <w:r>
        <w:br/>
        <w:t>The Pardoner's Tale 760 (data/riverside_cats/PardT_riv.cat)</w:t>
        <w:br/>
      </w:r>
      <w:r>
        <w:t>Now</w:t>
      </w:r>
      <w:r>
        <w:t xml:space="preserve"> </w:t>
      </w:r>
      <w:r>
        <w:t>sires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be</w:t>
      </w:r>
      <w:r>
        <w:t xml:space="preserve"> </w:t>
      </w:r>
      <w:r>
        <w:t>so</w:t>
      </w:r>
      <w:r>
        <w:t xml:space="preserve"> </w:t>
      </w:r>
      <w:r>
        <w:t>leef</w:t>
      </w:r>
      <w:r>
        <w:br/>
        <w:br/>
      </w:r>
    </w:p>
    <w:p>
      <w:r>
        <w:rPr>
          <w:b/>
        </w:rPr>
        <w:t>Present 3rd sg must end in -eth : save</w:t>
      </w:r>
      <w:r>
        <w:br/>
        <w:t>The Pardoner's Tale 766 (data/riverside_cats/PardT_riv.cat)</w:t>
        <w:br/>
      </w:r>
      <w:r>
        <w:t>God</w:t>
      </w:r>
      <w:r>
        <w:t xml:space="preserve"> </w:t>
      </w:r>
      <w:r>
        <w:rPr>
          <w:i/>
        </w:rPr>
        <w:t>save</w:t>
      </w:r>
      <w:r>
        <w:t xml:space="preserve"> </w:t>
      </w:r>
      <w:r>
        <w:t>yow</w:t>
      </w:r>
      <w:r>
        <w:t xml:space="preserve"> </w:t>
      </w:r>
      <w:r>
        <w:t>that</w:t>
      </w:r>
      <w:r>
        <w:t xml:space="preserve"> </w:t>
      </w:r>
      <w:r>
        <w:t>boghte</w:t>
      </w:r>
      <w:r>
        <w:t xml:space="preserve"> </w:t>
      </w:r>
      <w:r>
        <w:t>agayn</w:t>
      </w:r>
      <w:r>
        <w:t xml:space="preserve"> </w:t>
      </w:r>
      <w:r>
        <w:t>mankynde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778 (data/riverside_cats/PardT_riv.cat)</w:t>
        <w:br/>
      </w:r>
      <w:r>
        <w:t>My</w:t>
      </w:r>
      <w:r>
        <w:t xml:space="preserve"> </w:t>
      </w:r>
      <w:r>
        <w:t>wit</w:t>
      </w:r>
      <w:r>
        <w:t xml:space="preserve"> </w:t>
      </w:r>
      <w:r>
        <w:rPr>
          <w:i/>
        </w:rPr>
        <w:t>is</w:t>
      </w:r>
      <w:r>
        <w:t xml:space="preserve"> </w:t>
      </w:r>
      <w:r>
        <w:t>greet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bourde</w:t>
      </w:r>
      <w:r>
        <w:t xml:space="preserve"> </w:t>
      </w:r>
      <w:r>
        <w:t>and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Present 3rd sg must end in -eth : hath</w:t>
      </w:r>
      <w:r>
        <w:br/>
        <w:t>The Pardoner's Tale 779 (data/riverside_cats/PardT_riv.cat)</w:t>
        <w:br/>
      </w:r>
      <w:r>
        <w:t>This</w:t>
      </w:r>
      <w:r>
        <w:t xml:space="preserve"> </w:t>
      </w:r>
      <w:r>
        <w:t>tresor</w:t>
      </w:r>
      <w:r>
        <w:t xml:space="preserve"> </w:t>
      </w:r>
      <w:r>
        <w:rPr>
          <w:i/>
        </w:rPr>
        <w:t>hath</w:t>
      </w:r>
      <w:r>
        <w:t xml:space="preserve"> </w:t>
      </w:r>
      <w:r>
        <w:t>Fortune</w:t>
      </w:r>
      <w:r>
        <w:t xml:space="preserve"> </w:t>
      </w:r>
      <w:r>
        <w:t>unto</w:t>
      </w:r>
      <w:r>
        <w:t xml:space="preserve"> </w:t>
      </w:r>
      <w:r>
        <w:t>us</w:t>
      </w:r>
      <w:r>
        <w:t xml:space="preserve"> </w:t>
      </w:r>
      <w:r>
        <w:t>yiven</w:t>
      </w:r>
      <w:r>
        <w:br/>
        <w:br/>
      </w:r>
    </w:p>
    <w:p>
      <w:r>
        <w:rPr>
          <w:b/>
        </w:rPr>
        <w:t>Present 3rd sg must end in -eth : comth</w:t>
      </w:r>
      <w:r>
        <w:br/>
        <w:t>The Pardoner's Tale 781 (data/riverside_cats/PardT_riv.cat)</w:t>
        <w:br/>
      </w:r>
      <w:r>
        <w:t>And</w:t>
      </w:r>
      <w:r>
        <w:t xml:space="preserve"> </w:t>
      </w:r>
      <w:r>
        <w:t>lightly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comth</w:t>
      </w:r>
      <w:r>
        <w:t xml:space="preserve"> </w:t>
      </w:r>
      <w:r>
        <w:t>so</w:t>
      </w:r>
      <w:r>
        <w:t xml:space="preserve"> </w:t>
      </w:r>
      <w:r>
        <w:t>wol</w:t>
      </w:r>
      <w:r>
        <w:t xml:space="preserve"> </w:t>
      </w:r>
      <w:r>
        <w:t>we</w:t>
      </w:r>
      <w:r>
        <w:t xml:space="preserve"> </w:t>
      </w:r>
      <w:r>
        <w:t>spende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Pardoner's Tale 781 (data/riverside_cats/PardT_riv.cat)</w:t>
        <w:br/>
      </w:r>
      <w:r>
        <w:t>And</w:t>
      </w:r>
      <w:r>
        <w:t xml:space="preserve"> </w:t>
      </w:r>
      <w:r>
        <w:t>lightly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t>comth</w:t>
      </w:r>
      <w:r>
        <w:t xml:space="preserve"> </w:t>
      </w:r>
      <w:r>
        <w:t>so</w:t>
      </w:r>
      <w:r>
        <w:t xml:space="preserve"> </w:t>
      </w:r>
      <w:r>
        <w:rPr>
          <w:i/>
        </w:rPr>
        <w:t>wol</w:t>
      </w:r>
      <w:r>
        <w:t xml:space="preserve"> </w:t>
      </w:r>
      <w:r>
        <w:t>we</w:t>
      </w:r>
      <w:r>
        <w:t xml:space="preserve"> </w:t>
      </w:r>
      <w:r>
        <w:t>spende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783 (data/riverside_cats/PardT_riv.cat)</w:t>
        <w:br/>
      </w:r>
      <w:r>
        <w:t>Today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fair</w:t>
      </w:r>
      <w:r>
        <w:t xml:space="preserve"> </w:t>
      </w:r>
      <w:r>
        <w:t>a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Pardoner's Tale 786 (data/riverside_cats/PardT_riv.cat)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gold</w:t>
      </w:r>
      <w:r>
        <w:t xml:space="preserve"> </w:t>
      </w:r>
      <w:r>
        <w:t>is</w:t>
      </w:r>
      <w:r>
        <w:t xml:space="preserve"> </w:t>
      </w:r>
      <w:r>
        <w:t>oures</w:t>
      </w:r>
      <w:r>
        <w:br/>
        <w:br/>
      </w:r>
    </w:p>
    <w:p>
      <w:r>
        <w:rPr>
          <w:b/>
        </w:rPr>
        <w:t>Present 3rd sg must end in -eth : may</w:t>
      </w:r>
      <w:r>
        <w:br/>
        <w:t>The Pardoner's Tale 788 (data/riverside_cats/PardT_riv.cat)</w:t>
        <w:br/>
      </w:r>
      <w:r>
        <w:t>But</w:t>
      </w:r>
      <w:r>
        <w:t xml:space="preserve"> </w:t>
      </w:r>
      <w:r>
        <w:t>trewely</w:t>
      </w:r>
      <w:r>
        <w:t xml:space="preserve"> </w:t>
      </w:r>
      <w:r>
        <w:t>by</w:t>
      </w:r>
      <w:r>
        <w:t xml:space="preserve"> </w:t>
      </w:r>
      <w:r>
        <w:t>daye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bee</w:t>
      </w:r>
      <w:r>
        <w:br/>
        <w:br/>
      </w:r>
    </w:p>
    <w:p>
      <w:r>
        <w:rPr>
          <w:b/>
        </w:rPr>
        <w:t>Infinitive must end in -en or -e : seyn</w:t>
      </w:r>
      <w:r>
        <w:br/>
        <w:t>The Pardoner's Tale 789 (data/riverside_cats/PardT_riv.cat)</w:t>
        <w:br/>
      </w:r>
      <w:r>
        <w:t>Men</w:t>
      </w:r>
      <w:r>
        <w:t xml:space="preserve"> </w:t>
      </w:r>
      <w:r>
        <w:t>wolde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were</w:t>
      </w:r>
      <w:r>
        <w:t xml:space="preserve"> </w:t>
      </w:r>
      <w:r>
        <w:t>theves</w:t>
      </w:r>
      <w:r>
        <w:t xml:space="preserve"> </w:t>
      </w:r>
      <w:r>
        <w:t>stronge</w:t>
      </w:r>
      <w:r>
        <w:br/>
        <w:br/>
      </w:r>
    </w:p>
    <w:p>
      <w:r>
        <w:rPr>
          <w:b/>
        </w:rPr>
        <w:t>Present 3rd sg must end in -eth : be</w:t>
      </w:r>
      <w:r>
        <w:br/>
        <w:t>The Pardoner's Tale 794 (data/riverside_cats/PardT_riv.cat)</w:t>
        <w:br/>
      </w:r>
      <w:r>
        <w:rPr>
          <w:i/>
        </w:rPr>
        <w:t>Be</w:t>
      </w:r>
      <w:r>
        <w:t xml:space="preserve"> </w:t>
      </w:r>
      <w:r>
        <w:t>drawe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se</w:t>
      </w:r>
      <w:r>
        <w:t xml:space="preserve"> </w:t>
      </w:r>
      <w:r>
        <w:t>wher</w:t>
      </w:r>
      <w:r>
        <w:t xml:space="preserve"> </w:t>
      </w:r>
      <w:r>
        <w:t>the</w:t>
      </w:r>
      <w:r>
        <w:t xml:space="preserve"> </w:t>
      </w:r>
      <w:r>
        <w:t>cut</w:t>
      </w:r>
      <w:r>
        <w:t xml:space="preserve"> </w:t>
      </w:r>
      <w:r>
        <w:t>wol</w:t>
      </w:r>
      <w:r>
        <w:t xml:space="preserve"> </w:t>
      </w:r>
      <w:r>
        <w:t>falle</w:t>
      </w:r>
      <w:r>
        <w:br/>
        <w:br/>
      </w:r>
    </w:p>
    <w:p>
      <w:r>
        <w:rPr>
          <w:b/>
        </w:rPr>
        <w:t>Present 3rd sg must end in -eth : wol</w:t>
      </w:r>
      <w:r>
        <w:br/>
        <w:t>The Pardoner's Tale 794 (data/riverside_cats/PardT_riv.cat)</w:t>
        <w:br/>
      </w:r>
      <w:r>
        <w:t>Be</w:t>
      </w:r>
      <w:r>
        <w:t xml:space="preserve"> </w:t>
      </w:r>
      <w:r>
        <w:t>drawe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se</w:t>
      </w:r>
      <w:r>
        <w:t xml:space="preserve"> </w:t>
      </w:r>
      <w:r>
        <w:t>wher</w:t>
      </w:r>
      <w:r>
        <w:t xml:space="preserve"> </w:t>
      </w:r>
      <w:r>
        <w:t>the</w:t>
      </w:r>
      <w:r>
        <w:t xml:space="preserve"> </w:t>
      </w:r>
      <w:r>
        <w:t>cut</w:t>
      </w:r>
      <w:r>
        <w:t xml:space="preserve"> </w:t>
      </w:r>
      <w:r>
        <w:rPr>
          <w:i/>
        </w:rPr>
        <w:t>wol</w:t>
      </w:r>
      <w:r>
        <w:t xml:space="preserve"> </w:t>
      </w:r>
      <w:r>
        <w:t>falle</w:t>
      </w:r>
      <w:r>
        <w:br/>
        <w:br/>
      </w:r>
    </w:p>
    <w:p>
      <w:r>
        <w:rPr>
          <w:b/>
        </w:rPr>
        <w:t>Present 3rd sg must end in -eth : hath</w:t>
      </w:r>
      <w:r>
        <w:br/>
        <w:t>The Pardoner's Tale 795 (data/riverside_cats/PardT_riv.cat)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cut</w:t>
      </w:r>
      <w:r>
        <w:t xml:space="preserve"> </w:t>
      </w:r>
      <w:r>
        <w:t>with</w:t>
      </w:r>
      <w:r>
        <w:t xml:space="preserve"> </w:t>
      </w:r>
      <w:r>
        <w:t>herte</w:t>
      </w:r>
      <w:r>
        <w:t xml:space="preserve"> </w:t>
      </w:r>
      <w:r>
        <w:t>blithe</w:t>
      </w:r>
      <w:r>
        <w:br/>
        <w:br/>
      </w:r>
    </w:p>
    <w:p>
      <w:r>
        <w:rPr>
          <w:b/>
        </w:rPr>
        <w:t>Present 3rd sg must end in -eth : shal</w:t>
      </w:r>
      <w:r>
        <w:br/>
        <w:t>The Pardoner's Tale 796 (data/riverside_cats/PardT_riv.cat)</w:t>
        <w:br/>
      </w:r>
      <w:r>
        <w:rPr>
          <w:i/>
        </w:rPr>
        <w:t>Shal</w:t>
      </w:r>
      <w:r>
        <w:t xml:space="preserve"> </w:t>
      </w:r>
      <w:r>
        <w:t>renne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town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ful</w:t>
      </w:r>
      <w:r>
        <w:t xml:space="preserve"> </w:t>
      </w:r>
      <w:r>
        <w:t>swithe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Pardoner's Tale 798 (data/riverside_cats/PardT_riv.cat)</w:t>
        <w:br/>
      </w:r>
      <w:r>
        <w:t>And</w:t>
      </w:r>
      <w:r>
        <w:t xml:space="preserve"> </w:t>
      </w:r>
      <w:r>
        <w:t>two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rPr>
          <w:i/>
        </w:rPr>
        <w:t>shul</w:t>
      </w:r>
      <w:r>
        <w:t xml:space="preserve"> </w:t>
      </w:r>
      <w:r>
        <w:t>kepen</w:t>
      </w:r>
      <w:r>
        <w:t xml:space="preserve"> </w:t>
      </w:r>
      <w:r>
        <w:t>subtilly</w:t>
      </w:r>
      <w:r>
        <w:br/>
        <w:br/>
      </w:r>
    </w:p>
    <w:p>
      <w:r>
        <w:rPr>
          <w:b/>
        </w:rPr>
        <w:t>Present 3rd sg must end in -eth : wol</w:t>
      </w:r>
      <w:r>
        <w:br/>
        <w:t>The Pardoner's Tale 799 (data/riverside_cats/PardT_riv.cat)</w:t>
        <w:br/>
      </w:r>
      <w:r>
        <w:t>This</w:t>
      </w:r>
      <w:r>
        <w:t xml:space="preserve"> </w:t>
      </w:r>
      <w:r>
        <w:t>tresor</w:t>
      </w:r>
      <w:r>
        <w:t xml:space="preserve"> </w:t>
      </w:r>
      <w:r>
        <w:t>wel</w:t>
      </w:r>
      <w:r>
        <w:t xml:space="preserve"> </w:t>
      </w:r>
      <w:r>
        <w:t>and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tarie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800 (data/riverside_cats/PardT_riv.cat)</w:t>
        <w:br/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nyght</w:t>
      </w:r>
      <w:r>
        <w:t xml:space="preserve"> </w:t>
      </w:r>
      <w:r>
        <w:t>we</w:t>
      </w:r>
      <w:r>
        <w:t xml:space="preserve"> </w:t>
      </w:r>
      <w:r>
        <w:t>wol</w:t>
      </w:r>
      <w:r>
        <w:t xml:space="preserve"> </w:t>
      </w:r>
      <w:r>
        <w:t>this</w:t>
      </w:r>
      <w:r>
        <w:t xml:space="preserve"> </w:t>
      </w:r>
      <w:r>
        <w:t>tresor</w:t>
      </w:r>
      <w:r>
        <w:t xml:space="preserve"> </w:t>
      </w:r>
      <w:r>
        <w:t>carie</w:t>
      </w:r>
      <w:r>
        <w:br/>
        <w:br/>
      </w:r>
    </w:p>
    <w:p>
      <w:r>
        <w:rPr>
          <w:b/>
        </w:rPr>
        <w:t>Present 3rd sg must end in -eth : wol</w:t>
      </w:r>
      <w:r>
        <w:br/>
        <w:t>The Pardoner's Tale 800 (data/riverside_cats/PardT_riv.cat)</w:t>
        <w:br/>
      </w:r>
      <w:r>
        <w:t>Whan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nyght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this</w:t>
      </w:r>
      <w:r>
        <w:t xml:space="preserve"> </w:t>
      </w:r>
      <w:r>
        <w:t>tresor</w:t>
      </w:r>
      <w:r>
        <w:t xml:space="preserve"> </w:t>
      </w:r>
      <w:r>
        <w:t>carie</w:t>
      </w:r>
      <w:r>
        <w:br/>
        <w:br/>
      </w:r>
    </w:p>
    <w:p>
      <w:r>
        <w:rPr>
          <w:b/>
        </w:rPr>
        <w:t>Present 3rd sg must end in -eth : wol</w:t>
      </w:r>
      <w:r>
        <w:br/>
        <w:t>The Pardoner's Tale 803 (data/riverside_cats/PardT_riv.cat)</w:t>
        <w:br/>
      </w:r>
      <w:r>
        <w:t>And</w:t>
      </w:r>
      <w:r>
        <w:t xml:space="preserve"> </w:t>
      </w:r>
      <w:r>
        <w:t>bad</w:t>
      </w:r>
      <w:r>
        <w:t xml:space="preserve"> </w:t>
      </w:r>
      <w:r>
        <w:t>hem</w:t>
      </w:r>
      <w:r>
        <w:t xml:space="preserve"> </w:t>
      </w:r>
      <w:r>
        <w:t>drawe</w:t>
      </w:r>
      <w:r>
        <w:t xml:space="preserve"> </w:t>
      </w:r>
      <w:r>
        <w:t>and</w:t>
      </w:r>
      <w:r>
        <w:t xml:space="preserve"> </w:t>
      </w:r>
      <w:r>
        <w:t>looke</w:t>
      </w:r>
      <w:r>
        <w:t xml:space="preserve"> </w:t>
      </w:r>
      <w:r>
        <w:t>where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falle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811 (data/riverside_cats/PardT_riv.cat)</w:t>
        <w:br/>
      </w:r>
      <w:r>
        <w:t>And</w:t>
      </w:r>
      <w:r>
        <w:t xml:space="preserve"> </w:t>
      </w:r>
      <w:r>
        <w:t>heere</w:t>
      </w:r>
      <w:r>
        <w:t xml:space="preserve"> </w:t>
      </w:r>
      <w:r>
        <w:rPr>
          <w:i/>
        </w:rPr>
        <w:t>is</w:t>
      </w:r>
      <w:r>
        <w:t xml:space="preserve"> </w:t>
      </w:r>
      <w:r>
        <w:t>gold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ful</w:t>
      </w:r>
      <w:r>
        <w:t xml:space="preserve"> </w:t>
      </w:r>
      <w:r>
        <w:t>greet</w:t>
      </w:r>
      <w:r>
        <w:t xml:space="preserve"> </w:t>
      </w:r>
      <w:r>
        <w:t>plentee</w:t>
      </w:r>
      <w:r>
        <w:br/>
        <w:br/>
      </w:r>
    </w:p>
    <w:p>
      <w:r>
        <w:rPr>
          <w:b/>
        </w:rPr>
        <w:t>Present 3rd sg must end in -eth : shal</w:t>
      </w:r>
      <w:r>
        <w:br/>
        <w:t>The Pardoner's Tale 812 (data/riverside_cats/PardT_riv.cat)</w:t>
        <w:br/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departed</w:t>
      </w:r>
      <w:r>
        <w:t xml:space="preserve"> </w:t>
      </w:r>
      <w:r>
        <w:t>been</w:t>
      </w:r>
      <w:r>
        <w:t xml:space="preserve"> </w:t>
      </w:r>
      <w:r>
        <w:t>among</w:t>
      </w:r>
      <w:r>
        <w:t xml:space="preserve"> </w:t>
      </w:r>
      <w:r>
        <w:t>us</w:t>
      </w:r>
      <w:r>
        <w:t xml:space="preserve"> </w:t>
      </w:r>
      <w:r>
        <w:t>thre</w:t>
      </w:r>
      <w:r>
        <w:br/>
        <w:br/>
      </w:r>
    </w:p>
    <w:p>
      <w:r>
        <w:rPr>
          <w:b/>
        </w:rPr>
        <w:t>Present 3rd sg must end in -eth : may</w:t>
      </w:r>
      <w:r>
        <w:br/>
        <w:t>The Pardoner's Tale 816 (data/riverside_cats/PardT_riv.cat)</w:t>
        <w:br/>
      </w:r>
      <w:r>
        <w:t>That</w:t>
      </w:r>
      <w:r>
        <w:t xml:space="preserve"> </w:t>
      </w:r>
      <w:r>
        <w:t>oother</w:t>
      </w:r>
      <w:r>
        <w:t xml:space="preserve"> </w:t>
      </w:r>
      <w:r>
        <w:t>answerde</w:t>
      </w:r>
      <w:r>
        <w:t xml:space="preserve"> </w:t>
      </w:r>
      <w:r>
        <w:t>I</w:t>
      </w:r>
      <w:r>
        <w:t xml:space="preserve"> </w:t>
      </w:r>
      <w:r>
        <w:t>noot</w:t>
      </w:r>
      <w:r>
        <w:t xml:space="preserve"> </w:t>
      </w:r>
      <w:r>
        <w:t>hou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Pardoner's Tale 818 (data/riverside_cats/PardT_riv.cat)</w:t>
        <w:br/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</w:t>
      </w:r>
      <w:r>
        <w:t xml:space="preserve"> </w:t>
      </w:r>
      <w:r>
        <w:t>doon</w:t>
      </w:r>
      <w:r>
        <w:t xml:space="preserve"> </w:t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Infinitive must end in -en or -e : doon</w:t>
      </w:r>
      <w:r>
        <w:br/>
        <w:t>The Pardoner's Tale 818 (data/riverside_cats/PardT_riv.cat)</w:t>
        <w:br/>
      </w:r>
      <w:r>
        <w:t>What</w:t>
      </w:r>
      <w:r>
        <w:t xml:space="preserve"> </w:t>
      </w:r>
      <w:r>
        <w:t>shal</w:t>
      </w:r>
      <w:r>
        <w:t xml:space="preserve"> </w:t>
      </w:r>
      <w:r>
        <w:t>we</w:t>
      </w:r>
      <w:r>
        <w:t xml:space="preserve"> </w:t>
      </w:r>
      <w:r>
        <w:rPr>
          <w:i/>
        </w:rPr>
        <w:t>doon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we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Pardoner's Tale 818 (data/riverside_cats/PardT_riv.cat)</w:t>
        <w:br/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</w:t>
      </w:r>
      <w:r>
        <w:t xml:space="preserve"> </w:t>
      </w:r>
      <w:r>
        <w:t>doon</w:t>
      </w:r>
      <w:r>
        <w:t xml:space="preserve"> </w:t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Pardoner's Tale 821 (data/riverside_cats/PardT_riv.cat)</w:t>
        <w:br/>
      </w:r>
      <w:r>
        <w:t>What</w:t>
      </w:r>
      <w:r>
        <w:t xml:space="preserve"> </w:t>
      </w:r>
      <w:r>
        <w:t>we</w:t>
      </w:r>
      <w:r>
        <w:t xml:space="preserve"> </w:t>
      </w:r>
      <w:r>
        <w:rPr>
          <w:i/>
        </w:rPr>
        <w:t>shal</w:t>
      </w:r>
      <w:r>
        <w:t xml:space="preserve"> </w:t>
      </w:r>
      <w:r>
        <w:t>doon</w:t>
      </w:r>
      <w:r>
        <w:t xml:space="preserve"> </w:t>
      </w:r>
      <w:r>
        <w:t>and</w:t>
      </w:r>
      <w:r>
        <w:t xml:space="preserve"> </w:t>
      </w:r>
      <w:r>
        <w:t>brynge</w:t>
      </w:r>
      <w:r>
        <w:t xml:space="preserve"> </w:t>
      </w:r>
      <w:r>
        <w:t>it</w:t>
      </w:r>
      <w:r>
        <w:t xml:space="preserve"> </w:t>
      </w:r>
      <w:r>
        <w:t>wel</w:t>
      </w:r>
      <w:r>
        <w:t xml:space="preserve"> </w:t>
      </w:r>
      <w:r>
        <w:t>aboute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Pardoner's Tale 825 (data/riverside_cats/PardT_riv.cat)</w:t>
        <w:br/>
      </w:r>
      <w:r>
        <w:t>And</w:t>
      </w:r>
      <w:r>
        <w:t xml:space="preserve"> </w:t>
      </w:r>
      <w:r>
        <w:t>two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rPr>
          <w:i/>
        </w:rPr>
        <w:t>shul</w:t>
      </w:r>
      <w:r>
        <w:t xml:space="preserve"> </w:t>
      </w:r>
      <w:r>
        <w:t>strenger</w:t>
      </w:r>
      <w:r>
        <w:t xml:space="preserve"> </w:t>
      </w:r>
      <w:r>
        <w:t>be</w:t>
      </w:r>
      <w:r>
        <w:t xml:space="preserve"> </w:t>
      </w:r>
      <w:r>
        <w:t>than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Pardoner's Tale 833 (data/riverside_cats/PardT_riv.cat)</w:t>
        <w:br/>
      </w:r>
      <w:r>
        <w:t>Thanne</w:t>
      </w:r>
      <w:r>
        <w:t xml:space="preserve"> </w:t>
      </w:r>
      <w:r>
        <w:rPr>
          <w:i/>
        </w:rPr>
        <w:t>may</w:t>
      </w:r>
      <w:r>
        <w:t xml:space="preserve"> </w:t>
      </w:r>
      <w:r>
        <w:t>we</w:t>
      </w:r>
      <w:r>
        <w:t xml:space="preserve"> </w:t>
      </w:r>
      <w:r>
        <w:t>bothe</w:t>
      </w:r>
      <w:r>
        <w:t xml:space="preserve"> </w:t>
      </w:r>
      <w:r>
        <w:t>oure</w:t>
      </w:r>
      <w:r>
        <w:t xml:space="preserve"> </w:t>
      </w:r>
      <w:r>
        <w:t>lustes</w:t>
      </w:r>
      <w:r>
        <w:t xml:space="preserve"> </w:t>
      </w:r>
      <w:r>
        <w:t>all</w:t>
      </w:r>
      <w:r>
        <w:t xml:space="preserve"> </w:t>
      </w:r>
      <w:r>
        <w:t>fulfille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836 (data/riverside_cats/PardT_riv.cat)</w:t>
        <w:br/>
      </w:r>
      <w:r>
        <w:t>To</w:t>
      </w:r>
      <w:r>
        <w:t xml:space="preserve"> </w:t>
      </w:r>
      <w:r>
        <w:t>sleen</w:t>
      </w:r>
      <w:r>
        <w:t xml:space="preserve"> </w:t>
      </w:r>
      <w:r>
        <w:t>the</w:t>
      </w:r>
      <w:r>
        <w:t xml:space="preserve"> </w:t>
      </w:r>
      <w:r>
        <w:t>thridde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me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842 (data/riverside_cats/PardT_riv.cat)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t>lyveth</w:t>
      </w:r>
      <w:r>
        <w:t xml:space="preserve"> </w:t>
      </w:r>
      <w:r>
        <w:t>under</w:t>
      </w:r>
      <w:r>
        <w:t xml:space="preserve"> </w:t>
      </w:r>
      <w:r>
        <w:t>the</w:t>
      </w:r>
      <w:r>
        <w:t xml:space="preserve"> </w:t>
      </w:r>
      <w:r>
        <w:t>trone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Pardoner's Tale 848 (data/riverside_cats/PardT_riv.cat)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leve</w:t>
      </w:r>
      <w:r>
        <w:t xml:space="preserve"> </w:t>
      </w:r>
      <w:r>
        <w:t>him</w:t>
      </w:r>
      <w:r>
        <w:t xml:space="preserve"> </w:t>
      </w:r>
      <w:r>
        <w:t>to</w:t>
      </w:r>
      <w:r>
        <w:t xml:space="preserve"> </w:t>
      </w:r>
      <w:r>
        <w:t>sorwe</w:t>
      </w:r>
      <w:r>
        <w:t xml:space="preserve"> </w:t>
      </w:r>
      <w:r>
        <w:t>brynge</w:t>
      </w:r>
      <w:r>
        <w:br/>
        <w:br/>
      </w:r>
    </w:p>
    <w:p>
      <w:r>
        <w:rPr>
          <w:b/>
        </w:rPr>
        <w:t>Present 3rd sg must end in -eth : gooth</w:t>
      </w:r>
      <w:r>
        <w:br/>
        <w:t>The Pardoner's Tale 851 (data/riverside_cats/PardT_riv.cat)</w:t>
        <w:br/>
      </w:r>
      <w:r>
        <w:t>And</w:t>
      </w:r>
      <w:r>
        <w:t xml:space="preserve"> </w:t>
      </w:r>
      <w:r>
        <w:t>forth</w:t>
      </w:r>
      <w:r>
        <w:t xml:space="preserve"> </w:t>
      </w:r>
      <w:r>
        <w:t>he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t>tarie</w:t>
      </w:r>
      <w:r>
        <w:br/>
        <w:br/>
      </w:r>
    </w:p>
    <w:p>
      <w:r>
        <w:rPr>
          <w:b/>
        </w:rPr>
        <w:t>Present 3rd sg must end in -eth : save</w:t>
      </w:r>
      <w:r>
        <w:br/>
        <w:t>The Pardoner's Tale 860 (data/riverside_cats/PardT_riv.cat)</w:t>
        <w:br/>
      </w:r>
      <w:r>
        <w:t>A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also</w:t>
      </w:r>
      <w:r>
        <w:t xml:space="preserve"> </w:t>
      </w:r>
      <w:r>
        <w:t>God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867 (data/riverside_cats/PardT_riv.cat)</w:t>
        <w:br/>
      </w:r>
      <w:r>
        <w:t>This</w:t>
      </w:r>
      <w:r>
        <w:t xml:space="preserve"> </w:t>
      </w:r>
      <w:r>
        <w:t>poysoun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strong</w:t>
      </w:r>
      <w:r>
        <w:t xml:space="preserve"> </w:t>
      </w:r>
      <w:r>
        <w:t>and</w:t>
      </w:r>
      <w:r>
        <w:t xml:space="preserve"> </w:t>
      </w:r>
      <w:r>
        <w:t>violent</w:t>
      </w:r>
      <w:r>
        <w:br/>
        <w:br/>
      </w:r>
    </w:p>
    <w:p>
      <w:r>
        <w:rPr>
          <w:b/>
        </w:rPr>
        <w:t>Weak pt sg must end in -ed, -d, or -t : kepte</w:t>
      </w:r>
      <w:r>
        <w:br/>
        <w:t>The Pardoner's Tale 873 (data/riverside_cats/PardT_riv.cat)</w:t>
        <w:br/>
      </w:r>
      <w:r>
        <w:t>The</w:t>
      </w:r>
      <w:r>
        <w:t xml:space="preserve"> </w:t>
      </w:r>
      <w:r>
        <w:t>thridde</w:t>
      </w:r>
      <w:r>
        <w:t xml:space="preserve"> </w:t>
      </w:r>
      <w:r>
        <w:t>he</w:t>
      </w:r>
      <w:r>
        <w:t xml:space="preserve"> </w:t>
      </w:r>
      <w:r>
        <w:rPr>
          <w:i/>
        </w:rPr>
        <w:t>kepte</w:t>
      </w:r>
      <w:r>
        <w:t xml:space="preserve"> </w:t>
      </w:r>
      <w:r>
        <w:t>clene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drynke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Pardoner's Tale 877 (data/riverside_cats/PardT_riv.cat)</w:t>
        <w:br/>
      </w:r>
      <w:r>
        <w:rPr>
          <w:i/>
        </w:rPr>
        <w:t>Hadde</w:t>
      </w:r>
      <w:r>
        <w:t xml:space="preserve"> </w:t>
      </w:r>
      <w:r>
        <w:t>filled</w:t>
      </w:r>
      <w:r>
        <w:t xml:space="preserve"> </w:t>
      </w:r>
      <w:r>
        <w:t>with</w:t>
      </w:r>
      <w:r>
        <w:t xml:space="preserve"> </w:t>
      </w:r>
      <w:r>
        <w:t>wyn</w:t>
      </w:r>
      <w:r>
        <w:t xml:space="preserve"> </w:t>
      </w:r>
      <w:r>
        <w:t>his</w:t>
      </w:r>
      <w:r>
        <w:t xml:space="preserve"> </w:t>
      </w:r>
      <w:r>
        <w:t>grete</w:t>
      </w:r>
      <w:r>
        <w:t xml:space="preserve"> </w:t>
      </w:r>
      <w:r>
        <w:t>botels</w:t>
      </w:r>
      <w:r>
        <w:t xml:space="preserve"> </w:t>
      </w:r>
      <w:r>
        <w:t>thre</w:t>
      </w:r>
      <w:r>
        <w:br/>
        <w:br/>
      </w:r>
    </w:p>
    <w:p>
      <w:r>
        <w:rPr>
          <w:b/>
        </w:rPr>
        <w:t>Weak pt sg must end in -ed, -d, or -t : wroghte</w:t>
      </w:r>
      <w:r>
        <w:br/>
        <w:t>The Pardoner's Tale 901 (data/riverside_cats/PardT_riv.cat)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thy</w:t>
      </w:r>
      <w:r>
        <w:t xml:space="preserve"> </w:t>
      </w:r>
      <w:r>
        <w:t>creatour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rPr>
          <w:i/>
        </w:rPr>
        <w:t>wroghte</w:t>
      </w:r>
      <w:r>
        <w:br/>
        <w:br/>
      </w:r>
    </w:p>
    <w:p>
      <w:r>
        <w:rPr>
          <w:b/>
        </w:rPr>
        <w:t>Weak pt sg must end in -ed, -d, or -t : boghte</w:t>
      </w:r>
      <w:r>
        <w:br/>
        <w:t>The Pardoner's Tale 902 (data/riverside_cats/PardT_riv.cat)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precious</w:t>
      </w:r>
      <w:r>
        <w:t xml:space="preserve"> </w:t>
      </w:r>
      <w:r>
        <w:t>herteblood</w:t>
      </w:r>
      <w:r>
        <w:t xml:space="preserve"> </w:t>
      </w:r>
      <w:r>
        <w:t>thee</w:t>
      </w:r>
      <w:r>
        <w:t xml:space="preserve"> </w:t>
      </w:r>
      <w:r>
        <w:rPr>
          <w:i/>
        </w:rPr>
        <w:t>boghte</w:t>
      </w:r>
      <w:r>
        <w:br/>
        <w:br/>
      </w:r>
    </w:p>
    <w:p>
      <w:r>
        <w:rPr>
          <w:b/>
        </w:rPr>
        <w:t>Present 3rd sg must end in -eth : foryeve</w:t>
      </w:r>
      <w:r>
        <w:br/>
        <w:t>The Pardoner's Tale 904 (data/riverside_cats/PardT_riv.cat)</w:t>
        <w:br/>
      </w:r>
      <w:r>
        <w:t>Now</w:t>
      </w:r>
      <w:r>
        <w:t xml:space="preserve"> </w:t>
      </w:r>
      <w:r>
        <w:t>goode</w:t>
      </w:r>
      <w:r>
        <w:t xml:space="preserve"> </w:t>
      </w:r>
      <w:r>
        <w:t>men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foryeve</w:t>
      </w:r>
      <w:r>
        <w:t xml:space="preserve"> </w:t>
      </w:r>
      <w:r>
        <w:t>yow</w:t>
      </w:r>
      <w:r>
        <w:t xml:space="preserve"> </w:t>
      </w:r>
      <w:r>
        <w:t>youre</w:t>
      </w:r>
      <w:r>
        <w:t xml:space="preserve"> </w:t>
      </w:r>
      <w:r>
        <w:t>trespas</w:t>
      </w:r>
      <w:r>
        <w:br/>
        <w:br/>
      </w:r>
    </w:p>
    <w:p>
      <w:r>
        <w:rPr>
          <w:b/>
        </w:rPr>
        <w:t>Present 3rd sg must end in -eth : may</w:t>
      </w:r>
      <w:r>
        <w:br/>
        <w:t>The Pardoner's Tale 906 (data/riverside_cats/PardT_riv.cat)</w:t>
        <w:br/>
      </w:r>
      <w:r>
        <w:t>Myn</w:t>
      </w:r>
      <w:r>
        <w:t xml:space="preserve"> </w:t>
      </w:r>
      <w:r>
        <w:t>hooly</w:t>
      </w:r>
      <w:r>
        <w:t xml:space="preserve"> </w:t>
      </w:r>
      <w:r>
        <w:t>pardoun</w:t>
      </w:r>
      <w:r>
        <w:t xml:space="preserve"> </w:t>
      </w:r>
      <w:r>
        <w:rPr>
          <w:i/>
        </w:rPr>
        <w:t>may</w:t>
      </w:r>
      <w:r>
        <w:t xml:space="preserve"> </w:t>
      </w:r>
      <w:r>
        <w:t>yow</w:t>
      </w:r>
      <w:r>
        <w:t xml:space="preserve"> </w:t>
      </w:r>
      <w:r>
        <w:t>alle</w:t>
      </w:r>
      <w:r>
        <w:t xml:space="preserve"> </w:t>
      </w:r>
      <w:r>
        <w:t>warice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Pardoner's Tale 912 (data/riverside_cats/PardT_riv.cat)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blisse</w:t>
      </w:r>
      <w:r>
        <w:t xml:space="preserve"> </w:t>
      </w:r>
      <w:r>
        <w:t>of</w:t>
      </w:r>
      <w:r>
        <w:t xml:space="preserve"> </w:t>
      </w:r>
      <w:r>
        <w:t>hevene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gon</w:t>
      </w:r>
      <w:r>
        <w:br/>
        <w:br/>
      </w:r>
    </w:p>
    <w:p>
      <w:r>
        <w:rPr>
          <w:b/>
        </w:rPr>
        <w:t>Infinitive must end in -en or -e : gon</w:t>
      </w:r>
      <w:r>
        <w:br/>
        <w:t>The Pardoner's Tale 912 (data/riverside_cats/PardT_riv.cat)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blisse</w:t>
      </w:r>
      <w:r>
        <w:t xml:space="preserve"> </w:t>
      </w:r>
      <w:r>
        <w:t>of</w:t>
      </w:r>
      <w:r>
        <w:t xml:space="preserve"> </w:t>
      </w:r>
      <w:r>
        <w:t>hevene</w:t>
      </w:r>
      <w:r>
        <w:t xml:space="preserve"> </w:t>
      </w:r>
      <w:r>
        <w:t>shul</w:t>
      </w:r>
      <w:r>
        <w:t xml:space="preserve"> </w:t>
      </w:r>
      <w:r>
        <w:t>ye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graunte</w:t>
      </w:r>
      <w:r>
        <w:br/>
        <w:t>The Pardoner's Tale 917 (data/riverside_cats/PardT_riv.cat)</w:t>
        <w:br/>
      </w:r>
      <w:r>
        <w:t>So</w:t>
      </w:r>
      <w:r>
        <w:t xml:space="preserve"> </w:t>
      </w:r>
      <w:r>
        <w:rPr>
          <w:i/>
        </w:rPr>
        <w:t>graunte</w:t>
      </w:r>
      <w:r>
        <w:t xml:space="preserve"> </w:t>
      </w:r>
      <w:r>
        <w:t>yow</w:t>
      </w:r>
      <w:r>
        <w:t xml:space="preserve"> </w:t>
      </w:r>
      <w:r>
        <w:t>his</w:t>
      </w:r>
      <w:r>
        <w:t xml:space="preserve"> </w:t>
      </w:r>
      <w:r>
        <w:t>pardoun</w:t>
      </w:r>
      <w:r>
        <w:t xml:space="preserve"> </w:t>
      </w:r>
      <w:r>
        <w:t>to</w:t>
      </w:r>
      <w:r>
        <w:t xml:space="preserve"> </w:t>
      </w:r>
      <w:r>
        <w:t>receyve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924 (data/riverside_cats/PardT_riv.cat)</w:t>
        <w:br/>
      </w:r>
      <w:r>
        <w:t>Offren</w:t>
      </w:r>
      <w:r>
        <w:t xml:space="preserve"> </w:t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myn</w:t>
      </w:r>
      <w:r>
        <w:t xml:space="preserve"> </w:t>
      </w:r>
      <w:r>
        <w:t>absolucion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931 (data/riverside_cats/PardT_riv.cat)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an</w:t>
      </w:r>
      <w:r>
        <w:t xml:space="preserve"> </w:t>
      </w:r>
      <w:r>
        <w:t>honour</w:t>
      </w:r>
      <w:r>
        <w:t xml:space="preserve"> </w:t>
      </w:r>
      <w:r>
        <w:t>to</w:t>
      </w:r>
      <w:r>
        <w:t xml:space="preserve"> </w:t>
      </w:r>
      <w:r>
        <w:t>everich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heer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Pardoner's Tale 934 (data/riverside_cats/PardT_riv.cat)</w:t>
        <w:br/>
      </w:r>
      <w:r>
        <w:t>For</w:t>
      </w:r>
      <w:r>
        <w:t xml:space="preserve"> </w:t>
      </w:r>
      <w:r>
        <w:t>aventures</w:t>
      </w:r>
      <w:r>
        <w:t xml:space="preserve"> </w:t>
      </w:r>
      <w:r>
        <w:t>whiche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bityde</w:t>
      </w:r>
      <w:r>
        <w:br/>
        <w:br/>
      </w:r>
    </w:p>
    <w:p>
      <w:r>
        <w:rPr>
          <w:b/>
        </w:rPr>
        <w:t>Present 3rd sg must end in -eth : shal</w:t>
      </w:r>
      <w:r>
        <w:br/>
        <w:t>The Pardoner's Tale 940 (data/riverside_cats/PardT_riv.cat)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soule</w:t>
      </w:r>
      <w:r>
        <w:t xml:space="preserve"> </w:t>
      </w:r>
      <w:r>
        <w:rPr>
          <w:i/>
        </w:rPr>
        <w:t>shal</w:t>
      </w:r>
      <w:r>
        <w:t xml:space="preserve"> </w:t>
      </w:r>
      <w:r>
        <w:t>fro</w:t>
      </w:r>
      <w:r>
        <w:t xml:space="preserve"> </w:t>
      </w:r>
      <w:r>
        <w:t>the</w:t>
      </w:r>
      <w:r>
        <w:t xml:space="preserve"> </w:t>
      </w:r>
      <w:r>
        <w:t>body</w:t>
      </w:r>
      <w:r>
        <w:t xml:space="preserve"> </w:t>
      </w:r>
      <w:r>
        <w:t>passe</w:t>
      </w:r>
      <w:r>
        <w:br/>
        <w:br/>
      </w:r>
    </w:p>
    <w:p>
      <w:r>
        <w:rPr>
          <w:b/>
        </w:rPr>
        <w:t>Present 3rd sg must end in -eth : shal</w:t>
      </w:r>
      <w:r>
        <w:br/>
        <w:t>The Pardoner's Tale 941 (data/riverside_cats/PardT_riv.cat)</w:t>
        <w:br/>
      </w:r>
      <w:r>
        <w:t>I</w:t>
      </w:r>
      <w:r>
        <w:t xml:space="preserve"> </w:t>
      </w:r>
      <w:r>
        <w:t>rede</w:t>
      </w:r>
      <w:r>
        <w:t xml:space="preserve"> </w:t>
      </w:r>
      <w:r>
        <w:t>that</w:t>
      </w:r>
      <w:r>
        <w:t xml:space="preserve"> </w:t>
      </w:r>
      <w:r>
        <w:t>oure</w:t>
      </w:r>
      <w:r>
        <w:t xml:space="preserve"> </w:t>
      </w:r>
      <w:r>
        <w:t>Hoost</w:t>
      </w:r>
      <w:r>
        <w:t xml:space="preserve"> </w:t>
      </w:r>
      <w:r>
        <w:t>heere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bigynne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942 (data/riverside_cats/PardT_riv.cat)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moost</w:t>
      </w:r>
      <w:r>
        <w:t xml:space="preserve"> </w:t>
      </w:r>
      <w:r>
        <w:t>envoluped</w:t>
      </w:r>
      <w:r>
        <w:t xml:space="preserve"> </w:t>
      </w:r>
      <w:r>
        <w:t>in</w:t>
      </w:r>
      <w:r>
        <w:t xml:space="preserve"> </w:t>
      </w:r>
      <w:r>
        <w:t>synne</w:t>
      </w:r>
      <w:r>
        <w:br/>
        <w:br/>
      </w:r>
    </w:p>
    <w:p>
      <w:r>
        <w:rPr>
          <w:b/>
        </w:rPr>
        <w:t>Present 3rd sg must end in -eth : shal</w:t>
      </w:r>
      <w:r>
        <w:br/>
        <w:t>The Pardoner's Tale 947 (data/riverside_cats/PardT_riv.cat)</w:t>
        <w:br/>
      </w:r>
      <w:r>
        <w:t>Lat</w:t>
      </w:r>
      <w:r>
        <w:t xml:space="preserve"> </w:t>
      </w:r>
      <w:r>
        <w:t>be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so</w:t>
      </w:r>
      <w:r>
        <w:t xml:space="preserve"> </w:t>
      </w:r>
      <w:r>
        <w:t>theech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Pardoner's Tale 952 (data/riverside_cats/PardT_riv.cat)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thy</w:t>
      </w:r>
      <w:r>
        <w:t xml:space="preserve"> </w:t>
      </w:r>
      <w:r>
        <w:t>coillons</w:t>
      </w:r>
      <w:r>
        <w:t xml:space="preserve"> </w:t>
      </w:r>
      <w:r>
        <w:t>in</w:t>
      </w:r>
      <w:r>
        <w:t xml:space="preserve"> </w:t>
      </w:r>
      <w:r>
        <w:t>myn</w:t>
      </w:r>
      <w:r>
        <w:t xml:space="preserve"> </w:t>
      </w:r>
      <w:r>
        <w:t>hond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Pardoner's Tale 955 (data/riverside_cats/PardT_riv.cat)</w:t>
        <w:br/>
      </w:r>
      <w:r>
        <w:t>They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</w:t>
      </w:r>
      <w:r>
        <w:t xml:space="preserve"> </w:t>
      </w:r>
      <w:r>
        <w:t>shryned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hogges</w:t>
      </w:r>
      <w:r>
        <w:t xml:space="preserve"> </w:t>
      </w:r>
      <w:r>
        <w:t>toord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Pardoner's Tale 956 (data/riverside_cats/PardT_riv.cat)</w:t>
        <w:br/>
      </w:r>
      <w:r>
        <w:t>This</w:t>
      </w:r>
      <w:r>
        <w:t xml:space="preserve"> </w:t>
      </w:r>
      <w:r>
        <w:t>Pardoner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word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962 (data/riverside_cats/PardT_riv.cat)</w:t>
        <w:br/>
      </w:r>
      <w:r>
        <w:t>Namoore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right</w:t>
      </w:r>
      <w:r>
        <w:t xml:space="preserve"> </w:t>
      </w:r>
      <w:r>
        <w:t>ynough</w:t>
      </w:r>
      <w:r>
        <w:br/>
        <w:br/>
      </w:r>
    </w:p>
    <w:p>
      <w:r>
        <w:rPr>
          <w:b/>
        </w:rPr>
        <w:t>Present 3rd sg must end in -eth : moot</w:t>
      </w:r>
      <w:r>
        <w:br/>
        <w:t>The Shipman's Tale 10 (data/riverside_cats/ShipT_riv.cat)</w:t>
        <w:br/>
      </w:r>
      <w:r>
        <w:t>But</w:t>
      </w:r>
      <w:r>
        <w:t xml:space="preserve"> </w:t>
      </w:r>
      <w:r>
        <w:t>wo</w:t>
      </w:r>
      <w:r>
        <w:t xml:space="preserve"> </w:t>
      </w:r>
      <w:r>
        <w:t>is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payen</w:t>
      </w:r>
      <w:r>
        <w:t xml:space="preserve"> </w:t>
      </w:r>
      <w:r>
        <w:rPr>
          <w:i/>
        </w:rPr>
        <w:t>moot</w:t>
      </w:r>
      <w:r>
        <w:t xml:space="preserve"> </w:t>
      </w:r>
      <w:r>
        <w:t>for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3rd sg must end in -eth : moot</w:t>
      </w:r>
      <w:r>
        <w:br/>
        <w:t>The Shipman's Tale 11 (data/riverside_cats/ShipT_riv.cat)</w:t>
        <w:br/>
      </w:r>
      <w:r>
        <w:t>The</w:t>
      </w:r>
      <w:r>
        <w:t xml:space="preserve"> </w:t>
      </w:r>
      <w:r>
        <w:t>sely</w:t>
      </w:r>
      <w:r>
        <w:t xml:space="preserve"> </w:t>
      </w:r>
      <w:r>
        <w:t>housbonde</w:t>
      </w:r>
      <w:r>
        <w:t xml:space="preserve"> </w:t>
      </w:r>
      <w:r>
        <w:t>algate</w:t>
      </w:r>
      <w:r>
        <w:t xml:space="preserve"> </w:t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paye</w:t>
      </w:r>
      <w:r>
        <w:br/>
        <w:br/>
      </w:r>
    </w:p>
    <w:p>
      <w:r>
        <w:rPr>
          <w:b/>
        </w:rPr>
        <w:t>Present 3rd sg must end in -eth : list</w:t>
      </w:r>
      <w:r>
        <w:br/>
        <w:t>The Shipman's Tale 16 (data/riverside_cats/ShipT_riv.cat)</w:t>
        <w:br/>
      </w:r>
      <w:r>
        <w:t>Or</w:t>
      </w:r>
      <w:r>
        <w:t xml:space="preserve"> </w:t>
      </w:r>
      <w:r>
        <w:t>ellis</w:t>
      </w:r>
      <w:r>
        <w:t xml:space="preserve"> </w:t>
      </w:r>
      <w:r>
        <w:rPr>
          <w:i/>
        </w:rPr>
        <w:t>list</w:t>
      </w:r>
      <w:r>
        <w:t xml:space="preserve"> </w:t>
      </w:r>
      <w:r>
        <w:t>no</w:t>
      </w:r>
      <w:r>
        <w:t xml:space="preserve"> </w:t>
      </w:r>
      <w:r>
        <w:t>swich</w:t>
      </w:r>
      <w:r>
        <w:t xml:space="preserve"> </w:t>
      </w:r>
      <w:r>
        <w:t>dispence</w:t>
      </w:r>
      <w:r>
        <w:t xml:space="preserve"> </w:t>
      </w:r>
      <w:r>
        <w:t>endure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17 (data/riverside_cats/ShipT_riv.cat)</w:t>
        <w:br/>
      </w:r>
      <w:r>
        <w:t>But</w:t>
      </w:r>
      <w:r>
        <w:t xml:space="preserve"> </w:t>
      </w:r>
      <w:r>
        <w:t>thynketh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wasted</w:t>
      </w:r>
      <w:r>
        <w:t xml:space="preserve"> </w:t>
      </w:r>
      <w:r>
        <w:t>and</w:t>
      </w:r>
      <w:r>
        <w:t xml:space="preserve"> </w:t>
      </w:r>
      <w:r>
        <w:t>ylost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19 (data/riverside_cats/ShipT_riv.cat)</w:t>
        <w:br/>
      </w:r>
      <w:r>
        <w:t>Or</w:t>
      </w:r>
      <w:r>
        <w:t xml:space="preserve"> </w:t>
      </w:r>
      <w:r>
        <w:t>lene</w:t>
      </w:r>
      <w:r>
        <w:t xml:space="preserve"> </w:t>
      </w:r>
      <w:r>
        <w:t>us</w:t>
      </w:r>
      <w:r>
        <w:t xml:space="preserve"> </w:t>
      </w:r>
      <w:r>
        <w:t>gold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perilous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23 (data/riverside_cats/ShipT_riv.cat)</w:t>
        <w:br/>
      </w:r>
      <w:r>
        <w:t>That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but</w:t>
      </w:r>
      <w:r>
        <w:t xml:space="preserve"> </w:t>
      </w:r>
      <w:r>
        <w:t>herkneth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tale</w:t>
      </w:r>
      <w:r>
        <w:br/>
        <w:br/>
      </w:r>
    </w:p>
    <w:p>
      <w:r>
        <w:rPr>
          <w:b/>
        </w:rPr>
        <w:t>Present plural must end in -en or -e : seith</w:t>
      </w:r>
      <w:r>
        <w:br/>
        <w:t>The Shipman's Tale 37 (data/riverside_cats/ShipT_riv.cat)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agayn</w:t>
      </w:r>
      <w:r>
        <w:t xml:space="preserve"> </w:t>
      </w:r>
      <w:r>
        <w:t>he</w:t>
      </w:r>
      <w:r>
        <w:t xml:space="preserve"> </w:t>
      </w:r>
      <w:r>
        <w:rPr>
          <w:i/>
        </w:rPr>
        <w:t>seith</w:t>
      </w:r>
      <w:r>
        <w:t xml:space="preserve"> </w:t>
      </w:r>
      <w:r>
        <w:t>nat</w:t>
      </w:r>
      <w:r>
        <w:t xml:space="preserve"> </w:t>
      </w:r>
      <w:r>
        <w:t>ones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Present 3rd sg must end in -eth : may</w:t>
      </w:r>
      <w:r>
        <w:br/>
        <w:t>The Shipman's Tale 42 (data/riverside_cats/ShipT_riv.cat)</w:t>
        <w:br/>
      </w:r>
      <w:r>
        <w:t>Of</w:t>
      </w:r>
      <w:r>
        <w:t xml:space="preserve"> </w:t>
      </w:r>
      <w:r>
        <w:t>bretherhede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lyf</w:t>
      </w:r>
      <w:r>
        <w:t xml:space="preserve"> </w:t>
      </w:r>
      <w:r>
        <w:rPr>
          <w:i/>
        </w:rP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45 (data/riverside_cats/ShipT_riv.cat)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plesaunce</w:t>
      </w:r>
      <w:r>
        <w:t xml:space="preserve"> </w:t>
      </w:r>
      <w:r>
        <w:t>and</w:t>
      </w:r>
      <w:r>
        <w:t xml:space="preserve"> </w:t>
      </w:r>
      <w:r>
        <w:t>also</w:t>
      </w:r>
      <w:r>
        <w:t xml:space="preserve"> </w:t>
      </w:r>
      <w:r>
        <w:t>greet</w:t>
      </w:r>
      <w:r>
        <w:t xml:space="preserve"> </w:t>
      </w:r>
      <w:r>
        <w:t>costage</w:t>
      </w:r>
      <w:r>
        <w:br/>
        <w:br/>
      </w:r>
    </w:p>
    <w:p>
      <w:r>
        <w:rPr>
          <w:b/>
        </w:rPr>
        <w:t>Present 3rd sg must end in -eth : hath</w:t>
      </w:r>
      <w:r>
        <w:br/>
        <w:t>The Shipman's Tale 57 (data/riverside_cats/ShipT_riv.cat)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to</w:t>
      </w:r>
      <w:r>
        <w:t xml:space="preserve"> </w:t>
      </w:r>
      <w:r>
        <w:t>Parys</w:t>
      </w:r>
      <w:r>
        <w:t xml:space="preserve"> </w:t>
      </w:r>
      <w:r>
        <w:t>sent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3rd sg must end in -eth : hath</w:t>
      </w:r>
      <w:r>
        <w:br/>
        <w:t>The Shipman's Tale 58 (data/riverside_cats/ShipT_riv.cat)</w:t>
        <w:br/>
      </w:r>
      <w:r>
        <w:t>A</w:t>
      </w:r>
      <w:r>
        <w:t xml:space="preserve"> </w:t>
      </w:r>
      <w:r>
        <w:t>messager</w:t>
      </w:r>
      <w:r>
        <w:t xml:space="preserve"> </w:t>
      </w:r>
      <w:r>
        <w:t>and</w:t>
      </w:r>
      <w:r>
        <w:t xml:space="preserve"> </w:t>
      </w:r>
      <w:r>
        <w:t>preyed</w:t>
      </w:r>
      <w:r>
        <w:t xml:space="preserve"> </w:t>
      </w:r>
      <w:r>
        <w:rPr>
          <w:i/>
        </w:rPr>
        <w:t>hath</w:t>
      </w:r>
      <w:r>
        <w:t xml:space="preserve"> </w:t>
      </w:r>
      <w:r>
        <w:t>daun</w:t>
      </w:r>
      <w:r>
        <w:t xml:space="preserve"> </w:t>
      </w:r>
      <w:r>
        <w:t>John</w:t>
      </w:r>
      <w:r>
        <w:br/>
        <w:br/>
      </w:r>
    </w:p>
    <w:p>
      <w:r>
        <w:rPr>
          <w:b/>
        </w:rPr>
        <w:t>Present 3rd sg must end in -eth : list</w:t>
      </w:r>
      <w:r>
        <w:br/>
        <w:t>The Shipman's Tale 63 (data/riverside_cats/ShipT_riv.cat)</w:t>
        <w:br/>
      </w:r>
      <w:r>
        <w:t>Hath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abbot</w:t>
      </w:r>
      <w:r>
        <w:t xml:space="preserve"> </w:t>
      </w:r>
      <w:r>
        <w:t>as</w:t>
      </w:r>
      <w:r>
        <w:t xml:space="preserve"> </w:t>
      </w:r>
      <w:r>
        <w:t>hym</w:t>
      </w:r>
      <w:r>
        <w:t xml:space="preserve"> </w:t>
      </w:r>
      <w:r>
        <w:rPr>
          <w:i/>
        </w:rPr>
        <w:t>list</w:t>
      </w:r>
      <w:r>
        <w:t xml:space="preserve"> </w:t>
      </w:r>
      <w:r>
        <w:t>licence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Shipman's Tale 70 (data/riverside_cats/ShipT_riv.cat)</w:t>
        <w:br/>
      </w:r>
      <w:r>
        <w:t>With</w:t>
      </w:r>
      <w:r>
        <w:t xml:space="preserve"> </w:t>
      </w:r>
      <w:r>
        <w:t>hym</w:t>
      </w:r>
      <w:r>
        <w:t xml:space="preserve"> </w:t>
      </w:r>
      <w:r>
        <w:rPr>
          <w:i/>
        </w:rPr>
        <w:t>broghte</w:t>
      </w:r>
      <w:r>
        <w:t xml:space="preserve"> </w:t>
      </w:r>
      <w:r>
        <w:t>he</w:t>
      </w:r>
      <w:r>
        <w:t xml:space="preserve"> </w:t>
      </w:r>
      <w:r>
        <w:t>a</w:t>
      </w:r>
      <w:r>
        <w:t xml:space="preserve"> </w:t>
      </w:r>
      <w:r>
        <w:t>jubbe</w:t>
      </w:r>
      <w:r>
        <w:t xml:space="preserve"> </w:t>
      </w:r>
      <w:r>
        <w:t>of</w:t>
      </w:r>
      <w:r>
        <w:t xml:space="preserve"> </w:t>
      </w:r>
      <w:r>
        <w:t>malvesye</w:t>
      </w:r>
      <w:r>
        <w:br/>
        <w:br/>
      </w:r>
    </w:p>
    <w:p>
      <w:r>
        <w:rPr>
          <w:b/>
        </w:rPr>
        <w:t>Present 3rd sg must end in -eth : gooth</w:t>
      </w:r>
      <w:r>
        <w:br/>
        <w:t>The Shipman's Tale 77 (data/riverside_cats/ShipT_riv.cat)</w:t>
        <w:br/>
      </w:r>
      <w:r>
        <w:t>And</w:t>
      </w:r>
      <w:r>
        <w:t xml:space="preserve"> </w:t>
      </w:r>
      <w:r>
        <w:t>up</w:t>
      </w:r>
      <w:r>
        <w:t xml:space="preserve"> </w:t>
      </w:r>
      <w:r>
        <w:t>into</w:t>
      </w:r>
      <w:r>
        <w:t xml:space="preserve"> </w:t>
      </w:r>
      <w:r>
        <w:t>his</w:t>
      </w:r>
      <w:r>
        <w:t xml:space="preserve"> </w:t>
      </w:r>
      <w:r>
        <w:t>countourhous</w:t>
      </w:r>
      <w:r>
        <w:t xml:space="preserve"> </w:t>
      </w:r>
      <w:r>
        <w:rPr>
          <w:i/>
        </w:rPr>
        <w:t>gooth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leith</w:t>
      </w:r>
      <w:r>
        <w:br/>
        <w:t>The Shipman's Tale 83 (data/riverside_cats/ShipT_riv.cat)</w:t>
        <w:br/>
      </w:r>
      <w:r>
        <w:t>He</w:t>
      </w:r>
      <w:r>
        <w:t xml:space="preserve"> </w:t>
      </w:r>
      <w:r>
        <w:rPr>
          <w:i/>
        </w:rPr>
        <w:t>leith</w:t>
      </w:r>
      <w:r>
        <w:t xml:space="preserve"> </w:t>
      </w:r>
      <w:r>
        <w:t>biforn</w:t>
      </w:r>
      <w:r>
        <w:t xml:space="preserve"> </w:t>
      </w:r>
      <w:r>
        <w:t>hym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countyngbord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The Shipman's Tale 85 (data/riverside_cats/ShipT_riv.cat)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ful</w:t>
      </w:r>
      <w:r>
        <w:t xml:space="preserve"> </w:t>
      </w:r>
      <w:r>
        <w:t>faste</w:t>
      </w:r>
      <w:r>
        <w:t xml:space="preserve"> </w:t>
      </w:r>
      <w:r>
        <w:t>his</w:t>
      </w:r>
      <w:r>
        <w:t xml:space="preserve"> </w:t>
      </w:r>
      <w:r>
        <w:t>countourdore</w:t>
      </w:r>
      <w:r>
        <w:t xml:space="preserve"> </w:t>
      </w:r>
      <w:r>
        <w:t>he</w:t>
      </w:r>
      <w:r>
        <w:t xml:space="preserve"> </w:t>
      </w:r>
      <w:r>
        <w:rPr>
          <w:i/>
        </w:rPr>
        <w:t>shette</w:t>
      </w:r>
      <w:r>
        <w:br/>
        <w:br/>
      </w:r>
    </w:p>
    <w:p>
      <w:r>
        <w:rPr>
          <w:b/>
        </w:rPr>
        <w:t>Present 3rd sg must end in -eth : sit</w:t>
      </w:r>
      <w:r>
        <w:br/>
        <w:t>The Shipman's Tale 88 (data/riverside_cats/ShipT_riv.cat)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he</w:t>
      </w:r>
      <w:r>
        <w:t xml:space="preserve"> </w:t>
      </w:r>
      <w:r>
        <w:rPr>
          <w:i/>
        </w:rPr>
        <w:t>sit</w:t>
      </w:r>
      <w:r>
        <w:t xml:space="preserve"> </w:t>
      </w:r>
      <w:r>
        <w:t>til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passed</w:t>
      </w:r>
      <w:r>
        <w:t xml:space="preserve"> </w:t>
      </w:r>
      <w:r>
        <w:t>pryme</w:t>
      </w:r>
      <w:r>
        <w:br/>
        <w:br/>
      </w:r>
    </w:p>
    <w:p>
      <w:r>
        <w:rPr>
          <w:b/>
        </w:rPr>
        <w:t>Present 3rd sg must end in -eth : hath</w:t>
      </w:r>
      <w:r>
        <w:br/>
        <w:t>The Shipman's Tale 94 (data/riverside_cats/ShipT_riv.cat)</w:t>
        <w:br/>
      </w:r>
      <w:r>
        <w:t>And</w:t>
      </w:r>
      <w:r>
        <w:t xml:space="preserve"> </w:t>
      </w:r>
      <w:r>
        <w:t>hym</w:t>
      </w:r>
      <w:r>
        <w:t xml:space="preserve"> </w:t>
      </w:r>
      <w:r>
        <w:t>saleweth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doon</w:t>
      </w:r>
      <w:r>
        <w:t xml:space="preserve"> </w:t>
      </w:r>
      <w:r>
        <w:t>ofte</w:t>
      </w:r>
      <w:r>
        <w:br/>
        <w:br/>
      </w:r>
    </w:p>
    <w:p>
      <w:r>
        <w:rPr>
          <w:b/>
        </w:rPr>
        <w:t>Present 3rd sg must end in -eth : list</w:t>
      </w:r>
      <w:r>
        <w:br/>
        <w:t>The Shipman's Tale 96 (data/riverside_cats/ShipT_riv.cat)</w:t>
        <w:br/>
      </w:r>
      <w:r>
        <w:t>Which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rPr>
          <w:i/>
        </w:rPr>
        <w:t>list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governe</w:t>
      </w:r>
      <w:r>
        <w:t xml:space="preserve"> </w:t>
      </w:r>
      <w:r>
        <w:t>and</w:t>
      </w:r>
      <w:r>
        <w:t xml:space="preserve"> </w:t>
      </w:r>
      <w:r>
        <w:t>gye</w:t>
      </w:r>
      <w:r>
        <w:br/>
        <w:br/>
      </w:r>
    </w:p>
    <w:p>
      <w:r>
        <w:rPr>
          <w:b/>
        </w:rPr>
        <w:t>Present 3rd sg must end in -eth : may</w:t>
      </w:r>
      <w:r>
        <w:br/>
        <w:t>The Shipman's Tale 96 (data/riverside_cats/ShipT_riv.cat)</w:t>
        <w:br/>
      </w:r>
      <w:r>
        <w:t>Which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list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governe</w:t>
      </w:r>
      <w:r>
        <w:t xml:space="preserve"> </w:t>
      </w:r>
      <w:r>
        <w:t>and</w:t>
      </w:r>
      <w:r>
        <w:t xml:space="preserve"> </w:t>
      </w:r>
      <w:r>
        <w:t>gye</w:t>
      </w:r>
      <w:r>
        <w:br/>
        <w:br/>
      </w:r>
    </w:p>
    <w:p>
      <w:r>
        <w:rPr>
          <w:b/>
        </w:rPr>
        <w:t>Present 3rd sg must end in -eth : hath</w:t>
      </w:r>
      <w:r>
        <w:br/>
        <w:t>The Shipman's Tale 108 (data/riverside_cats/ShipT_riv.cat)</w:t>
        <w:br/>
      </w:r>
      <w:r>
        <w:rPr>
          <w:i/>
        </w:rPr>
        <w:t>Hath</w:t>
      </w:r>
      <w:r>
        <w:t xml:space="preserve"> </w:t>
      </w:r>
      <w:r>
        <w:t>yow</w:t>
      </w:r>
      <w:r>
        <w:t xml:space="preserve"> </w:t>
      </w:r>
      <w:r>
        <w:t>laboured</w:t>
      </w:r>
      <w:r>
        <w:t xml:space="preserve"> </w:t>
      </w:r>
      <w:r>
        <w:t>sith</w:t>
      </w:r>
      <w:r>
        <w:t xml:space="preserve"> </w:t>
      </w:r>
      <w:r>
        <w:t>the</w:t>
      </w:r>
      <w:r>
        <w:t xml:space="preserve"> </w:t>
      </w:r>
      <w:r>
        <w:t>nyght</w:t>
      </w:r>
      <w:r>
        <w:t xml:space="preserve"> </w:t>
      </w:r>
      <w:r>
        <w:t>bigan</w:t>
      </w:r>
      <w:r>
        <w:br/>
        <w:br/>
      </w:r>
    </w:p>
    <w:p>
      <w:r>
        <w:rPr>
          <w:b/>
        </w:rPr>
        <w:t>Present 3rd sg must end in -eth : stant</w:t>
      </w:r>
      <w:r>
        <w:br/>
        <w:t>The Shipman's Tale 114 (data/riverside_cats/ShipT_riv.cat)</w:t>
        <w:br/>
      </w:r>
      <w:r>
        <w:t>Nay</w:t>
      </w:r>
      <w:r>
        <w:t xml:space="preserve"> </w:t>
      </w:r>
      <w:r>
        <w:t>cosyn</w:t>
      </w:r>
      <w:r>
        <w:t xml:space="preserve"> </w:t>
      </w:r>
      <w:r>
        <w:t>myn</w:t>
      </w:r>
      <w:r>
        <w:t xml:space="preserve"> </w:t>
      </w:r>
      <w:r>
        <w:t>it</w:t>
      </w:r>
      <w:r>
        <w:t xml:space="preserve"> </w:t>
      </w:r>
      <w:r>
        <w:rPr>
          <w:i/>
        </w:rPr>
        <w:t>stant</w:t>
      </w:r>
      <w:r>
        <w:t xml:space="preserve"> </w:t>
      </w:r>
      <w:r>
        <w:t>nat</w:t>
      </w:r>
      <w:r>
        <w:t xml:space="preserve"> </w:t>
      </w:r>
      <w:r>
        <w:t>so</w:t>
      </w:r>
      <w:r>
        <w:t xml:space="preserve"> </w:t>
      </w:r>
      <w:r>
        <w:t>with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116 (data/riverside_cats/ShipT_riv.cat)</w:t>
        <w:br/>
      </w:r>
      <w:r>
        <w:t>In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reawme</w:t>
      </w:r>
      <w:r>
        <w:t xml:space="preserve"> </w:t>
      </w:r>
      <w:r>
        <w:t>of</w:t>
      </w:r>
      <w:r>
        <w:t xml:space="preserve"> </w:t>
      </w:r>
      <w:r>
        <w:t>France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3rd sg must end in -eth : hath</w:t>
      </w:r>
      <w:r>
        <w:br/>
        <w:t>The Shipman's Tale 117 (data/riverside_cats/ShipT_riv.cat)</w:t>
        <w:br/>
      </w:r>
      <w:r>
        <w:t>That</w:t>
      </w:r>
      <w:r>
        <w:t xml:space="preserve"> </w:t>
      </w:r>
      <w:r>
        <w:t>lasse</w:t>
      </w:r>
      <w:r>
        <w:t xml:space="preserve"> </w:t>
      </w:r>
      <w:r>
        <w:t>lust</w:t>
      </w:r>
      <w:r>
        <w:t xml:space="preserve"> </w:t>
      </w:r>
      <w:r>
        <w:rPr>
          <w:i/>
        </w:rPr>
        <w:t>hath</w:t>
      </w:r>
      <w:r>
        <w:t xml:space="preserve"> </w:t>
      </w:r>
      <w:r>
        <w:t>to</w:t>
      </w:r>
      <w:r>
        <w:t xml:space="preserve"> </w:t>
      </w:r>
      <w:r>
        <w:t>that</w:t>
      </w:r>
      <w:r>
        <w:t xml:space="preserve"> </w:t>
      </w:r>
      <w:r>
        <w:t>sory</w:t>
      </w:r>
      <w:r>
        <w:t xml:space="preserve"> </w:t>
      </w:r>
      <w:r>
        <w:t>pley</w:t>
      </w:r>
      <w:r>
        <w:br/>
        <w:br/>
      </w:r>
    </w:p>
    <w:p>
      <w:r>
        <w:rPr>
          <w:b/>
        </w:rPr>
        <w:t>Present 3rd sg must end in -eth : stant</w:t>
      </w:r>
      <w:r>
        <w:br/>
        <w:t>The Shipman's Tale 120 (data/riverside_cats/ShipT_riv.cat)</w:t>
        <w:br/>
      </w:r>
      <w:r>
        <w:t>Dar</w:t>
      </w:r>
      <w:r>
        <w:t xml:space="preserve"> </w:t>
      </w:r>
      <w:r>
        <w:t>I</w:t>
      </w:r>
      <w:r>
        <w:t xml:space="preserve"> </w:t>
      </w:r>
      <w:r>
        <w:t>nat</w:t>
      </w:r>
      <w:r>
        <w:t xml:space="preserve"> </w:t>
      </w:r>
      <w:r>
        <w:t>telle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stant</w:t>
      </w:r>
      <w:r>
        <w:t xml:space="preserve"> </w:t>
      </w:r>
      <w:r>
        <w:t>with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forbede</w:t>
      </w:r>
      <w:r>
        <w:br/>
        <w:t>The Shipman's Tale 125 (data/riverside_cats/ShipT_riv.cat)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Allas</w:t>
      </w:r>
      <w:r>
        <w:t xml:space="preserve"> </w:t>
      </w:r>
      <w:r>
        <w:t>my</w:t>
      </w:r>
      <w:r>
        <w:t xml:space="preserve"> </w:t>
      </w:r>
      <w:r>
        <w:t>nece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br/>
        <w:br/>
      </w:r>
    </w:p>
    <w:p>
      <w:r>
        <w:rPr>
          <w:b/>
        </w:rPr>
        <w:t>Present 3rd sg must end in -eth : fordo</w:t>
      </w:r>
      <w:r>
        <w:br/>
        <w:t>The Shipman's Tale 127 (data/riverside_cats/ShipT_riv.cat)</w:t>
        <w:br/>
      </w:r>
      <w:r>
        <w:rPr>
          <w:i/>
        </w:rPr>
        <w:t>Fordo</w:t>
      </w:r>
      <w:r>
        <w:t xml:space="preserve"> </w:t>
      </w:r>
      <w:r>
        <w:t>youreself</w:t>
      </w:r>
      <w:r>
        <w:t xml:space="preserve"> </w:t>
      </w:r>
      <w:r>
        <w:t>but</w:t>
      </w:r>
      <w:r>
        <w:t xml:space="preserve"> </w:t>
      </w:r>
      <w:r>
        <w:t>telleth</w:t>
      </w:r>
      <w:r>
        <w:t xml:space="preserve"> </w:t>
      </w:r>
      <w:r>
        <w:t>me</w:t>
      </w:r>
      <w:r>
        <w:t xml:space="preserve"> </w:t>
      </w:r>
      <w:r>
        <w:t>youre</w:t>
      </w:r>
      <w:r>
        <w:t xml:space="preserve"> </w:t>
      </w:r>
      <w:r>
        <w:t>grief</w:t>
      </w:r>
      <w:r>
        <w:br/>
        <w:br/>
      </w:r>
    </w:p>
    <w:p>
      <w:r>
        <w:rPr>
          <w:b/>
        </w:rPr>
        <w:t>Present 3rd sg must end in -eth : shal</w:t>
      </w:r>
      <w:r>
        <w:br/>
        <w:t>The Shipman's Tale 130 (data/riverside_cats/ShipT_riv.cat)</w:t>
        <w:br/>
      </w:r>
      <w:r>
        <w:t>Al</w:t>
      </w:r>
      <w:r>
        <w:t xml:space="preserve"> </w:t>
      </w:r>
      <w:r>
        <w:t>youre</w:t>
      </w:r>
      <w:r>
        <w:t xml:space="preserve"> </w:t>
      </w:r>
      <w:r>
        <w:t>anoy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been</w:t>
      </w:r>
      <w:r>
        <w:t xml:space="preserve"> </w:t>
      </w:r>
      <w:r>
        <w:t>secree</w:t>
      </w:r>
      <w:r>
        <w:br/>
        <w:br/>
      </w:r>
    </w:p>
    <w:p>
      <w:r>
        <w:rPr>
          <w:b/>
        </w:rPr>
        <w:t>Infinitive must end in -en or -e : goon</w:t>
      </w:r>
      <w:r>
        <w:br/>
        <w:t>The Shipman's Tale 137 (data/riverside_cats/ShipT_riv.cat)</w:t>
        <w:br/>
      </w:r>
      <w:r>
        <w:t>Ne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nevere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helle</w:t>
      </w:r>
      <w:r>
        <w:br/>
        <w:br/>
      </w:r>
    </w:p>
    <w:p>
      <w:r>
        <w:rPr>
          <w:b/>
        </w:rPr>
        <w:t>Present 3rd sg must end in -eth : be</w:t>
      </w:r>
      <w:r>
        <w:br/>
        <w:t>The Shipman's Tale 147 (data/riverside_cats/ShipT_riv.cat)</w:t>
        <w:br/>
      </w:r>
      <w:r>
        <w:t>With</w:t>
      </w:r>
      <w:r>
        <w:t xml:space="preserve"> </w:t>
      </w:r>
      <w:r>
        <w:t>myn</w:t>
      </w:r>
      <w:r>
        <w:t xml:space="preserve"> </w:t>
      </w:r>
      <w:r>
        <w:t>housbonde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he</w:t>
      </w:r>
      <w:r>
        <w:t xml:space="preserve"> </w:t>
      </w:r>
      <w:r>
        <w:t>youre</w:t>
      </w:r>
      <w:r>
        <w:t xml:space="preserve"> </w:t>
      </w:r>
      <w:r>
        <w:t>cosyn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150 (data/riverside_cats/ShipT_riv.cat)</w:t>
        <w:br/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leef</w:t>
      </w:r>
      <w:r>
        <w:t xml:space="preserve"> </w:t>
      </w:r>
      <w:r>
        <w:t>that</w:t>
      </w:r>
      <w:r>
        <w:t xml:space="preserve"> </w:t>
      </w:r>
      <w:r>
        <w:t>hangeth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tree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161 (data/riverside_cats/ShipT_riv.cat)</w:t>
        <w:br/>
      </w:r>
      <w:r>
        <w:t>Myn</w:t>
      </w:r>
      <w:r>
        <w:t xml:space="preserve"> </w:t>
      </w:r>
      <w:r>
        <w:t>housbonde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the</w:t>
      </w:r>
      <w:r>
        <w:t xml:space="preserve"> </w:t>
      </w:r>
      <w:r>
        <w:t>worste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-eth : sit</w:t>
      </w:r>
      <w:r>
        <w:br/>
        <w:t>The Shipman's Tale 163 (data/riverside_cats/ShipT_riv.cat)</w:t>
        <w:br/>
      </w:r>
      <w:r>
        <w:t>But</w:t>
      </w:r>
      <w:r>
        <w:t xml:space="preserve"> </w:t>
      </w:r>
      <w:r>
        <w:t>sith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a</w:t>
      </w:r>
      <w:r>
        <w:t xml:space="preserve"> </w:t>
      </w:r>
      <w:r>
        <w:t>wyf</w:t>
      </w:r>
      <w:r>
        <w:t xml:space="preserve"> </w:t>
      </w:r>
      <w:r>
        <w:t>it</w:t>
      </w:r>
      <w:r>
        <w:t xml:space="preserve"> </w:t>
      </w:r>
      <w:r>
        <w:rPr>
          <w:i/>
        </w:rPr>
        <w:t>sit</w:t>
      </w:r>
      <w:r>
        <w:t xml:space="preserve"> </w:t>
      </w:r>
      <w:r>
        <w:t>nat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shal</w:t>
      </w:r>
      <w:r>
        <w:br/>
        <w:t>The Shipman's Tale 167 (data/riverside_cats/ShipT_riv.cat)</w:t>
        <w:br/>
      </w:r>
      <w:r>
        <w:t>A</w:t>
      </w:r>
      <w:r>
        <w:t xml:space="preserve"> </w:t>
      </w:r>
      <w:r>
        <w:t>wyf</w:t>
      </w:r>
      <w:r>
        <w:t xml:space="preserve"> </w:t>
      </w:r>
      <w:r>
        <w:t>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seyn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housbonde</w:t>
      </w:r>
      <w:r>
        <w:br/>
        <w:br/>
      </w:r>
    </w:p>
    <w:p>
      <w:r>
        <w:rPr>
          <w:b/>
        </w:rPr>
        <w:t>Present 3rd sg must end in -eth : shal</w:t>
      </w:r>
      <w:r>
        <w:br/>
        <w:t>The Shipman's Tale 169 (data/riverside_cats/ShipT_riv.cat)</w:t>
        <w:br/>
      </w:r>
      <w:r>
        <w:t>Save</w:t>
      </w:r>
      <w:r>
        <w:t xml:space="preserve"> </w:t>
      </w:r>
      <w:r>
        <w:t>unto</w:t>
      </w:r>
      <w:r>
        <w:t xml:space="preserve"> </w:t>
      </w:r>
      <w:r>
        <w:t>yow</w:t>
      </w:r>
      <w:r>
        <w:t xml:space="preserve"> </w:t>
      </w:r>
      <w:r>
        <w:t>thus</w:t>
      </w:r>
      <w:r>
        <w:t xml:space="preserve"> </w:t>
      </w:r>
      <w:r>
        <w:t>muche</w:t>
      </w:r>
      <w:r>
        <w:t xml:space="preserve"> </w:t>
      </w:r>
      <w:r>
        <w:t>I</w:t>
      </w:r>
      <w:r>
        <w:t xml:space="preserve"> </w:t>
      </w:r>
      <w:r>
        <w:t>tellen</w:t>
      </w:r>
      <w:r>
        <w:t xml:space="preserve"> </w:t>
      </w:r>
      <w:r>
        <w:rPr>
          <w:i/>
        </w:rPr>
        <w:t>shal</w:t>
      </w:r>
      <w:r>
        <w:br/>
        <w:br/>
      </w:r>
    </w:p>
    <w:p>
      <w:r>
        <w:rPr>
          <w:b/>
        </w:rPr>
        <w:t>Present 3rd sg must end in -eth : helpe</w:t>
      </w:r>
      <w:r>
        <w:br/>
        <w:t>The Shipman's Tale 170 (data/riverside_cats/ShipT_riv.cat)</w:t>
        <w:br/>
      </w:r>
      <w:r>
        <w:t>As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noght</w:t>
      </w:r>
      <w:r>
        <w:t xml:space="preserve"> </w:t>
      </w:r>
      <w:r>
        <w:t>worth</w:t>
      </w:r>
      <w:r>
        <w:t xml:space="preserve"> </w:t>
      </w:r>
      <w:r>
        <w:t>at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170 (data/riverside_cats/ShipT_riv.cat)</w:t>
        <w:br/>
      </w:r>
      <w:r>
        <w:t>As</w:t>
      </w:r>
      <w:r>
        <w:t xml:space="preserve"> </w:t>
      </w:r>
      <w:r>
        <w:t>helpe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noght</w:t>
      </w:r>
      <w:r>
        <w:t xml:space="preserve"> </w:t>
      </w:r>
      <w:r>
        <w:t>worth</w:t>
      </w:r>
      <w:r>
        <w:t xml:space="preserve"> </w:t>
      </w:r>
      <w:r>
        <w:t>at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Shipman's Tale 173 (data/riverside_cats/ShipT_riv.cat)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wommen</w:t>
      </w:r>
      <w:r>
        <w:t xml:space="preserve"> </w:t>
      </w:r>
      <w:r>
        <w:t>naturelly</w:t>
      </w:r>
      <w:r>
        <w:br/>
        <w:br/>
      </w:r>
    </w:p>
    <w:p>
      <w:r>
        <w:rPr>
          <w:b/>
        </w:rPr>
        <w:t>Present 3rd sg must end in -eth : list</w:t>
      </w:r>
      <w:r>
        <w:br/>
        <w:t>The Shipman's Tale 189 (data/riverside_cats/ShipT_riv.cat)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doon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praye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189 (data/riverside_cats/ShipT_riv.cat)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list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praye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191 (data/riverside_cats/ShipT_riv.cat)</w:t>
        <w:br/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what</w:t>
      </w:r>
      <w:r>
        <w:t xml:space="preserve"> </w:t>
      </w:r>
      <w:r>
        <w:t>plesance</w:t>
      </w:r>
      <w:r>
        <w:t xml:space="preserve"> </w:t>
      </w:r>
      <w:r>
        <w:t>and</w:t>
      </w:r>
      <w:r>
        <w:t xml:space="preserve"> </w:t>
      </w:r>
      <w:r>
        <w:t>service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192 (data/riverside_cats/ShipT_riv.cat)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rPr>
          <w:i/>
        </w:rP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list</w:t>
      </w:r>
      <w:r>
        <w:t xml:space="preserve"> </w:t>
      </w:r>
      <w:r>
        <w:t>devise</w:t>
      </w:r>
      <w:r>
        <w:br/>
        <w:br/>
      </w:r>
    </w:p>
    <w:p>
      <w:r>
        <w:rPr>
          <w:b/>
        </w:rPr>
        <w:t>Present 3rd sg must end in -eth : list</w:t>
      </w:r>
      <w:r>
        <w:br/>
        <w:t>The Shipman's Tale 192 (data/riverside_cats/ShipT_riv.cat)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devise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Shipman's Tale 194 (data/riverside_cats/ShipT_riv.cat)</w:t>
        <w:br/>
      </w:r>
      <w:r>
        <w:t>As</w:t>
      </w:r>
      <w:r>
        <w:t xml:space="preserve"> </w:t>
      </w:r>
      <w:r>
        <w:t>foul</w:t>
      </w:r>
      <w:r>
        <w:t xml:space="preserve"> </w:t>
      </w:r>
      <w:r>
        <w:t>as</w:t>
      </w:r>
      <w:r>
        <w:t xml:space="preserve"> </w:t>
      </w:r>
      <w:r>
        <w:t>evere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Genylon</w:t>
      </w:r>
      <w:r>
        <w:t xml:space="preserve"> </w:t>
      </w:r>
      <w:r>
        <w:t>of</w:t>
      </w:r>
      <w:r>
        <w:t xml:space="preserve"> </w:t>
      </w:r>
      <w:r>
        <w:t>France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199 (data/riverside_cats/ShipT_riv.cat)</w:t>
        <w:br/>
      </w:r>
      <w:r>
        <w:t>That</w:t>
      </w:r>
      <w:r>
        <w:t xml:space="preserve"> </w:t>
      </w:r>
      <w:r>
        <w:t>whan</w:t>
      </w:r>
      <w:r>
        <w:t xml:space="preserve"> </w:t>
      </w:r>
      <w:r>
        <w:t>youre</w:t>
      </w:r>
      <w:r>
        <w:t xml:space="preserve"> </w:t>
      </w:r>
      <w:r>
        <w:t>housbonde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Flaundres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Shipman's Tale 205 (data/riverside_cats/ShipT_riv.cat)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t>dyne</w:t>
      </w:r>
      <w:r>
        <w:t xml:space="preserve"> </w:t>
      </w:r>
      <w:r>
        <w:t>as</w:t>
      </w:r>
      <w:r>
        <w:t xml:space="preserve"> </w:t>
      </w:r>
      <w:r>
        <w:t>soone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206 (data/riverside_cats/ShipT_riv.cat)</w:t>
        <w:br/>
      </w:r>
      <w:r>
        <w:t>For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chilyndre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pryme</w:t>
      </w:r>
      <w:r>
        <w:t xml:space="preserve"> </w:t>
      </w:r>
      <w:r>
        <w:t>of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-eth : forbede</w:t>
      </w:r>
      <w:r>
        <w:br/>
        <w:t>The Shipman's Tale 208 (data/riverside_cats/ShipT_riv.cat)</w:t>
        <w:br/>
      </w:r>
      <w:r>
        <w:t>Now</w:t>
      </w:r>
      <w:r>
        <w:t xml:space="preserve"> </w:t>
      </w:r>
      <w:r>
        <w:t>elles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sire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212 (data/riverside_cats/ShipT_riv.cat)</w:t>
        <w:br/>
      </w:r>
      <w:r>
        <w:t>Up</w:t>
      </w:r>
      <w:r>
        <w:t xml:space="preserve"> </w:t>
      </w:r>
      <w:r>
        <w:t>to</w:t>
      </w:r>
      <w:r>
        <w:t xml:space="preserve"> </w:t>
      </w:r>
      <w:r>
        <w:t>hir</w:t>
      </w:r>
      <w:r>
        <w:t xml:space="preserve"> </w:t>
      </w:r>
      <w:r>
        <w:t>housbonde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wyf</w:t>
      </w:r>
      <w:r>
        <w:t xml:space="preserve"> </w:t>
      </w:r>
      <w:r>
        <w:t>ygon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Shipman's Tale 215 (data/riverside_cats/ShipT_riv.cat)</w:t>
        <w:br/>
      </w:r>
      <w:r>
        <w:t>Quod</w:t>
      </w:r>
      <w:r>
        <w:t xml:space="preserve"> </w:t>
      </w:r>
      <w:r>
        <w:t>she</w:t>
      </w:r>
      <w:r>
        <w:t xml:space="preserve"> </w:t>
      </w:r>
      <w:r>
        <w:t>What</w:t>
      </w:r>
      <w:r>
        <w:t xml:space="preserve"> </w:t>
      </w:r>
      <w:r>
        <w:t>sire</w:t>
      </w:r>
      <w:r>
        <w:t xml:space="preserve"> </w:t>
      </w:r>
      <w:r>
        <w:t>how</w:t>
      </w:r>
      <w:r>
        <w:t xml:space="preserve"> </w:t>
      </w:r>
      <w:r>
        <w:t>longe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faste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Shipman's Tale 216 (data/riverside_cats/ShipT_riv.cat)</w:t>
        <w:br/>
      </w:r>
      <w:r>
        <w:t>How</w:t>
      </w:r>
      <w:r>
        <w:t xml:space="preserve"> </w:t>
      </w:r>
      <w:r>
        <w:t>longe</w:t>
      </w:r>
      <w:r>
        <w:t xml:space="preserve"> </w:t>
      </w:r>
      <w:r>
        <w:t>tyme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rekene</w:t>
      </w:r>
      <w:r>
        <w:t xml:space="preserve"> </w:t>
      </w:r>
      <w:r>
        <w:t>and</w:t>
      </w:r>
      <w:r>
        <w:t xml:space="preserve"> </w:t>
      </w:r>
      <w:r>
        <w:t>caste</w:t>
      </w:r>
      <w:r>
        <w:br/>
        <w:br/>
      </w:r>
    </w:p>
    <w:p>
      <w:r>
        <w:rPr>
          <w:b/>
        </w:rPr>
        <w:t>Present 3rd sg must end in -eth : shal</w:t>
      </w:r>
      <w:r>
        <w:br/>
        <w:t>The Shipman's Tale 222 (data/riverside_cats/ShipT_riv.cat)</w:t>
        <w:br/>
      </w:r>
      <w:r>
        <w:rPr>
          <w:i/>
        </w:rPr>
        <w:t>Shal</w:t>
      </w:r>
      <w:r>
        <w:t xml:space="preserve"> </w:t>
      </w:r>
      <w:r>
        <w:t>fasting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day</w:t>
      </w:r>
      <w:r>
        <w:t xml:space="preserve"> </w:t>
      </w:r>
      <w:r>
        <w:t>alenge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Infinitive must end in -en or -e : goon</w:t>
      </w:r>
      <w:r>
        <w:br/>
        <w:t>The Shipman's Tale 222 (data/riverside_cats/ShipT_riv.cat)</w:t>
        <w:br/>
      </w:r>
      <w:r>
        <w:t>Shal</w:t>
      </w:r>
      <w:r>
        <w:t xml:space="preserve"> </w:t>
      </w:r>
      <w:r>
        <w:t>fasting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day</w:t>
      </w:r>
      <w:r>
        <w:t xml:space="preserve"> </w:t>
      </w:r>
      <w:r>
        <w:t>alenge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go</w:t>
      </w:r>
      <w:r>
        <w:br/>
        <w:t>The Shipman's Tale 223 (data/riverside_cats/ShipT_riv.cat)</w:t>
        <w:br/>
      </w:r>
      <w:r>
        <w:t>What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t>heere</w:t>
      </w:r>
      <w:r>
        <w:t xml:space="preserve"> </w:t>
      </w:r>
      <w:r>
        <w:t>a</w:t>
      </w:r>
      <w:r>
        <w:t xml:space="preserve"> </w:t>
      </w:r>
      <w:r>
        <w:t>messe</w:t>
      </w:r>
      <w:r>
        <w:t xml:space="preserve"> </w:t>
      </w:r>
      <w:r>
        <w:t>and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dyne</w:t>
      </w:r>
      <w:r>
        <w:br/>
        <w:br/>
      </w:r>
    </w:p>
    <w:p>
      <w:r>
        <w:rPr>
          <w:b/>
        </w:rPr>
        <w:t>Present 3rd sg must end in -eth : save</w:t>
      </w:r>
      <w:r>
        <w:br/>
        <w:t>The Shipman's Tale 226 (data/riverside_cats/ShipT_riv.cat)</w:t>
        <w:br/>
      </w:r>
      <w:r>
        <w:t>For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t>chapmen</w:t>
      </w:r>
      <w:r>
        <w:t xml:space="preserve"> </w:t>
      </w:r>
      <w:r>
        <w:t>also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227 (data/riverside_cats/ShipT_riv.cat)</w:t>
        <w:br/>
      </w:r>
      <w:r>
        <w:t>And</w:t>
      </w:r>
      <w:r>
        <w:t xml:space="preserve"> </w:t>
      </w:r>
      <w:r>
        <w:t>by</w:t>
      </w:r>
      <w:r>
        <w:t xml:space="preserve"> </w:t>
      </w:r>
      <w:r>
        <w:t>that</w:t>
      </w:r>
      <w:r>
        <w:t xml:space="preserve"> </w:t>
      </w:r>
      <w:r>
        <w:t>lord</w:t>
      </w:r>
      <w:r>
        <w:t xml:space="preserve"> </w:t>
      </w:r>
      <w:r>
        <w:t>that</w:t>
      </w:r>
      <w:r>
        <w:t xml:space="preserve"> </w:t>
      </w:r>
      <w:r>
        <w:t>clepid</w:t>
      </w:r>
      <w:r>
        <w:t xml:space="preserve"> </w:t>
      </w:r>
      <w:r>
        <w:rPr>
          <w:i/>
        </w:rPr>
        <w:t>is</w:t>
      </w:r>
      <w:r>
        <w:t xml:space="preserve"> </w:t>
      </w:r>
      <w:r>
        <w:t>Seint</w:t>
      </w:r>
      <w:r>
        <w:t xml:space="preserve"> </w:t>
      </w:r>
      <w:r>
        <w:t>Yve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Shipman's Tale 230 (data/riverside_cats/ShipT_riv.cat)</w:t>
        <w:br/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make</w:t>
      </w:r>
      <w:r>
        <w:t xml:space="preserve"> </w:t>
      </w:r>
      <w:r>
        <w:t>chiere</w:t>
      </w:r>
      <w:r>
        <w:t xml:space="preserve"> </w:t>
      </w:r>
      <w:r>
        <w:t>and</w:t>
      </w:r>
      <w:r>
        <w:t xml:space="preserve"> </w:t>
      </w:r>
      <w:r>
        <w:t>good</w:t>
      </w:r>
      <w:r>
        <w:t xml:space="preserve"> </w:t>
      </w:r>
      <w:r>
        <w:t>visage</w:t>
      </w:r>
      <w:r>
        <w:br/>
        <w:br/>
      </w:r>
    </w:p>
    <w:p>
      <w:r>
        <w:rPr>
          <w:b/>
        </w:rPr>
        <w:t>Present 3rd sg must end in -eth : may</w:t>
      </w:r>
      <w:r>
        <w:br/>
        <w:t>The Shipman's Tale 231 (data/riverside_cats/ShipT_riv.cat)</w:t>
        <w:br/>
      </w:r>
      <w:r>
        <w:t>And</w:t>
      </w:r>
      <w:r>
        <w:t xml:space="preserve"> </w:t>
      </w:r>
      <w:r>
        <w:t>dryve</w:t>
      </w:r>
      <w:r>
        <w:t xml:space="preserve"> </w:t>
      </w:r>
      <w:r>
        <w:t>forth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Infinitive must end in -en or -e : go</w:t>
      </w:r>
      <w:r>
        <w:br/>
        <w:t>The Shipman's Tale 239 (data/riverside_cats/ShipT_riv.cat)</w:t>
        <w:br/>
      </w:r>
      <w:r>
        <w:t>To</w:t>
      </w:r>
      <w:r>
        <w:t xml:space="preserve"> </w:t>
      </w:r>
      <w:r>
        <w:t>Flaundres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rPr>
          <w:i/>
        </w:rPr>
        <w:t>go</w:t>
      </w:r>
      <w:r>
        <w:t xml:space="preserve"> </w:t>
      </w:r>
      <w:r>
        <w:t>tomorwe</w:t>
      </w:r>
      <w:r>
        <w:t xml:space="preserve"> </w:t>
      </w:r>
      <w:r>
        <w:t>at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-eth : may</w:t>
      </w:r>
      <w:r>
        <w:br/>
        <w:t>The Shipman's Tale 246 (data/riverside_cats/ShipT_riv.cat)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thrifty</w:t>
      </w:r>
      <w:r>
        <w:t xml:space="preserve"> </w:t>
      </w:r>
      <w:r>
        <w:t>houshold</w:t>
      </w:r>
      <w:r>
        <w:t xml:space="preserve"> </w:t>
      </w:r>
      <w:r>
        <w:rPr>
          <w:i/>
        </w:rPr>
        <w:t>may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The Shipman's Tale 249 (data/riverside_cats/ShipT_riv.cat)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his</w:t>
      </w:r>
      <w:r>
        <w:t xml:space="preserve"> </w:t>
      </w:r>
      <w:r>
        <w:t>countourdore</w:t>
      </w:r>
      <w:r>
        <w:t xml:space="preserve"> </w:t>
      </w:r>
      <w:r>
        <w:t>he</w:t>
      </w:r>
      <w:r>
        <w:t xml:space="preserve"> </w:t>
      </w:r>
      <w:r>
        <w:rPr>
          <w:i/>
        </w:rPr>
        <w:t>shette</w:t>
      </w:r>
      <w:r>
        <w:br/>
        <w:br/>
      </w:r>
    </w:p>
    <w:p>
      <w:r>
        <w:rPr>
          <w:b/>
        </w:rPr>
        <w:t>Present 3rd sg must end in -eth : gooth</w:t>
      </w:r>
      <w:r>
        <w:br/>
        <w:t>The Shipman's Tale 250 (data/riverside_cats/ShipT_riv.cat)</w:t>
        <w:br/>
      </w:r>
      <w:r>
        <w:t>And</w:t>
      </w:r>
      <w:r>
        <w:t xml:space="preserve"> </w:t>
      </w:r>
      <w:r>
        <w:t>doun</w:t>
      </w:r>
      <w:r>
        <w:t xml:space="preserve"> </w:t>
      </w:r>
      <w:r>
        <w:t>he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t>lette</w:t>
      </w:r>
      <w:r>
        <w:br/>
        <w:br/>
      </w:r>
    </w:p>
    <w:p>
      <w:r>
        <w:rPr>
          <w:b/>
        </w:rPr>
        <w:t>Weak pt sg must end in -ed, -d, or -t : fedde</w:t>
      </w:r>
      <w:r>
        <w:br/>
        <w:t>The Shipman's Tale 254 (data/riverside_cats/ShipT_riv.cat)</w:t>
        <w:br/>
      </w:r>
      <w:r>
        <w:t>And</w:t>
      </w:r>
      <w:r>
        <w:t xml:space="preserve"> </w:t>
      </w:r>
      <w:r>
        <w:t>richely</w:t>
      </w:r>
      <w:r>
        <w:t xml:space="preserve"> </w:t>
      </w:r>
      <w:r>
        <w:t>this</w:t>
      </w:r>
      <w:r>
        <w:t xml:space="preserve"> </w:t>
      </w:r>
      <w:r>
        <w:t>monk</w:t>
      </w:r>
      <w:r>
        <w:t xml:space="preserve"> </w:t>
      </w:r>
      <w:r>
        <w:t>the</w:t>
      </w:r>
      <w:r>
        <w:t xml:space="preserve"> </w:t>
      </w:r>
      <w:r>
        <w:t>chapman</w:t>
      </w:r>
      <w:r>
        <w:t xml:space="preserve"> </w:t>
      </w:r>
      <w:r>
        <w:rPr>
          <w:i/>
        </w:rPr>
        <w:t>fedde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Shipman's Tale 258 (data/riverside_cats/ShipT_riv.cat)</w:t>
        <w:br/>
      </w:r>
      <w:r>
        <w:t>That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se</w:t>
      </w:r>
      <w:r>
        <w:t xml:space="preserve"> </w:t>
      </w:r>
      <w:r>
        <w:t>to</w:t>
      </w:r>
      <w:r>
        <w:t xml:space="preserve"> </w:t>
      </w:r>
      <w:r>
        <w:t>Brugges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The Shipman's Tale 258 (data/riverside_cats/ShipT_riv.cat)</w:t>
        <w:br/>
      </w:r>
      <w:r>
        <w:t>That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se</w:t>
      </w:r>
      <w:r>
        <w:t xml:space="preserve"> </w:t>
      </w:r>
      <w:r>
        <w:t>to</w:t>
      </w:r>
      <w:r>
        <w:t xml:space="preserve"> </w:t>
      </w:r>
      <w:r>
        <w:t>Brugges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spede</w:t>
      </w:r>
      <w:r>
        <w:br/>
        <w:t>The Shipman's Tale 259 (data/riverside_cats/ShipT_riv.cat)</w:t>
        <w:br/>
      </w:r>
      <w:r>
        <w:t>God</w:t>
      </w:r>
      <w:r>
        <w:t xml:space="preserve"> </w:t>
      </w:r>
      <w:r>
        <w:t>and</w:t>
      </w:r>
      <w:r>
        <w:t xml:space="preserve"> </w:t>
      </w:r>
      <w:r>
        <w:t>Seint</w:t>
      </w:r>
      <w:r>
        <w:t xml:space="preserve"> </w:t>
      </w:r>
      <w:r>
        <w:t>Austyn</w:t>
      </w:r>
      <w:r>
        <w:t xml:space="preserve"> </w:t>
      </w:r>
      <w:r>
        <w:rPr>
          <w:i/>
        </w:rPr>
        <w:t>spede</w:t>
      </w:r>
      <w:r>
        <w:t xml:space="preserve"> </w:t>
      </w:r>
      <w:r>
        <w:t>yow</w:t>
      </w:r>
      <w:r>
        <w:t xml:space="preserve"> </w:t>
      </w:r>
      <w:r>
        <w:t>and</w:t>
      </w:r>
      <w:r>
        <w:t xml:space="preserve"> </w:t>
      </w:r>
      <w:r>
        <w:t>gyde</w:t>
      </w:r>
      <w:r>
        <w:br/>
        <w:br/>
      </w:r>
    </w:p>
    <w:p>
      <w:r>
        <w:rPr>
          <w:b/>
        </w:rPr>
        <w:t>Present 3rd sg must end in -eth : gyde</w:t>
      </w:r>
      <w:r>
        <w:br/>
        <w:t>The Shipman's Tale 259 (data/riverside_cats/ShipT_riv.cat)</w:t>
        <w:br/>
      </w:r>
      <w:r>
        <w:t>God</w:t>
      </w:r>
      <w:r>
        <w:t xml:space="preserve"> </w:t>
      </w:r>
      <w:r>
        <w:t>and</w:t>
      </w:r>
      <w:r>
        <w:t xml:space="preserve"> </w:t>
      </w:r>
      <w:r>
        <w:t>Seint</w:t>
      </w:r>
      <w:r>
        <w:t xml:space="preserve"> </w:t>
      </w:r>
      <w:r>
        <w:t>Austyn</w:t>
      </w:r>
      <w:r>
        <w:t xml:space="preserve"> </w:t>
      </w:r>
      <w:r>
        <w:t>spede</w:t>
      </w:r>
      <w:r>
        <w:t xml:space="preserve"> </w:t>
      </w:r>
      <w:r>
        <w:t>yow</w:t>
      </w:r>
      <w:r>
        <w:t xml:space="preserve"> </w:t>
      </w:r>
      <w:r>
        <w:t>and</w:t>
      </w:r>
      <w:r>
        <w:t xml:space="preserve"> </w:t>
      </w:r>
      <w:r>
        <w:rPr>
          <w:i/>
        </w:rPr>
        <w:t>gyde</w:t>
      </w:r>
      <w:r>
        <w:br/>
        <w:br/>
      </w:r>
    </w:p>
    <w:p>
      <w:r>
        <w:rPr>
          <w:b/>
        </w:rPr>
        <w:t>Present 3rd sg must end in -eth : shilde</w:t>
      </w:r>
      <w:r>
        <w:br/>
        <w:t>The Shipman's Tale 264 (data/riverside_cats/ShipT_riv.cat)</w:t>
        <w:br/>
      </w:r>
      <w:r>
        <w:t>Farewel</w:t>
      </w:r>
      <w:r>
        <w:t xml:space="preserve"> </w:t>
      </w:r>
      <w:r>
        <w:t>cosyn</w:t>
      </w:r>
      <w:r>
        <w:t xml:space="preserve"> </w:t>
      </w:r>
      <w:r>
        <w:t>God</w:t>
      </w:r>
      <w:r>
        <w:t xml:space="preserve"> </w:t>
      </w:r>
      <w:r>
        <w:rPr>
          <w:i/>
        </w:rPr>
        <w:t>shilde</w:t>
      </w:r>
      <w:r>
        <w:t xml:space="preserve"> </w:t>
      </w:r>
      <w:r>
        <w:t>yow</w:t>
      </w:r>
      <w:r>
        <w:t xml:space="preserve"> </w:t>
      </w:r>
      <w:r>
        <w:t>fro</w:t>
      </w:r>
      <w:r>
        <w:t xml:space="preserve"> </w:t>
      </w:r>
      <w:r>
        <w:t>care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Shipman's Tale 267 (data/riverside_cats/ShipT_riv.cat)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rPr>
          <w:i/>
        </w:rPr>
        <w:t>wol</w:t>
      </w:r>
      <w:r>
        <w:t xml:space="preserve"> </w:t>
      </w:r>
      <w:r>
        <w:t>comande</w:t>
      </w:r>
      <w:r>
        <w:t xml:space="preserve"> </w:t>
      </w:r>
      <w:r>
        <w:t>in</w:t>
      </w:r>
      <w:r>
        <w:t xml:space="preserve"> </w:t>
      </w:r>
      <w:r>
        <w:t>any</w:t>
      </w:r>
      <w:r>
        <w:t xml:space="preserve"> </w:t>
      </w:r>
      <w:r>
        <w:t>wyse</w:t>
      </w:r>
      <w:r>
        <w:br/>
        <w:br/>
      </w:r>
    </w:p>
    <w:p>
      <w:r>
        <w:rPr>
          <w:b/>
        </w:rPr>
        <w:t>Present 3rd sg must end in -eth : shal</w:t>
      </w:r>
      <w:r>
        <w:br/>
        <w:t>The Shipman's Tale 268 (data/riverside_cats/ShipT_riv.cat)</w:t>
        <w:br/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Shipman's Tale 268 (data/riverside_cats/ShipT_riv.cat)</w:t>
        <w:br/>
      </w:r>
      <w:r>
        <w:t>It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-eth : may</w:t>
      </w:r>
      <w:r>
        <w:br/>
        <w:t>The Shipman's Tale 269 (data/riverside_cats/ShipT_riv.cat)</w:t>
        <w:br/>
      </w:r>
      <w:r>
        <w:t>O</w:t>
      </w:r>
      <w:r>
        <w:t xml:space="preserve"> </w:t>
      </w:r>
      <w:r>
        <w:t>thyng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goon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Infinitive must end in -en or -e : prey</w:t>
      </w:r>
      <w:r>
        <w:br/>
        <w:t>The Shipman's Tale 270 (data/riverside_cats/ShipT_riv.cat)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rPr>
          <w:i/>
        </w:rPr>
        <w:t>prey</w:t>
      </w:r>
      <w:r>
        <w:t xml:space="preserve"> </w:t>
      </w:r>
      <w:r>
        <w:t>yow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lene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helpe</w:t>
      </w:r>
      <w:r>
        <w:br/>
        <w:t>The Shipman's Tale 274 (data/riverside_cats/ShipT_riv.cat)</w:t>
        <w:br/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t>it</w:t>
      </w:r>
      <w:r>
        <w:t xml:space="preserve"> </w:t>
      </w:r>
      <w:r>
        <w:t>were</w:t>
      </w:r>
      <w:r>
        <w:t xml:space="preserve"> </w:t>
      </w:r>
      <w:r>
        <w:t>youres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284 (data/riverside_cats/ShipT_riv.cat)</w:t>
        <w:br/>
      </w:r>
      <w:r>
        <w:t>My</w:t>
      </w:r>
      <w:r>
        <w:t xml:space="preserve"> </w:t>
      </w:r>
      <w:r>
        <w:t>gold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youres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yow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3rd sg must end in -eth : list</w:t>
      </w:r>
      <w:r>
        <w:br/>
        <w:t>The Shipman's Tale 286 (data/riverside_cats/ShipT_riv.cat)</w:t>
        <w:br/>
      </w:r>
      <w:r>
        <w:t>Take</w:t>
      </w:r>
      <w:r>
        <w:t xml:space="preserve"> </w:t>
      </w:r>
      <w:r>
        <w:t>what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God</w:t>
      </w:r>
      <w:r>
        <w:t xml:space="preserve"> </w:t>
      </w:r>
      <w:r>
        <w:t>shilde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spare</w:t>
      </w:r>
      <w:r>
        <w:br/>
        <w:br/>
      </w:r>
    </w:p>
    <w:p>
      <w:r>
        <w:rPr>
          <w:b/>
        </w:rPr>
        <w:t>Present 3rd sg must end in -eth : shilde</w:t>
      </w:r>
      <w:r>
        <w:br/>
        <w:t>The Shipman's Tale 286 (data/riverside_cats/ShipT_riv.cat)</w:t>
        <w:br/>
      </w:r>
      <w:r>
        <w:t>Take</w:t>
      </w:r>
      <w:r>
        <w:t xml:space="preserve"> </w:t>
      </w:r>
      <w:r>
        <w:t>what</w:t>
      </w:r>
      <w:r>
        <w:t xml:space="preserve"> </w:t>
      </w:r>
      <w:r>
        <w:t>yow</w:t>
      </w:r>
      <w:r>
        <w:t xml:space="preserve"> </w:t>
      </w:r>
      <w:r>
        <w:t>list</w:t>
      </w:r>
      <w:r>
        <w:t xml:space="preserve"> </w:t>
      </w:r>
      <w:r>
        <w:t>God</w:t>
      </w:r>
      <w:r>
        <w:t xml:space="preserve"> </w:t>
      </w:r>
      <w:r>
        <w:rPr>
          <w:i/>
        </w:rPr>
        <w:t>shilde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spare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287 (data/riverside_cats/ShipT_riv.cat)</w:t>
        <w:br/>
      </w:r>
      <w:r>
        <w:t>But</w:t>
      </w:r>
      <w:r>
        <w:t xml:space="preserve"> </w:t>
      </w:r>
      <w:r>
        <w:t>o</w:t>
      </w:r>
      <w:r>
        <w:t xml:space="preserve"> </w:t>
      </w:r>
      <w:r>
        <w:t>thyng</w:t>
      </w:r>
      <w:r>
        <w:t xml:space="preserve"> </w:t>
      </w:r>
      <w:r>
        <w:rPr>
          <w:i/>
        </w:rPr>
        <w:t>is</w:t>
      </w:r>
      <w:r>
        <w:t xml:space="preserve"> </w:t>
      </w:r>
      <w:r>
        <w:t>ye</w:t>
      </w:r>
      <w:r>
        <w:t xml:space="preserve"> </w:t>
      </w:r>
      <w:r>
        <w:t>knowe</w:t>
      </w:r>
      <w:r>
        <w:t xml:space="preserve"> </w:t>
      </w:r>
      <w:r>
        <w:t>it</w:t>
      </w:r>
      <w:r>
        <w:t xml:space="preserve"> </w:t>
      </w:r>
      <w:r>
        <w:t>wel</w:t>
      </w:r>
      <w:r>
        <w:t xml:space="preserve"> </w:t>
      </w:r>
      <w:r>
        <w:t>ynogh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Shipman's Tale 289 (data/riverside_cats/ShipT_riv.cat)</w:t>
        <w:br/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creaunce</w:t>
      </w:r>
      <w:r>
        <w:t xml:space="preserve"> </w:t>
      </w:r>
      <w:r>
        <w:t>whil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290 (data/riverside_cats/ShipT_riv.cat)</w:t>
        <w:br/>
      </w:r>
      <w:r>
        <w:t>But</w:t>
      </w:r>
      <w:r>
        <w:t xml:space="preserve"> </w:t>
      </w:r>
      <w:r>
        <w:t>goldlees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Weak pt sg must end in -ed, -d, or -t : fette</w:t>
      </w:r>
      <w:r>
        <w:br/>
        <w:t>The Shipman's Tale 293 (data/riverside_cats/ShipT_riv.cat)</w:t>
        <w:br/>
      </w:r>
      <w:r>
        <w:t>Thise</w:t>
      </w:r>
      <w:r>
        <w:t xml:space="preserve"> </w:t>
      </w:r>
      <w:r>
        <w:t>hundred</w:t>
      </w:r>
      <w:r>
        <w:t xml:space="preserve"> </w:t>
      </w:r>
      <w:r>
        <w:t>frankes</w:t>
      </w:r>
      <w:r>
        <w:t xml:space="preserve"> </w:t>
      </w:r>
      <w:r>
        <w:t>he</w:t>
      </w:r>
      <w:r>
        <w:t xml:space="preserve"> </w:t>
      </w:r>
      <w:r>
        <w:rPr>
          <w:i/>
        </w:rPr>
        <w:t>fette</w:t>
      </w:r>
      <w:r>
        <w:t xml:space="preserve"> </w:t>
      </w:r>
      <w:r>
        <w:t>forth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3rd sg must end in -eth : gooth</w:t>
      </w:r>
      <w:r>
        <w:br/>
        <w:t>The Shipman's Tale 302 (data/riverside_cats/ShipT_riv.cat)</w:t>
        <w:br/>
      </w:r>
      <w:r>
        <w:t>Now</w:t>
      </w:r>
      <w:r>
        <w:t xml:space="preserve"> </w:t>
      </w:r>
      <w:r>
        <w:rPr>
          <w:i/>
        </w:rPr>
        <w:t>gooth</w:t>
      </w:r>
      <w:r>
        <w:t xml:space="preserve"> </w:t>
      </w:r>
      <w:r>
        <w:t>this</w:t>
      </w:r>
      <w:r>
        <w:t xml:space="preserve"> </w:t>
      </w:r>
      <w:r>
        <w:t>marchant</w:t>
      </w:r>
      <w:r>
        <w:t xml:space="preserve"> </w:t>
      </w:r>
      <w:r>
        <w:t>faste</w:t>
      </w:r>
      <w:r>
        <w:t xml:space="preserve"> </w:t>
      </w:r>
      <w:r>
        <w:t>and</w:t>
      </w:r>
      <w:r>
        <w:t xml:space="preserve"> </w:t>
      </w:r>
      <w:r>
        <w:t>bisily</w:t>
      </w:r>
      <w:r>
        <w:br/>
        <w:br/>
      </w:r>
    </w:p>
    <w:p>
      <w:r>
        <w:rPr>
          <w:b/>
        </w:rPr>
        <w:t>Infinitive must end in -en or -e : gon</w:t>
      </w:r>
      <w:r>
        <w:br/>
        <w:t>The Shipman's Tale 313 (data/riverside_cats/ShipT_riv.cat)</w:t>
        <w:br/>
      </w:r>
      <w:r>
        <w:t>And</w:t>
      </w:r>
      <w:r>
        <w:t xml:space="preserve"> </w:t>
      </w:r>
      <w:r>
        <w:t>shortly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point</w:t>
      </w:r>
      <w:r>
        <w:t xml:space="preserve"> </w:t>
      </w:r>
      <w:r>
        <w:t>right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list</w:t>
      </w:r>
      <w:r>
        <w:br/>
        <w:t>The Shipman's Tale 324 (data/riverside_cats/ShipT_riv.cat)</w:t>
        <w:br/>
      </w:r>
      <w:r>
        <w:t>Or</w:t>
      </w:r>
      <w:r>
        <w:t xml:space="preserve"> </w:t>
      </w:r>
      <w:r>
        <w:t>where</w:t>
      </w:r>
      <w:r>
        <w:t xml:space="preserve"> </w:t>
      </w:r>
      <w:r>
        <w:t>hym</w:t>
      </w:r>
      <w:r>
        <w:t xml:space="preserve"> </w:t>
      </w:r>
      <w:r>
        <w:rPr>
          <w:i/>
        </w:rPr>
        <w:t>list</w:t>
      </w:r>
      <w:r>
        <w:t xml:space="preserve"> </w:t>
      </w:r>
      <w:r>
        <w:t>namoore</w:t>
      </w:r>
      <w:r>
        <w:t xml:space="preserve"> </w:t>
      </w:r>
      <w:r>
        <w:t>of</w:t>
      </w:r>
      <w:r>
        <w:t xml:space="preserve"> </w:t>
      </w:r>
      <w:r>
        <w:t>hym</w:t>
      </w:r>
      <w:r>
        <w:t xml:space="preserve"> </w:t>
      </w:r>
      <w:r>
        <w:t>I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328 (data/riverside_cats/ShipT_riv.cat)</w:t>
        <w:br/>
      </w:r>
      <w:r>
        <w:t>And</w:t>
      </w:r>
      <w:r>
        <w:t xml:space="preserve"> </w:t>
      </w:r>
      <w:r>
        <w:t>telleth</w:t>
      </w:r>
      <w:r>
        <w:t xml:space="preserve"> </w:t>
      </w:r>
      <w:r>
        <w:t>hire</w:t>
      </w:r>
      <w:r>
        <w:t xml:space="preserve"> </w:t>
      </w:r>
      <w:r>
        <w:t>that</w:t>
      </w:r>
      <w:r>
        <w:t xml:space="preserve"> </w:t>
      </w:r>
      <w:r>
        <w:t>chaffare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332 (data/riverside_cats/ShipT_riv.cat)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this</w:t>
      </w:r>
      <w:r>
        <w:t xml:space="preserve"> </w:t>
      </w:r>
      <w:r>
        <w:t>marchant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Parys</w:t>
      </w:r>
      <w:r>
        <w:t xml:space="preserve"> </w:t>
      </w:r>
      <w:r>
        <w:t>gon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Shipman's Tale 333 (data/riverside_cats/ShipT_riv.cat)</w:t>
        <w:br/>
      </w:r>
      <w:r>
        <w:t>To</w:t>
      </w:r>
      <w:r>
        <w:t xml:space="preserve"> </w:t>
      </w:r>
      <w:r>
        <w:t>borwe</w:t>
      </w:r>
      <w:r>
        <w:t xml:space="preserve"> </w:t>
      </w:r>
      <w:r>
        <w:t>of</w:t>
      </w:r>
      <w:r>
        <w:t xml:space="preserve"> </w:t>
      </w:r>
      <w:r>
        <w:t>certeine</w:t>
      </w:r>
      <w:r>
        <w:t xml:space="preserve"> </w:t>
      </w:r>
      <w:r>
        <w:t>freendes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Shipman's Tale 341 (data/riverside_cats/ShipT_riv.cat)</w:t>
        <w:br/>
      </w:r>
      <w:r>
        <w:t>As</w:t>
      </w:r>
      <w:r>
        <w:t xml:space="preserve"> </w:t>
      </w:r>
      <w:r>
        <w:t>freendes</w:t>
      </w:r>
      <w:r>
        <w:t xml:space="preserve"> </w:t>
      </w:r>
      <w:r>
        <w:rPr>
          <w:i/>
        </w:rPr>
        <w:t>doon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been</w:t>
      </w:r>
      <w:r>
        <w:t xml:space="preserve"> </w:t>
      </w:r>
      <w:r>
        <w:t>met</w:t>
      </w:r>
      <w:r>
        <w:t xml:space="preserve"> </w:t>
      </w:r>
      <w:r>
        <w:t>yfeere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Shipman's Tale 344 (data/riverside_cats/ShipT_riv.cat)</w:t>
        <w:br/>
      </w:r>
      <w:r>
        <w:t>How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wel</w:t>
      </w:r>
      <w:r>
        <w:t xml:space="preserve"> </w:t>
      </w:r>
      <w:r>
        <w:t>yboght</w:t>
      </w:r>
      <w:r>
        <w:t xml:space="preserve"> </w:t>
      </w:r>
      <w:r>
        <w:t>and</w:t>
      </w:r>
      <w:r>
        <w:t xml:space="preserve"> </w:t>
      </w:r>
      <w:r>
        <w:t>graciously</w:t>
      </w:r>
      <w:r>
        <w:br/>
        <w:br/>
      </w:r>
    </w:p>
    <w:p>
      <w:r>
        <w:rPr>
          <w:b/>
        </w:rPr>
        <w:t>Present 3rd sg must end in -eth : be</w:t>
      </w:r>
      <w:r>
        <w:br/>
        <w:t>The Shipman's Tale 345 (data/riverside_cats/ShipT_riv.cat)</w:t>
        <w:br/>
      </w:r>
      <w:r>
        <w:t>Thanked</w:t>
      </w:r>
      <w:r>
        <w:t xml:space="preserve"> </w:t>
      </w:r>
      <w:r>
        <w:rPr>
          <w:i/>
        </w:rPr>
        <w:t>be</w:t>
      </w:r>
      <w:r>
        <w:t xml:space="preserve"> </w:t>
      </w:r>
      <w:r>
        <w:t>God</w:t>
      </w:r>
      <w:r>
        <w:t xml:space="preserve"> </w:t>
      </w:r>
      <w:r>
        <w:t>al</w:t>
      </w:r>
      <w:r>
        <w:t xml:space="preserve"> </w:t>
      </w:r>
      <w:r>
        <w:t>hool</w:t>
      </w:r>
      <w:r>
        <w:t xml:space="preserve"> </w:t>
      </w:r>
      <w:r>
        <w:t>his</w:t>
      </w:r>
      <w:r>
        <w:t xml:space="preserve"> </w:t>
      </w:r>
      <w:r>
        <w:t>marchandise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Shipman's Tale 349 (data/riverside_cats/ShipT_riv.cat)</w:t>
        <w:br/>
      </w:r>
      <w:r>
        <w:t>Daun</w:t>
      </w:r>
      <w:r>
        <w:t xml:space="preserve"> </w:t>
      </w:r>
      <w:r>
        <w:t>John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Certes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fayn</w:t>
      </w:r>
      <w:r>
        <w:br/>
        <w:br/>
      </w:r>
    </w:p>
    <w:p>
      <w:r>
        <w:rPr>
          <w:b/>
        </w:rPr>
        <w:t>Present plural must end in -en or -e : ar</w:t>
      </w:r>
      <w:r>
        <w:br/>
        <w:t>The Shipman's Tale 350 (data/riverside_cats/ShipT_riv.cat)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t>in</w:t>
      </w:r>
      <w:r>
        <w:t xml:space="preserve"> </w:t>
      </w:r>
      <w:r>
        <w:t>heele</w:t>
      </w:r>
      <w:r>
        <w:t xml:space="preserve"> </w:t>
      </w:r>
      <w:r>
        <w:rPr>
          <w:i/>
        </w:rPr>
        <w:t>ar</w:t>
      </w:r>
      <w:r>
        <w:t xml:space="preserve"> </w:t>
      </w:r>
      <w:r>
        <w:t>comen</w:t>
      </w:r>
      <w:r>
        <w:t xml:space="preserve"> </w:t>
      </w:r>
      <w:r>
        <w:t>hom</w:t>
      </w:r>
      <w:r>
        <w:t xml:space="preserve"> </w:t>
      </w:r>
      <w:r>
        <w:t>agayn</w:t>
      </w:r>
      <w:r>
        <w:br/>
        <w:br/>
      </w:r>
    </w:p>
    <w:p>
      <w:r>
        <w:rPr>
          <w:b/>
        </w:rPr>
        <w:t>Infinitive must end in -en or -e : goon</w:t>
      </w:r>
      <w:r>
        <w:br/>
        <w:t>The Shipman's Tale 362 (data/riverside_cats/ShipT_riv.cat)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compaignye</w:t>
      </w:r>
      <w:r>
        <w:t xml:space="preserve"> </w:t>
      </w:r>
      <w:r>
        <w:t>moot</w:t>
      </w:r>
      <w:r>
        <w:t xml:space="preserve"> </w:t>
      </w:r>
      <w:r>
        <w:t>I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gooth</w:t>
      </w:r>
      <w:r>
        <w:br/>
        <w:t>The Shipman's Tale 369 (data/riverside_cats/ShipT_riv.cat)</w:t>
        <w:br/>
      </w:r>
      <w:r>
        <w:t>And</w:t>
      </w:r>
      <w:r>
        <w:t xml:space="preserve"> </w:t>
      </w:r>
      <w:r>
        <w:t>hoom</w:t>
      </w:r>
      <w:r>
        <w:t xml:space="preserve"> </w:t>
      </w:r>
      <w:r>
        <w:t>he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murie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papejay</w:t>
      </w:r>
      <w:r>
        <w:br/>
        <w:br/>
      </w:r>
    </w:p>
    <w:p>
      <w:r>
        <w:rPr>
          <w:b/>
        </w:rPr>
        <w:t>Present 3rd sg must end in -eth : be</w:t>
      </w:r>
      <w:r>
        <w:br/>
        <w:t>The Shipman's Tale 384 (data/riverside_cats/ShipT_riv.cat)</w:t>
        <w:br/>
      </w:r>
      <w:r>
        <w:t>With</w:t>
      </w:r>
      <w:r>
        <w:t xml:space="preserve"> </w:t>
      </w:r>
      <w:r>
        <w:t>yow</w:t>
      </w:r>
      <w:r>
        <w:t xml:space="preserve"> </w:t>
      </w:r>
      <w:r>
        <w:t>my</w:t>
      </w:r>
      <w:r>
        <w:t xml:space="preserve"> </w:t>
      </w:r>
      <w:r>
        <w:t>wyf</w:t>
      </w:r>
      <w:r>
        <w:t xml:space="preserve"> </w:t>
      </w:r>
      <w:r>
        <w:t>although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me</w:t>
      </w:r>
      <w:r>
        <w:t xml:space="preserve"> </w:t>
      </w:r>
      <w:r>
        <w:t>looth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Shipman's Tale 385 (data/riverside_cats/ShipT_riv.cat)</w:t>
        <w:br/>
      </w:r>
      <w:r>
        <w:t>And</w:t>
      </w:r>
      <w:r>
        <w:t xml:space="preserve"> </w:t>
      </w:r>
      <w:r>
        <w:rPr>
          <w:i/>
        </w:rPr>
        <w:t>woot</w:t>
      </w:r>
      <w:r>
        <w:t xml:space="preserve"> </w:t>
      </w:r>
      <w:r>
        <w:t>ye</w:t>
      </w:r>
      <w:r>
        <w:t xml:space="preserve"> </w:t>
      </w:r>
      <w:r>
        <w:t>why</w:t>
      </w:r>
      <w:r>
        <w:t xml:space="preserve"> </w:t>
      </w:r>
      <w:r>
        <w:t>By</w:t>
      </w:r>
      <w:r>
        <w:t xml:space="preserve"> </w:t>
      </w:r>
      <w:r>
        <w:t>God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Shipman's Tale 386 (data/riverside_cats/ShipT_riv.cat)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</w:t>
      </w:r>
      <w:r>
        <w:t xml:space="preserve"> </w:t>
      </w:r>
      <w:r>
        <w:t>a</w:t>
      </w:r>
      <w:r>
        <w:t xml:space="preserve"> </w:t>
      </w:r>
      <w:r>
        <w:t>manere</w:t>
      </w:r>
      <w:r>
        <w:t xml:space="preserve"> </w:t>
      </w:r>
      <w:r>
        <w:t>straungenesse</w:t>
      </w:r>
      <w:r>
        <w:br/>
        <w:br/>
      </w:r>
    </w:p>
    <w:p>
      <w:r>
        <w:rPr>
          <w:b/>
        </w:rPr>
        <w:t>Infinitive must end in -en or -e : han</w:t>
      </w:r>
      <w:r>
        <w:br/>
        <w:t>The Shipman's Tale 388 (data/riverside_cats/ShipT_riv.cat)</w:t>
        <w:br/>
      </w:r>
      <w:r>
        <w:t>Ye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warned</w:t>
      </w:r>
      <w:r>
        <w:t xml:space="preserve"> </w:t>
      </w:r>
      <w:r>
        <w:t>me</w:t>
      </w:r>
      <w:r>
        <w:t xml:space="preserve"> </w:t>
      </w:r>
      <w:r>
        <w:t>er</w:t>
      </w:r>
      <w:r>
        <w:t xml:space="preserve"> </w:t>
      </w:r>
      <w:r>
        <w:t>I</w:t>
      </w:r>
      <w:r>
        <w:t xml:space="preserve"> </w:t>
      </w:r>
      <w:r>
        <w:t>had</w:t>
      </w:r>
      <w:r>
        <w:t xml:space="preserve"> </w:t>
      </w:r>
      <w:r>
        <w:t>gon</w:t>
      </w:r>
      <w:r>
        <w:br/>
        <w:br/>
      </w:r>
    </w:p>
    <w:p>
      <w:r>
        <w:rPr>
          <w:b/>
        </w:rPr>
        <w:t>Present 3rd sg must end in -eth : hath</w:t>
      </w:r>
      <w:r>
        <w:br/>
        <w:t>The Shipman's Tale 399 (data/riverside_cats/ShipT_riv.cat)</w:t>
        <w:br/>
      </w:r>
      <w:r>
        <w:t>I</w:t>
      </w:r>
      <w:r>
        <w:t xml:space="preserve"> </w:t>
      </w:r>
      <w:r>
        <w:t>myghte</w:t>
      </w:r>
      <w:r>
        <w:t xml:space="preserve"> </w:t>
      </w:r>
      <w:r>
        <w:t>hym</w:t>
      </w:r>
      <w:r>
        <w:t xml:space="preserve"> </w:t>
      </w:r>
      <w:r>
        <w:t>axe</w:t>
      </w:r>
      <w:r>
        <w:t xml:space="preserve"> </w:t>
      </w:r>
      <w:r>
        <w:t>a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payed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Shipman's Tale 407 (data/riverside_cats/ShipT_riv.cat)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yeve</w:t>
      </w:r>
      <w:r>
        <w:t xml:space="preserve"> </w:t>
      </w:r>
      <w:r>
        <w:t>it</w:t>
      </w:r>
      <w:r>
        <w:t xml:space="preserve"> </w:t>
      </w:r>
      <w:r>
        <w:t>me</w:t>
      </w:r>
      <w:r>
        <w:t xml:space="preserve"> </w:t>
      </w:r>
      <w:r>
        <w:t>bycause</w:t>
      </w:r>
      <w:r>
        <w:t xml:space="preserve"> </w:t>
      </w:r>
      <w:r>
        <w:t>of</w:t>
      </w:r>
      <w:r>
        <w:t xml:space="preserve"> </w:t>
      </w:r>
      <w:r>
        <w:t>yow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408 (data/riverside_cats/ShipT_riv.cat)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therwith</w:t>
      </w:r>
      <w:r>
        <w:t xml:space="preserve"> </w:t>
      </w:r>
      <w:r>
        <w:t>myn</w:t>
      </w:r>
      <w:r>
        <w:t xml:space="preserve"> </w:t>
      </w:r>
      <w:r>
        <w:t>honour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prow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Shipman's Tale 413 (data/riverside_cats/ShipT_riv.cat)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mo</w:t>
      </w:r>
      <w:r>
        <w:t xml:space="preserve"> </w:t>
      </w:r>
      <w:r>
        <w:t>slakkere</w:t>
      </w:r>
      <w:r>
        <w:t xml:space="preserve"> </w:t>
      </w:r>
      <w:r>
        <w:t>dettours</w:t>
      </w:r>
      <w:r>
        <w:t xml:space="preserve"> </w:t>
      </w:r>
      <w:r>
        <w:t>than</w:t>
      </w:r>
      <w:r>
        <w:t xml:space="preserve"> </w:t>
      </w:r>
      <w:r>
        <w:t>am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Shipman's Tale 423 (data/riverside_cats/ShipT_riv.cat)</w:t>
        <w:br/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my</w:t>
      </w:r>
      <w:r>
        <w:t xml:space="preserve"> </w:t>
      </w:r>
      <w:r>
        <w:t>joly</w:t>
      </w:r>
      <w:r>
        <w:t xml:space="preserve"> </w:t>
      </w:r>
      <w:r>
        <w:t>body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t>wedde</w:t>
      </w:r>
      <w:r>
        <w:br/>
        <w:br/>
      </w:r>
    </w:p>
    <w:p>
      <w:r>
        <w:rPr>
          <w:b/>
        </w:rPr>
        <w:t>Present 3rd sg must end in -eth : may</w:t>
      </w:r>
      <w:r>
        <w:br/>
        <w:t>The Shipman's Tale 429 (data/riverside_cats/ShipT_riv.cat)</w:t>
        <w:br/>
      </w:r>
      <w:r>
        <w:t>Sith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thyng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amended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Merchant's Tale 1251 (data/riverside_cats/MerT_riv.cat)</w:t>
        <w:br/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thise</w:t>
      </w:r>
      <w:r>
        <w:t xml:space="preserve"> </w:t>
      </w:r>
      <w:r>
        <w:t>fooles</w:t>
      </w:r>
      <w:r>
        <w:t xml:space="preserve"> </w:t>
      </w:r>
      <w:r>
        <w:t>that</w:t>
      </w:r>
      <w:r>
        <w:t xml:space="preserve"> </w:t>
      </w:r>
      <w:r>
        <w:t>been</w:t>
      </w:r>
      <w:r>
        <w:t xml:space="preserve"> </w:t>
      </w:r>
      <w:r>
        <w:t>seculeer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1255 (data/riverside_cats/MerT_riv.cat)</w:t>
        <w:br/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knyght</w:t>
      </w:r>
      <w:r>
        <w:t xml:space="preserve"> </w:t>
      </w:r>
      <w:r>
        <w:t>to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wedded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-eth : kan</w:t>
      </w:r>
      <w:r>
        <w:br/>
        <w:t>The Merchant's Tale 1256 (data/riverside_cats/MerT_riv.cat)</w:t>
        <w:br/>
      </w:r>
      <w:r>
        <w:t>That</w:t>
      </w:r>
      <w:r>
        <w:t xml:space="preserve"> </w:t>
      </w:r>
      <w:r>
        <w:t>day</w:t>
      </w:r>
      <w:r>
        <w:t xml:space="preserve"> </w:t>
      </w:r>
      <w:r>
        <w:t>and</w:t>
      </w:r>
      <w:r>
        <w:t xml:space="preserve"> </w:t>
      </w:r>
      <w:r>
        <w:t>nyght</w:t>
      </w:r>
      <w:r>
        <w:t xml:space="preserve"> </w:t>
      </w:r>
      <w:r>
        <w:t>he</w:t>
      </w:r>
      <w:r>
        <w:t xml:space="preserve"> </w:t>
      </w:r>
      <w:r>
        <w:t>dooth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1260 (data/riverside_cats/MerT_riv.cat)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bitwixe</w:t>
      </w:r>
      <w:r>
        <w:t xml:space="preserve"> </w:t>
      </w:r>
      <w:r>
        <w:t>an</w:t>
      </w:r>
      <w:r>
        <w:t xml:space="preserve"> </w:t>
      </w:r>
      <w:r>
        <w:t>housbonde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1263 (data/riverside_cats/MerT_riv.cat)</w:t>
        <w:br/>
      </w:r>
      <w:r>
        <w:t>Noon</w:t>
      </w:r>
      <w:r>
        <w:t xml:space="preserve"> </w:t>
      </w:r>
      <w:r>
        <w:t>oother</w:t>
      </w:r>
      <w:r>
        <w:t xml:space="preserve"> </w:t>
      </w:r>
      <w:r>
        <w:t>lyf</w:t>
      </w:r>
      <w:r>
        <w:t xml:space="preserve"> </w:t>
      </w:r>
      <w:r>
        <w:t>seyde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worth</w:t>
      </w:r>
      <w:r>
        <w:t xml:space="preserve"> </w:t>
      </w:r>
      <w:r>
        <w:t>a</w:t>
      </w:r>
      <w:r>
        <w:t xml:space="preserve"> </w:t>
      </w:r>
      <w:r>
        <w:t>bene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1264 (data/riverside_cats/MerT_riv.cat)</w:t>
        <w:br/>
      </w:r>
      <w:r>
        <w:t>For</w:t>
      </w:r>
      <w:r>
        <w:t xml:space="preserve"> </w:t>
      </w:r>
      <w:r>
        <w:t>wedlok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esy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clene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1267 (data/riverside_cats/MerT_riv.cat)</w:t>
        <w:br/>
      </w:r>
      <w:r>
        <w:t>And</w:t>
      </w:r>
      <w:r>
        <w:t xml:space="preserve"> </w:t>
      </w:r>
      <w:r>
        <w:t>certeinly</w:t>
      </w:r>
      <w:r>
        <w:t xml:space="preserve"> </w:t>
      </w:r>
      <w:r>
        <w:t>as</w:t>
      </w:r>
      <w:r>
        <w:t xml:space="preserve"> </w:t>
      </w:r>
      <w:r>
        <w:t>sooth</w:t>
      </w:r>
      <w:r>
        <w:t xml:space="preserve"> </w:t>
      </w:r>
      <w:r>
        <w:t>as</w:t>
      </w:r>
      <w:r>
        <w:t xml:space="preserve"> </w:t>
      </w:r>
      <w:r>
        <w:t>God</w:t>
      </w:r>
      <w:r>
        <w:t xml:space="preserve"> </w:t>
      </w:r>
      <w:r>
        <w:rPr>
          <w:i/>
        </w:rPr>
        <w:t>is</w:t>
      </w:r>
      <w:r>
        <w:t xml:space="preserve"> </w:t>
      </w:r>
      <w:r>
        <w:t>kyng</w:t>
      </w:r>
      <w:r>
        <w:br/>
        <w:br/>
      </w:r>
    </w:p>
    <w:p>
      <w:r>
        <w:rPr>
          <w:b/>
        </w:rPr>
        <w:t>Present 3rd sg must end in -eth : sit</w:t>
      </w:r>
      <w:r>
        <w:br/>
        <w:t>The Merchant's Tale 1277 (data/riverside_cats/MerT_riv.cat)</w:t>
        <w:br/>
      </w:r>
      <w:r>
        <w:t>And</w:t>
      </w:r>
      <w:r>
        <w:t xml:space="preserve"> </w:t>
      </w:r>
      <w:r>
        <w:t>trewely</w:t>
      </w:r>
      <w:r>
        <w:t xml:space="preserve"> </w:t>
      </w:r>
      <w:r>
        <w:t>it</w:t>
      </w:r>
      <w:r>
        <w:t xml:space="preserve"> </w:t>
      </w:r>
      <w:r>
        <w:rPr>
          <w:i/>
        </w:rPr>
        <w:t>sit</w:t>
      </w:r>
      <w:r>
        <w:t xml:space="preserve"> </w:t>
      </w:r>
      <w:r>
        <w:t>wel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-eth : kan</w:t>
      </w:r>
      <w:r>
        <w:br/>
        <w:t>The Merchant's Tale 1287 (data/riverside_cats/MerT_riv.cat)</w:t>
        <w:br/>
      </w:r>
      <w:r>
        <w:t>For</w:t>
      </w:r>
      <w:r>
        <w:t xml:space="preserve"> </w:t>
      </w:r>
      <w:r>
        <w:t>who</w:t>
      </w:r>
      <w:r>
        <w:t xml:space="preserve"> </w:t>
      </w:r>
      <w:r>
        <w:rPr>
          <w:i/>
        </w:rPr>
        <w:t>kan</w:t>
      </w:r>
      <w:r>
        <w:t xml:space="preserve"> </w:t>
      </w:r>
      <w:r>
        <w:t>be</w:t>
      </w:r>
      <w:r>
        <w:t xml:space="preserve"> </w:t>
      </w:r>
      <w:r>
        <w:t>so</w:t>
      </w:r>
      <w:r>
        <w:t xml:space="preserve"> </w:t>
      </w:r>
      <w:r>
        <w:t>buxom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1288 (data/riverside_cats/MerT_riv.cat)</w:t>
        <w:br/>
      </w:r>
      <w:r>
        <w:t>Who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trewe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so</w:t>
      </w:r>
      <w:r>
        <w:t xml:space="preserve"> </w:t>
      </w:r>
      <w:r>
        <w:t>ententyf</w:t>
      </w:r>
      <w:r>
        <w:br/>
        <w:br/>
      </w:r>
    </w:p>
    <w:p>
      <w:r>
        <w:rPr>
          <w:b/>
        </w:rPr>
        <w:t>Present 3rd sg must end in -eth : lye</w:t>
      </w:r>
      <w:r>
        <w:br/>
        <w:t>The Merchant's Tale 1292 (data/riverside_cats/MerT_riv.cat)</w:t>
        <w:br/>
      </w:r>
      <w:r>
        <w:t>Though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lye</w:t>
      </w:r>
      <w:r>
        <w:t xml:space="preserve"> </w:t>
      </w:r>
      <w:r>
        <w:t>bedrede</w:t>
      </w:r>
      <w:r>
        <w:t xml:space="preserve"> </w:t>
      </w:r>
      <w:r>
        <w:t>til</w:t>
      </w:r>
      <w:r>
        <w:t xml:space="preserve"> </w:t>
      </w:r>
      <w:r>
        <w:t>he</w:t>
      </w:r>
      <w:r>
        <w:t xml:space="preserve"> </w:t>
      </w:r>
      <w:r>
        <w:t>sterve</w:t>
      </w:r>
      <w:r>
        <w:br/>
        <w:br/>
      </w:r>
    </w:p>
    <w:p>
      <w:r>
        <w:rPr>
          <w:b/>
        </w:rPr>
        <w:t>Present 3rd sg must end in -eth : sterve</w:t>
      </w:r>
      <w:r>
        <w:br/>
        <w:t>The Merchant's Tale 1292 (data/riverside_cats/MerT_riv.cat)</w:t>
        <w:br/>
      </w:r>
      <w:r>
        <w:t>Though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lye</w:t>
      </w:r>
      <w:r>
        <w:t xml:space="preserve"> </w:t>
      </w:r>
      <w:r>
        <w:t>bedrede</w:t>
      </w:r>
      <w:r>
        <w:t xml:space="preserve"> </w:t>
      </w:r>
      <w:r>
        <w:t>til</w:t>
      </w:r>
      <w:r>
        <w:t xml:space="preserve"> </w:t>
      </w:r>
      <w:r>
        <w:t>he</w:t>
      </w:r>
      <w:r>
        <w:t xml:space="preserve"> </w:t>
      </w:r>
      <w:r>
        <w:rPr>
          <w:i/>
        </w:rPr>
        <w:t>sterve</w:t>
      </w:r>
      <w:r>
        <w:br/>
        <w:br/>
      </w:r>
    </w:p>
    <w:p>
      <w:r>
        <w:rPr>
          <w:b/>
        </w:rPr>
        <w:t>Present 3rd sg must end in -eth : liste</w:t>
      </w:r>
      <w:r>
        <w:br/>
        <w:t>The Merchant's Tale 1295 (data/riverside_cats/MerT_riv.cat)</w:t>
        <w:br/>
      </w:r>
      <w:r>
        <w:t>What</w:t>
      </w:r>
      <w:r>
        <w:t xml:space="preserve"> </w:t>
      </w:r>
      <w:r>
        <w:t>force</w:t>
      </w:r>
      <w:r>
        <w:t xml:space="preserve"> </w:t>
      </w:r>
      <w:r>
        <w:t>though</w:t>
      </w:r>
      <w:r>
        <w:t xml:space="preserve"> </w:t>
      </w:r>
      <w:r>
        <w:t>Theofraste</w:t>
      </w:r>
      <w:r>
        <w:t xml:space="preserve"> </w:t>
      </w:r>
      <w:r>
        <w:rPr>
          <w:i/>
        </w:rPr>
        <w:t>liste</w:t>
      </w:r>
      <w:r>
        <w:t xml:space="preserve"> </w:t>
      </w:r>
      <w:r>
        <w:t>lye</w:t>
      </w:r>
      <w:r>
        <w:br/>
        <w:br/>
      </w:r>
    </w:p>
    <w:p>
      <w:r>
        <w:rPr>
          <w:b/>
        </w:rPr>
        <w:t>Present 3rd sg must end in -eth : dooth</w:t>
      </w:r>
      <w:r>
        <w:br/>
        <w:t>The Merchant's Tale 1298 (data/riverside_cats/MerT_riv.cat)</w:t>
        <w:br/>
      </w:r>
      <w:r>
        <w:t>A</w:t>
      </w:r>
      <w:r>
        <w:t xml:space="preserve"> </w:t>
      </w:r>
      <w:r>
        <w:t>trewe</w:t>
      </w:r>
      <w:r>
        <w:t xml:space="preserve"> </w:t>
      </w:r>
      <w:r>
        <w:t>servant</w:t>
      </w:r>
      <w:r>
        <w:t xml:space="preserve"> </w:t>
      </w:r>
      <w:r>
        <w:rPr>
          <w:i/>
        </w:rPr>
        <w:t>dooth</w:t>
      </w:r>
      <w:r>
        <w:t xml:space="preserve"> </w:t>
      </w:r>
      <w:r>
        <w:t>moore</w:t>
      </w:r>
      <w:r>
        <w:t xml:space="preserve"> </w:t>
      </w:r>
      <w:r>
        <w:t>diligence</w:t>
      </w:r>
      <w:r>
        <w:br/>
        <w:br/>
      </w:r>
    </w:p>
    <w:p>
      <w:r>
        <w:rPr>
          <w:b/>
        </w:rPr>
        <w:t>Present 3rd sg must end in -eth : wol</w:t>
      </w:r>
      <w:r>
        <w:br/>
        <w:t>The Merchant's Tale 1300 (data/riverside_cats/MerT_riv.cat)</w:t>
        <w:br/>
      </w:r>
      <w:r>
        <w:t>For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clayme</w:t>
      </w:r>
      <w:r>
        <w:t xml:space="preserve"> </w:t>
      </w:r>
      <w:r>
        <w:t>half</w:t>
      </w:r>
      <w:r>
        <w:t xml:space="preserve"> </w:t>
      </w:r>
      <w:r>
        <w:t>part</w:t>
      </w:r>
      <w:r>
        <w:t xml:space="preserve"> </w:t>
      </w:r>
      <w:r>
        <w:t>al</w:t>
      </w:r>
      <w:r>
        <w:t xml:space="preserve"> </w:t>
      </w:r>
      <w:r>
        <w:t>hir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3rd sg must end in -eth : wol</w:t>
      </w:r>
      <w:r>
        <w:br/>
        <w:t>The Merchant's Tale 1303 (data/riverside_cats/MerT_riv.cat)</w:t>
        <w:br/>
      </w:r>
      <w:r>
        <w:rPr>
          <w:i/>
        </w:rPr>
        <w:t>Wol</w:t>
      </w:r>
      <w:r>
        <w:t xml:space="preserve"> </w:t>
      </w:r>
      <w:r>
        <w:t>kepe</w:t>
      </w:r>
      <w:r>
        <w:t xml:space="preserve"> </w:t>
      </w:r>
      <w:r>
        <w:t>thee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t>waiteth</w:t>
      </w:r>
      <w:r>
        <w:t xml:space="preserve"> </w:t>
      </w:r>
      <w:r>
        <w:t>ay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1304 (data/riverside_cats/MerT_riv.cat)</w:t>
        <w:br/>
      </w:r>
      <w:r>
        <w:t>After</w:t>
      </w:r>
      <w:r>
        <w:t xml:space="preserve"> </w:t>
      </w:r>
      <w:r>
        <w:t>thy</w:t>
      </w:r>
      <w:r>
        <w:t xml:space="preserve"> </w:t>
      </w:r>
      <w:r>
        <w:t>good</w:t>
      </w:r>
      <w:r>
        <w:t xml:space="preserve"> </w:t>
      </w:r>
      <w:r>
        <w:t>and</w:t>
      </w:r>
      <w:r>
        <w:t xml:space="preserve"> </w:t>
      </w:r>
      <w:r>
        <w:rPr>
          <w:i/>
        </w:rPr>
        <w:t>hath</w:t>
      </w:r>
      <w:r>
        <w:t xml:space="preserve"> </w:t>
      </w:r>
      <w:r>
        <w:t>doon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-eth : corse</w:t>
      </w:r>
      <w:r>
        <w:br/>
        <w:t>The Merchant's Tale 1308 (data/riverside_cats/MerT_riv.cat)</w:t>
        <w:br/>
      </w:r>
      <w:r>
        <w:t>Writeth</w:t>
      </w:r>
      <w:r>
        <w:t xml:space="preserve"> </w:t>
      </w:r>
      <w:r>
        <w:t>this</w:t>
      </w:r>
      <w:r>
        <w:t xml:space="preserve"> </w:t>
      </w:r>
      <w:r>
        <w:t>man</w:t>
      </w:r>
      <w:r>
        <w:t xml:space="preserve"> </w:t>
      </w:r>
      <w:r>
        <w:t>ther</w:t>
      </w:r>
      <w:r>
        <w:t xml:space="preserve"> </w:t>
      </w:r>
      <w:r>
        <w:t>God</w:t>
      </w:r>
      <w:r>
        <w:t xml:space="preserve"> </w:t>
      </w:r>
      <w:r>
        <w:t>his</w:t>
      </w:r>
      <w:r>
        <w:t xml:space="preserve"> </w:t>
      </w:r>
      <w:r>
        <w:t>bones</w:t>
      </w:r>
      <w:r>
        <w:t xml:space="preserve"> </w:t>
      </w:r>
      <w:r>
        <w:rPr>
          <w:i/>
        </w:rPr>
        <w:t>corse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1311 (data/riverside_cats/MerT_riv.cat)</w:t>
        <w:br/>
      </w:r>
      <w:r>
        <w:t>A</w:t>
      </w:r>
      <w:r>
        <w:t xml:space="preserve"> </w:t>
      </w:r>
      <w:r>
        <w:t>wyf</w:t>
      </w:r>
      <w:r>
        <w:t xml:space="preserve"> </w:t>
      </w:r>
      <w:r>
        <w:rPr>
          <w:i/>
        </w:rPr>
        <w:t>is</w:t>
      </w:r>
      <w:r>
        <w:t xml:space="preserve"> </w:t>
      </w:r>
      <w:r>
        <w:t>Goddes</w:t>
      </w:r>
      <w:r>
        <w:t xml:space="preserve"> </w:t>
      </w:r>
      <w:r>
        <w:t>yifte</w:t>
      </w:r>
      <w:r>
        <w:t xml:space="preserve"> </w:t>
      </w:r>
      <w:r>
        <w:t>verraily</w:t>
      </w:r>
      <w:r>
        <w:br/>
        <w:br/>
      </w:r>
    </w:p>
    <w:p>
      <w:r>
        <w:rPr>
          <w:b/>
        </w:rPr>
        <w:t>Present 3rd sg must end in -eth : wol</w:t>
      </w:r>
      <w:r>
        <w:br/>
        <w:t>The Merchant's Tale 1317 (data/riverside_cats/MerT_riv.cat)</w:t>
        <w:br/>
      </w:r>
      <w:r>
        <w:t>A</w:t>
      </w:r>
      <w:r>
        <w:t xml:space="preserve"> </w:t>
      </w:r>
      <w:r>
        <w:t>wyf</w:t>
      </w:r>
      <w:r>
        <w:t xml:space="preserve"> </w:t>
      </w:r>
      <w:r>
        <w:rPr>
          <w:i/>
        </w:rPr>
        <w:t>wol</w:t>
      </w:r>
      <w:r>
        <w:t xml:space="preserve"> </w:t>
      </w:r>
      <w:r>
        <w:t>laste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thyn</w:t>
      </w:r>
      <w:r>
        <w:t xml:space="preserve"> </w:t>
      </w:r>
      <w:r>
        <w:t>hous</w:t>
      </w:r>
      <w:r>
        <w:t xml:space="preserve"> </w:t>
      </w:r>
      <w:r>
        <w:t>endure</w:t>
      </w:r>
      <w:r>
        <w:br/>
        <w:br/>
      </w:r>
    </w:p>
    <w:p>
      <w:r>
        <w:rPr>
          <w:b/>
        </w:rPr>
        <w:t>Present 3rd sg must end in -eth : list</w:t>
      </w:r>
      <w:r>
        <w:br/>
        <w:t>The Merchant's Tale 1318 (data/riverside_cats/MerT_riv.cat)</w:t>
        <w:br/>
      </w:r>
      <w:r>
        <w:t>Wel</w:t>
      </w:r>
      <w:r>
        <w:t xml:space="preserve"> </w:t>
      </w:r>
      <w:r>
        <w:t>lenger</w:t>
      </w:r>
      <w:r>
        <w:t xml:space="preserve"> </w:t>
      </w:r>
      <w:r>
        <w:t>than</w:t>
      </w:r>
      <w:r>
        <w:t xml:space="preserve"> </w:t>
      </w:r>
      <w:r>
        <w:t>thee</w:t>
      </w:r>
      <w:r>
        <w:t xml:space="preserve"> </w:t>
      </w:r>
      <w:r>
        <w:rPr>
          <w:i/>
        </w:rPr>
        <w:t>list</w:t>
      </w:r>
      <w:r>
        <w:t xml:space="preserve"> </w:t>
      </w:r>
      <w:r>
        <w:t>paraventure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1320 (data/riverside_cats/MerT_riv.cat)</w:t>
        <w:br/>
      </w:r>
      <w:r>
        <w:t>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no</w:t>
      </w:r>
      <w:r>
        <w:t xml:space="preserve"> </w:t>
      </w:r>
      <w:r>
        <w:t>wyf</w:t>
      </w:r>
      <w:r>
        <w:t xml:space="preserve"> </w:t>
      </w:r>
      <w:r>
        <w:t>I</w:t>
      </w:r>
      <w:r>
        <w:t xml:space="preserve"> </w:t>
      </w:r>
      <w:r>
        <w:t>holde</w:t>
      </w:r>
      <w:r>
        <w:t xml:space="preserve"> </w:t>
      </w:r>
      <w:r>
        <w:t>hym</w:t>
      </w:r>
      <w:r>
        <w:t xml:space="preserve"> </w:t>
      </w:r>
      <w:r>
        <w:t>shent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1324 (data/riverside_cats/MerT_riv.cat)</w:t>
        <w:br/>
      </w:r>
      <w:r>
        <w:t>That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mannes</w:t>
      </w:r>
      <w:r>
        <w:t xml:space="preserve"> </w:t>
      </w:r>
      <w:r>
        <w:t>helpe</w:t>
      </w:r>
      <w:r>
        <w:t xml:space="preserve"> </w:t>
      </w:r>
      <w:r>
        <w:t>ywroght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1330 (data/riverside_cats/MerT_riv.cat)</w:t>
        <w:br/>
      </w:r>
      <w:r>
        <w:t>Heere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</w:t>
      </w:r>
      <w:r>
        <w:t xml:space="preserve"> </w:t>
      </w:r>
      <w:r>
        <w:t>and</w:t>
      </w:r>
      <w:r>
        <w:t xml:space="preserve"> </w:t>
      </w:r>
      <w:r>
        <w:t>heerby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preve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1330 (data/riverside_cats/MerT_riv.cat)</w:t>
        <w:br/>
      </w:r>
      <w:r>
        <w:t>Heere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</w:t>
      </w:r>
      <w:r>
        <w:t xml:space="preserve"> </w:t>
      </w:r>
      <w:r>
        <w:t>and</w:t>
      </w:r>
      <w:r>
        <w:t xml:space="preserve"> </w:t>
      </w:r>
      <w:r>
        <w:t>heerby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preve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1331 (data/riverside_cats/MerT_riv.cat)</w:t>
        <w:br/>
      </w:r>
      <w:r>
        <w:t>That</w:t>
      </w:r>
      <w:r>
        <w:t xml:space="preserve"> </w:t>
      </w:r>
      <w:r>
        <w:t>wyf</w:t>
      </w:r>
      <w:r>
        <w:t xml:space="preserve"> </w:t>
      </w:r>
      <w:r>
        <w:rPr>
          <w:i/>
        </w:rPr>
        <w:t>is</w:t>
      </w:r>
      <w:r>
        <w:t xml:space="preserve"> </w:t>
      </w:r>
      <w:r>
        <w:t>mannes</w:t>
      </w:r>
      <w:r>
        <w:t xml:space="preserve"> </w:t>
      </w:r>
      <w:r>
        <w:t>helpe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confort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1333 (data/riverside_cats/MerT_riv.cat)</w:t>
        <w:br/>
      </w:r>
      <w:r>
        <w:t>So</w:t>
      </w:r>
      <w:r>
        <w:t xml:space="preserve"> </w:t>
      </w:r>
      <w:r>
        <w:t>buxom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vertuous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1336 (data/riverside_cats/MerT_riv.cat)</w:t>
        <w:br/>
      </w:r>
      <w:r>
        <w:rPr>
          <w:i/>
        </w:rPr>
        <w:t>Hath</w:t>
      </w:r>
      <w:r>
        <w:t xml:space="preserve"> </w:t>
      </w:r>
      <w:r>
        <w:t>but</w:t>
      </w:r>
      <w:r>
        <w:t xml:space="preserve"> </w:t>
      </w:r>
      <w:r>
        <w:t>oon</w:t>
      </w:r>
      <w:r>
        <w:t xml:space="preserve"> </w:t>
      </w:r>
      <w:r>
        <w:t>herte</w:t>
      </w:r>
      <w:r>
        <w:t xml:space="preserve"> </w:t>
      </w:r>
      <w:r>
        <w:t>in</w:t>
      </w:r>
      <w:r>
        <w:t xml:space="preserve"> </w:t>
      </w:r>
      <w:r>
        <w:t>wele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distresse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1340 (data/riverside_cats/MerT_riv.cat)</w:t>
        <w:br/>
      </w:r>
      <w:r>
        <w:t>The</w:t>
      </w:r>
      <w:r>
        <w:t xml:space="preserve"> </w:t>
      </w:r>
      <w:r>
        <w:t>blisse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bitwixe</w:t>
      </w:r>
      <w:r>
        <w:t xml:space="preserve"> </w:t>
      </w:r>
      <w:r>
        <w:t>hem</w:t>
      </w:r>
      <w:r>
        <w:t xml:space="preserve"> </w:t>
      </w:r>
      <w:r>
        <w:t>tweye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1341 (data/riverside_cats/MerT_riv.cat)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tonge</w:t>
      </w:r>
      <w:r>
        <w:t xml:space="preserve"> </w:t>
      </w:r>
      <w:r>
        <w:t>telle</w:t>
      </w:r>
      <w:r>
        <w:t xml:space="preserve"> </w:t>
      </w:r>
      <w:r>
        <w:t>or</w:t>
      </w:r>
      <w:r>
        <w:t xml:space="preserve"> </w:t>
      </w:r>
      <w:r>
        <w:t>herte</w:t>
      </w:r>
      <w:r>
        <w:t xml:space="preserve"> </w:t>
      </w:r>
      <w:r>
        <w:t>thynke</w:t>
      </w:r>
      <w:r>
        <w:br/>
        <w:br/>
      </w:r>
    </w:p>
    <w:p>
      <w:r>
        <w:rPr>
          <w:b/>
        </w:rPr>
        <w:t>Present 3rd sg must end in -eth : be</w:t>
      </w:r>
      <w:r>
        <w:br/>
        <w:t>The Merchant's Tale 1342 (data/riverside_cats/MerT_riv.cat)</w:t>
        <w:br/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povre</w:t>
      </w:r>
      <w:r>
        <w:t xml:space="preserve"> </w:t>
      </w:r>
      <w:r>
        <w:t>she</w:t>
      </w:r>
      <w:r>
        <w:t xml:space="preserve"> </w:t>
      </w:r>
      <w:r>
        <w:t>helpeth</w:t>
      </w:r>
      <w:r>
        <w:t xml:space="preserve"> </w:t>
      </w:r>
      <w:r>
        <w:t>hym</w:t>
      </w:r>
      <w:r>
        <w:t xml:space="preserve"> </w:t>
      </w:r>
      <w:r>
        <w:t>to</w:t>
      </w:r>
      <w:r>
        <w:t xml:space="preserve"> </w:t>
      </w:r>
      <w:r>
        <w:t>swynke</w:t>
      </w:r>
      <w:r>
        <w:br/>
        <w:br/>
      </w:r>
    </w:p>
    <w:p>
      <w:r>
        <w:rPr>
          <w:b/>
        </w:rPr>
        <w:t>Present 3rd sg must end in -eth : seith</w:t>
      </w:r>
      <w:r>
        <w:br/>
        <w:t>The Merchant's Tale 1345 (data/riverside_cats/MerT_riv.cat)</w:t>
        <w:br/>
      </w:r>
      <w:r>
        <w:t>She</w:t>
      </w:r>
      <w:r>
        <w:t xml:space="preserve"> </w:t>
      </w:r>
      <w:r>
        <w:rPr>
          <w:i/>
        </w:rPr>
        <w:t>seith</w:t>
      </w:r>
      <w:r>
        <w:t xml:space="preserve"> </w:t>
      </w:r>
      <w:r>
        <w:t>nat</w:t>
      </w:r>
      <w:r>
        <w:t xml:space="preserve"> </w:t>
      </w:r>
      <w:r>
        <w:t>ones</w:t>
      </w:r>
      <w:r>
        <w:t xml:space="preserve"> </w:t>
      </w:r>
      <w:r>
        <w:t>nay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seith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3rd sg must end in -eth : seith</w:t>
      </w:r>
      <w:r>
        <w:br/>
        <w:t>The Merchant's Tale 1345 (data/riverside_cats/MerT_riv.cat)</w:t>
        <w:br/>
      </w:r>
      <w:r>
        <w:t>She</w:t>
      </w:r>
      <w:r>
        <w:t xml:space="preserve"> </w:t>
      </w:r>
      <w:r>
        <w:rPr>
          <w:i/>
        </w:rPr>
        <w:t>seith</w:t>
      </w:r>
      <w:r>
        <w:t xml:space="preserve"> </w:t>
      </w:r>
      <w:r>
        <w:t>nat</w:t>
      </w:r>
      <w:r>
        <w:t xml:space="preserve"> </w:t>
      </w:r>
      <w:r>
        <w:t>ones</w:t>
      </w:r>
      <w:r>
        <w:t xml:space="preserve"> </w:t>
      </w:r>
      <w:r>
        <w:t>nay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seith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3rd sg must end in -eth : seith</w:t>
      </w:r>
      <w:r>
        <w:br/>
        <w:t>The Merchant's Tale 1346 (data/riverside_cats/MerT_riv.cat)</w:t>
        <w:br/>
      </w:r>
      <w:r>
        <w:t>Do</w:t>
      </w:r>
      <w:r>
        <w:t xml:space="preserve"> </w:t>
      </w:r>
      <w:r>
        <w:t>this</w:t>
      </w:r>
      <w:r>
        <w:t xml:space="preserve"> </w:t>
      </w:r>
      <w:r>
        <w:rPr>
          <w:i/>
        </w:rPr>
        <w:t>seith</w:t>
      </w:r>
      <w:r>
        <w:t xml:space="preserve"> </w:t>
      </w:r>
      <w:r>
        <w:t>he</w:t>
      </w:r>
      <w:r>
        <w:t xml:space="preserve"> </w:t>
      </w:r>
      <w:r>
        <w:t>Al</w:t>
      </w:r>
      <w:r>
        <w:t xml:space="preserve"> </w:t>
      </w:r>
      <w:r>
        <w:t>redy</w:t>
      </w:r>
      <w:r>
        <w:t xml:space="preserve"> </w:t>
      </w:r>
      <w:r>
        <w:t>sire</w:t>
      </w:r>
      <w:r>
        <w:t xml:space="preserve"> </w:t>
      </w:r>
      <w:r>
        <w:rPr>
          <w:i/>
        </w:rPr>
        <w:t>seith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seith</w:t>
      </w:r>
      <w:r>
        <w:br/>
        <w:t>The Merchant's Tale 1346 (data/riverside_cats/MerT_riv.cat)</w:t>
        <w:br/>
      </w:r>
      <w:r>
        <w:t>Do</w:t>
      </w:r>
      <w:r>
        <w:t xml:space="preserve"> </w:t>
      </w:r>
      <w:r>
        <w:t>this</w:t>
      </w:r>
      <w:r>
        <w:t xml:space="preserve"> </w:t>
      </w:r>
      <w:r>
        <w:rPr>
          <w:i/>
        </w:rPr>
        <w:t>seith</w:t>
      </w:r>
      <w:r>
        <w:t xml:space="preserve"> </w:t>
      </w:r>
      <w:r>
        <w:t>he</w:t>
      </w:r>
      <w:r>
        <w:t xml:space="preserve"> </w:t>
      </w:r>
      <w:r>
        <w:t>Al</w:t>
      </w:r>
      <w:r>
        <w:t xml:space="preserve"> </w:t>
      </w:r>
      <w:r>
        <w:t>redy</w:t>
      </w:r>
      <w:r>
        <w:t xml:space="preserve"> </w:t>
      </w:r>
      <w:r>
        <w:t>sire</w:t>
      </w:r>
      <w:r>
        <w:t xml:space="preserve"> </w:t>
      </w:r>
      <w:r>
        <w:rPr>
          <w:i/>
        </w:rPr>
        <w:t>seith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1352 (data/riverside_cats/MerT_riv.cat)</w:t>
        <w:br/>
      </w:r>
      <w:r>
        <w:t>Thanken</w:t>
      </w:r>
      <w:r>
        <w:t xml:space="preserve"> </w:t>
      </w:r>
      <w:r>
        <w:t>his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sent</w:t>
      </w:r>
      <w:r>
        <w:t xml:space="preserve"> </w:t>
      </w:r>
      <w:r>
        <w:t>a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1355 (data/riverside_cats/MerT_riv.cat)</w:t>
        <w:br/>
      </w:r>
      <w:r>
        <w:t>For</w:t>
      </w:r>
      <w:r>
        <w:t xml:space="preserve"> </w:t>
      </w:r>
      <w:r>
        <w:t>thanne</w:t>
      </w:r>
      <w:r>
        <w:t xml:space="preserve"> </w:t>
      </w:r>
      <w:r>
        <w:t>his</w:t>
      </w:r>
      <w:r>
        <w:t xml:space="preserve"> </w:t>
      </w:r>
      <w:r>
        <w:t>lyf</w:t>
      </w:r>
      <w:r>
        <w:t xml:space="preserve"> </w:t>
      </w:r>
      <w:r>
        <w:rPr>
          <w:i/>
        </w:rPr>
        <w:t>is</w:t>
      </w:r>
      <w:r>
        <w:t xml:space="preserve"> </w:t>
      </w:r>
      <w:r>
        <w:t>set</w:t>
      </w:r>
      <w:r>
        <w:t xml:space="preserve"> </w:t>
      </w:r>
      <w:r>
        <w:t>in</w:t>
      </w:r>
      <w:r>
        <w:t xml:space="preserve"> </w:t>
      </w:r>
      <w:r>
        <w:t>sikernesse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1356 (data/riverside_cats/MerT_riv.cat)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deceyved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Merchant's Tale 1361 (data/riverside_cats/MerT_riv.cat)</w:t>
        <w:br/>
      </w:r>
      <w:r>
        <w:t>Do</w:t>
      </w:r>
      <w:r>
        <w:t xml:space="preserve"> </w:t>
      </w:r>
      <w:r>
        <w:t>alwey</w:t>
      </w:r>
      <w:r>
        <w:t xml:space="preserve"> </w:t>
      </w:r>
      <w:r>
        <w:t>so</w:t>
      </w:r>
      <w:r>
        <w:t xml:space="preserve"> </w:t>
      </w:r>
      <w:r>
        <w:t>as</w:t>
      </w:r>
      <w:r>
        <w:t xml:space="preserve"> </w:t>
      </w:r>
      <w:r>
        <w:t>wommen</w:t>
      </w:r>
      <w:r>
        <w:t xml:space="preserve"> </w:t>
      </w:r>
      <w:r>
        <w:rPr>
          <w:i/>
        </w:rPr>
        <w:t>wol</w:t>
      </w:r>
      <w:r>
        <w:t xml:space="preserve"> </w:t>
      </w:r>
      <w:r>
        <w:t>thee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Present 3rd sg must end in -eth : kan</w:t>
      </w:r>
      <w:r>
        <w:br/>
        <w:t>The Merchant's Tale 1366 (data/riverside_cats/MerT_riv.cat)</w:t>
        <w:br/>
      </w:r>
      <w:r>
        <w:t>Lo</w:t>
      </w:r>
      <w:r>
        <w:t xml:space="preserve"> </w:t>
      </w:r>
      <w:r>
        <w:t>Judith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storie</w:t>
      </w:r>
      <w:r>
        <w:t xml:space="preserve"> </w:t>
      </w:r>
      <w:r>
        <w:t>eek</w:t>
      </w:r>
      <w:r>
        <w:t xml:space="preserve"> </w:t>
      </w:r>
      <w:r>
        <w:t>telle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Weak pt sg must end in -ed, -d, or -t : kepte</w:t>
      </w:r>
      <w:r>
        <w:br/>
        <w:t>The Merchant's Tale 1367 (data/riverside_cats/MerT_riv.cat)</w:t>
        <w:br/>
      </w:r>
      <w:r>
        <w:t>By</w:t>
      </w:r>
      <w:r>
        <w:t xml:space="preserve"> </w:t>
      </w:r>
      <w:r>
        <w:t>wys</w:t>
      </w:r>
      <w:r>
        <w:t xml:space="preserve"> </w:t>
      </w:r>
      <w:r>
        <w:t>conseil</w:t>
      </w:r>
      <w:r>
        <w:t xml:space="preserve"> </w:t>
      </w:r>
      <w:r>
        <w:t>she</w:t>
      </w:r>
      <w:r>
        <w:t xml:space="preserve"> </w:t>
      </w:r>
      <w:r>
        <w:t>Goddes</w:t>
      </w:r>
      <w:r>
        <w:t xml:space="preserve"> </w:t>
      </w:r>
      <w:r>
        <w:t>peple</w:t>
      </w:r>
      <w:r>
        <w:t xml:space="preserve"> </w:t>
      </w:r>
      <w:r>
        <w:rPr>
          <w:i/>
        </w:rPr>
        <w:t>kepte</w:t>
      </w:r>
      <w:r>
        <w:br/>
        <w:br/>
      </w:r>
    </w:p>
    <w:p>
      <w:r>
        <w:rPr>
          <w:b/>
        </w:rPr>
        <w:t>Strong pt sg must not end in -en or -e : slepte</w:t>
      </w:r>
      <w:r>
        <w:br/>
        <w:t>The Merchant's Tale 1368 (data/riverside_cats/MerT_riv.cat)</w:t>
        <w:br/>
      </w:r>
      <w:r>
        <w:t>And</w:t>
      </w:r>
      <w:r>
        <w:t xml:space="preserve"> </w:t>
      </w:r>
      <w:r>
        <w:t>slow</w:t>
      </w:r>
      <w:r>
        <w:t xml:space="preserve"> </w:t>
      </w:r>
      <w:r>
        <w:t>hym</w:t>
      </w:r>
      <w:r>
        <w:t xml:space="preserve"> </w:t>
      </w:r>
      <w:r>
        <w:t>Olofernus</w:t>
      </w:r>
      <w:r>
        <w:t xml:space="preserve"> </w:t>
      </w:r>
      <w:r>
        <w:t>whil</w:t>
      </w:r>
      <w:r>
        <w:t xml:space="preserve"> </w:t>
      </w:r>
      <w:r>
        <w:t>he</w:t>
      </w:r>
      <w:r>
        <w:t xml:space="preserve"> </w:t>
      </w:r>
      <w:r>
        <w:rPr>
          <w:i/>
        </w:rPr>
        <w:t>slepte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1371 (data/riverside_cats/MerT_riv.cat)</w:t>
        <w:br/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be</w:t>
      </w:r>
      <w:r>
        <w:t xml:space="preserve"> </w:t>
      </w:r>
      <w:r>
        <w:t>slayn</w:t>
      </w:r>
      <w:r>
        <w:t xml:space="preserve"> </w:t>
      </w:r>
      <w:r>
        <w:t>and</w:t>
      </w:r>
      <w:r>
        <w:t xml:space="preserve"> </w:t>
      </w:r>
      <w:r>
        <w:t>looke</w:t>
      </w:r>
      <w:r>
        <w:t xml:space="preserve"> </w:t>
      </w:r>
      <w:r>
        <w:t>Ester</w:t>
      </w:r>
      <w:r>
        <w:t xml:space="preserve"> </w:t>
      </w:r>
      <w:r>
        <w:t>also</w:t>
      </w:r>
      <w:r>
        <w:br/>
        <w:br/>
      </w:r>
    </w:p>
    <w:p>
      <w:r>
        <w:rPr>
          <w:b/>
        </w:rPr>
        <w:t>Present 3rd sg must end in -eth : seith</w:t>
      </w:r>
      <w:r>
        <w:br/>
        <w:t>The Merchant's Tale 1376 (data/riverside_cats/MerT_riv.cat)</w:t>
        <w:br/>
      </w:r>
      <w:r>
        <w:t>As</w:t>
      </w:r>
      <w:r>
        <w:t xml:space="preserve"> </w:t>
      </w:r>
      <w:r>
        <w:rPr>
          <w:i/>
        </w:rPr>
        <w:t>seith</w:t>
      </w:r>
      <w:r>
        <w:t xml:space="preserve"> </w:t>
      </w:r>
      <w:r>
        <w:t>Senek</w:t>
      </w:r>
      <w:r>
        <w:t xml:space="preserve"> </w:t>
      </w:r>
      <w:r>
        <w:t>above</w:t>
      </w:r>
      <w:r>
        <w:t xml:space="preserve"> </w:t>
      </w:r>
      <w:r>
        <w:t>an</w:t>
      </w:r>
      <w:r>
        <w:t xml:space="preserve"> </w:t>
      </w:r>
      <w:r>
        <w:t>humble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3rd sg must end in -eth : bit</w:t>
      </w:r>
      <w:r>
        <w:br/>
        <w:t>The Merchant's Tale 1377 (data/riverside_cats/MerT_riv.cat)</w:t>
        <w:br/>
      </w:r>
      <w:r>
        <w:t>Suffre</w:t>
      </w:r>
      <w:r>
        <w:t xml:space="preserve"> </w:t>
      </w:r>
      <w:r>
        <w:t>thy</w:t>
      </w:r>
      <w:r>
        <w:t xml:space="preserve"> </w:t>
      </w:r>
      <w:r>
        <w:t>wyves</w:t>
      </w:r>
      <w:r>
        <w:t xml:space="preserve"> </w:t>
      </w:r>
      <w:r>
        <w:t>tonge</w:t>
      </w:r>
      <w:r>
        <w:t xml:space="preserve"> </w:t>
      </w:r>
      <w:r>
        <w:t>as</w:t>
      </w:r>
      <w:r>
        <w:t xml:space="preserve"> </w:t>
      </w:r>
      <w:r>
        <w:t>Catoun</w:t>
      </w:r>
      <w:r>
        <w:t xml:space="preserve"> </w:t>
      </w:r>
      <w:r>
        <w:rPr>
          <w:i/>
        </w:rPr>
        <w:t>bit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1378 (data/riverside_cats/MerT_riv.cat)</w:t>
        <w:br/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comande</w:t>
      </w:r>
      <w:r>
        <w:t xml:space="preserve"> </w:t>
      </w:r>
      <w:r>
        <w:t>and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t>suffren</w:t>
      </w:r>
      <w:r>
        <w:t xml:space="preserve"> </w:t>
      </w:r>
      <w:r>
        <w:t>it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1380 (data/riverside_cats/MerT_riv.cat)</w:t>
        <w:br/>
      </w:r>
      <w:r>
        <w:t>A</w:t>
      </w:r>
      <w:r>
        <w:t xml:space="preserve"> </w:t>
      </w:r>
      <w:r>
        <w:t>wyf</w:t>
      </w:r>
      <w:r>
        <w:t xml:space="preserve"> </w:t>
      </w:r>
      <w:r>
        <w:rPr>
          <w:i/>
        </w:rPr>
        <w:t>is</w:t>
      </w:r>
      <w:r>
        <w:t xml:space="preserve"> </w:t>
      </w:r>
      <w:r>
        <w:t>kepere</w:t>
      </w:r>
      <w:r>
        <w:t xml:space="preserve"> </w:t>
      </w:r>
      <w:r>
        <w:t>of</w:t>
      </w:r>
      <w:r>
        <w:t xml:space="preserve"> </w:t>
      </w:r>
      <w:r>
        <w:t>thyn</w:t>
      </w:r>
      <w:r>
        <w:t xml:space="preserve"> </w:t>
      </w:r>
      <w:r>
        <w:t>housbondrye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1381 (data/riverside_cats/MerT_riv.cat)</w:t>
        <w:br/>
      </w:r>
      <w:r>
        <w:t>Wel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sike</w:t>
      </w:r>
      <w:r>
        <w:t xml:space="preserve"> </w:t>
      </w:r>
      <w:r>
        <w:t>man</w:t>
      </w:r>
      <w:r>
        <w:t xml:space="preserve"> </w:t>
      </w:r>
      <w:r>
        <w:t>biwaille</w:t>
      </w:r>
      <w:r>
        <w:t xml:space="preserve"> </w:t>
      </w:r>
      <w:r>
        <w:t>and</w:t>
      </w:r>
      <w:r>
        <w:t xml:space="preserve"> </w:t>
      </w:r>
      <w:r>
        <w:t>wepe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1391 (data/riverside_cats/MerT_riv.cat)</w:t>
        <w:br/>
      </w:r>
      <w:r>
        <w:t>They</w:t>
      </w:r>
      <w:r>
        <w:t xml:space="preserve"> </w:t>
      </w:r>
      <w:r>
        <w:t>been</w:t>
      </w:r>
      <w:r>
        <w:t xml:space="preserve"> </w:t>
      </w:r>
      <w:r>
        <w:t>so</w:t>
      </w:r>
      <w:r>
        <w:t xml:space="preserve"> </w:t>
      </w:r>
      <w:r>
        <w:t>knyt</w:t>
      </w:r>
      <w:r>
        <w:t xml:space="preserve"> </w:t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noon</w:t>
      </w:r>
      <w:r>
        <w:t xml:space="preserve"> </w:t>
      </w:r>
      <w:r>
        <w:t>harm</w:t>
      </w:r>
      <w:r>
        <w:t xml:space="preserve"> </w:t>
      </w:r>
      <w:r>
        <w:t>bityde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Merchant's Tale 1393 (data/riverside_cats/MerT_riv.cat)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this</w:t>
      </w:r>
      <w:r>
        <w:t xml:space="preserve"> </w:t>
      </w:r>
      <w:r>
        <w:t>Januarie</w:t>
      </w:r>
      <w:r>
        <w:t xml:space="preserve"> </w:t>
      </w:r>
      <w:r>
        <w:t>of</w:t>
      </w:r>
      <w:r>
        <w:t xml:space="preserve"> </w:t>
      </w:r>
      <w:r>
        <w:t>whom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1399 (data/riverside_cats/MerT_riv.cat)</w:t>
        <w:br/>
      </w:r>
      <w:r>
        <w:t>With</w:t>
      </w:r>
      <w:r>
        <w:t xml:space="preserve"> </w:t>
      </w:r>
      <w:r>
        <w:t>face</w:t>
      </w:r>
      <w:r>
        <w:t xml:space="preserve"> </w:t>
      </w:r>
      <w:r>
        <w:t>sad</w:t>
      </w:r>
      <w:r>
        <w:t xml:space="preserve"> </w:t>
      </w:r>
      <w:r>
        <w:t>his</w:t>
      </w:r>
      <w:r>
        <w:t xml:space="preserve"> </w:t>
      </w:r>
      <w:r>
        <w:t>tale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hem</w:t>
      </w:r>
      <w:r>
        <w:t xml:space="preserve"> </w:t>
      </w:r>
      <w:r>
        <w:t>toold</w:t>
      </w:r>
      <w:r>
        <w:br/>
        <w:br/>
      </w:r>
    </w:p>
    <w:p>
      <w:r>
        <w:rPr>
          <w:b/>
        </w:rPr>
        <w:t>Present 3rd sg must end in -eth : be</w:t>
      </w:r>
      <w:r>
        <w:br/>
        <w:t>The Merchant's Tale 1404 (data/riverside_cats/MerT_riv.cat)</w:t>
        <w:br/>
      </w:r>
      <w:r>
        <w:t>Blessed</w:t>
      </w:r>
      <w:r>
        <w:t xml:space="preserve"> </w:t>
      </w:r>
      <w:r>
        <w:rPr>
          <w:i/>
        </w:rPr>
        <w:t>be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shal</w:t>
      </w:r>
      <w:r>
        <w:t xml:space="preserve"> </w:t>
      </w:r>
      <w:r>
        <w:t>been</w:t>
      </w:r>
      <w:r>
        <w:t xml:space="preserve"> </w:t>
      </w:r>
      <w:r>
        <w:t>amended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1404 (data/riverside_cats/MerT_riv.cat)</w:t>
        <w:br/>
      </w:r>
      <w:r>
        <w:t>Blessed</w:t>
      </w:r>
      <w:r>
        <w:t xml:space="preserve"> </w:t>
      </w:r>
      <w:r>
        <w:t>be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been</w:t>
      </w:r>
      <w:r>
        <w:t xml:space="preserve"> </w:t>
      </w:r>
      <w:r>
        <w:t>amended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1417 (data/riverside_cats/MerT_riv.cat)</w:t>
        <w:br/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passe</w:t>
      </w:r>
      <w:r>
        <w:t xml:space="preserve"> </w:t>
      </w:r>
      <w:r>
        <w:t>twenty</w:t>
      </w:r>
      <w:r>
        <w:t xml:space="preserve"> </w:t>
      </w:r>
      <w:r>
        <w:t>yeer</w:t>
      </w:r>
      <w:r>
        <w:t xml:space="preserve"> </w:t>
      </w:r>
      <w:r>
        <w:t>certayn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1419 (data/riverside_cats/MerT_riv.cat)</w:t>
        <w:br/>
      </w:r>
      <w:r>
        <w:t>Bet</w:t>
      </w:r>
      <w:r>
        <w:t xml:space="preserve"> </w:t>
      </w:r>
      <w:r>
        <w:rPr>
          <w:i/>
        </w:rPr>
        <w:t>is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a</w:t>
      </w:r>
      <w:r>
        <w:t xml:space="preserve"> </w:t>
      </w:r>
      <w:r>
        <w:t>pyk</w:t>
      </w:r>
      <w:r>
        <w:t xml:space="preserve"> </w:t>
      </w:r>
      <w:r>
        <w:t>than</w:t>
      </w:r>
      <w:r>
        <w:t xml:space="preserve"> </w:t>
      </w:r>
      <w:r>
        <w:t>a</w:t>
      </w:r>
      <w:r>
        <w:t xml:space="preserve"> </w:t>
      </w:r>
      <w:r>
        <w:t>pykerel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1420 (data/riverside_cats/MerT_riv.cat)</w:t>
        <w:br/>
      </w:r>
      <w:r>
        <w:t>And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old</w:t>
      </w:r>
      <w:r>
        <w:t xml:space="preserve"> </w:t>
      </w:r>
      <w:r>
        <w:t>boef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tendre</w:t>
      </w:r>
      <w:r>
        <w:t xml:space="preserve"> </w:t>
      </w:r>
      <w:r>
        <w:t>veel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1422 (data/riverside_cats/MerT_riv.cat)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but</w:t>
      </w:r>
      <w:r>
        <w:t xml:space="preserve"> </w:t>
      </w:r>
      <w:r>
        <w:t>benestraw</w:t>
      </w:r>
      <w:r>
        <w:t xml:space="preserve"> </w:t>
      </w:r>
      <w:r>
        <w:t>and</w:t>
      </w:r>
      <w:r>
        <w:t xml:space="preserve"> </w:t>
      </w:r>
      <w:r>
        <w:t>greet</w:t>
      </w:r>
      <w:r>
        <w:t xml:space="preserve"> </w:t>
      </w:r>
      <w:r>
        <w:t>forage</w:t>
      </w:r>
      <w:r>
        <w:br/>
        <w:br/>
      </w:r>
    </w:p>
    <w:p>
      <w:r>
        <w:rPr>
          <w:b/>
        </w:rPr>
        <w:t>Present 3rd sg must end in -eth : woot</w:t>
      </w:r>
      <w:r>
        <w:br/>
        <w:t>The Merchant's Tale 1423 (data/riverside_cats/MerT_riv.cat)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thise</w:t>
      </w:r>
      <w:r>
        <w:t xml:space="preserve"> </w:t>
      </w:r>
      <w:r>
        <w:t>olde</w:t>
      </w:r>
      <w:r>
        <w:t xml:space="preserve"> </w:t>
      </w:r>
      <w:r>
        <w:t>wydwes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rPr>
          <w:i/>
        </w:rPr>
        <w:t>woot</w:t>
      </w:r>
      <w:r>
        <w:br/>
        <w:br/>
      </w:r>
    </w:p>
    <w:p>
      <w:r>
        <w:rPr>
          <w:b/>
        </w:rPr>
        <w:t>Present 3rd sg must end in -eth : leste</w:t>
      </w:r>
      <w:r>
        <w:br/>
        <w:t>The Merchant's Tale 1425 (data/riverside_cats/MerT_riv.cat)</w:t>
        <w:br/>
      </w:r>
      <w:r>
        <w:t>So</w:t>
      </w:r>
      <w:r>
        <w:t xml:space="preserve"> </w:t>
      </w:r>
      <w:r>
        <w:t>muchel</w:t>
      </w:r>
      <w:r>
        <w:t xml:space="preserve"> </w:t>
      </w:r>
      <w:r>
        <w:t>broken</w:t>
      </w:r>
      <w:r>
        <w:t xml:space="preserve"> </w:t>
      </w:r>
      <w:r>
        <w:t>harm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hem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1428 (data/riverside_cats/MerT_riv.cat)</w:t>
        <w:br/>
      </w:r>
      <w:r>
        <w:t>Womman</w:t>
      </w:r>
      <w:r>
        <w:t xml:space="preserve"> </w:t>
      </w:r>
      <w:r>
        <w:t>of</w:t>
      </w:r>
      <w:r>
        <w:t xml:space="preserve"> </w:t>
      </w:r>
      <w:r>
        <w:t>manye</w:t>
      </w:r>
      <w:r>
        <w:t xml:space="preserve"> </w:t>
      </w:r>
      <w:r>
        <w:t>scoles</w:t>
      </w:r>
      <w:r>
        <w:t xml:space="preserve"> </w:t>
      </w:r>
      <w:r>
        <w:t>half</w:t>
      </w:r>
      <w:r>
        <w:t xml:space="preserve"> </w:t>
      </w:r>
      <w:r>
        <w:t>a</w:t>
      </w:r>
      <w:r>
        <w:t xml:space="preserve"> </w:t>
      </w:r>
      <w:r>
        <w:t>clerk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1429 (data/riverside_cats/MerT_riv.cat)</w:t>
        <w:br/>
      </w:r>
      <w:r>
        <w:t>But</w:t>
      </w:r>
      <w:r>
        <w:t xml:space="preserve"> </w:t>
      </w:r>
      <w:r>
        <w:t>certeynly</w:t>
      </w:r>
      <w:r>
        <w:t xml:space="preserve"> </w:t>
      </w:r>
      <w:r>
        <w:t>a</w:t>
      </w:r>
      <w:r>
        <w:t xml:space="preserve"> </w:t>
      </w:r>
      <w:r>
        <w:t>yong</w:t>
      </w:r>
      <w:r>
        <w:t xml:space="preserve"> </w:t>
      </w:r>
      <w:r>
        <w:t>thyng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gye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1430 (data/riverside_cats/MerT_riv.cat)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warm</w:t>
      </w:r>
      <w:r>
        <w:t xml:space="preserve"> </w:t>
      </w:r>
      <w:r>
        <w:t>wex</w:t>
      </w:r>
      <w:r>
        <w:t xml:space="preserve"> </w:t>
      </w:r>
      <w:r>
        <w:t>with</w:t>
      </w:r>
      <w:r>
        <w:t xml:space="preserve"> </w:t>
      </w:r>
      <w:r>
        <w:t>handes</w:t>
      </w:r>
      <w:r>
        <w:t xml:space="preserve"> </w:t>
      </w:r>
      <w:r>
        <w:t>plye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1432 (data/riverside_cats/MerT_riv.cat)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noon</w:t>
      </w:r>
      <w:r>
        <w:t xml:space="preserve"> </w:t>
      </w:r>
      <w:r>
        <w:t>oold</w:t>
      </w:r>
      <w:r>
        <w:t xml:space="preserve"> </w:t>
      </w:r>
      <w:r>
        <w:t>wyf</w:t>
      </w:r>
      <w:r>
        <w:t xml:space="preserve"> </w:t>
      </w:r>
      <w:r>
        <w:rPr>
          <w:i/>
        </w:rPr>
        <w:t>han</w:t>
      </w:r>
      <w:r>
        <w:t xml:space="preserve"> </w:t>
      </w:r>
      <w:r>
        <w:t>right</w:t>
      </w:r>
      <w:r>
        <w:t xml:space="preserve"> </w:t>
      </w:r>
      <w:r>
        <w:t>for</w:t>
      </w:r>
      <w:r>
        <w:t xml:space="preserve"> </w:t>
      </w:r>
      <w:r>
        <w:t>this</w:t>
      </w:r>
      <w:r>
        <w:t xml:space="preserve"> </w:t>
      </w:r>
      <w:r>
        <w:t>cause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1433 (data/riverside_cats/MerT_riv.cat)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were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swich</w:t>
      </w:r>
      <w:r>
        <w:t xml:space="preserve"> </w:t>
      </w:r>
      <w:r>
        <w:t>myschaunce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1434 (data/riverside_cats/MerT_riv.cat)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in</w:t>
      </w:r>
      <w:r>
        <w:t xml:space="preserve"> </w:t>
      </w:r>
      <w:r>
        <w:t>hire</w:t>
      </w:r>
      <w:r>
        <w:t xml:space="preserve"> </w:t>
      </w:r>
      <w:r>
        <w:t>ne</w:t>
      </w:r>
      <w:r>
        <w:t xml:space="preserve"> </w:t>
      </w:r>
      <w:r>
        <w:t>koude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Infinitive must end in -en or -e : go</w:t>
      </w:r>
      <w:r>
        <w:br/>
        <w:t>The Merchant's Tale 1436 (data/riverside_cats/MerT_riv.cat)</w:t>
        <w:br/>
      </w:r>
      <w:r>
        <w:t>And</w:t>
      </w:r>
      <w:r>
        <w:t xml:space="preserve"> </w:t>
      </w:r>
      <w:r>
        <w:rPr>
          <w:i/>
        </w:rPr>
        <w:t>go</w:t>
      </w:r>
      <w:r>
        <w:t xml:space="preserve"> </w:t>
      </w:r>
      <w:r>
        <w:t>streight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t>dye</w:t>
      </w:r>
      <w:r>
        <w:br/>
        <w:br/>
      </w:r>
    </w:p>
    <w:p>
      <w:r>
        <w:rPr>
          <w:b/>
        </w:rPr>
        <w:t>Past plural must end in -en or -e : had</w:t>
      </w:r>
      <w:r>
        <w:br/>
        <w:t>The Merchant's Tale 1438 (data/riverside_cats/MerT_riv.cat)</w:t>
        <w:br/>
      </w:r>
      <w:r>
        <w:t>Yet</w:t>
      </w:r>
      <w:r>
        <w:t xml:space="preserve"> </w:t>
      </w:r>
      <w:r>
        <w:t>were</w:t>
      </w:r>
      <w:r>
        <w:t xml:space="preserve"> </w:t>
      </w:r>
      <w:r>
        <w:t>me</w:t>
      </w:r>
      <w:r>
        <w:t xml:space="preserve"> </w:t>
      </w:r>
      <w:r>
        <w:t>levere</w:t>
      </w:r>
      <w:r>
        <w:t xml:space="preserve"> </w:t>
      </w:r>
      <w:r>
        <w:t>houndes</w:t>
      </w:r>
      <w:r>
        <w:t xml:space="preserve"> </w:t>
      </w:r>
      <w:r>
        <w:rPr>
          <w:i/>
        </w:rPr>
        <w:t>had</w:t>
      </w:r>
      <w:r>
        <w:t xml:space="preserve"> </w:t>
      </w:r>
      <w:r>
        <w:t>me</w:t>
      </w:r>
      <w:r>
        <w:t xml:space="preserve"> </w:t>
      </w:r>
      <w:r>
        <w:t>eten</w:t>
      </w:r>
      <w:r>
        <w:br/>
        <w:br/>
      </w:r>
    </w:p>
    <w:p>
      <w:r>
        <w:rPr>
          <w:b/>
        </w:rPr>
        <w:t>Present 3rd sg must end in -eth : woot</w:t>
      </w:r>
      <w:r>
        <w:br/>
        <w:t>The Merchant's Tale 1444 (data/riverside_cats/MerT_riv.cat)</w:t>
        <w:br/>
      </w:r>
      <w:r>
        <w:t>That</w:t>
      </w:r>
      <w:r>
        <w:t xml:space="preserve"> </w:t>
      </w:r>
      <w:r>
        <w:rPr>
          <w:i/>
        </w:rPr>
        <w:t>woot</w:t>
      </w:r>
      <w:r>
        <w:t xml:space="preserve"> </w:t>
      </w:r>
      <w:r>
        <w:t>namoore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than</w:t>
      </w:r>
      <w:r>
        <w:t xml:space="preserve"> </w:t>
      </w:r>
      <w:r>
        <w:rPr>
          <w:i/>
        </w:rPr>
        <w:t>woot</w:t>
      </w:r>
      <w:r>
        <w:t xml:space="preserve"> </w:t>
      </w:r>
      <w:r>
        <w:t>my</w:t>
      </w:r>
      <w:r>
        <w:t xml:space="preserve"> </w:t>
      </w:r>
      <w:r>
        <w:t>page</w:t>
      </w:r>
      <w:r>
        <w:br/>
        <w:br/>
      </w:r>
    </w:p>
    <w:p>
      <w:r>
        <w:rPr>
          <w:b/>
        </w:rPr>
        <w:t>Present 3rd sg must end in -eth : woot</w:t>
      </w:r>
      <w:r>
        <w:br/>
        <w:t>The Merchant's Tale 1444 (data/riverside_cats/MerT_riv.cat)</w:t>
        <w:br/>
      </w:r>
      <w:r>
        <w:t>That</w:t>
      </w:r>
      <w:r>
        <w:t xml:space="preserve"> </w:t>
      </w:r>
      <w:r>
        <w:rPr>
          <w:i/>
        </w:rPr>
        <w:t>woot</w:t>
      </w:r>
      <w:r>
        <w:t xml:space="preserve"> </w:t>
      </w:r>
      <w:r>
        <w:t>namoore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than</w:t>
      </w:r>
      <w:r>
        <w:t xml:space="preserve"> </w:t>
      </w:r>
      <w:r>
        <w:rPr>
          <w:i/>
        </w:rPr>
        <w:t>woot</w:t>
      </w:r>
      <w:r>
        <w:t xml:space="preserve"> </w:t>
      </w:r>
      <w:r>
        <w:t>my</w:t>
      </w:r>
      <w:r>
        <w:t xml:space="preserve"> </w:t>
      </w:r>
      <w:r>
        <w:t>page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1446 (data/riverside_cats/MerT_riv.cat)</w:t>
        <w:br/>
      </w:r>
      <w:r>
        <w:t>If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lyven</w:t>
      </w:r>
      <w:r>
        <w:t xml:space="preserve"> </w:t>
      </w:r>
      <w:r>
        <w:t>chaast</w:t>
      </w:r>
      <w:r>
        <w:t xml:space="preserve"> </w:t>
      </w:r>
      <w:r>
        <w:t>his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1454 (data/riverside_cats/MerT_riv.cat)</w:t>
        <w:br/>
      </w:r>
      <w:r>
        <w:t>In</w:t>
      </w:r>
      <w:r>
        <w:t xml:space="preserve"> </w:t>
      </w:r>
      <w:r>
        <w:t>meschief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suster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1460 (data/riverside_cats/MerT_riv.cat)</w:t>
        <w:br/>
      </w:r>
      <w:r>
        <w:t>I</w:t>
      </w:r>
      <w:r>
        <w:t xml:space="preserve"> </w:t>
      </w:r>
      <w:r>
        <w:t>woot</w:t>
      </w:r>
      <w:r>
        <w:t xml:space="preserve"> </w:t>
      </w:r>
      <w:r>
        <w:t>myselven</w:t>
      </w:r>
      <w:r>
        <w:t xml:space="preserve"> </w:t>
      </w:r>
      <w:r>
        <w:t>best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-eth : bee</w:t>
      </w:r>
      <w:r>
        <w:br/>
        <w:t>The Merchant's Tale 1462 (data/riverside_cats/MerT_riv.cat)</w:t>
        <w:br/>
      </w:r>
      <w:r>
        <w:t>That</w:t>
      </w:r>
      <w:r>
        <w:t xml:space="preserve"> </w:t>
      </w:r>
      <w:r>
        <w:t>blosmeth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fruyt</w:t>
      </w:r>
      <w:r>
        <w:t xml:space="preserve"> </w:t>
      </w:r>
      <w:r>
        <w:t>ywoxen</w:t>
      </w:r>
      <w:r>
        <w:t xml:space="preserve"> </w:t>
      </w:r>
      <w:r>
        <w:rPr>
          <w:i/>
        </w:rPr>
        <w:t>bee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1466 (data/riverside_cats/MerT_riv.cat)</w:t>
        <w:br/>
      </w:r>
      <w:r>
        <w:t>As</w:t>
      </w:r>
      <w:r>
        <w:t xml:space="preserve"> </w:t>
      </w:r>
      <w:r>
        <w:t>laurer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yeer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sene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1467 (data/riverside_cats/MerT_riv.cat)</w:t>
        <w:br/>
      </w:r>
      <w:r>
        <w:t>And</w:t>
      </w:r>
      <w:r>
        <w:t xml:space="preserve"> </w:t>
      </w:r>
      <w:r>
        <w:t>syn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al</w:t>
      </w:r>
      <w:r>
        <w:t xml:space="preserve"> </w:t>
      </w:r>
      <w:r>
        <w:t>myn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1472 (data/riverside_cats/MerT_riv.cat)</w:t>
        <w:br/>
      </w:r>
      <w:r>
        <w:t>But</w:t>
      </w:r>
      <w:r>
        <w:t xml:space="preserve"> </w:t>
      </w:r>
      <w:r>
        <w:t>atte</w:t>
      </w:r>
      <w:r>
        <w:t xml:space="preserve"> </w:t>
      </w:r>
      <w:r>
        <w:t>laste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1480 (data/riverside_cats/MerT_riv.cat)</w:t>
        <w:br/>
      </w:r>
      <w:r>
        <w:t>Conseil</w:t>
      </w:r>
      <w:r>
        <w:t xml:space="preserve"> </w:t>
      </w:r>
      <w:r>
        <w:t>to</w:t>
      </w:r>
      <w:r>
        <w:t xml:space="preserve"> </w:t>
      </w:r>
      <w:r>
        <w:t>axe</w:t>
      </w:r>
      <w:r>
        <w:t xml:space="preserve"> </w:t>
      </w:r>
      <w:r>
        <w:t>of</w:t>
      </w:r>
      <w:r>
        <w:t xml:space="preserve"> </w:t>
      </w:r>
      <w:r>
        <w:t>any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-eth : holde</w:t>
      </w:r>
      <w:r>
        <w:br/>
        <w:t>The Merchant's Tale 1490 (data/riverside_cats/MerT_riv.cat)</w:t>
        <w:br/>
      </w:r>
      <w:r>
        <w:t>I</w:t>
      </w:r>
      <w:r>
        <w:t xml:space="preserve"> </w:t>
      </w:r>
      <w:r>
        <w:rPr>
          <w:i/>
        </w:rPr>
        <w:t>holde</w:t>
      </w:r>
      <w:r>
        <w:t xml:space="preserve"> </w:t>
      </w:r>
      <w:r>
        <w:t>youre</w:t>
      </w:r>
      <w:r>
        <w:t xml:space="preserve"> </w:t>
      </w:r>
      <w:r>
        <w:t>owene</w:t>
      </w:r>
      <w:r>
        <w:t xml:space="preserve"> </w:t>
      </w:r>
      <w:r>
        <w:t>conseil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1490 (data/riverside_cats/MerT_riv.cat)</w:t>
        <w:br/>
      </w:r>
      <w:r>
        <w:t>I</w:t>
      </w:r>
      <w:r>
        <w:t xml:space="preserve"> </w:t>
      </w:r>
      <w:r>
        <w:t>holde</w:t>
      </w:r>
      <w:r>
        <w:t xml:space="preserve"> </w:t>
      </w:r>
      <w:r>
        <w:t>youre</w:t>
      </w:r>
      <w:r>
        <w:t xml:space="preserve"> </w:t>
      </w:r>
      <w:r>
        <w:t>owene</w:t>
      </w:r>
      <w:r>
        <w:t xml:space="preserve"> </w:t>
      </w:r>
      <w:r>
        <w:t>conseil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-eth : woot</w:t>
      </w:r>
      <w:r>
        <w:br/>
        <w:t>The Merchant's Tale 1493 (data/riverside_cats/MerT_riv.cat)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though</w:t>
      </w:r>
      <w:r>
        <w:t xml:space="preserve"> </w:t>
      </w:r>
      <w:r>
        <w:t>I</w:t>
      </w:r>
      <w:r>
        <w:t xml:space="preserve"> </w:t>
      </w:r>
      <w:r>
        <w:t>unworthy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kan</w:t>
      </w:r>
      <w:r>
        <w:br/>
        <w:t>The Merchant's Tale 1498 (data/riverside_cats/MerT_riv.cat)</w:t>
        <w:br/>
      </w:r>
      <w:r>
        <w:t>I</w:t>
      </w:r>
      <w:r>
        <w:t xml:space="preserve"> </w:t>
      </w:r>
      <w:r>
        <w:t>woot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rPr>
          <w:i/>
        </w:rPr>
        <w:t>kan</w:t>
      </w:r>
      <w:r>
        <w:t xml:space="preserve"> </w:t>
      </w:r>
      <w:r>
        <w:t>moore</w:t>
      </w:r>
      <w:r>
        <w:t xml:space="preserve"> </w:t>
      </w:r>
      <w:r>
        <w:t>than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3rd sg must end in -eth : dar</w:t>
      </w:r>
      <w:r>
        <w:br/>
        <w:t>The Merchant's Tale 1503 (data/riverside_cats/MerT_riv.cat)</w:t>
        <w:br/>
      </w:r>
      <w:r>
        <w:t>That</w:t>
      </w:r>
      <w:r>
        <w:t xml:space="preserve"> </w:t>
      </w:r>
      <w:r>
        <w:rPr>
          <w:i/>
        </w:rPr>
        <w:t>dar</w:t>
      </w:r>
      <w:r>
        <w:t xml:space="preserve"> </w:t>
      </w:r>
      <w:r>
        <w:t>presume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thenken</w:t>
      </w:r>
      <w:r>
        <w:t xml:space="preserve"> </w:t>
      </w:r>
      <w:r>
        <w:t>it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1506 (data/riverside_cats/MerT_riv.cat)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youreselven</w:t>
      </w:r>
      <w:r>
        <w:t xml:space="preserve"> </w:t>
      </w:r>
      <w:r>
        <w:t>shewed</w:t>
      </w:r>
      <w:r>
        <w:t xml:space="preserve"> </w:t>
      </w:r>
      <w:r>
        <w:t>heer</w:t>
      </w:r>
      <w:r>
        <w:t xml:space="preserve"> </w:t>
      </w:r>
      <w:r>
        <w:t>today</w:t>
      </w:r>
      <w:r>
        <w:br/>
        <w:br/>
      </w:r>
    </w:p>
    <w:p>
      <w:r>
        <w:rPr>
          <w:b/>
        </w:rPr>
        <w:t>Present 3rd sg must end in -eth : leste</w:t>
      </w:r>
      <w:r>
        <w:br/>
        <w:t>The Merchant's Tale 1517 (data/riverside_cats/MerT_riv.cat)</w:t>
        <w:br/>
      </w:r>
      <w:r>
        <w:t>Dooth</w:t>
      </w:r>
      <w:r>
        <w:t xml:space="preserve"> </w:t>
      </w:r>
      <w:r>
        <w:t>now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matiere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Merchant's Tale 1519 (data/riverside_cats/MerT_riv.cat)</w:t>
        <w:br/>
      </w:r>
      <w:r>
        <w:t>Justinus</w:t>
      </w:r>
      <w:r>
        <w:t xml:space="preserve"> </w:t>
      </w:r>
      <w:r>
        <w:t>that</w:t>
      </w:r>
      <w:r>
        <w:t xml:space="preserve"> </w:t>
      </w:r>
      <w:r>
        <w:t>ay</w:t>
      </w:r>
      <w:r>
        <w:t xml:space="preserve"> </w:t>
      </w:r>
      <w:r>
        <w:t>stille</w:t>
      </w:r>
      <w:r>
        <w:t xml:space="preserve"> </w:t>
      </w:r>
      <w:r>
        <w:t>sat</w:t>
      </w:r>
      <w:r>
        <w:t xml:space="preserve"> </w:t>
      </w:r>
      <w:r>
        <w:t>and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1522 (data/riverside_cats/MerT_riv.cat)</w:t>
        <w:br/>
      </w:r>
      <w:r>
        <w:t>Syn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seyd</w:t>
      </w:r>
      <w:r>
        <w:t xml:space="preserve"> </w:t>
      </w:r>
      <w:r>
        <w:t>and</w:t>
      </w:r>
      <w:r>
        <w:t xml:space="preserve"> </w:t>
      </w:r>
      <w:r>
        <w:t>herkneth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-eth : seith</w:t>
      </w:r>
      <w:r>
        <w:br/>
        <w:t>The Merchant's Tale 1524 (data/riverside_cats/MerT_riv.cat)</w:t>
        <w:br/>
      </w:r>
      <w:r>
        <w:rPr>
          <w:i/>
        </w:rPr>
        <w:t>Seith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oghte</w:t>
      </w:r>
      <w:r>
        <w:t xml:space="preserve"> </w:t>
      </w:r>
      <w:r>
        <w:t>hym</w:t>
      </w:r>
      <w:r>
        <w:t xml:space="preserve"> </w:t>
      </w:r>
      <w:r>
        <w:t>right</w:t>
      </w:r>
      <w:r>
        <w:t xml:space="preserve"> </w:t>
      </w:r>
      <w:r>
        <w:t>wel</w:t>
      </w:r>
      <w:r>
        <w:t xml:space="preserve"> </w:t>
      </w:r>
      <w:r>
        <w:t>avyse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1530 (data/riverside_cats/MerT_riv.cat)</w:t>
        <w:br/>
      </w:r>
      <w:r>
        <w:t>I</w:t>
      </w:r>
      <w:r>
        <w:t xml:space="preserve"> </w:t>
      </w:r>
      <w:r>
        <w:t>warne</w:t>
      </w:r>
      <w:r>
        <w:t xml:space="preserve"> </w:t>
      </w:r>
      <w:r>
        <w:t>yow</w:t>
      </w:r>
      <w:r>
        <w:t xml:space="preserve"> </w:t>
      </w:r>
      <w:r>
        <w:t>wel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childes</w:t>
      </w:r>
      <w:r>
        <w:t xml:space="preserve"> </w:t>
      </w:r>
      <w:r>
        <w:t>pley</w:t>
      </w:r>
      <w:r>
        <w:br/>
        <w:br/>
      </w:r>
    </w:p>
    <w:p>
      <w:r>
        <w:rPr>
          <w:b/>
        </w:rPr>
        <w:t>Present 3rd sg must end in -eth : be</w:t>
      </w:r>
      <w:r>
        <w:br/>
        <w:t>The Merchant's Tale 1533 (data/riverside_cats/MerT_riv.cat)</w:t>
        <w:br/>
      </w:r>
      <w:r>
        <w:t>Wher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wys</w:t>
      </w:r>
      <w:r>
        <w:t xml:space="preserve"> </w:t>
      </w:r>
      <w:r>
        <w:t>or</w:t>
      </w:r>
      <w:r>
        <w:t xml:space="preserve"> </w:t>
      </w:r>
      <w:r>
        <w:t>sobre</w:t>
      </w:r>
      <w:r>
        <w:t xml:space="preserve"> </w:t>
      </w:r>
      <w:r>
        <w:t>or</w:t>
      </w:r>
      <w:r>
        <w:t xml:space="preserve"> </w:t>
      </w:r>
      <w:r>
        <w:t>dronkelewe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1541 (data/riverside_cats/MerT_riv.cat)</w:t>
        <w:br/>
      </w:r>
      <w:r>
        <w:t>With</w:t>
      </w:r>
      <w:r>
        <w:t xml:space="preserve"> </w:t>
      </w:r>
      <w:r>
        <w:t>any</w:t>
      </w:r>
      <w:r>
        <w:t xml:space="preserve"> </w:t>
      </w:r>
      <w:r>
        <w:t>wyf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were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Strong participle must end in -en or -e : wept</w:t>
      </w:r>
      <w:r>
        <w:br/>
        <w:t>The Merchant's Tale 1544 (data/riverside_cats/MerT_riv.cat)</w:t>
        <w:br/>
      </w:r>
      <w:r>
        <w:t>For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rPr>
          <w:i/>
        </w:rPr>
        <w:t>wept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teere</w:t>
      </w:r>
      <w:r>
        <w:br/>
        <w:br/>
      </w:r>
    </w:p>
    <w:p>
      <w:r>
        <w:rPr>
          <w:b/>
        </w:rPr>
        <w:t>Present 3rd sg must end in -eth : woot</w:t>
      </w:r>
      <w:r>
        <w:br/>
        <w:t>The Merchant's Tale 1549 (data/riverside_cats/MerT_riv.cat)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my</w:t>
      </w:r>
      <w:r>
        <w:t xml:space="preserve"> </w:t>
      </w:r>
      <w:r>
        <w:t>neighebores</w:t>
      </w:r>
      <w:r>
        <w:t xml:space="preserve"> </w:t>
      </w:r>
      <w:r>
        <w:t>aboute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Merchant's Tale 1551 (data/riverside_cats/MerT_riv.cat)</w:t>
        <w:br/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the</w:t>
      </w:r>
      <w:r>
        <w:t xml:space="preserve"> </w:t>
      </w:r>
      <w:r>
        <w:t>mooste</w:t>
      </w:r>
      <w:r>
        <w:t xml:space="preserve"> </w:t>
      </w:r>
      <w:r>
        <w:t>stedefast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1554 (data/riverside_cats/MerT_riv.cat)</w:t>
        <w:br/>
      </w:r>
      <w:r>
        <w:t>Ye</w:t>
      </w:r>
      <w:r>
        <w:t xml:space="preserve"> </w:t>
      </w:r>
      <w:r>
        <w:t>mowe</w:t>
      </w:r>
      <w:r>
        <w:t xml:space="preserve"> </w:t>
      </w:r>
      <w:r>
        <w:t>for</w:t>
      </w:r>
      <w:r>
        <w:t xml:space="preserve"> </w:t>
      </w:r>
      <w:r>
        <w:t>me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liketh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plural must end in -en or -e : a</w:t>
      </w:r>
      <w:r>
        <w:br/>
        <w:t>The Merchant's Tale 1555 (data/riverside_cats/MerT_riv.cat)</w:t>
        <w:br/>
      </w:r>
      <w:r>
        <w:t>Avyseth</w:t>
      </w:r>
      <w:r>
        <w:t xml:space="preserve"> </w:t>
      </w:r>
      <w:r>
        <w:t>yow</w:t>
      </w:r>
      <w:r>
        <w:t xml:space="preserve"> </w:t>
      </w:r>
      <w:r>
        <w:t>ye</w:t>
      </w:r>
      <w:r>
        <w:t xml:space="preserve"> </w:t>
      </w:r>
      <w:r>
        <w:t>been</w:t>
      </w:r>
      <w:r>
        <w:t xml:space="preserve"> </w:t>
      </w:r>
      <w:r>
        <w:rPr>
          <w:i/>
        </w:rPr>
        <w:t>a</w:t>
      </w:r>
      <w:r>
        <w:t xml:space="preserve"> </w:t>
      </w:r>
      <w:r>
        <w:t>man</w:t>
      </w:r>
      <w:r>
        <w:t xml:space="preserve"> </w:t>
      </w:r>
      <w:r>
        <w:t>of</w:t>
      </w:r>
      <w:r>
        <w:t xml:space="preserve"> </w:t>
      </w:r>
      <w:r>
        <w:t>age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1560 (data/riverside_cats/MerT_riv.cat)</w:t>
        <w:br/>
      </w:r>
      <w:r>
        <w:rPr>
          <w:i/>
        </w:rPr>
        <w:t>Is</w:t>
      </w:r>
      <w:r>
        <w:t xml:space="preserve"> </w:t>
      </w:r>
      <w:r>
        <w:t>bisy</w:t>
      </w:r>
      <w:r>
        <w:t xml:space="preserve"> </w:t>
      </w:r>
      <w:r>
        <w:t>ynough</w:t>
      </w:r>
      <w:r>
        <w:t xml:space="preserve"> </w:t>
      </w:r>
      <w:r>
        <w:t>to</w:t>
      </w:r>
      <w:r>
        <w:t xml:space="preserve"> </w:t>
      </w:r>
      <w:r>
        <w:t>bryngen</w:t>
      </w:r>
      <w:r>
        <w:t xml:space="preserve"> </w:t>
      </w:r>
      <w:r>
        <w:t>it</w:t>
      </w:r>
      <w:r>
        <w:t xml:space="preserve"> </w:t>
      </w:r>
      <w:r>
        <w:t>aboute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1563 (data/riverside_cats/MerT_riv.cat)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to</w:t>
      </w:r>
      <w:r>
        <w:t xml:space="preserve"> </w:t>
      </w:r>
      <w:r>
        <w:t>doon</w:t>
      </w:r>
      <w:r>
        <w:t xml:space="preserve"> </w:t>
      </w:r>
      <w:r>
        <w:t>hire</w:t>
      </w:r>
      <w:r>
        <w:t xml:space="preserve"> </w:t>
      </w:r>
      <w:r>
        <w:t>ful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1563 (data/riverside_cats/MerT_riv.cat)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to</w:t>
      </w:r>
      <w:r>
        <w:t xml:space="preserve"> </w:t>
      </w:r>
      <w:r>
        <w:t>doon</w:t>
      </w:r>
      <w:r>
        <w:t xml:space="preserve"> </w:t>
      </w:r>
      <w:r>
        <w:t>hire</w:t>
      </w:r>
      <w:r>
        <w:t xml:space="preserve"> </w:t>
      </w:r>
      <w:r>
        <w:t>ful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Merchant's Tale 1571 (data/riverside_cats/MerT_riv.cat)</w:t>
        <w:br/>
      </w:r>
      <w:r>
        <w:t>To</w:t>
      </w:r>
      <w:r>
        <w:t xml:space="preserve"> </w:t>
      </w:r>
      <w:r>
        <w:t>my</w:t>
      </w:r>
      <w:r>
        <w:t xml:space="preserve"> </w:t>
      </w:r>
      <w:r>
        <w:t>purpos</w:t>
      </w:r>
      <w:r>
        <w:t xml:space="preserve"> </w:t>
      </w:r>
      <w:r>
        <w:t>Placebo</w:t>
      </w:r>
      <w:r>
        <w:t xml:space="preserve"> </w:t>
      </w:r>
      <w:r>
        <w:t>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3rd sg must end in -eth : have</w:t>
      </w:r>
      <w:r>
        <w:br/>
        <w:t>The Merchant's Tale 1589 (data/riverside_cats/MerT_riv.cat)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oon</w:t>
      </w:r>
      <w:r>
        <w:t xml:space="preserve"> </w:t>
      </w:r>
      <w:r>
        <w:rPr>
          <w:i/>
        </w:rPr>
        <w:t>have</w:t>
      </w:r>
      <w:r>
        <w:t xml:space="preserve"> </w:t>
      </w:r>
      <w:r>
        <w:t>beaute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face</w:t>
      </w:r>
      <w:r>
        <w:br/>
        <w:br/>
      </w:r>
    </w:p>
    <w:p>
      <w:r>
        <w:rPr>
          <w:b/>
        </w:rPr>
        <w:t>Present 3rd sg must end in -eth : stant</w:t>
      </w:r>
      <w:r>
        <w:br/>
        <w:t>The Merchant's Tale 1590 (data/riverside_cats/MerT_riv.cat)</w:t>
        <w:br/>
      </w:r>
      <w:r>
        <w:t>Another</w:t>
      </w:r>
      <w:r>
        <w:t xml:space="preserve"> </w:t>
      </w:r>
      <w:r>
        <w:rPr>
          <w:i/>
        </w:rPr>
        <w:t>stant</w:t>
      </w:r>
      <w:r>
        <w:t xml:space="preserve"> </w:t>
      </w:r>
      <w:r>
        <w:t>so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peples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1592 (data/riverside_cats/MerT_riv.cat)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t>grettest</w:t>
      </w:r>
      <w:r>
        <w:t xml:space="preserve"> </w:t>
      </w:r>
      <w:r>
        <w:t>voys</w:t>
      </w:r>
      <w:r>
        <w:t xml:space="preserve"> </w:t>
      </w:r>
      <w:r>
        <w:rPr>
          <w:i/>
        </w:rPr>
        <w:t>hath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Infinitive must end in -en or -e : goon</w:t>
      </w:r>
      <w:r>
        <w:br/>
        <w:t>The Merchant's Tale 1596 (data/riverside_cats/MerT_riv.cat)</w:t>
        <w:br/>
      </w:r>
      <w:r>
        <w:t>And</w:t>
      </w:r>
      <w:r>
        <w:t xml:space="preserve"> </w:t>
      </w:r>
      <w:r>
        <w:t>leet</w:t>
      </w:r>
      <w:r>
        <w:t xml:space="preserve"> </w:t>
      </w:r>
      <w:r>
        <w:t>alle</w:t>
      </w:r>
      <w:r>
        <w:t xml:space="preserve"> </w:t>
      </w:r>
      <w:r>
        <w:t>othere</w:t>
      </w:r>
      <w:r>
        <w:t xml:space="preserve"> </w:t>
      </w:r>
      <w:r>
        <w:t>from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1607 (data/riverside_cats/MerT_riv.cat)</w:t>
        <w:br/>
      </w:r>
      <w:r>
        <w:t>For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hymself</w:t>
      </w:r>
      <w:r>
        <w:t xml:space="preserve"> </w:t>
      </w:r>
      <w:r>
        <w:t>concluded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Infinitive must end in -en or -e : go</w:t>
      </w:r>
      <w:r>
        <w:br/>
        <w:t>The Merchant's Tale 1615 (data/riverside_cats/MerT_riv.cat)</w:t>
        <w:br/>
      </w:r>
      <w:r>
        <w:t>Nedeth</w:t>
      </w:r>
      <w:r>
        <w:t xml:space="preserve"> </w:t>
      </w:r>
      <w:r>
        <w:t>namoore</w:t>
      </w:r>
      <w:r>
        <w:t xml:space="preserve"> </w:t>
      </w:r>
      <w:r>
        <w:t>for</w:t>
      </w:r>
      <w:r>
        <w:t xml:space="preserve"> </w:t>
      </w:r>
      <w:r>
        <w:t>hym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t xml:space="preserve"> </w:t>
      </w:r>
      <w:r>
        <w:t>ne</w:t>
      </w:r>
      <w:r>
        <w:t xml:space="preserve"> </w:t>
      </w:r>
      <w:r>
        <w:t>ryde</w:t>
      </w:r>
      <w:r>
        <w:br/>
        <w:br/>
      </w:r>
    </w:p>
    <w:p>
      <w:r>
        <w:rPr>
          <w:b/>
        </w:rPr>
        <w:t>Present 3rd sg must end in -eth : make</w:t>
      </w:r>
      <w:r>
        <w:br/>
        <w:t>The Merchant's Tale 1619 (data/riverside_cats/MerT_riv.cat)</w:t>
        <w:br/>
      </w:r>
      <w:r>
        <w:t>That</w:t>
      </w:r>
      <w:r>
        <w:t xml:space="preserve"> </w:t>
      </w:r>
      <w:r>
        <w:t>noon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none</w:t>
      </w:r>
      <w:r>
        <w:t xml:space="preserve"> </w:t>
      </w:r>
      <w:r>
        <w:t>argumentes</w:t>
      </w:r>
      <w:r>
        <w:t xml:space="preserve"> </w:t>
      </w:r>
      <w:r>
        <w:rPr>
          <w:i/>
        </w:rPr>
        <w:t>make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1620 (data/riverside_cats/MerT_riv.cat)</w:t>
        <w:br/>
      </w:r>
      <w:r>
        <w:t>Agayn</w:t>
      </w:r>
      <w:r>
        <w:t xml:space="preserve"> </w:t>
      </w:r>
      <w:r>
        <w:t>the</w:t>
      </w:r>
      <w:r>
        <w:t xml:space="preserve"> </w:t>
      </w:r>
      <w:r>
        <w:t>purpos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1624 (data/riverside_cats/MerT_riv.cat)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beautee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greet</w:t>
      </w:r>
      <w:r>
        <w:t xml:space="preserve"> </w:t>
      </w:r>
      <w:r>
        <w:t>renoun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1627 (data/riverside_cats/MerT_riv.cat)</w:t>
        <w:br/>
      </w:r>
      <w:r>
        <w:t>Which</w:t>
      </w:r>
      <w:r>
        <w:t xml:space="preserve"> </w:t>
      </w:r>
      <w:r>
        <w:t>mayde</w:t>
      </w:r>
      <w:r>
        <w:t xml:space="preserve"> </w:t>
      </w:r>
      <w:r>
        <w:t>he</w:t>
      </w:r>
      <w:r>
        <w:t xml:space="preserve"> </w:t>
      </w:r>
      <w:r>
        <w:t>seyde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3rd sg must end in -eth : faille</w:t>
      </w:r>
      <w:r>
        <w:br/>
        <w:t>The Merchant's Tale 1632 (data/riverside_cats/MerT_riv.cat)</w:t>
        <w:br/>
      </w:r>
      <w:r>
        <w:t>And</w:t>
      </w:r>
      <w:r>
        <w:t xml:space="preserve"> </w:t>
      </w:r>
      <w:r>
        <w:t>shapen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faille</w:t>
      </w:r>
      <w:r>
        <w:t xml:space="preserve"> </w:t>
      </w:r>
      <w:r>
        <w:t>nat</w:t>
      </w:r>
      <w:r>
        <w:t xml:space="preserve"> </w:t>
      </w:r>
      <w:r>
        <w:t>to</w:t>
      </w:r>
      <w:r>
        <w:t xml:space="preserve"> </w:t>
      </w:r>
      <w:r>
        <w:t>spede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1634 (data/riverside_cats/MerT_riv.cat)</w:t>
        <w:br/>
      </w:r>
      <w:r>
        <w:t>Thanne</w:t>
      </w:r>
      <w:r>
        <w:t xml:space="preserve"> </w:t>
      </w:r>
      <w:r>
        <w:rPr>
          <w:i/>
        </w:rPr>
        <w:t>is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no</w:t>
      </w:r>
      <w:r>
        <w:t xml:space="preserve"> </w:t>
      </w:r>
      <w:r>
        <w:t>thyng</w:t>
      </w:r>
      <w:r>
        <w:t xml:space="preserve"> </w:t>
      </w:r>
      <w:r>
        <w:t>may</w:t>
      </w:r>
      <w:r>
        <w:t xml:space="preserve"> </w:t>
      </w:r>
      <w:r>
        <w:t>me</w:t>
      </w:r>
      <w:r>
        <w:t xml:space="preserve"> </w:t>
      </w:r>
      <w:r>
        <w:t>displese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1634 (data/riverside_cats/MerT_riv.cat)</w:t>
        <w:br/>
      </w:r>
      <w:r>
        <w:t>Thanne</w:t>
      </w:r>
      <w:r>
        <w:t xml:space="preserve"> </w:t>
      </w:r>
      <w:r>
        <w:t>is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no</w:t>
      </w:r>
      <w:r>
        <w:t xml:space="preserve"> </w:t>
      </w:r>
      <w:r>
        <w:t>thyng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displese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1638 (data/riverside_cats/MerT_riv.cat)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han</w:t>
      </w:r>
      <w:r>
        <w:t xml:space="preserve"> </w:t>
      </w:r>
      <w:r>
        <w:t>parfite</w:t>
      </w:r>
      <w:r>
        <w:t xml:space="preserve"> </w:t>
      </w:r>
      <w:r>
        <w:t>blisses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1638 (data/riverside_cats/MerT_riv.cat)</w:t>
        <w:br/>
      </w:r>
      <w:r>
        <w:t>Ther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han</w:t>
      </w:r>
      <w:r>
        <w:t xml:space="preserve"> </w:t>
      </w:r>
      <w:r>
        <w:t>parfite</w:t>
      </w:r>
      <w:r>
        <w:t xml:space="preserve"> </w:t>
      </w:r>
      <w:r>
        <w:t>blisses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1639 (data/riverside_cats/MerT_riv.cat)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seye</w:t>
      </w:r>
      <w:r>
        <w:t xml:space="preserve"> </w:t>
      </w:r>
      <w:r>
        <w:t>in</w:t>
      </w:r>
      <w:r>
        <w:t xml:space="preserve"> </w:t>
      </w:r>
      <w:r>
        <w:t>erthe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in</w:t>
      </w:r>
      <w:r>
        <w:t xml:space="preserve"> </w:t>
      </w:r>
      <w:r>
        <w:t>hevene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1642 (data/riverside_cats/MerT_riv.cat)</w:t>
        <w:br/>
      </w:r>
      <w:r>
        <w:t>Yet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so</w:t>
      </w:r>
      <w:r>
        <w:t xml:space="preserve"> </w:t>
      </w:r>
      <w:r>
        <w:t>parfit</w:t>
      </w:r>
      <w:r>
        <w:t xml:space="preserve"> </w:t>
      </w:r>
      <w:r>
        <w:t>felicitee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1645 (data/riverside_cats/MerT_riv.cat)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shal</w:t>
      </w:r>
      <w:r>
        <w:t xml:space="preserve"> </w:t>
      </w:r>
      <w:r>
        <w:t>lede</w:t>
      </w:r>
      <w:r>
        <w:t xml:space="preserve"> </w:t>
      </w:r>
      <w:r>
        <w:t>now</w:t>
      </w:r>
      <w:r>
        <w:t xml:space="preserve"> </w:t>
      </w:r>
      <w:r>
        <w:t>so</w:t>
      </w:r>
      <w:r>
        <w:t xml:space="preserve"> </w:t>
      </w:r>
      <w:r>
        <w:t>myrie</w:t>
      </w:r>
      <w:r>
        <w:t xml:space="preserve"> </w:t>
      </w:r>
      <w:r>
        <w:t>a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1648 (data/riverside_cats/MerT_riv.cat)</w:t>
        <w:br/>
      </w:r>
      <w:r>
        <w:t>For</w:t>
      </w:r>
      <w:r>
        <w:t xml:space="preserve"> </w:t>
      </w:r>
      <w:r>
        <w:t>sith</w:t>
      </w:r>
      <w:r>
        <w:t xml:space="preserve"> </w:t>
      </w:r>
      <w:r>
        <w:t>that</w:t>
      </w:r>
      <w:r>
        <w:t xml:space="preserve"> </w:t>
      </w:r>
      <w:r>
        <w:t>verray</w:t>
      </w:r>
      <w:r>
        <w:t xml:space="preserve"> </w:t>
      </w:r>
      <w:r>
        <w:t>hevene</w:t>
      </w:r>
      <w:r>
        <w:t xml:space="preserve"> </w:t>
      </w:r>
      <w:r>
        <w:rPr>
          <w:i/>
        </w:rPr>
        <w:t>is</w:t>
      </w:r>
      <w:r>
        <w:t xml:space="preserve"> </w:t>
      </w:r>
      <w:r>
        <w:t>boght</w:t>
      </w:r>
      <w:r>
        <w:t xml:space="preserve"> </w:t>
      </w:r>
      <w:r>
        <w:t>so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Merchant's Tale 1651 (data/riverside_cats/MerT_riv.cat)</w:t>
        <w:br/>
      </w:r>
      <w:r>
        <w:t>As</w:t>
      </w:r>
      <w:r>
        <w:t xml:space="preserve"> </w:t>
      </w:r>
      <w:r>
        <w:t>alle</w:t>
      </w:r>
      <w:r>
        <w:t xml:space="preserve"> </w:t>
      </w:r>
      <w:r>
        <w:t>wedded</w:t>
      </w:r>
      <w:r>
        <w:t xml:space="preserve"> </w:t>
      </w:r>
      <w:r>
        <w:t>men</w:t>
      </w:r>
      <w:r>
        <w:t xml:space="preserve"> </w:t>
      </w:r>
      <w:r>
        <w:rPr>
          <w:i/>
        </w:rPr>
        <w:t>doon</w:t>
      </w:r>
      <w:r>
        <w:t xml:space="preserve"> </w:t>
      </w:r>
      <w:r>
        <w:t>with</w:t>
      </w:r>
      <w:r>
        <w:t xml:space="preserve"> </w:t>
      </w:r>
      <w:r>
        <w:t>hire</w:t>
      </w:r>
      <w:r>
        <w:t xml:space="preserve"> </w:t>
      </w:r>
      <w:r>
        <w:t>wyvys</w:t>
      </w:r>
      <w:r>
        <w:br/>
        <w:br/>
      </w:r>
    </w:p>
    <w:p>
      <w:r>
        <w:rPr>
          <w:b/>
        </w:rPr>
        <w:t>Present 3rd sg must end in -eth : ys</w:t>
      </w:r>
      <w:r>
        <w:br/>
        <w:t>The Merchant's Tale 1652 (data/riverside_cats/MerT_riv.cat)</w:t>
        <w:br/>
      </w:r>
      <w:r>
        <w:t>Come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blisse</w:t>
      </w:r>
      <w:r>
        <w:t xml:space="preserve"> </w:t>
      </w:r>
      <w:r>
        <w:t>ther</w:t>
      </w:r>
      <w:r>
        <w:t xml:space="preserve"> </w:t>
      </w:r>
      <w:r>
        <w:t>Crist</w:t>
      </w:r>
      <w:r>
        <w:t xml:space="preserve"> </w:t>
      </w:r>
      <w:r>
        <w:t>eterne</w:t>
      </w:r>
      <w:r>
        <w:t xml:space="preserve"> </w:t>
      </w:r>
      <w:r>
        <w:t>on</w:t>
      </w:r>
      <w:r>
        <w:t xml:space="preserve"> </w:t>
      </w:r>
      <w:r>
        <w:t>lyve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1653 (data/riverside_cats/MerT_riv.cat)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drede</w:t>
      </w:r>
      <w:r>
        <w:t xml:space="preserve"> </w:t>
      </w:r>
      <w:r>
        <w:t>and</w:t>
      </w:r>
      <w:r>
        <w:t xml:space="preserve"> </w:t>
      </w:r>
      <w:r>
        <w:t>ye</w:t>
      </w:r>
      <w:r>
        <w:t xml:space="preserve"> </w:t>
      </w:r>
      <w:r>
        <w:t>my</w:t>
      </w:r>
      <w:r>
        <w:t xml:space="preserve"> </w:t>
      </w:r>
      <w:r>
        <w:t>bretheren</w:t>
      </w:r>
      <w:r>
        <w:t xml:space="preserve"> </w:t>
      </w:r>
      <w:r>
        <w:t>tweye</w:t>
      </w:r>
      <w:r>
        <w:br/>
        <w:br/>
      </w:r>
    </w:p>
    <w:p>
      <w:r>
        <w:rPr>
          <w:b/>
        </w:rPr>
        <w:t>Present 3rd sg must end in -eth : be</w:t>
      </w:r>
      <w:r>
        <w:br/>
        <w:t>The Merchant's Tale 1659 (data/riverside_cats/MerT_riv.cat)</w:t>
        <w:br/>
      </w:r>
      <w:r>
        <w:t>But</w:t>
      </w:r>
      <w:r>
        <w:t xml:space="preserve"> </w:t>
      </w:r>
      <w:r>
        <w:t>seyde</w:t>
      </w:r>
      <w:r>
        <w:t xml:space="preserve"> </w:t>
      </w:r>
      <w:r>
        <w:t>Sire</w:t>
      </w:r>
      <w:r>
        <w:t xml:space="preserve"> </w:t>
      </w:r>
      <w:r>
        <w:t>so</w:t>
      </w:r>
      <w:r>
        <w:t xml:space="preserve"> </w:t>
      </w:r>
      <w:r>
        <w:t>ther</w:t>
      </w:r>
      <w:r>
        <w:t xml:space="preserve"> </w:t>
      </w:r>
      <w:r>
        <w:rPr>
          <w:i/>
        </w:rPr>
        <w:t>be</w:t>
      </w:r>
      <w:r>
        <w:t xml:space="preserve"> </w:t>
      </w:r>
      <w:r>
        <w:t>noon</w:t>
      </w:r>
      <w:r>
        <w:t xml:space="preserve"> </w:t>
      </w:r>
      <w:r>
        <w:t>obstacle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1661 (data/riverside_cats/MerT_riv.cat)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mercy</w:t>
      </w:r>
      <w:r>
        <w:t xml:space="preserve"> </w:t>
      </w:r>
      <w:r>
        <w:rPr>
          <w:i/>
        </w:rPr>
        <w:t>may</w:t>
      </w:r>
      <w:r>
        <w:t xml:space="preserve"> </w:t>
      </w:r>
      <w:r>
        <w:t>so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wirche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1663 (data/riverside_cats/MerT_riv.cat)</w:t>
        <w:br/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repente</w:t>
      </w:r>
      <w:r>
        <w:t xml:space="preserve"> </w:t>
      </w:r>
      <w:r>
        <w:t>of</w:t>
      </w:r>
      <w:r>
        <w:t xml:space="preserve"> </w:t>
      </w:r>
      <w:r>
        <w:t>wedded</w:t>
      </w:r>
      <w:r>
        <w:t xml:space="preserve"> </w:t>
      </w:r>
      <w:r>
        <w:t>mannes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Merchant's Tale 1664 (data/riverside_cats/MerT_riv.cat)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wo</w:t>
      </w:r>
      <w:r>
        <w:t xml:space="preserve"> </w:t>
      </w:r>
      <w:r>
        <w:t>ne</w:t>
      </w:r>
      <w:r>
        <w:t xml:space="preserve"> </w:t>
      </w:r>
      <w:r>
        <w:t>stryf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1664 (data/riverside_cats/MerT_riv.cat)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t>seyn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wo</w:t>
      </w:r>
      <w:r>
        <w:t xml:space="preserve"> </w:t>
      </w:r>
      <w:r>
        <w:t>ne</w:t>
      </w:r>
      <w:r>
        <w:t xml:space="preserve"> </w:t>
      </w:r>
      <w:r>
        <w:t>stryf</w:t>
      </w:r>
      <w:r>
        <w:br/>
        <w:br/>
      </w:r>
    </w:p>
    <w:p>
      <w:r>
        <w:rPr>
          <w:b/>
        </w:rPr>
        <w:t>Present 3rd sg must end in -eth : forbede</w:t>
      </w:r>
      <w:r>
        <w:br/>
        <w:t>The Merchant's Tale 1665 (data/riverside_cats/MerT_riv.cat)</w:t>
        <w:br/>
      </w:r>
      <w:r>
        <w:t>And</w:t>
      </w:r>
      <w:r>
        <w:t xml:space="preserve"> </w:t>
      </w:r>
      <w:r>
        <w:t>elles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t>sente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1670 (data/riverside_cats/MerT_riv.cat)</w:t>
        <w:br/>
      </w:r>
      <w:r>
        <w:t>Paraunter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youre</w:t>
      </w:r>
      <w:r>
        <w:t xml:space="preserve"> </w:t>
      </w:r>
      <w:r>
        <w:t>purgatorie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1671 (data/riverside_cats/MerT_riv.cat)</w:t>
        <w:br/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Goddes</w:t>
      </w:r>
      <w:r>
        <w:t xml:space="preserve"> </w:t>
      </w:r>
      <w:r>
        <w:t>meene</w:t>
      </w:r>
      <w:r>
        <w:t xml:space="preserve"> </w:t>
      </w:r>
      <w:r>
        <w:t>and</w:t>
      </w:r>
      <w:r>
        <w:t xml:space="preserve"> </w:t>
      </w:r>
      <w:r>
        <w:t>Goddes</w:t>
      </w:r>
      <w:r>
        <w:t xml:space="preserve"> </w:t>
      </w:r>
      <w:r>
        <w:t>whippe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1672 (data/riverside_cats/MerT_riv.cat)</w:t>
        <w:br/>
      </w:r>
      <w:r>
        <w:t>Thanne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youre</w:t>
      </w:r>
      <w:r>
        <w:t xml:space="preserve"> </w:t>
      </w:r>
      <w:r>
        <w:t>soule</w:t>
      </w:r>
      <w:r>
        <w:t xml:space="preserve"> </w:t>
      </w:r>
      <w:r>
        <w:t>up</w:t>
      </w:r>
      <w:r>
        <w:t xml:space="preserve"> </w:t>
      </w:r>
      <w:r>
        <w:t>to</w:t>
      </w:r>
      <w:r>
        <w:t xml:space="preserve"> </w:t>
      </w:r>
      <w:r>
        <w:t>hevene</w:t>
      </w:r>
      <w:r>
        <w:t xml:space="preserve"> </w:t>
      </w:r>
      <w:r>
        <w:t>skippe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Merchant's Tale 1674 (data/riverside_cats/MerT_riv.cat)</w:t>
        <w:br/>
      </w:r>
      <w:r>
        <w:t>I</w:t>
      </w:r>
      <w:r>
        <w:t xml:space="preserve"> </w:t>
      </w:r>
      <w:r>
        <w:t>hope</w:t>
      </w:r>
      <w:r>
        <w:t xml:space="preserve"> </w:t>
      </w:r>
      <w:r>
        <w:t>to</w:t>
      </w:r>
      <w:r>
        <w:t xml:space="preserve"> </w:t>
      </w:r>
      <w:r>
        <w:t>God</w:t>
      </w:r>
      <w:r>
        <w:t xml:space="preserve"> </w:t>
      </w:r>
      <w:r>
        <w:t>herafter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knowe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1676 (data/riverside_cats/MerT_riv.cat)</w:t>
        <w:br/>
      </w:r>
      <w:r>
        <w:t>In</w:t>
      </w:r>
      <w:r>
        <w:t xml:space="preserve"> </w:t>
      </w:r>
      <w:r>
        <w:t>mariage</w:t>
      </w:r>
      <w:r>
        <w:t xml:space="preserve"> </w:t>
      </w:r>
      <w:r>
        <w:t>ne</w:t>
      </w:r>
      <w:r>
        <w:t xml:space="preserve"> </w:t>
      </w:r>
      <w:r>
        <w:t>nevere</w:t>
      </w:r>
      <w:r>
        <w:t xml:space="preserve"> </w:t>
      </w:r>
      <w:r>
        <w:t>mo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Merchant's Tale 1677 (data/riverside_cats/MerT_riv.cat)</w:t>
        <w:br/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lette</w:t>
      </w:r>
      <w:r>
        <w:t xml:space="preserve"> </w:t>
      </w:r>
      <w:r>
        <w:t>of</w:t>
      </w:r>
      <w:r>
        <w:t xml:space="preserve"> </w:t>
      </w:r>
      <w:r>
        <w:t>youre</w:t>
      </w:r>
      <w:r>
        <w:t xml:space="preserve"> </w:t>
      </w:r>
      <w:r>
        <w:t>savacion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1687 (data/riverside_cats/MerT_riv.cat)</w:t>
        <w:br/>
      </w:r>
      <w:r>
        <w:t>Declared</w:t>
      </w:r>
      <w:r>
        <w:t xml:space="preserve"> </w:t>
      </w:r>
      <w:r>
        <w:rPr>
          <w:i/>
        </w:rPr>
        <w:t>hath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in</w:t>
      </w:r>
      <w:r>
        <w:t xml:space="preserve"> </w:t>
      </w:r>
      <w:r>
        <w:t>litel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Present 3rd sg must end in -eth : have</w:t>
      </w:r>
      <w:r>
        <w:br/>
        <w:t>The Merchant's Tale 1688 (data/riverside_cats/MerT_riv.cat)</w:t>
        <w:br/>
      </w:r>
      <w:r>
        <w:t>Fareth</w:t>
      </w:r>
      <w:r>
        <w:t xml:space="preserve"> </w:t>
      </w:r>
      <w:r>
        <w:t>now</w:t>
      </w:r>
      <w:r>
        <w:t xml:space="preserve"> </w:t>
      </w:r>
      <w:r>
        <w:t>wel</w:t>
      </w:r>
      <w:r>
        <w:t xml:space="preserve"> </w:t>
      </w:r>
      <w:r>
        <w:t>God</w:t>
      </w:r>
      <w:r>
        <w:t xml:space="preserve"> </w:t>
      </w:r>
      <w:r>
        <w:rPr>
          <w:i/>
        </w:rPr>
        <w:t>have</w:t>
      </w:r>
      <w:r>
        <w:t xml:space="preserve"> </w:t>
      </w:r>
      <w:r>
        <w:t>yow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1690 (data/riverside_cats/MerT_riv.cat)</w:t>
        <w:br/>
      </w:r>
      <w:r>
        <w:rPr>
          <w:i/>
        </w:rPr>
        <w:t>Han</w:t>
      </w:r>
      <w:r>
        <w:t xml:space="preserve"> </w:t>
      </w:r>
      <w:r>
        <w:t>take</w:t>
      </w:r>
      <w:r>
        <w:t xml:space="preserve"> </w:t>
      </w:r>
      <w:r>
        <w:t>hir</w:t>
      </w:r>
      <w:r>
        <w:t xml:space="preserve"> </w:t>
      </w:r>
      <w:r>
        <w:t>leve</w:t>
      </w:r>
      <w:r>
        <w:t xml:space="preserve"> </w:t>
      </w:r>
      <w:r>
        <w:t>and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of</w:t>
      </w:r>
      <w:r>
        <w:t xml:space="preserve"> </w:t>
      </w:r>
      <w:r>
        <w:t>oother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1695 (data/riverside_cats/MerT_riv.cat)</w:t>
        <w:br/>
      </w:r>
      <w:r>
        <w:rPr>
          <w:i/>
        </w:rPr>
        <w:t>Shal</w:t>
      </w:r>
      <w:r>
        <w:t xml:space="preserve"> </w:t>
      </w:r>
      <w:r>
        <w:t>wedded</w:t>
      </w:r>
      <w:r>
        <w:t xml:space="preserve"> </w:t>
      </w:r>
      <w:r>
        <w:t>be</w:t>
      </w:r>
      <w:r>
        <w:t xml:space="preserve"> </w:t>
      </w:r>
      <w:r>
        <w:t>unto</w:t>
      </w:r>
      <w:r>
        <w:t xml:space="preserve"> </w:t>
      </w:r>
      <w:r>
        <w:t>this</w:t>
      </w:r>
      <w:r>
        <w:t xml:space="preserve"> </w:t>
      </w:r>
      <w:r>
        <w:t>Januarie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1700 (data/riverside_cats/MerT_riv.cat)</w:t>
        <w:br/>
      </w:r>
      <w:r>
        <w:t>But</w:t>
      </w:r>
      <w:r>
        <w:t xml:space="preserve"> </w:t>
      </w:r>
      <w:r>
        <w:t>finally</w:t>
      </w:r>
      <w:r>
        <w:t xml:space="preserve"> </w:t>
      </w:r>
      <w:r>
        <w:t>ycomen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-eth : comth</w:t>
      </w:r>
      <w:r>
        <w:br/>
        <w:t>The Merchant's Tale 1703 (data/riverside_cats/MerT_riv.cat)</w:t>
        <w:br/>
      </w:r>
      <w:r>
        <w:t>Forth</w:t>
      </w:r>
      <w:r>
        <w:t xml:space="preserve"> </w:t>
      </w:r>
      <w:r>
        <w:rPr>
          <w:i/>
        </w:rPr>
        <w:t>comth</w:t>
      </w:r>
      <w:r>
        <w:t xml:space="preserve"> </w:t>
      </w:r>
      <w:r>
        <w:t>the</w:t>
      </w:r>
      <w:r>
        <w:t xml:space="preserve"> </w:t>
      </w:r>
      <w:r>
        <w:t>preest</w:t>
      </w:r>
      <w:r>
        <w:t xml:space="preserve"> </w:t>
      </w:r>
      <w:r>
        <w:t>with</w:t>
      </w:r>
      <w:r>
        <w:t xml:space="preserve"> </w:t>
      </w:r>
      <w:r>
        <w:t>stole</w:t>
      </w:r>
      <w:r>
        <w:t xml:space="preserve"> </w:t>
      </w:r>
      <w:r>
        <w:t>aboute</w:t>
      </w:r>
      <w:r>
        <w:t xml:space="preserve"> </w:t>
      </w:r>
      <w:r>
        <w:t>his</w:t>
      </w:r>
      <w:r>
        <w:t xml:space="preserve"> </w:t>
      </w:r>
      <w:r>
        <w:t>nekke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1712 (data/riverside_cats/MerT_riv.cat)</w:t>
        <w:br/>
      </w:r>
      <w:r>
        <w:t>Al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joye</w:t>
      </w:r>
      <w:r>
        <w:t xml:space="preserve"> </w:t>
      </w:r>
      <w:r>
        <w:t>and</w:t>
      </w:r>
      <w:r>
        <w:t xml:space="preserve"> </w:t>
      </w:r>
      <w:r>
        <w:t>blisse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paleys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1729 (data/riverside_cats/MerT_riv.cat)</w:t>
        <w:br/>
      </w:r>
      <w:r>
        <w:t>And</w:t>
      </w:r>
      <w:r>
        <w:t xml:space="preserve"> </w:t>
      </w:r>
      <w:r>
        <w:t>certeinly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right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1730 (data/riverside_cats/MerT_riv.cat)</w:t>
        <w:br/>
      </w:r>
      <w:r>
        <w:t>Ymeneus</w:t>
      </w:r>
      <w:r>
        <w:t xml:space="preserve"> </w:t>
      </w:r>
      <w:r>
        <w:t>that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weddyng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1736 (data/riverside_cats/MerT_riv.cat)</w:t>
        <w:br/>
      </w:r>
      <w:r>
        <w:t>To</w:t>
      </w:r>
      <w:r>
        <w:t xml:space="preserve"> </w:t>
      </w:r>
      <w:r>
        <w:t>smal</w:t>
      </w:r>
      <w:r>
        <w:t xml:space="preserve"> </w:t>
      </w:r>
      <w:r>
        <w:rPr>
          <w:i/>
        </w:rPr>
        <w:t>is</w:t>
      </w:r>
      <w:r>
        <w:t xml:space="preserve"> </w:t>
      </w:r>
      <w:r>
        <w:t>bothe</w:t>
      </w:r>
      <w:r>
        <w:t xml:space="preserve"> </w:t>
      </w:r>
      <w:r>
        <w:t>thy</w:t>
      </w:r>
      <w:r>
        <w:t xml:space="preserve"> </w:t>
      </w:r>
      <w:r>
        <w:t>penne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thy</w:t>
      </w:r>
      <w:r>
        <w:t xml:space="preserve"> </w:t>
      </w:r>
      <w:r>
        <w:t>tonge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1738 (data/riverside_cats/MerT_riv.cat)</w:t>
        <w:br/>
      </w:r>
      <w:r>
        <w:t>Whan</w:t>
      </w:r>
      <w:r>
        <w:t xml:space="preserve"> </w:t>
      </w:r>
      <w:r>
        <w:t>tendre</w:t>
      </w:r>
      <w:r>
        <w:t xml:space="preserve"> </w:t>
      </w:r>
      <w:r>
        <w:t>youthe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wedded</w:t>
      </w:r>
      <w:r>
        <w:t xml:space="preserve"> </w:t>
      </w:r>
      <w:r>
        <w:t>stoupyng</w:t>
      </w:r>
      <w:r>
        <w:t xml:space="preserve"> </w:t>
      </w:r>
      <w:r>
        <w:t>age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1739 (data/riverside_cats/MerT_riv.cat)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swich</w:t>
      </w:r>
      <w:r>
        <w:t xml:space="preserve"> </w:t>
      </w:r>
      <w:r>
        <w:t>myrthe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writen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1739 (data/riverside_cats/MerT_riv.cat)</w:t>
        <w:br/>
      </w:r>
      <w:r>
        <w:t>Ther</w:t>
      </w:r>
      <w:r>
        <w:t xml:space="preserve"> </w:t>
      </w:r>
      <w:r>
        <w:t>is</w:t>
      </w:r>
      <w:r>
        <w:t xml:space="preserve"> </w:t>
      </w:r>
      <w:r>
        <w:t>swich</w:t>
      </w:r>
      <w:r>
        <w:t xml:space="preserve"> </w:t>
      </w:r>
      <w:r>
        <w:t>myrthe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writen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1740 (data/riverside_cats/MerT_riv.cat)</w:t>
        <w:br/>
      </w:r>
      <w:r>
        <w:t>Assayeth</w:t>
      </w:r>
      <w:r>
        <w:t xml:space="preserve"> </w:t>
      </w:r>
      <w:r>
        <w:t>it</w:t>
      </w:r>
      <w:r>
        <w:t xml:space="preserve"> </w:t>
      </w:r>
      <w:r>
        <w:t>youreself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witen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1745 (data/riverside_cats/MerT_riv.cat)</w:t>
        <w:br/>
      </w:r>
      <w:r>
        <w:t>On</w:t>
      </w:r>
      <w:r>
        <w:t xml:space="preserve"> </w:t>
      </w:r>
      <w:r>
        <w:t>Assuer</w:t>
      </w:r>
      <w:r>
        <w:t xml:space="preserve"> </w:t>
      </w:r>
      <w:r>
        <w:t>so</w:t>
      </w:r>
      <w:r>
        <w:t xml:space="preserve"> </w:t>
      </w:r>
      <w:r>
        <w:t>meke</w:t>
      </w:r>
      <w:r>
        <w:t xml:space="preserve"> </w:t>
      </w:r>
      <w:r>
        <w:t>a</w:t>
      </w:r>
      <w:r>
        <w:t xml:space="preserve"> </w:t>
      </w:r>
      <w:r>
        <w:t>look</w:t>
      </w:r>
      <w:r>
        <w:t xml:space="preserve"> </w:t>
      </w:r>
      <w:r>
        <w:rPr>
          <w:i/>
        </w:rPr>
        <w:t>hath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1750 (data/riverside_cats/MerT_riv.cat)</w:t>
        <w:br/>
      </w:r>
      <w:r>
        <w:t>This</w:t>
      </w:r>
      <w:r>
        <w:t xml:space="preserve"> </w:t>
      </w:r>
      <w:r>
        <w:t>Januarie</w:t>
      </w:r>
      <w:r>
        <w:t xml:space="preserve"> </w:t>
      </w:r>
      <w:r>
        <w:rPr>
          <w:i/>
        </w:rPr>
        <w:t>is</w:t>
      </w:r>
      <w:r>
        <w:t xml:space="preserve"> </w:t>
      </w:r>
      <w:r>
        <w:t>ravysshed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traunce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1755 (data/riverside_cats/MerT_riv.cat)</w:t>
        <w:br/>
      </w:r>
      <w:r>
        <w:t>But</w:t>
      </w:r>
      <w:r>
        <w:t xml:space="preserve"> </w:t>
      </w:r>
      <w:r>
        <w:t>nathelees</w:t>
      </w:r>
      <w:r>
        <w:t xml:space="preserve"> </w:t>
      </w:r>
      <w:r>
        <w:t>yet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greet</w:t>
      </w:r>
      <w:r>
        <w:t xml:space="preserve"> </w:t>
      </w:r>
      <w:r>
        <w:t>pitee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1759 (data/riverside_cats/MerT_riv.cat)</w:t>
        <w:br/>
      </w:r>
      <w:r>
        <w:t>Al</w:t>
      </w:r>
      <w:r>
        <w:t xml:space="preserve"> </w:t>
      </w:r>
      <w:r>
        <w:t>my</w:t>
      </w:r>
      <w:r>
        <w:t xml:space="preserve"> </w:t>
      </w:r>
      <w:r>
        <w:t>corage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sharp</w:t>
      </w:r>
      <w:r>
        <w:t xml:space="preserve"> </w:t>
      </w:r>
      <w:r>
        <w:t>and</w:t>
      </w:r>
      <w:r>
        <w:t xml:space="preserve"> </w:t>
      </w:r>
      <w:r>
        <w:t>keene</w:t>
      </w:r>
      <w:r>
        <w:br/>
        <w:br/>
      </w:r>
    </w:p>
    <w:p>
      <w:r>
        <w:rPr>
          <w:b/>
        </w:rPr>
        <w:t>Present 3rd sg must end in -eth : forbede</w:t>
      </w:r>
      <w:r>
        <w:br/>
        <w:t>The Merchant's Tale 1761 (data/riverside_cats/MerT_riv.cat)</w:t>
        <w:br/>
      </w:r>
      <w:r>
        <w:t>But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dide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1777 (data/riverside_cats/MerT_riv.cat)</w:t>
        <w:br/>
      </w:r>
      <w:r>
        <w:t>So</w:t>
      </w:r>
      <w:r>
        <w:t xml:space="preserve"> </w:t>
      </w:r>
      <w:r>
        <w:t>soore</w:t>
      </w:r>
      <w:r>
        <w:t xml:space="preserve"> </w:t>
      </w:r>
      <w:r>
        <w:rPr>
          <w:i/>
        </w:rPr>
        <w:t>hath</w:t>
      </w:r>
      <w:r>
        <w:t xml:space="preserve"> </w:t>
      </w:r>
      <w:r>
        <w:t>Venus</w:t>
      </w:r>
      <w:r>
        <w:t xml:space="preserve"> </w:t>
      </w:r>
      <w:r>
        <w:t>hurt</w:t>
      </w:r>
      <w:r>
        <w:t xml:space="preserve"> </w:t>
      </w:r>
      <w:r>
        <w:t>hym</w:t>
      </w:r>
      <w:r>
        <w:t xml:space="preserve"> </w:t>
      </w:r>
      <w:r>
        <w:t>with</w:t>
      </w:r>
      <w:r>
        <w:t xml:space="preserve"> </w:t>
      </w:r>
      <w:r>
        <w:t>hire</w:t>
      </w:r>
      <w:r>
        <w:t xml:space="preserve"> </w:t>
      </w:r>
      <w:r>
        <w:t>brond</w:t>
      </w:r>
      <w:r>
        <w:br/>
        <w:br/>
      </w:r>
    </w:p>
    <w:p>
      <w:r>
        <w:rPr>
          <w:b/>
        </w:rPr>
        <w:t>Present 3rd sg must end in -eth : wol</w:t>
      </w:r>
      <w:r>
        <w:br/>
        <w:t>The Merchant's Tale 1782 (data/riverside_cats/MerT_riv.cat)</w:t>
        <w:br/>
      </w:r>
      <w:r>
        <w:t>Til</w:t>
      </w:r>
      <w:r>
        <w:t xml:space="preserve"> </w:t>
      </w:r>
      <w:r>
        <w:t>fresshe</w:t>
      </w:r>
      <w:r>
        <w:t xml:space="preserve"> </w:t>
      </w:r>
      <w:r>
        <w:t>May</w:t>
      </w:r>
      <w:r>
        <w:t xml:space="preserve"> </w:t>
      </w:r>
      <w:r>
        <w:rPr>
          <w:i/>
        </w:rPr>
        <w:t>wol</w:t>
      </w:r>
      <w:r>
        <w:t xml:space="preserve"> </w:t>
      </w:r>
      <w:r>
        <w:t>rewen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peyne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1791 (data/riverside_cats/MerT_riv.cat)</w:t>
        <w:br/>
      </w:r>
      <w:r>
        <w:t>Entendeth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thee</w:t>
      </w:r>
      <w:r>
        <w:t xml:space="preserve"> </w:t>
      </w:r>
      <w:r>
        <w:t>vileynye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1795 (data/riverside_cats/MerT_riv.cat)</w:t>
        <w:br/>
      </w:r>
      <w:r>
        <w:t>Parfourned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sonne</w:t>
      </w:r>
      <w:r>
        <w:t xml:space="preserve"> </w:t>
      </w:r>
      <w:r>
        <w:t>his</w:t>
      </w:r>
      <w:r>
        <w:t xml:space="preserve"> </w:t>
      </w:r>
      <w:r>
        <w:t>ark</w:t>
      </w:r>
      <w:r>
        <w:t xml:space="preserve"> </w:t>
      </w:r>
      <w:r>
        <w:t>diurne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1796 (data/riverside_cats/MerT_riv.cat)</w:t>
        <w:br/>
      </w:r>
      <w:r>
        <w:t>No</w:t>
      </w:r>
      <w:r>
        <w:t xml:space="preserve"> </w:t>
      </w:r>
      <w:r>
        <w:t>lenger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body</w:t>
      </w:r>
      <w:r>
        <w:t xml:space="preserve"> </w:t>
      </w:r>
      <w:r>
        <w:t>of</w:t>
      </w:r>
      <w:r>
        <w:t xml:space="preserve"> </w:t>
      </w:r>
      <w:r>
        <w:t>hym</w:t>
      </w:r>
      <w:r>
        <w:t xml:space="preserve"> </w:t>
      </w:r>
      <w:r>
        <w:t>sojurne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1798 (data/riverside_cats/MerT_riv.cat)</w:t>
        <w:br/>
      </w:r>
      <w:r>
        <w:t>Night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mantel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derk</w:t>
      </w:r>
      <w:r>
        <w:t xml:space="preserve"> </w:t>
      </w:r>
      <w:r>
        <w:t>and</w:t>
      </w:r>
      <w:r>
        <w:t xml:space="preserve"> </w:t>
      </w:r>
      <w:r>
        <w:t>rude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1800 (data/riverside_cats/MerT_riv.cat)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departed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lusty</w:t>
      </w:r>
      <w:r>
        <w:t xml:space="preserve"> </w:t>
      </w:r>
      <w:r>
        <w:t>route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Merchant's Tale 1804 (data/riverside_cats/MerT_riv.cat)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sye</w:t>
      </w:r>
      <w:r>
        <w:t xml:space="preserve"> </w:t>
      </w:r>
      <w:r>
        <w:t>hir</w:t>
      </w:r>
      <w:r>
        <w:t xml:space="preserve"> </w:t>
      </w:r>
      <w:r>
        <w:t>tyme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1811 (data/riverside_cats/MerT_riv.cat)</w:t>
        <w:br/>
      </w:r>
      <w:r>
        <w:rPr>
          <w:i/>
        </w:rPr>
        <w:t>Hath</w:t>
      </w:r>
      <w:r>
        <w:t xml:space="preserve"> </w:t>
      </w:r>
      <w:r>
        <w:t>writen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book</w:t>
      </w:r>
      <w:r>
        <w:t xml:space="preserve"> </w:t>
      </w:r>
      <w:r>
        <w:t>De</w:t>
      </w:r>
      <w:r>
        <w:t xml:space="preserve"> </w:t>
      </w:r>
      <w:r>
        <w:t>Coitu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1814 (data/riverside_cats/MerT_riv.cat)</w:t>
        <w:br/>
      </w:r>
      <w:r>
        <w:t>For</w:t>
      </w:r>
      <w:r>
        <w:t xml:space="preserve"> </w:t>
      </w:r>
      <w:r>
        <w:t>Goddes</w:t>
      </w:r>
      <w:r>
        <w:t xml:space="preserve"> </w:t>
      </w:r>
      <w:r>
        <w:t>love</w:t>
      </w:r>
      <w:r>
        <w:t xml:space="preserve"> </w:t>
      </w:r>
      <w:r>
        <w:t>as</w:t>
      </w:r>
      <w:r>
        <w:t xml:space="preserve"> </w:t>
      </w:r>
      <w:r>
        <w:t>soone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1816 (data/riverside_cats/MerT_riv.cat)</w:t>
        <w:br/>
      </w:r>
      <w:r>
        <w:t>And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-eth : wol</w:t>
      </w:r>
      <w:r>
        <w:br/>
        <w:t>The Merchant's Tale 1816 (data/riverside_cats/MerT_riv.cat)</w:t>
        <w:br/>
      </w:r>
      <w:r>
        <w:t>And</w:t>
      </w:r>
      <w:r>
        <w:t xml:space="preserve"> </w:t>
      </w:r>
      <w:r>
        <w:t>they</w:t>
      </w:r>
      <w:r>
        <w:t xml:space="preserve"> </w:t>
      </w:r>
      <w:r>
        <w:t>han</w:t>
      </w:r>
      <w:r>
        <w:t xml:space="preserve"> </w:t>
      </w:r>
      <w: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1821 (data/riverside_cats/MerT_riv.cat)</w:t>
        <w:br/>
      </w:r>
      <w:r>
        <w:t>And</w:t>
      </w:r>
      <w:r>
        <w:t xml:space="preserve"> </w:t>
      </w:r>
      <w:r>
        <w:t>Januarie</w:t>
      </w:r>
      <w:r>
        <w:t xml:space="preserve"> </w:t>
      </w:r>
      <w:r>
        <w:rPr>
          <w:i/>
        </w:rPr>
        <w:t>hath</w:t>
      </w:r>
      <w:r>
        <w:t xml:space="preserve"> </w:t>
      </w:r>
      <w:r>
        <w:t>faste</w:t>
      </w:r>
      <w:r>
        <w:t xml:space="preserve"> </w:t>
      </w:r>
      <w:r>
        <w:t>in</w:t>
      </w:r>
      <w:r>
        <w:t xml:space="preserve"> </w:t>
      </w:r>
      <w:r>
        <w:t>armes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Present 3rd sg must end in -eth : come</w:t>
      </w:r>
      <w:r>
        <w:br/>
        <w:t>The Merchant's Tale 1830 (data/riverside_cats/MerT_riv.cat)</w:t>
        <w:br/>
      </w:r>
      <w:r>
        <w:t>Er</w:t>
      </w:r>
      <w:r>
        <w:t xml:space="preserve"> </w:t>
      </w:r>
      <w:r>
        <w:t>tyme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wil</w:t>
      </w:r>
      <w:r>
        <w:t xml:space="preserve"> </w:t>
      </w:r>
      <w:r>
        <w:t>doun</w:t>
      </w:r>
      <w:r>
        <w:t xml:space="preserve"> </w:t>
      </w:r>
      <w:r>
        <w:t>descende</w:t>
      </w:r>
      <w:r>
        <w:br/>
        <w:br/>
      </w:r>
    </w:p>
    <w:p>
      <w:r>
        <w:rPr>
          <w:b/>
        </w:rPr>
        <w:t>Present 3rd sg must end in -eth : be</w:t>
      </w:r>
      <w:r>
        <w:br/>
        <w:t>The Merchant's Tale 1832 (data/riverside_cats/MerT_riv.cat)</w:t>
        <w:br/>
      </w:r>
      <w:r>
        <w:t>Ther</w:t>
      </w:r>
      <w:r>
        <w:t xml:space="preserve"> </w:t>
      </w:r>
      <w:r>
        <w:t>nys</w:t>
      </w:r>
      <w:r>
        <w:t xml:space="preserve"> </w:t>
      </w:r>
      <w:r>
        <w:t>no</w:t>
      </w:r>
      <w:r>
        <w:t xml:space="preserve"> </w:t>
      </w:r>
      <w:r>
        <w:t>werkman</w:t>
      </w:r>
      <w:r>
        <w:t xml:space="preserve"> </w:t>
      </w:r>
      <w:r>
        <w:t>whatsoevere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1833 (data/riverside_cats/MerT_riv.cat)</w:t>
        <w:br/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bothe</w:t>
      </w:r>
      <w:r>
        <w:t xml:space="preserve"> </w:t>
      </w:r>
      <w:r>
        <w:t>werke</w:t>
      </w:r>
      <w:r>
        <w:t xml:space="preserve"> </w:t>
      </w:r>
      <w:r>
        <w:t>wel</w:t>
      </w:r>
      <w:r>
        <w:t xml:space="preserve"> </w:t>
      </w:r>
      <w:r>
        <w:t>and</w:t>
      </w:r>
      <w:r>
        <w:t xml:space="preserve"> </w:t>
      </w:r>
      <w:r>
        <w:t>hastily</w:t>
      </w:r>
      <w:r>
        <w:br/>
        <w:br/>
      </w:r>
    </w:p>
    <w:p>
      <w:r>
        <w:rPr>
          <w:b/>
        </w:rPr>
        <w:t>Present 3rd sg must end in -eth : wol</w:t>
      </w:r>
      <w:r>
        <w:br/>
        <w:t>The Merchant's Tale 1834 (data/riverside_cats/MerT_riv.cat)</w:t>
        <w:br/>
      </w:r>
      <w:r>
        <w:t>This</w:t>
      </w:r>
      <w:r>
        <w:t xml:space="preserve"> </w:t>
      </w:r>
      <w:r>
        <w:rPr>
          <w:i/>
        </w:rPr>
        <w:t>wol</w:t>
      </w:r>
      <w:r>
        <w:t xml:space="preserve"> </w:t>
      </w:r>
      <w:r>
        <w:t>be</w:t>
      </w:r>
      <w:r>
        <w:t xml:space="preserve"> </w:t>
      </w:r>
      <w:r>
        <w:t>doon</w:t>
      </w:r>
      <w:r>
        <w:t xml:space="preserve"> </w:t>
      </w:r>
      <w:r>
        <w:t>at</w:t>
      </w:r>
      <w:r>
        <w:t xml:space="preserve"> </w:t>
      </w:r>
      <w:r>
        <w:t>leyser</w:t>
      </w:r>
      <w:r>
        <w:t xml:space="preserve"> </w:t>
      </w:r>
      <w:r>
        <w:t>parfitly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1835 (data/riverside_cats/MerT_riv.cat)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fors</w:t>
      </w:r>
      <w:r>
        <w:t xml:space="preserve"> </w:t>
      </w:r>
      <w:r>
        <w:t>how</w:t>
      </w:r>
      <w:r>
        <w:t xml:space="preserve"> </w:t>
      </w:r>
      <w:r>
        <w:t>longe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Present 3rd sg must end in -eth : be</w:t>
      </w:r>
      <w:r>
        <w:br/>
        <w:t>The Merchant's Tale 1837 (data/riverside_cats/MerT_riv.cat)</w:t>
        <w:br/>
      </w:r>
      <w:r>
        <w:t>And</w:t>
      </w:r>
      <w:r>
        <w:t xml:space="preserve"> </w:t>
      </w:r>
      <w:r>
        <w:t>blessed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yok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been</w:t>
      </w:r>
      <w:r>
        <w:t xml:space="preserve"> </w:t>
      </w:r>
      <w:r>
        <w:t>inne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1838 (data/riverside_cats/MerT_riv.cat)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oure</w:t>
      </w:r>
      <w:r>
        <w:t xml:space="preserve"> </w:t>
      </w:r>
      <w:r>
        <w:t>actes</w:t>
      </w:r>
      <w:r>
        <w:t xml:space="preserve"> </w:t>
      </w:r>
      <w:r>
        <w:t>we</w:t>
      </w:r>
      <w:r>
        <w:t xml:space="preserve"> </w:t>
      </w:r>
      <w:r>
        <w:t>mowe</w:t>
      </w:r>
      <w:r>
        <w:t xml:space="preserve"> </w:t>
      </w:r>
      <w:r>
        <w:rPr>
          <w:i/>
        </w:rPr>
        <w:t>do</w:t>
      </w:r>
      <w:r>
        <w:t xml:space="preserve"> </w:t>
      </w:r>
      <w:r>
        <w:t>no</w:t>
      </w:r>
      <w:r>
        <w:t xml:space="preserve"> </w:t>
      </w:r>
      <w:r>
        <w:t>synne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1839 (data/riverside_cats/MerT_riv.cat)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do</w:t>
      </w:r>
      <w:r>
        <w:t xml:space="preserve"> </w:t>
      </w:r>
      <w:r>
        <w:t>no</w:t>
      </w:r>
      <w:r>
        <w:t xml:space="preserve"> </w:t>
      </w:r>
      <w:r>
        <w:t>synne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1839 (data/riverside_cats/MerT_riv.cat)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t xml:space="preserve"> </w:t>
      </w:r>
      <w:r>
        <w:t>no</w:t>
      </w:r>
      <w:r>
        <w:t xml:space="preserve"> </w:t>
      </w:r>
      <w:r>
        <w:t>synne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1841 (data/riverside_cats/MerT_riv.cat)</w:t>
        <w:br/>
      </w:r>
      <w:r>
        <w:t>For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leve</w:t>
      </w:r>
      <w:r>
        <w:t xml:space="preserve"> </w:t>
      </w:r>
      <w:r>
        <w:t>to</w:t>
      </w:r>
      <w:r>
        <w:t xml:space="preserve"> </w:t>
      </w:r>
      <w:r>
        <w:t>pleye</w:t>
      </w:r>
      <w:r>
        <w:t xml:space="preserve"> </w:t>
      </w:r>
      <w:r>
        <w:t>us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lawe</w:t>
      </w:r>
      <w:r>
        <w:br/>
        <w:br/>
      </w:r>
    </w:p>
    <w:p>
      <w:r>
        <w:rPr>
          <w:b/>
        </w:rPr>
        <w:t>Present 3rd sg must end in -eth : woot</w:t>
      </w:r>
      <w:r>
        <w:br/>
        <w:t>The Merchant's Tale 1851 (data/riverside_cats/MerT_riv.cat)</w:t>
        <w:br/>
      </w:r>
      <w:r>
        <w:t>But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what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thoughte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1856 (data/riverside_cats/MerT_riv.cat)</w:t>
        <w:br/>
      </w:r>
      <w:r>
        <w:t>Now</w:t>
      </w:r>
      <w:r>
        <w:t xml:space="preserve"> </w:t>
      </w:r>
      <w:r>
        <w:t>day</w:t>
      </w:r>
      <w:r>
        <w:t xml:space="preserve"> </w:t>
      </w:r>
      <w:r>
        <w:rPr>
          <w:i/>
        </w:rPr>
        <w:t>is</w:t>
      </w:r>
      <w:r>
        <w:t xml:space="preserve"> </w:t>
      </w:r>
      <w:r>
        <w:t>come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t>wake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1862 (data/riverside_cats/MerT_riv.cat)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labour</w:t>
      </w:r>
      <w:r>
        <w:t xml:space="preserve"> </w:t>
      </w:r>
      <w:r>
        <w:t>somtyme</w:t>
      </w:r>
      <w:r>
        <w:t xml:space="preserve"> </w:t>
      </w:r>
      <w:r>
        <w:t>moot</w:t>
      </w:r>
      <w:r>
        <w:t xml:space="preserve"> </w:t>
      </w:r>
      <w:r>
        <w:rPr>
          <w:i/>
        </w:rPr>
        <w:t>han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1863 (data/riverside_cats/MerT_riv.cat)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longe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</w:t>
      </w:r>
      <w:r>
        <w:t xml:space="preserve"> </w:t>
      </w:r>
      <w:r>
        <w:t>nat</w:t>
      </w:r>
      <w:r>
        <w:t xml:space="preserve"> </w:t>
      </w:r>
      <w:r>
        <w:t>endure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1864 (data/riverside_cats/MerT_riv.cat)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no</w:t>
      </w:r>
      <w:r>
        <w:t xml:space="preserve"> </w:t>
      </w:r>
      <w:r>
        <w:t>lyves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1864 (data/riverside_cats/MerT_riv.cat)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no</w:t>
      </w:r>
      <w:r>
        <w:t xml:space="preserve"> </w:t>
      </w:r>
      <w:r>
        <w:t>lyves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Present 3rd sg must end in -eth : wol</w:t>
      </w:r>
      <w:r>
        <w:br/>
        <w:t>The Merchant's Tale 1873 (data/riverside_cats/MerT_riv.cat)</w:t>
        <w:br/>
      </w:r>
      <w:r>
        <w:t>Eek</w:t>
      </w:r>
      <w:r>
        <w:t xml:space="preserve"> </w:t>
      </w:r>
      <w:r>
        <w:t>if</w:t>
      </w:r>
      <w:r>
        <w:t xml:space="preserve"> </w:t>
      </w:r>
      <w:r>
        <w:t>thou</w:t>
      </w:r>
      <w:r>
        <w:t xml:space="preserve"> </w:t>
      </w:r>
      <w:r>
        <w:t>speke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thy</w:t>
      </w:r>
      <w:r>
        <w:t xml:space="preserve"> </w:t>
      </w:r>
      <w:r>
        <w:t>wo</w:t>
      </w:r>
      <w:r>
        <w:t xml:space="preserve"> </w:t>
      </w:r>
      <w:r>
        <w:t>biwreye</w:t>
      </w:r>
      <w:r>
        <w:br/>
        <w:br/>
      </w:r>
    </w:p>
    <w:p>
      <w:r>
        <w:rPr>
          <w:b/>
        </w:rPr>
        <w:t>Present 3rd sg must end in -eth : be</w:t>
      </w:r>
      <w:r>
        <w:br/>
        <w:t>The Merchant's Tale 1874 (data/riverside_cats/MerT_riv.cat)</w:t>
        <w:br/>
      </w:r>
      <w:r>
        <w:t>God</w:t>
      </w:r>
      <w:r>
        <w:t xml:space="preserve"> </w:t>
      </w:r>
      <w:r>
        <w:rPr>
          <w:i/>
        </w:rPr>
        <w:t>be</w:t>
      </w:r>
      <w:r>
        <w:t xml:space="preserve"> </w:t>
      </w:r>
      <w:r>
        <w:t>thyn</w:t>
      </w:r>
      <w:r>
        <w:t xml:space="preserve"> </w:t>
      </w:r>
      <w:r>
        <w:t>helpe</w:t>
      </w:r>
      <w:r>
        <w:t xml:space="preserve"> </w:t>
      </w:r>
      <w:r>
        <w:t>I</w:t>
      </w:r>
      <w:r>
        <w:t xml:space="preserve"> </w:t>
      </w:r>
      <w:r>
        <w:t>kan</w:t>
      </w:r>
      <w:r>
        <w:t xml:space="preserve"> </w:t>
      </w:r>
      <w:r>
        <w:t>no</w:t>
      </w:r>
      <w:r>
        <w:t xml:space="preserve"> </w:t>
      </w:r>
      <w:r>
        <w:t>bettre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1886 (data/riverside_cats/MerT_riv.cat)</w:t>
        <w:br/>
      </w:r>
      <w:r>
        <w:t>That</w:t>
      </w:r>
      <w:r>
        <w:t xml:space="preserve"> </w:t>
      </w:r>
      <w:r>
        <w:t>Januarie</w:t>
      </w:r>
      <w:r>
        <w:t xml:space="preserve"> </w:t>
      </w:r>
      <w:r>
        <w:rPr>
          <w:i/>
        </w:rPr>
        <w:t>hath</w:t>
      </w:r>
      <w:r>
        <w:t xml:space="preserve"> </w:t>
      </w:r>
      <w:r>
        <w:t>wedded</w:t>
      </w:r>
      <w:r>
        <w:t xml:space="preserve"> </w:t>
      </w:r>
      <w:r>
        <w:t>fresshe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1888 (data/riverside_cats/MerT_riv.cat)</w:t>
        <w:br/>
      </w:r>
      <w:r>
        <w:t>So</w:t>
      </w:r>
      <w:r>
        <w:t xml:space="preserve"> </w:t>
      </w:r>
      <w:r>
        <w:t>longe</w:t>
      </w:r>
      <w:r>
        <w:t xml:space="preserve"> </w:t>
      </w:r>
      <w:r>
        <w:rPr>
          <w:i/>
        </w:rPr>
        <w:t>hath</w:t>
      </w:r>
      <w:r>
        <w:t xml:space="preserve"> </w:t>
      </w:r>
      <w:r>
        <w:t>Mayus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chambre</w:t>
      </w:r>
      <w:r>
        <w:t xml:space="preserve"> </w:t>
      </w:r>
      <w:r>
        <w:t>abyden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1890 (data/riverside_cats/MerT_riv.cat)</w:t>
        <w:br/>
      </w:r>
      <w:r>
        <w:t>A</w:t>
      </w:r>
      <w:r>
        <w:t xml:space="preserve"> </w:t>
      </w:r>
      <w:r>
        <w:t>bryde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eten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halle</w:t>
      </w:r>
      <w:r>
        <w:br/>
        <w:br/>
      </w:r>
    </w:p>
    <w:p>
      <w:r>
        <w:rPr>
          <w:b/>
        </w:rPr>
        <w:t>Infinitive must end in -en or -e : go</w:t>
      </w:r>
      <w:r>
        <w:br/>
        <w:t>The Merchant's Tale 1892 (data/riverside_cats/MerT_riv.cat)</w:t>
        <w:br/>
      </w:r>
      <w:r>
        <w:t>Ypassed</w:t>
      </w:r>
      <w:r>
        <w:t xml:space="preserve"> </w:t>
      </w:r>
      <w:r>
        <w:t>been</w:t>
      </w:r>
      <w:r>
        <w:t xml:space="preserve"> </w:t>
      </w:r>
      <w:r>
        <w:t>thanne</w:t>
      </w:r>
      <w:r>
        <w:t xml:space="preserve"> </w:t>
      </w:r>
      <w:r>
        <w:t>lat</w:t>
      </w:r>
      <w:r>
        <w:t xml:space="preserve"> </w:t>
      </w:r>
      <w:r>
        <w:t>hire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feeste</w:t>
      </w:r>
      <w:r>
        <w:br/>
        <w:br/>
      </w:r>
    </w:p>
    <w:p>
      <w:r>
        <w:rPr>
          <w:b/>
        </w:rPr>
        <w:t>Present 3rd sg must end in -eth : sit</w:t>
      </w:r>
      <w:r>
        <w:br/>
        <w:t>The Merchant's Tale 1895 (data/riverside_cats/MerT_riv.cat)</w:t>
        <w:br/>
      </w:r>
      <w:r>
        <w:t>In</w:t>
      </w:r>
      <w:r>
        <w:t xml:space="preserve"> </w:t>
      </w:r>
      <w:r>
        <w:t>halle</w:t>
      </w:r>
      <w:r>
        <w:t xml:space="preserve"> </w:t>
      </w:r>
      <w:r>
        <w:rPr>
          <w:i/>
        </w:rPr>
        <w:t>sit</w:t>
      </w:r>
      <w:r>
        <w:t xml:space="preserve"> </w:t>
      </w:r>
      <w:r>
        <w:t>this</w:t>
      </w:r>
      <w:r>
        <w:t xml:space="preserve"> </w:t>
      </w:r>
      <w:r>
        <w:t>Januarie</w:t>
      </w:r>
      <w:r>
        <w:t xml:space="preserve"> </w:t>
      </w:r>
      <w:r>
        <w:t>and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1896 (data/riverside_cats/MerT_riv.cat)</w:t>
        <w:br/>
      </w:r>
      <w:r>
        <w:t>As</w:t>
      </w:r>
      <w:r>
        <w:t xml:space="preserve"> </w:t>
      </w:r>
      <w:r>
        <w:t>fressh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brighte</w:t>
      </w:r>
      <w:r>
        <w:t xml:space="preserve"> </w:t>
      </w:r>
      <w:r>
        <w:t>someres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1899 (data/riverside_cats/MerT_riv.cat)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Seynte</w:t>
      </w:r>
      <w:r>
        <w:t xml:space="preserve"> </w:t>
      </w:r>
      <w:r>
        <w:t>Marie</w:t>
      </w:r>
      <w:r>
        <w:t xml:space="preserve"> </w:t>
      </w:r>
      <w:r>
        <w:t>how</w:t>
      </w:r>
      <w:r>
        <w:t xml:space="preserve"> </w:t>
      </w:r>
      <w:r>
        <w:rPr>
          <w:i/>
        </w:rPr>
        <w:t>may</w:t>
      </w:r>
      <w:r>
        <w:t xml:space="preserve"> </w:t>
      </w:r>
      <w:r>
        <w:t>this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1901 (data/riverside_cats/MerT_riv.cat)</w:t>
        <w:br/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ay</w:t>
      </w:r>
      <w:r>
        <w:t xml:space="preserve"> </w:t>
      </w:r>
      <w:r>
        <w:t>syk</w:t>
      </w:r>
      <w:r>
        <w:t xml:space="preserve"> </w:t>
      </w:r>
      <w:r>
        <w:t>or</w:t>
      </w:r>
      <w:r>
        <w:t xml:space="preserve"> </w:t>
      </w:r>
      <w:r>
        <w:t>how</w:t>
      </w:r>
      <w:r>
        <w:t xml:space="preserve"> </w:t>
      </w:r>
      <w:r>
        <w:t>may</w:t>
      </w:r>
      <w:r>
        <w:t xml:space="preserve"> </w:t>
      </w:r>
      <w:r>
        <w:t>this</w:t>
      </w:r>
      <w:r>
        <w:t xml:space="preserve"> </w:t>
      </w:r>
      <w:r>
        <w:t>bityde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1901 (data/riverside_cats/MerT_riv.cat)</w:t>
        <w:br/>
      </w:r>
      <w:r>
        <w:t>Is</w:t>
      </w:r>
      <w:r>
        <w:t xml:space="preserve"> </w:t>
      </w:r>
      <w:r>
        <w:t>he</w:t>
      </w:r>
      <w:r>
        <w:t xml:space="preserve"> </w:t>
      </w:r>
      <w:r>
        <w:t>ay</w:t>
      </w:r>
      <w:r>
        <w:t xml:space="preserve"> </w:t>
      </w:r>
      <w:r>
        <w:t>syk</w:t>
      </w:r>
      <w:r>
        <w:t xml:space="preserve"> </w:t>
      </w:r>
      <w:r>
        <w:t>or</w:t>
      </w:r>
      <w:r>
        <w:t xml:space="preserve"> </w:t>
      </w:r>
      <w:r>
        <w:t>how</w:t>
      </w:r>
      <w:r>
        <w:t xml:space="preserve"> </w:t>
      </w:r>
      <w:r>
        <w:rPr>
          <w:i/>
        </w:rPr>
        <w:t>may</w:t>
      </w:r>
      <w:r>
        <w:t xml:space="preserve"> </w:t>
      </w:r>
      <w:r>
        <w:t>this</w:t>
      </w:r>
      <w:r>
        <w:t xml:space="preserve"> </w:t>
      </w:r>
      <w:r>
        <w:t>bityde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1922 (data/riverside_cats/MerT_riv.cat)</w:t>
        <w:br/>
      </w:r>
      <w:r>
        <w:t>Whan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been</w:t>
      </w:r>
      <w:r>
        <w:t xml:space="preserve"> </w:t>
      </w:r>
      <w:r>
        <w:t>in</w:t>
      </w:r>
      <w:r>
        <w:t xml:space="preserve"> </w:t>
      </w:r>
      <w:r>
        <w:t>chambre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halle</w:t>
      </w:r>
      <w:r>
        <w:br/>
        <w:br/>
      </w:r>
    </w:p>
    <w:p>
      <w:r>
        <w:rPr>
          <w:b/>
        </w:rPr>
        <w:t>Present plural must end in -en or -e : go</w:t>
      </w:r>
      <w:r>
        <w:br/>
        <w:t>The Merchant's Tale 1923 (data/riverside_cats/MerT_riv.cat)</w:t>
        <w:br/>
      </w:r>
      <w:r>
        <w:t>That</w:t>
      </w:r>
      <w:r>
        <w:t xml:space="preserve"> </w:t>
      </w:r>
      <w:r>
        <w:t>alle</w:t>
      </w:r>
      <w:r>
        <w:t xml:space="preserve"> </w:t>
      </w:r>
      <w:r>
        <w:t>ye</w:t>
      </w:r>
      <w:r>
        <w:t xml:space="preserve"> </w:t>
      </w:r>
      <w:r>
        <w:rPr>
          <w:i/>
        </w:rPr>
        <w:t>go</w:t>
      </w:r>
      <w:r>
        <w:t xml:space="preserve"> </w:t>
      </w:r>
      <w:r>
        <w:t>se</w:t>
      </w:r>
      <w:r>
        <w:t xml:space="preserve"> </w:t>
      </w:r>
      <w:r>
        <w:t>this</w:t>
      </w:r>
      <w:r>
        <w:t xml:space="preserve"> </w:t>
      </w:r>
      <w:r>
        <w:t>Damyan</w:t>
      </w:r>
      <w:r>
        <w:br/>
        <w:br/>
      </w:r>
    </w:p>
    <w:p>
      <w:r>
        <w:rPr>
          <w:b/>
        </w:rPr>
        <w:t>Present 3rd sg must end in -eth : a</w:t>
      </w:r>
      <w:r>
        <w:br/>
        <w:t>The Merchant's Tale 1924 (data/riverside_cats/MerT_riv.cat)</w:t>
        <w:br/>
      </w:r>
      <w:r>
        <w:t>Dooth</w:t>
      </w:r>
      <w:r>
        <w:t xml:space="preserve"> </w:t>
      </w:r>
      <w:r>
        <w:t>hym</w:t>
      </w:r>
      <w:r>
        <w:t xml:space="preserve"> </w:t>
      </w:r>
      <w:r>
        <w:t>disport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rPr>
          <w:i/>
        </w:rPr>
        <w:t>a</w:t>
      </w:r>
      <w:r>
        <w:t xml:space="preserve"> </w:t>
      </w:r>
      <w:r>
        <w:t>gentil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1932 (data/riverside_cats/MerT_riv.cat)</w:t>
        <w:br/>
      </w:r>
      <w:r>
        <w:t>This</w:t>
      </w:r>
      <w:r>
        <w:t xml:space="preserve"> </w:t>
      </w:r>
      <w:r>
        <w:t>fresshe</w:t>
      </w:r>
      <w:r>
        <w:t xml:space="preserve"> </w:t>
      </w:r>
      <w:r>
        <w:t>May</w:t>
      </w:r>
      <w:r>
        <w:t xml:space="preserve"> </w:t>
      </w:r>
      <w:r>
        <w:rPr>
          <w:i/>
        </w:rPr>
        <w:t>hath</w:t>
      </w:r>
      <w:r>
        <w:t xml:space="preserve"> </w:t>
      </w:r>
      <w:r>
        <w:t>streight</w:t>
      </w:r>
      <w:r>
        <w:t xml:space="preserve"> </w:t>
      </w:r>
      <w:r>
        <w:t>hir</w:t>
      </w:r>
      <w:r>
        <w:t xml:space="preserve"> </w:t>
      </w:r>
      <w:r>
        <w:t>wey</w:t>
      </w:r>
      <w:r>
        <w:t xml:space="preserve"> </w:t>
      </w:r>
      <w:r>
        <w:t>yholde</w:t>
      </w:r>
      <w:r>
        <w:br/>
        <w:br/>
      </w:r>
    </w:p>
    <w:p>
      <w:r>
        <w:rPr>
          <w:b/>
        </w:rPr>
        <w:t>Present 3rd sg must end in -eth : sit</w:t>
      </w:r>
      <w:r>
        <w:br/>
        <w:t>The Merchant's Tale 1934 (data/riverside_cats/MerT_riv.cat)</w:t>
        <w:br/>
      </w:r>
      <w:r>
        <w:t>Doun</w:t>
      </w:r>
      <w:r>
        <w:t xml:space="preserve"> </w:t>
      </w:r>
      <w:r>
        <w:t>by</w:t>
      </w:r>
      <w:r>
        <w:t xml:space="preserve"> </w:t>
      </w:r>
      <w:r>
        <w:t>his</w:t>
      </w:r>
      <w:r>
        <w:t xml:space="preserve"> </w:t>
      </w:r>
      <w:r>
        <w:t>beddes</w:t>
      </w:r>
      <w:r>
        <w:t xml:space="preserve"> </w:t>
      </w:r>
      <w:r>
        <w:t>syde</w:t>
      </w:r>
      <w:r>
        <w:t xml:space="preserve"> </w:t>
      </w:r>
      <w:r>
        <w:rPr>
          <w:i/>
        </w:rPr>
        <w:t>sit</w:t>
      </w:r>
      <w:r>
        <w:t xml:space="preserve"> </w:t>
      </w:r>
      <w:r>
        <w:t>she</w:t>
      </w:r>
      <w:r>
        <w:t xml:space="preserve"> </w:t>
      </w:r>
      <w:r>
        <w:t>than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1935 (data/riverside_cats/MerT_riv.cat)</w:t>
        <w:br/>
      </w:r>
      <w:r>
        <w:t>Confortynge</w:t>
      </w:r>
      <w:r>
        <w:t xml:space="preserve"> </w:t>
      </w:r>
      <w:r>
        <w:t>hym</w:t>
      </w:r>
      <w:r>
        <w:t xml:space="preserve"> </w:t>
      </w:r>
      <w:r>
        <w:t>as</w:t>
      </w:r>
      <w:r>
        <w:t xml:space="preserve"> </w:t>
      </w:r>
      <w:r>
        <w:t>goodly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1939 (data/riverside_cats/MerT_riv.cat)</w:t>
        <w:br/>
      </w:r>
      <w:r>
        <w:rPr>
          <w:i/>
        </w:rPr>
        <w:t>Hath</w:t>
      </w:r>
      <w:r>
        <w:t xml:space="preserve"> </w:t>
      </w:r>
      <w:r>
        <w:t>put</w:t>
      </w:r>
      <w:r>
        <w:t xml:space="preserve"> </w:t>
      </w:r>
      <w:r>
        <w:t>into</w:t>
      </w:r>
      <w:r>
        <w:t xml:space="preserve"> </w:t>
      </w:r>
      <w:r>
        <w:t>hire</w:t>
      </w:r>
      <w:r>
        <w:t xml:space="preserve"> </w:t>
      </w:r>
      <w:r>
        <w:t>hand</w:t>
      </w:r>
      <w:r>
        <w:t xml:space="preserve"> </w:t>
      </w:r>
      <w:r>
        <w:t>withouten</w:t>
      </w:r>
      <w:r>
        <w:t xml:space="preserve"> </w:t>
      </w:r>
      <w:r>
        <w:t>moore</w:t>
      </w:r>
      <w:r>
        <w:br/>
        <w:br/>
      </w:r>
    </w:p>
    <w:p>
      <w:r>
        <w:rPr>
          <w:b/>
        </w:rPr>
        <w:t>Present 3rd sg must end in -eth : be</w:t>
      </w:r>
      <w:r>
        <w:br/>
        <w:t>The Merchant's Tale 1943 (data/riverside_cats/MerT_riv.cat)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deed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thyng</w:t>
      </w:r>
      <w:r>
        <w:t xml:space="preserve"> </w:t>
      </w:r>
      <w:r>
        <w:rPr>
          <w:i/>
        </w:rPr>
        <w:t>be</w:t>
      </w:r>
      <w:r>
        <w:t xml:space="preserve"> </w:t>
      </w:r>
      <w:r>
        <w:t>kyd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1944 (data/riverside_cats/MerT_riv.cat)</w:t>
        <w:br/>
      </w:r>
      <w:r>
        <w:t>This</w:t>
      </w:r>
      <w:r>
        <w:t xml:space="preserve"> </w:t>
      </w:r>
      <w:r>
        <w:t>purs</w:t>
      </w:r>
      <w:r>
        <w:t xml:space="preserve"> </w:t>
      </w:r>
      <w:r>
        <w:rPr>
          <w:i/>
        </w:rPr>
        <w:t>hath</w:t>
      </w:r>
      <w:r>
        <w:t xml:space="preserve"> </w:t>
      </w:r>
      <w:r>
        <w:t>she</w:t>
      </w:r>
      <w:r>
        <w:t xml:space="preserve"> </w:t>
      </w:r>
      <w:r>
        <w:t>inwith</w:t>
      </w:r>
      <w:r>
        <w:t xml:space="preserve"> </w:t>
      </w:r>
      <w:r>
        <w:t>hir</w:t>
      </w:r>
      <w:r>
        <w:t xml:space="preserve"> </w:t>
      </w:r>
      <w:r>
        <w:t>bosom</w:t>
      </w:r>
      <w:r>
        <w:t xml:space="preserve"> </w:t>
      </w:r>
      <w:r>
        <w:t>hyd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1946 (data/riverside_cats/MerT_riv.cat)</w:t>
        <w:br/>
      </w:r>
      <w:r>
        <w:t>But</w:t>
      </w:r>
      <w:r>
        <w:t xml:space="preserve"> </w:t>
      </w:r>
      <w:r>
        <w:t>unto</w:t>
      </w:r>
      <w:r>
        <w:t xml:space="preserve"> </w:t>
      </w:r>
      <w:r>
        <w:t>Januarie</w:t>
      </w:r>
      <w:r>
        <w:t xml:space="preserve"> </w:t>
      </w:r>
      <w:r>
        <w:t>ycomen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sit</w:t>
      </w:r>
      <w:r>
        <w:br/>
        <w:t>The Merchant's Tale 1947 (data/riverside_cats/MerT_riv.cat)</w:t>
        <w:br/>
      </w:r>
      <w:r>
        <w:t>That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beddes</w:t>
      </w:r>
      <w:r>
        <w:t xml:space="preserve"> </w:t>
      </w:r>
      <w:r>
        <w:t>syde</w:t>
      </w:r>
      <w:r>
        <w:t xml:space="preserve"> </w:t>
      </w:r>
      <w:r>
        <w:rPr>
          <w:i/>
        </w:rPr>
        <w:t>sit</w:t>
      </w:r>
      <w:r>
        <w:t xml:space="preserve"> </w:t>
      </w:r>
      <w:r>
        <w:t>ful</w:t>
      </w:r>
      <w:r>
        <w:t xml:space="preserve"> </w:t>
      </w:r>
      <w:r>
        <w:t>softe</w:t>
      </w:r>
      <w:r>
        <w:br/>
        <w:br/>
      </w:r>
    </w:p>
    <w:p>
      <w:r>
        <w:rPr>
          <w:b/>
        </w:rPr>
        <w:t>Infinitive must end in -en or -e : gon</w:t>
      </w:r>
      <w:r>
        <w:br/>
        <w:t>The Merchant's Tale 1950 (data/riverside_cats/MerT_riv.cat)</w:t>
        <w:br/>
      </w:r>
      <w:r>
        <w:t>She</w:t>
      </w:r>
      <w:r>
        <w:t xml:space="preserve"> </w:t>
      </w:r>
      <w:r>
        <w:t>feyned</w:t>
      </w:r>
      <w:r>
        <w:t xml:space="preserve"> </w:t>
      </w:r>
      <w:r>
        <w:t>hire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moste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1952 (data/riverside_cats/MerT_riv.cat)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bille</w:t>
      </w:r>
      <w:r>
        <w:t xml:space="preserve"> </w:t>
      </w:r>
      <w:r>
        <w:rPr>
          <w:i/>
        </w:rPr>
        <w:t>hath</w:t>
      </w:r>
      <w:r>
        <w:t xml:space="preserve"> </w:t>
      </w:r>
      <w:r>
        <w:t>taken</w:t>
      </w:r>
      <w:r>
        <w:t xml:space="preserve"> </w:t>
      </w:r>
      <w:r>
        <w:t>heede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Merchant's Tale 1954 (data/riverside_cats/MerT_riv.cat)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pryvee</w:t>
      </w:r>
      <w:r>
        <w:t xml:space="preserve"> </w:t>
      </w:r>
      <w:r>
        <w:t>softely</w:t>
      </w:r>
      <w:r>
        <w:t xml:space="preserve"> </w:t>
      </w:r>
      <w:r>
        <w:t>it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Strong participle must end in -en or -e : awaked</w:t>
      </w:r>
      <w:r>
        <w:br/>
        <w:t>The Merchant's Tale 1957 (data/riverside_cats/MerT_riv.cat)</w:t>
        <w:br/>
      </w:r>
      <w:r>
        <w:t>That</w:t>
      </w:r>
      <w:r>
        <w:t xml:space="preserve"> </w:t>
      </w:r>
      <w:r>
        <w:t>sleep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coughe</w:t>
      </w:r>
      <w:r>
        <w:t xml:space="preserve"> </w:t>
      </w:r>
      <w:r>
        <w:t>hath</w:t>
      </w:r>
      <w:r>
        <w:t xml:space="preserve"> </w:t>
      </w:r>
      <w:r>
        <w:t>hym</w:t>
      </w:r>
      <w:r>
        <w:t xml:space="preserve"> </w:t>
      </w:r>
      <w:r>
        <w:rPr>
          <w:i/>
        </w:rPr>
        <w:t>awaked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1959 (data/riverside_cats/MerT_riv.cat)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t>he</w:t>
      </w:r>
      <w:r>
        <w:t xml:space="preserve"> </w:t>
      </w:r>
      <w:r>
        <w:t>seyde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Present 3rd sg must end in -eth : be</w:t>
      </w:r>
      <w:r>
        <w:br/>
        <w:t>The Merchant's Tale 1962 (data/riverside_cats/MerT_riv.cat)</w:t>
        <w:br/>
      </w:r>
      <w:r>
        <w:t>But</w:t>
      </w:r>
      <w:r>
        <w:t xml:space="preserve"> </w:t>
      </w:r>
      <w:r>
        <w:t>lest</w:t>
      </w:r>
      <w:r>
        <w:t xml:space="preserve"> </w:t>
      </w:r>
      <w:r>
        <w:t>that</w:t>
      </w:r>
      <w:r>
        <w:t xml:space="preserve"> </w:t>
      </w:r>
      <w:r>
        <w:t>precious</w:t>
      </w:r>
      <w:r>
        <w:t xml:space="preserve"> </w:t>
      </w:r>
      <w:r>
        <w:t>folk</w:t>
      </w:r>
      <w:r>
        <w:t xml:space="preserve"> </w:t>
      </w:r>
      <w:r>
        <w:rPr>
          <w:i/>
        </w:rPr>
        <w:t>be</w:t>
      </w:r>
      <w:r>
        <w:t xml:space="preserve"> </w:t>
      </w:r>
      <w:r>
        <w:t>with</w:t>
      </w:r>
      <w:r>
        <w:t xml:space="preserve"> </w:t>
      </w:r>
      <w:r>
        <w:t>me</w:t>
      </w:r>
      <w:r>
        <w:t xml:space="preserve"> </w:t>
      </w:r>
      <w:r>
        <w:t>wrooth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1972 (data/riverside_cats/MerT_riv.cat)</w:t>
        <w:br/>
      </w:r>
      <w:r>
        <w:t>For</w:t>
      </w:r>
      <w:r>
        <w:t xml:space="preserve"> </w:t>
      </w:r>
      <w:r>
        <w:t>alle</w:t>
      </w:r>
      <w:r>
        <w:t xml:space="preserve"> </w:t>
      </w:r>
      <w:r>
        <w:t>thyng</w:t>
      </w:r>
      <w:r>
        <w:t xml:space="preserve"> </w:t>
      </w:r>
      <w:r>
        <w:rPr>
          <w:i/>
        </w:rPr>
        <w:t>hath</w:t>
      </w:r>
      <w:r>
        <w:t xml:space="preserve"> </w:t>
      </w:r>
      <w:r>
        <w:t>tyme</w:t>
      </w:r>
      <w:r>
        <w:t xml:space="preserve"> </w:t>
      </w:r>
      <w:r>
        <w:t>as</w:t>
      </w:r>
      <w:r>
        <w:t xml:space="preserve"> </w:t>
      </w:r>
      <w:r>
        <w:t>seyn</w:t>
      </w:r>
      <w:r>
        <w:t xml:space="preserve"> </w:t>
      </w:r>
      <w:r>
        <w:t>thise</w:t>
      </w:r>
      <w:r>
        <w:t xml:space="preserve"> </w:t>
      </w:r>
      <w:r>
        <w:t>clerkes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Merchant's Tale 1972 (data/riverside_cats/MerT_riv.cat)</w:t>
        <w:br/>
      </w:r>
      <w:r>
        <w:t>For</w:t>
      </w:r>
      <w:r>
        <w:t xml:space="preserve"> </w:t>
      </w:r>
      <w:r>
        <w:t>alle</w:t>
      </w:r>
      <w:r>
        <w:t xml:space="preserve"> </w:t>
      </w:r>
      <w:r>
        <w:t>thyng</w:t>
      </w:r>
      <w:r>
        <w:t xml:space="preserve"> </w:t>
      </w:r>
      <w:r>
        <w:t>hath</w:t>
      </w:r>
      <w:r>
        <w:t xml:space="preserve"> </w:t>
      </w:r>
      <w:r>
        <w:t>tyme</w:t>
      </w:r>
      <w:r>
        <w:t xml:space="preserve"> </w:t>
      </w:r>
      <w:r>
        <w:t>as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thise</w:t>
      </w:r>
      <w:r>
        <w:t xml:space="preserve"> </w:t>
      </w:r>
      <w:r>
        <w:t>clerkes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1975 (data/riverside_cats/MerT_riv.cat)</w:t>
        <w:br/>
      </w:r>
      <w:r>
        <w:t>That</w:t>
      </w:r>
      <w:r>
        <w:t xml:space="preserve"> </w:t>
      </w:r>
      <w:r>
        <w:t>knoweth</w:t>
      </w:r>
      <w:r>
        <w:t xml:space="preserve"> </w:t>
      </w:r>
      <w:r>
        <w:t>that</w:t>
      </w:r>
      <w:r>
        <w:t xml:space="preserve"> </w:t>
      </w:r>
      <w:r>
        <w:t>noon</w:t>
      </w:r>
      <w:r>
        <w:t xml:space="preserve"> </w:t>
      </w:r>
      <w:r>
        <w:t>act</w:t>
      </w:r>
      <w:r>
        <w:t xml:space="preserve"> </w:t>
      </w:r>
      <w:r>
        <w:rPr>
          <w:i/>
        </w:rPr>
        <w:t>is</w:t>
      </w:r>
      <w:r>
        <w:t xml:space="preserve"> </w:t>
      </w:r>
      <w:r>
        <w:t>causelees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1977 (data/riverside_cats/MerT_riv.cat)</w:t>
        <w:br/>
      </w:r>
      <w:r>
        <w:t>But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fresshe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1978 (data/riverside_cats/MerT_riv.cat)</w:t>
        <w:br/>
      </w:r>
      <w:r>
        <w:rPr>
          <w:i/>
        </w:rPr>
        <w:t>Hath</w:t>
      </w:r>
      <w:r>
        <w:t xml:space="preserve"> </w:t>
      </w:r>
      <w:r>
        <w:t>take</w:t>
      </w:r>
      <w:r>
        <w:t xml:space="preserve"> </w:t>
      </w:r>
      <w:r>
        <w:t>swich</w:t>
      </w:r>
      <w:r>
        <w:t xml:space="preserve"> </w:t>
      </w:r>
      <w:r>
        <w:t>impression</w:t>
      </w:r>
      <w:r>
        <w:t xml:space="preserve"> </w:t>
      </w:r>
      <w:r>
        <w:t>that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-eth : kan</w:t>
      </w:r>
      <w:r>
        <w:br/>
        <w:t>The Merchant's Tale 1980 (data/riverside_cats/MerT_riv.cat)</w:t>
        <w:br/>
      </w:r>
      <w:r>
        <w:t>That</w:t>
      </w:r>
      <w:r>
        <w:t xml:space="preserve"> </w:t>
      </w:r>
      <w:r>
        <w:t>from</w:t>
      </w:r>
      <w:r>
        <w:t xml:space="preserve"> </w:t>
      </w:r>
      <w:r>
        <w:t>hire</w:t>
      </w:r>
      <w:r>
        <w:t xml:space="preserve"> </w:t>
      </w:r>
      <w:r>
        <w:t>herte</w:t>
      </w:r>
      <w:r>
        <w:t xml:space="preserve"> </w:t>
      </w:r>
      <w:r>
        <w:t>she</w:t>
      </w:r>
      <w:r>
        <w:t xml:space="preserve"> </w:t>
      </w:r>
      <w:r>
        <w:t>ne</w:t>
      </w:r>
      <w:r>
        <w:t xml:space="preserve"> </w:t>
      </w:r>
      <w:r>
        <w:t>dryve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1985 (data/riverside_cats/MerT_riv.cat)</w:t>
        <w:br/>
      </w:r>
      <w:r>
        <w:t>Though</w:t>
      </w:r>
      <w:r>
        <w:t xml:space="preserve"> </w:t>
      </w:r>
      <w:r>
        <w:t>he</w:t>
      </w:r>
      <w:r>
        <w:t xml:space="preserve"> </w:t>
      </w:r>
      <w:r>
        <w:t>namoore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than</w:t>
      </w:r>
      <w:r>
        <w:t xml:space="preserve"> </w:t>
      </w:r>
      <w:r>
        <w:t>his</w:t>
      </w:r>
      <w:r>
        <w:t xml:space="preserve"> </w:t>
      </w:r>
      <w:r>
        <w:t>sherte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1987 (data/riverside_cats/MerT_riv.cat)</w:t>
        <w:br/>
      </w:r>
      <w:r>
        <w:t>Heere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</w:t>
      </w:r>
      <w:r>
        <w:t xml:space="preserve"> </w:t>
      </w:r>
      <w:r>
        <w:t>how</w:t>
      </w:r>
      <w:r>
        <w:t xml:space="preserve"> </w:t>
      </w:r>
      <w:r>
        <w:t>excellent</w:t>
      </w:r>
      <w:r>
        <w:t xml:space="preserve"> </w:t>
      </w:r>
      <w:r>
        <w:t>franchise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1988 (data/riverside_cats/MerT_riv.cat)</w:t>
        <w:br/>
      </w:r>
      <w:r>
        <w:t>In</w:t>
      </w:r>
      <w:r>
        <w:t xml:space="preserve"> </w:t>
      </w:r>
      <w:r>
        <w:t>wommen</w:t>
      </w:r>
      <w:r>
        <w:t xml:space="preserve"> </w:t>
      </w:r>
      <w:r>
        <w:rPr>
          <w:i/>
        </w:rPr>
        <w:t>is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hem</w:t>
      </w:r>
      <w:r>
        <w:t xml:space="preserve"> </w:t>
      </w:r>
      <w:r>
        <w:t>narwe</w:t>
      </w:r>
      <w:r>
        <w:t xml:space="preserve"> </w:t>
      </w:r>
      <w:r>
        <w:t>avyse</w:t>
      </w:r>
      <w:r>
        <w:br/>
        <w:br/>
      </w:r>
    </w:p>
    <w:p>
      <w:r>
        <w:rPr>
          <w:b/>
        </w:rPr>
        <w:t>Present 3rd sg must end in -eth : be</w:t>
      </w:r>
      <w:r>
        <w:br/>
        <w:t>The Merchant's Tale 1989 (data/riverside_cats/MerT_riv.cat)</w:t>
        <w:br/>
      </w:r>
      <w:r>
        <w:t>Som</w:t>
      </w:r>
      <w:r>
        <w:t xml:space="preserve"> </w:t>
      </w:r>
      <w:r>
        <w:t>tyrant</w:t>
      </w:r>
      <w:r>
        <w:t xml:space="preserve"> </w:t>
      </w:r>
      <w:r>
        <w:t>is</w:t>
      </w:r>
      <w:r>
        <w:t xml:space="preserve"> </w:t>
      </w:r>
      <w:r>
        <w:t>as</w:t>
      </w:r>
      <w:r>
        <w:t xml:space="preserve"> </w:t>
      </w:r>
      <w:r>
        <w:t>ther</w:t>
      </w:r>
      <w:r>
        <w:t xml:space="preserve"> </w:t>
      </w:r>
      <w:r>
        <w:rPr>
          <w:i/>
        </w:rPr>
        <w:t>be</w:t>
      </w:r>
      <w:r>
        <w:t xml:space="preserve"> </w:t>
      </w:r>
      <w:r>
        <w:t>many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1991 (data/riverside_cats/MerT_riv.cat)</w:t>
        <w:br/>
      </w:r>
      <w:r>
        <w:t>Which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lat</w:t>
      </w:r>
      <w:r>
        <w:t xml:space="preserve"> </w:t>
      </w:r>
      <w:r>
        <w:t>hym</w:t>
      </w:r>
      <w:r>
        <w:t xml:space="preserve"> </w:t>
      </w:r>
      <w:r>
        <w:t>sterven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1992 (data/riverside_cats/MerT_riv.cat)</w:t>
        <w:br/>
      </w:r>
      <w:r>
        <w:t>Wel</w:t>
      </w:r>
      <w:r>
        <w:t xml:space="preserve"> </w:t>
      </w:r>
      <w:r>
        <w:t>rather</w:t>
      </w:r>
      <w:r>
        <w:t xml:space="preserve"> </w:t>
      </w:r>
      <w:r>
        <w:t>than</w:t>
      </w:r>
      <w:r>
        <w:t xml:space="preserve"> </w:t>
      </w:r>
      <w:r>
        <w:rPr>
          <w:i/>
        </w:rPr>
        <w:t>han</w:t>
      </w:r>
      <w:r>
        <w:t xml:space="preserve"> </w:t>
      </w:r>
      <w:r>
        <w:t>graunted</w:t>
      </w:r>
      <w:r>
        <w:t xml:space="preserve"> </w:t>
      </w:r>
      <w:r>
        <w:t>hym</w:t>
      </w:r>
      <w:r>
        <w:t xml:space="preserve"> </w:t>
      </w:r>
      <w:r>
        <w:t>hire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2000 (data/riverside_cats/MerT_riv.cat)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wole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-eth : wole</w:t>
      </w:r>
      <w:r>
        <w:br/>
        <w:t>The Merchant's Tale 2000 (data/riverside_cats/MerT_riv.cat)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wole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-eth : gooth</w:t>
      </w:r>
      <w:r>
        <w:br/>
        <w:t>The Merchant's Tale 2002 (data/riverside_cats/MerT_riv.cat)</w:t>
        <w:br/>
      </w:r>
      <w:r>
        <w:t>To</w:t>
      </w:r>
      <w:r>
        <w:t xml:space="preserve"> </w:t>
      </w:r>
      <w:r>
        <w:t>visite</w:t>
      </w:r>
      <w:r>
        <w:t xml:space="preserve"> </w:t>
      </w:r>
      <w:r>
        <w:t>this</w:t>
      </w:r>
      <w:r>
        <w:t xml:space="preserve"> </w:t>
      </w:r>
      <w:r>
        <w:t>Damyan</w:t>
      </w:r>
      <w:r>
        <w:t xml:space="preserve"> </w:t>
      </w:r>
      <w:r>
        <w:rPr>
          <w:i/>
        </w:rPr>
        <w:t>gooth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Weak pt sg must end in -ed, -d, or -t : twiste</w:t>
      </w:r>
      <w:r>
        <w:br/>
        <w:t>The Merchant's Tale 2005 (data/riverside_cats/MerT_riv.cat)</w:t>
        <w:br/>
      </w:r>
      <w:r>
        <w:t>She</w:t>
      </w:r>
      <w:r>
        <w:t xml:space="preserve"> </w:t>
      </w:r>
      <w:r>
        <w:t>taketh</w:t>
      </w:r>
      <w:r>
        <w:t xml:space="preserve"> </w:t>
      </w:r>
      <w:r>
        <w:t>hym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hand</w:t>
      </w:r>
      <w:r>
        <w:t xml:space="preserve"> </w:t>
      </w:r>
      <w:r>
        <w:t>and</w:t>
      </w:r>
      <w:r>
        <w:t xml:space="preserve"> </w:t>
      </w:r>
      <w:r>
        <w:t>harde</w:t>
      </w:r>
      <w:r>
        <w:t xml:space="preserve"> </w:t>
      </w:r>
      <w:r>
        <w:t>hym</w:t>
      </w:r>
      <w:r>
        <w:t xml:space="preserve"> </w:t>
      </w:r>
      <w:r>
        <w:rPr>
          <w:i/>
        </w:rPr>
        <w:t>twiste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Merchant's Tale 2007 (data/riverside_cats/MerT_riv.cat)</w:t>
        <w:br/>
      </w:r>
      <w:r>
        <w:t>And</w:t>
      </w:r>
      <w:r>
        <w:t xml:space="preserve"> </w:t>
      </w:r>
      <w:r>
        <w:t>bad</w:t>
      </w:r>
      <w:r>
        <w:t xml:space="preserve"> </w:t>
      </w:r>
      <w:r>
        <w:t>hym</w:t>
      </w:r>
      <w:r>
        <w:t xml:space="preserve"> </w:t>
      </w:r>
      <w:r>
        <w:t>been</w:t>
      </w:r>
      <w:r>
        <w:t xml:space="preserve"> </w:t>
      </w:r>
      <w:r>
        <w:t>al</w:t>
      </w:r>
      <w:r>
        <w:t xml:space="preserve"> </w:t>
      </w:r>
      <w:r>
        <w:t>hool</w:t>
      </w:r>
      <w:r>
        <w:t xml:space="preserve"> </w:t>
      </w:r>
      <w:r>
        <w:t>and</w:t>
      </w:r>
      <w:r>
        <w:t xml:space="preserve"> </w:t>
      </w:r>
      <w:r>
        <w:t>forth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2015 (data/riverside_cats/MerT_riv.cat)</w:t>
        <w:br/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plesant</w:t>
      </w:r>
      <w:r>
        <w:t xml:space="preserve"> </w:t>
      </w:r>
      <w:r>
        <w:t>unto</w:t>
      </w:r>
      <w:r>
        <w:t xml:space="preserve"> </w:t>
      </w:r>
      <w:r>
        <w:t>every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-eth : kan</w:t>
      </w:r>
      <w:r>
        <w:br/>
        <w:t>The Merchant's Tale 2016 (data/riverside_cats/MerT_riv.cat)</w:t>
        <w:br/>
      </w:r>
      <w:r>
        <w:t>For</w:t>
      </w:r>
      <w:r>
        <w:t xml:space="preserve"> </w:t>
      </w:r>
      <w:r>
        <w:t>craft</w:t>
      </w:r>
      <w:r>
        <w:t xml:space="preserve"> </w:t>
      </w:r>
      <w:r>
        <w:t>is</w:t>
      </w:r>
      <w:r>
        <w:t xml:space="preserve"> </w:t>
      </w:r>
      <w:r>
        <w:t>al</w:t>
      </w:r>
      <w:r>
        <w:t xml:space="preserve"> </w:t>
      </w:r>
      <w:r>
        <w:t>whoso</w:t>
      </w:r>
      <w:r>
        <w:t xml:space="preserve"> </w:t>
      </w:r>
      <w:r>
        <w:t>that</w:t>
      </w:r>
      <w:r>
        <w:t xml:space="preserve"> </w:t>
      </w:r>
      <w:r>
        <w:t>do</w:t>
      </w:r>
      <w:r>
        <w:t xml:space="preserve"> </w:t>
      </w:r>
      <w:r>
        <w:t>it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2017 (data/riverside_cats/MerT_riv.cat)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rPr>
          <w:i/>
        </w:rPr>
        <w:t>is</w:t>
      </w:r>
      <w:r>
        <w:t xml:space="preserve"> </w:t>
      </w:r>
      <w:r>
        <w:t>fayn</w:t>
      </w:r>
      <w:r>
        <w:t xml:space="preserve"> </w:t>
      </w:r>
      <w:r>
        <w:t>to</w:t>
      </w:r>
      <w:r>
        <w:t xml:space="preserve"> </w:t>
      </w:r>
      <w:r>
        <w:t>speke</w:t>
      </w:r>
      <w:r>
        <w:t xml:space="preserve"> </w:t>
      </w:r>
      <w:r>
        <w:t>hym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Present 3rd sg must end in -eth : be</w:t>
      </w:r>
      <w:r>
        <w:br/>
        <w:t>The Merchant's Tale 2035 (data/riverside_cats/MerT_riv.cat)</w:t>
        <w:br/>
      </w:r>
      <w:r>
        <w:t>Though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gardyns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-eth : wol</w:t>
      </w:r>
      <w:r>
        <w:br/>
        <w:t>The Merchant's Tale 2044 (data/riverside_cats/MerT_riv.cat)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suffren</w:t>
      </w:r>
      <w:r>
        <w:t xml:space="preserve"> </w:t>
      </w:r>
      <w:r>
        <w:t>bere</w:t>
      </w:r>
      <w:r>
        <w:t xml:space="preserve"> </w:t>
      </w:r>
      <w:r>
        <w:t>the</w:t>
      </w:r>
      <w:r>
        <w:t xml:space="preserve"> </w:t>
      </w:r>
      <w:r>
        <w:t>keye</w:t>
      </w:r>
      <w:r>
        <w:br/>
        <w:br/>
      </w:r>
    </w:p>
    <w:p>
      <w:r>
        <w:rPr>
          <w:b/>
        </w:rPr>
        <w:t>Present 3rd sg must end in -eth : unshette</w:t>
      </w:r>
      <w:r>
        <w:br/>
        <w:t>The Merchant's Tale 2047 (data/riverside_cats/MerT_riv.cat)</w:t>
        <w:br/>
      </w:r>
      <w:r>
        <w:t>With</w:t>
      </w:r>
      <w:r>
        <w:t xml:space="preserve"> </w:t>
      </w:r>
      <w:r>
        <w:t>which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t>leste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rPr>
          <w:i/>
        </w:rPr>
        <w:t>unshette</w:t>
      </w:r>
      <w:r>
        <w:br/>
        <w:br/>
      </w:r>
    </w:p>
    <w:p>
      <w:r>
        <w:rPr>
          <w:b/>
        </w:rPr>
        <w:t>Infinitive must end in -en or -e : go</w:t>
      </w:r>
      <w:r>
        <w:br/>
        <w:t>The Merchant's Tale 2049 (data/riverside_cats/MerT_riv.cat)</w:t>
        <w:br/>
      </w:r>
      <w:r>
        <w:t>In</w:t>
      </w:r>
      <w:r>
        <w:t xml:space="preserve"> </w:t>
      </w:r>
      <w:r>
        <w:t>somer</w:t>
      </w:r>
      <w:r>
        <w:t xml:space="preserve"> </w:t>
      </w:r>
      <w:r>
        <w:t>seson</w:t>
      </w:r>
      <w:r>
        <w:t xml:space="preserve"> </w:t>
      </w:r>
      <w:r>
        <w:t>thider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spedde</w:t>
      </w:r>
      <w:r>
        <w:br/>
        <w:t>The Merchant's Tale 2052 (data/riverside_cats/MerT_riv.cat)</w:t>
        <w:br/>
      </w:r>
      <w:r>
        <w:t>He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gardyn</w:t>
      </w:r>
      <w:r>
        <w:t xml:space="preserve"> </w:t>
      </w:r>
      <w:r>
        <w:t>parfourned</w:t>
      </w:r>
      <w:r>
        <w:t xml:space="preserve"> </w:t>
      </w:r>
      <w:r>
        <w:t>hem</w:t>
      </w:r>
      <w:r>
        <w:t xml:space="preserve"> </w:t>
      </w:r>
      <w:r>
        <w:t>and</w:t>
      </w:r>
      <w:r>
        <w:t xml:space="preserve"> </w:t>
      </w:r>
      <w:r>
        <w:rPr>
          <w:i/>
        </w:rPr>
        <w:t>spedde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2055 (data/riverside_cats/MerT_riv.cat)</w:t>
        <w:br/>
      </w:r>
      <w:r>
        <w:t>But</w:t>
      </w:r>
      <w:r>
        <w:t xml:space="preserve"> </w:t>
      </w:r>
      <w:r>
        <w:t>worldly</w:t>
      </w:r>
      <w:r>
        <w:t xml:space="preserve"> </w:t>
      </w:r>
      <w:r>
        <w:t>joye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alwey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2060 (data/riverside_cats/MerT_riv.cat)</w:t>
        <w:br/>
      </w:r>
      <w:r>
        <w:t>Thy</w:t>
      </w:r>
      <w:r>
        <w:t xml:space="preserve"> </w:t>
      </w:r>
      <w:r>
        <w:t>tayl</w:t>
      </w:r>
      <w:r>
        <w:t xml:space="preserve"> </w:t>
      </w:r>
      <w:r>
        <w:rPr>
          <w:i/>
        </w:rPr>
        <w:t>is</w:t>
      </w:r>
      <w:r>
        <w:t xml:space="preserve"> </w:t>
      </w:r>
      <w:r>
        <w:t>deeth</w:t>
      </w:r>
      <w:r>
        <w:t xml:space="preserve"> </w:t>
      </w:r>
      <w:r>
        <w:t>thurgh</w:t>
      </w:r>
      <w:r>
        <w:t xml:space="preserve"> </w:t>
      </w:r>
      <w:r>
        <w:t>thyn</w:t>
      </w:r>
      <w:r>
        <w:t xml:space="preserve"> </w:t>
      </w:r>
      <w:r>
        <w:t>envenymynge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2071 (data/riverside_cats/MerT_riv.cat)</w:t>
        <w:br/>
      </w:r>
      <w:r>
        <w:rPr>
          <w:i/>
        </w:rPr>
        <w:t>Is</w:t>
      </w:r>
      <w:r>
        <w:t xml:space="preserve"> </w:t>
      </w:r>
      <w:r>
        <w:t>woxen</w:t>
      </w:r>
      <w:r>
        <w:t xml:space="preserve"> </w:t>
      </w:r>
      <w:r>
        <w:t>blynd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sodeynly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2083 (data/riverside_cats/MerT_riv.cat)</w:t>
        <w:br/>
      </w:r>
      <w:r>
        <w:t>For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wiste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noon</w:t>
      </w:r>
      <w:r>
        <w:t xml:space="preserve"> </w:t>
      </w:r>
      <w:r>
        <w:t>oother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2085 (data/riverside_cats/MerT_riv.cat)</w:t>
        <w:br/>
      </w:r>
      <w:r>
        <w:t>Save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doute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forgoon</w:t>
      </w:r>
      <w:r>
        <w:br/>
        <w:br/>
      </w:r>
    </w:p>
    <w:p>
      <w:r>
        <w:rPr>
          <w:b/>
        </w:rPr>
        <w:t>Infinitive must end in -en or -e : forgoon</w:t>
      </w:r>
      <w:r>
        <w:br/>
        <w:t>The Merchant's Tale 2085 (data/riverside_cats/MerT_riv.cat)</w:t>
        <w:br/>
      </w:r>
      <w:r>
        <w:t>Save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doute</w:t>
      </w:r>
      <w:r>
        <w:t xml:space="preserve"> </w:t>
      </w:r>
      <w:r>
        <w:t>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rPr>
          <w:i/>
        </w:rPr>
        <w:t>forgoon</w:t>
      </w:r>
      <w:r>
        <w:br/>
        <w:br/>
      </w:r>
    </w:p>
    <w:p>
      <w:r>
        <w:rPr>
          <w:b/>
        </w:rPr>
        <w:t>Infinitive must end in -en or -e : go</w:t>
      </w:r>
      <w:r>
        <w:br/>
        <w:t>The Merchant's Tale 2090 (data/riverside_cats/MerT_riv.cat)</w:t>
        <w:br/>
      </w:r>
      <w:r>
        <w:t>He</w:t>
      </w:r>
      <w:r>
        <w:t xml:space="preserve"> </w:t>
      </w:r>
      <w:r>
        <w:t>nolde</w:t>
      </w:r>
      <w:r>
        <w:t xml:space="preserve"> </w:t>
      </w:r>
      <w:r>
        <w:t>suffre</w:t>
      </w:r>
      <w:r>
        <w:t xml:space="preserve"> </w:t>
      </w:r>
      <w:r>
        <w:t>hire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ryde</w:t>
      </w:r>
      <w:r>
        <w:t xml:space="preserve"> </w:t>
      </w:r>
      <w:r>
        <w:t>or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2098 (data/riverside_cats/MerT_riv.cat)</w:t>
        <w:br/>
      </w:r>
      <w:r>
        <w:t>Bicomen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sorwefulleste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-eth : woot</w:t>
      </w:r>
      <w:r>
        <w:br/>
        <w:t>The Merchant's Tale 2113 (data/riverside_cats/MerT_riv.cat)</w:t>
        <w:br/>
      </w:r>
      <w:r>
        <w:t>Yet</w:t>
      </w:r>
      <w:r>
        <w:t xml:space="preserve"> </w:t>
      </w:r>
      <w:r>
        <w:t>was</w:t>
      </w:r>
      <w:r>
        <w:t xml:space="preserve"> </w:t>
      </w:r>
      <w:r>
        <w:t>he</w:t>
      </w:r>
      <w:r>
        <w:t xml:space="preserve"> </w:t>
      </w:r>
      <w:r>
        <w:t>blent</w:t>
      </w:r>
      <w:r>
        <w:t xml:space="preserve"> </w:t>
      </w:r>
      <w:r>
        <w:t>and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so</w:t>
      </w:r>
      <w:r>
        <w:t xml:space="preserve"> </w:t>
      </w:r>
      <w:r>
        <w:t>been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Present 3rd sg must end in -eth : be</w:t>
      </w:r>
      <w:r>
        <w:br/>
        <w:t>The Merchant's Tale 2114 (data/riverside_cats/MerT_riv.cat)</w:t>
        <w:br/>
      </w:r>
      <w:r>
        <w:t>That</w:t>
      </w:r>
      <w:r>
        <w:t xml:space="preserve"> </w:t>
      </w:r>
      <w:r>
        <w:t>wenen</w:t>
      </w:r>
      <w:r>
        <w:t xml:space="preserve"> </w:t>
      </w:r>
      <w:r>
        <w:t>wisly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nat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Merchant's Tale 2119 (data/riverside_cats/MerT_riv.cat)</w:t>
        <w:br/>
      </w:r>
      <w:r>
        <w:t>By</w:t>
      </w:r>
      <w:r>
        <w:t xml:space="preserve"> </w:t>
      </w:r>
      <w:r>
        <w:t>which</w:t>
      </w:r>
      <w:r>
        <w:t xml:space="preserve"> </w:t>
      </w:r>
      <w:r>
        <w:t>into</w:t>
      </w:r>
      <w:r>
        <w:t xml:space="preserve"> </w:t>
      </w:r>
      <w:r>
        <w:t>his</w:t>
      </w:r>
      <w:r>
        <w:t xml:space="preserve"> </w:t>
      </w:r>
      <w:r>
        <w:t>gardyn</w:t>
      </w:r>
      <w:r>
        <w:t xml:space="preserve"> </w:t>
      </w:r>
      <w:r>
        <w:t>ofte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2123 (data/riverside_cats/MerT_riv.cat)</w:t>
        <w:br/>
      </w:r>
      <w:r>
        <w:t>Som</w:t>
      </w:r>
      <w:r>
        <w:t xml:space="preserve"> </w:t>
      </w:r>
      <w:r>
        <w:t>wonder</w:t>
      </w:r>
      <w:r>
        <w:t xml:space="preserve"> </w:t>
      </w:r>
      <w:r>
        <w:t>by</w:t>
      </w:r>
      <w:r>
        <w:t xml:space="preserve"> </w:t>
      </w:r>
      <w:r>
        <w:t>this</w:t>
      </w:r>
      <w:r>
        <w:t xml:space="preserve"> </w:t>
      </w:r>
      <w:r>
        <w:t>clyket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bityde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Merchant's Tale 2124 (data/riverside_cats/MerT_riv.cat)</w:t>
        <w:br/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heeren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wole</w:t>
      </w:r>
      <w:r>
        <w:t xml:space="preserve"> </w:t>
      </w:r>
      <w:r>
        <w:t>abyde</w:t>
      </w:r>
      <w:r>
        <w:br/>
        <w:br/>
      </w:r>
    </w:p>
    <w:p>
      <w:r>
        <w:rPr>
          <w:b/>
        </w:rPr>
        <w:t>Present 3rd sg must end in -eth : woot</w:t>
      </w:r>
      <w:r>
        <w:br/>
        <w:t>The Merchant's Tale 2125 (data/riverside_cats/MerT_riv.cat)</w:t>
        <w:br/>
      </w:r>
      <w:r>
        <w:t>O</w:t>
      </w:r>
      <w:r>
        <w:t xml:space="preserve"> </w:t>
      </w:r>
      <w:r>
        <w:t>noble</w:t>
      </w:r>
      <w:r>
        <w:t xml:space="preserve"> </w:t>
      </w:r>
      <w:r>
        <w:t>Ovyde</w:t>
      </w:r>
      <w:r>
        <w:t xml:space="preserve"> </w:t>
      </w:r>
      <w:r>
        <w:t>ful</w:t>
      </w:r>
      <w:r>
        <w:t xml:space="preserve"> </w:t>
      </w:r>
      <w:r>
        <w:t>sooth</w:t>
      </w:r>
      <w:r>
        <w:t xml:space="preserve"> </w:t>
      </w:r>
      <w:r>
        <w:t>seystou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br/>
        <w:br/>
      </w:r>
    </w:p>
    <w:p>
      <w:r>
        <w:rPr>
          <w:b/>
        </w:rPr>
        <w:t>Present 3rd sg must end in -eth : be</w:t>
      </w:r>
      <w:r>
        <w:br/>
        <w:t>The Merchant's Tale 2126 (data/riverside_cats/MerT_riv.cat)</w:t>
        <w:br/>
      </w:r>
      <w:r>
        <w:t>What</w:t>
      </w:r>
      <w:r>
        <w:t xml:space="preserve"> </w:t>
      </w:r>
      <w:r>
        <w:t>sleighte</w:t>
      </w:r>
      <w:r>
        <w:t xml:space="preserve"> </w:t>
      </w:r>
      <w:r>
        <w:t>is</w:t>
      </w:r>
      <w:r>
        <w:t xml:space="preserve"> </w:t>
      </w:r>
      <w:r>
        <w:t>it</w:t>
      </w:r>
      <w:r>
        <w:t xml:space="preserve"> </w:t>
      </w:r>
      <w:r>
        <w:t>thogh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long</w:t>
      </w:r>
      <w:r>
        <w:t xml:space="preserve"> </w:t>
      </w:r>
      <w:r>
        <w:t>and</w:t>
      </w:r>
      <w:r>
        <w:t xml:space="preserve"> </w:t>
      </w:r>
      <w:r>
        <w:t>hoot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2128 (data/riverside_cats/MerT_riv.cat)</w:t>
        <w:br/>
      </w:r>
      <w:r>
        <w:t>By</w:t>
      </w:r>
      <w:r>
        <w:t xml:space="preserve"> </w:t>
      </w:r>
      <w:r>
        <w:t>Piramus</w:t>
      </w:r>
      <w:r>
        <w:t xml:space="preserve"> </w:t>
      </w:r>
      <w:r>
        <w:t>and</w:t>
      </w:r>
      <w:r>
        <w:t xml:space="preserve"> </w:t>
      </w:r>
      <w:r>
        <w:t>Tesbee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leere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2131 (data/riverside_cats/MerT_riv.cat)</w:t>
        <w:br/>
      </w:r>
      <w:r>
        <w:t>Ther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koude</w:t>
      </w:r>
      <w:r>
        <w:t xml:space="preserve"> </w:t>
      </w:r>
      <w:r>
        <w:rPr>
          <w:i/>
        </w:rPr>
        <w:t>han</w:t>
      </w:r>
      <w:r>
        <w:t xml:space="preserve"> </w:t>
      </w:r>
      <w:r>
        <w:t>founde</w:t>
      </w:r>
      <w:r>
        <w:t xml:space="preserve"> </w:t>
      </w:r>
      <w:r>
        <w:t>out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sleighte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2134 (data/riverside_cats/MerT_riv.cat)</w:t>
        <w:br/>
      </w:r>
      <w:r>
        <w:t>That</w:t>
      </w:r>
      <w:r>
        <w:t xml:space="preserve"> </w:t>
      </w:r>
      <w:r>
        <w:t>Januarie</w:t>
      </w:r>
      <w:r>
        <w:t xml:space="preserve"> </w:t>
      </w:r>
      <w:r>
        <w:rPr>
          <w:i/>
        </w:rPr>
        <w:t>hath</w:t>
      </w:r>
      <w:r>
        <w:t xml:space="preserve"> </w:t>
      </w:r>
      <w:r>
        <w:t>caught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a</w:t>
      </w:r>
      <w:r>
        <w:t xml:space="preserve"> </w:t>
      </w:r>
      <w:r>
        <w:t>wil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2139 (data/riverside_cats/MerT_riv.cat)</w:t>
        <w:br/>
      </w:r>
      <w:r>
        <w:t>The</w:t>
      </w:r>
      <w:r>
        <w:t xml:space="preserve"> </w:t>
      </w:r>
      <w:r>
        <w:t>turtles</w:t>
      </w:r>
      <w:r>
        <w:t xml:space="preserve"> </w:t>
      </w:r>
      <w:r>
        <w:t>voys</w:t>
      </w:r>
      <w:r>
        <w:t xml:space="preserve"> </w:t>
      </w:r>
      <w:r>
        <w:rPr>
          <w:i/>
        </w:rPr>
        <w:t>is</w:t>
      </w:r>
      <w:r>
        <w:t xml:space="preserve"> </w:t>
      </w:r>
      <w:r>
        <w:t>herd</w:t>
      </w:r>
      <w:r>
        <w:t xml:space="preserve"> </w:t>
      </w:r>
      <w:r>
        <w:t>my</w:t>
      </w:r>
      <w:r>
        <w:t xml:space="preserve"> </w:t>
      </w:r>
      <w:r>
        <w:t>dowve</w:t>
      </w:r>
      <w:r>
        <w:t xml:space="preserve"> </w:t>
      </w:r>
      <w:r>
        <w:t>sweete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2140 (data/riverside_cats/MerT_riv.cat)</w:t>
        <w:br/>
      </w:r>
      <w:r>
        <w:t>The</w:t>
      </w:r>
      <w:r>
        <w:t xml:space="preserve"> </w:t>
      </w:r>
      <w:r>
        <w:t>wynter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</w:t>
      </w:r>
      <w:r>
        <w:t xml:space="preserve"> </w:t>
      </w:r>
      <w:r>
        <w:t>with</w:t>
      </w:r>
      <w:r>
        <w:t xml:space="preserve"> </w:t>
      </w:r>
      <w:r>
        <w:t>alle</w:t>
      </w:r>
      <w:r>
        <w:t xml:space="preserve"> </w:t>
      </w:r>
      <w:r>
        <w:t>his</w:t>
      </w:r>
      <w:r>
        <w:t xml:space="preserve"> </w:t>
      </w:r>
      <w:r>
        <w:t>reynes</w:t>
      </w:r>
      <w:r>
        <w:t xml:space="preserve"> </w:t>
      </w:r>
      <w:r>
        <w:t>weete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2142 (data/riverside_cats/MerT_riv.cat)</w:t>
        <w:br/>
      </w:r>
      <w:r>
        <w:t>How</w:t>
      </w:r>
      <w:r>
        <w:t xml:space="preserve"> </w:t>
      </w:r>
      <w:r>
        <w:t>fairer</w:t>
      </w:r>
      <w:r>
        <w:t xml:space="preserve"> </w:t>
      </w:r>
      <w:r>
        <w:t>been</w:t>
      </w:r>
      <w:r>
        <w:t xml:space="preserve"> </w:t>
      </w:r>
      <w:r>
        <w:t>thy</w:t>
      </w:r>
      <w:r>
        <w:t xml:space="preserve"> </w:t>
      </w:r>
      <w:r>
        <w:t>brestes</w:t>
      </w:r>
      <w:r>
        <w:t xml:space="preserve"> </w:t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wyn</w:t>
      </w:r>
      <w:r>
        <w:br/>
        <w:br/>
      </w:r>
    </w:p>
    <w:p>
      <w:r>
        <w:rPr>
          <w:b/>
        </w:rPr>
        <w:t>Infinitive must end in -en or -e : go</w:t>
      </w:r>
      <w:r>
        <w:br/>
        <w:t>The Merchant's Tale 2151 (data/riverside_cats/MerT_riv.cat)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go</w:t>
      </w:r>
      <w:r>
        <w:t xml:space="preserve"> </w:t>
      </w:r>
      <w:r>
        <w:t>biforn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cliket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Merchant's Tale 2170 (data/riverside_cats/MerT_riv.cat)</w:t>
        <w:br/>
      </w:r>
      <w:r>
        <w:t>Thre</w:t>
      </w:r>
      <w:r>
        <w:t xml:space="preserve"> </w:t>
      </w:r>
      <w:r>
        <w:t>thynges</w:t>
      </w:r>
      <w:r>
        <w:t xml:space="preserve"> </w:t>
      </w:r>
      <w:r>
        <w:t>certes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wynne</w:t>
      </w:r>
      <w:r>
        <w:t xml:space="preserve"> </w:t>
      </w:r>
      <w:r>
        <w:t>therby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2174 (data/riverside_cats/MerT_riv.cat)</w:t>
        <w:br/>
      </w:r>
      <w:r>
        <w:t>This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doon</w:t>
      </w:r>
      <w:r>
        <w:t xml:space="preserve"> </w:t>
      </w:r>
      <w:r>
        <w:t>tomorwe</w:t>
      </w:r>
      <w:r>
        <w:t xml:space="preserve"> </w:t>
      </w:r>
      <w:r>
        <w:t>er</w:t>
      </w:r>
      <w:r>
        <w:t xml:space="preserve"> </w:t>
      </w:r>
      <w:r>
        <w:t>sonne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Present 3rd sg must end in -eth : reste</w:t>
      </w:r>
      <w:r>
        <w:br/>
        <w:t>The Merchant's Tale 2174 (data/riverside_cats/MerT_riv.cat)</w:t>
        <w:br/>
      </w:r>
      <w:r>
        <w:t>This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doon</w:t>
      </w:r>
      <w:r>
        <w:t xml:space="preserve"> </w:t>
      </w:r>
      <w:r>
        <w:t>tomorwe</w:t>
      </w:r>
      <w:r>
        <w:t xml:space="preserve"> </w:t>
      </w:r>
      <w:r>
        <w:t>er</w:t>
      </w:r>
      <w:r>
        <w:t xml:space="preserve"> </w:t>
      </w:r>
      <w:r>
        <w:t>sonne</w:t>
      </w:r>
      <w:r>
        <w:t xml:space="preserve"> </w:t>
      </w:r>
      <w:r>
        <w:rPr>
          <w:i/>
        </w:rPr>
        <w:t>reste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2183 (data/riverside_cats/MerT_riv.cat)</w:t>
        <w:br/>
      </w:r>
      <w:r>
        <w:t>For</w:t>
      </w:r>
      <w:r>
        <w:t xml:space="preserve"> </w:t>
      </w:r>
      <w:r>
        <w:t>verray</w:t>
      </w:r>
      <w:r>
        <w:t xml:space="preserve"> </w:t>
      </w:r>
      <w:r>
        <w:t>love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withouten</w:t>
      </w:r>
      <w:r>
        <w:t xml:space="preserve"> </w:t>
      </w:r>
      <w:r>
        <w:t>doute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Merchant's Tale 2185 (data/riverside_cats/MerT_riv.cat)</w:t>
        <w:br/>
      </w:r>
      <w:r>
        <w:t>This</w:t>
      </w:r>
      <w:r>
        <w:t xml:space="preserve"> </w:t>
      </w:r>
      <w:r>
        <w:t>fresshe</w:t>
      </w:r>
      <w:r>
        <w:t xml:space="preserve"> </w:t>
      </w:r>
      <w:r>
        <w:t>May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t>thise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Present 3rd sg must end in -eth : dawe</w:t>
      </w:r>
      <w:r>
        <w:br/>
        <w:t>The Merchant's Tale 2195 (data/riverside_cats/MerT_riv.cat)</w:t>
        <w:br/>
      </w:r>
      <w:r>
        <w:t>I</w:t>
      </w:r>
      <w:r>
        <w:t xml:space="preserve"> </w:t>
      </w:r>
      <w:r>
        <w:t>prey</w:t>
      </w:r>
      <w:r>
        <w:t xml:space="preserve"> </w:t>
      </w:r>
      <w:r>
        <w:t>to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nevere</w:t>
      </w:r>
      <w:r>
        <w:t xml:space="preserve"> </w:t>
      </w:r>
      <w:r>
        <w:rPr>
          <w:i/>
        </w:rPr>
        <w:t>dawe</w:t>
      </w:r>
      <w:r>
        <w:t xml:space="preserve"> </w:t>
      </w:r>
      <w:r>
        <w:t>the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2196 (data/riverside_cats/MerT_riv.cat)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t>sterve</w:t>
      </w:r>
      <w:r>
        <w:t xml:space="preserve"> </w:t>
      </w:r>
      <w:r>
        <w:t>as</w:t>
      </w:r>
      <w:r>
        <w:t xml:space="preserve"> </w:t>
      </w:r>
      <w:r>
        <w:t>foule</w:t>
      </w:r>
      <w:r>
        <w:t xml:space="preserve"> </w:t>
      </w:r>
      <w:r>
        <w:t>as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2205 (data/riverside_cats/MerT_riv.cat)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noon</w:t>
      </w:r>
      <w:r>
        <w:t xml:space="preserve"> </w:t>
      </w:r>
      <w:r>
        <w:t>oother</w:t>
      </w:r>
      <w:r>
        <w:t xml:space="preserve"> </w:t>
      </w:r>
      <w:r>
        <w:t>contenance</w:t>
      </w:r>
      <w:r>
        <w:t xml:space="preserve"> </w:t>
      </w:r>
      <w:r>
        <w:t>I</w:t>
      </w:r>
      <w:r>
        <w:t xml:space="preserve"> </w:t>
      </w:r>
      <w:r>
        <w:t>leeve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Merchant's Tale 2211 (data/riverside_cats/MerT_riv.cat)</w:t>
        <w:br/>
      </w:r>
      <w:r>
        <w:t>That</w:t>
      </w:r>
      <w:r>
        <w:t xml:space="preserve"> </w:t>
      </w:r>
      <w:r>
        <w:t>charged</w:t>
      </w:r>
      <w:r>
        <w:t xml:space="preserve"> </w:t>
      </w:r>
      <w:r>
        <w:t>was</w:t>
      </w:r>
      <w:r>
        <w:t xml:space="preserve"> </w:t>
      </w:r>
      <w:r>
        <w:t>with</w:t>
      </w:r>
      <w:r>
        <w:t xml:space="preserve"> </w:t>
      </w:r>
      <w:r>
        <w:t>fruyt</w:t>
      </w:r>
      <w:r>
        <w:t xml:space="preserve"> </w:t>
      </w:r>
      <w:r>
        <w:t>and</w:t>
      </w:r>
      <w:r>
        <w:t xml:space="preserve"> </w:t>
      </w:r>
      <w:r>
        <w:t>up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2215 (data/riverside_cats/MerT_riv.cat)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lettre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toold</w:t>
      </w:r>
      <w:r>
        <w:t xml:space="preserve"> </w:t>
      </w:r>
      <w:r>
        <w:t>hym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2216 (data/riverside_cats/MerT_riv.cat)</w:t>
        <w:br/>
      </w:r>
      <w:r>
        <w:t>Of</w:t>
      </w:r>
      <w:r>
        <w:t xml:space="preserve"> </w:t>
      </w:r>
      <w:r>
        <w:t>this</w:t>
      </w:r>
      <w:r>
        <w:t xml:space="preserve"> </w:t>
      </w:r>
      <w:r>
        <w:t>matere</w:t>
      </w:r>
      <w:r>
        <w:t xml:space="preserve"> </w:t>
      </w:r>
      <w:r>
        <w:t>how</w:t>
      </w:r>
      <w:r>
        <w:t xml:space="preserve"> </w:t>
      </w:r>
      <w:r>
        <w:t>he</w:t>
      </w:r>
      <w:r>
        <w:t xml:space="preserve"> </w:t>
      </w:r>
      <w:r>
        <w:t>werchen</w:t>
      </w:r>
      <w:r>
        <w:t xml:space="preserve"> </w:t>
      </w:r>
      <w:r>
        <w:rPr>
          <w:i/>
        </w:rPr>
        <w:t>shal</w:t>
      </w:r>
      <w:r>
        <w:br/>
        <w:br/>
      </w:r>
    </w:p>
    <w:p>
      <w:r>
        <w:rPr>
          <w:b/>
        </w:rPr>
        <w:t>Weak pt sg must end in -ed, -d, or -t : fette</w:t>
      </w:r>
      <w:r>
        <w:br/>
        <w:t>The Merchant's Tale 2233 (data/riverside_cats/MerT_riv.cat)</w:t>
        <w:br/>
      </w:r>
      <w:r>
        <w:t>How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grisely</w:t>
      </w:r>
      <w:r>
        <w:t xml:space="preserve"> </w:t>
      </w:r>
      <w:r>
        <w:t>carte</w:t>
      </w:r>
      <w:r>
        <w:t xml:space="preserve"> </w:t>
      </w:r>
      <w:r>
        <w:t>he</w:t>
      </w:r>
      <w:r>
        <w:t xml:space="preserve"> </w:t>
      </w:r>
      <w:r>
        <w:t>hire</w:t>
      </w:r>
      <w:r>
        <w:t xml:space="preserve"> </w:t>
      </w:r>
      <w:r>
        <w:rPr>
          <w:i/>
        </w:rPr>
        <w:t>fette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Merchant's Tale 2234 (data/riverside_cats/MerT_riv.cat)</w:t>
        <w:br/>
      </w:r>
      <w:r>
        <w:t>This</w:t>
      </w:r>
      <w:r>
        <w:t xml:space="preserve"> </w:t>
      </w:r>
      <w:r>
        <w:t>kyng</w:t>
      </w:r>
      <w:r>
        <w:t xml:space="preserve"> </w:t>
      </w:r>
      <w:r>
        <w:t>of</w:t>
      </w:r>
      <w:r>
        <w:t xml:space="preserve"> </w:t>
      </w:r>
      <w:r>
        <w:t>Fairye</w:t>
      </w:r>
      <w:r>
        <w:t xml:space="preserve"> </w:t>
      </w:r>
      <w:r>
        <w:t>thanne</w:t>
      </w:r>
      <w:r>
        <w:t xml:space="preserve"> </w:t>
      </w:r>
      <w:r>
        <w:t>adoun</w:t>
      </w:r>
      <w:r>
        <w:t xml:space="preserve"> </w:t>
      </w:r>
      <w:r>
        <w:t>hym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2237 (data/riverside_cats/MerT_riv.cat)</w:t>
        <w:br/>
      </w:r>
      <w:r>
        <w:t>My</w:t>
      </w:r>
      <w:r>
        <w:t xml:space="preserve"> </w:t>
      </w:r>
      <w:r>
        <w:t>wyf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seye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Present 3rd sg must end in -eth : kan</w:t>
      </w:r>
      <w:r>
        <w:br/>
        <w:t>The Merchant's Tale 2245 (data/riverside_cats/MerT_riv.cat)</w:t>
        <w:br/>
      </w:r>
      <w:r>
        <w:t>To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that</w:t>
      </w:r>
      <w:r>
        <w:t xml:space="preserve"> </w:t>
      </w:r>
      <w:r>
        <w:t>wit</w:t>
      </w:r>
      <w:r>
        <w:t xml:space="preserve"> </w:t>
      </w:r>
      <w:r>
        <w:t>and</w:t>
      </w:r>
      <w:r>
        <w:t xml:space="preserve"> </w:t>
      </w:r>
      <w:r>
        <w:t>reson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-eth : seith</w:t>
      </w:r>
      <w:r>
        <w:br/>
        <w:t>The Merchant's Tale 2249 (data/riverside_cats/MerT_riv.cat)</w:t>
        <w:br/>
      </w:r>
      <w:r>
        <w:t>Thus</w:t>
      </w:r>
      <w:r>
        <w:t xml:space="preserve"> </w:t>
      </w:r>
      <w:r>
        <w:rPr>
          <w:i/>
        </w:rPr>
        <w:t>seith</w:t>
      </w:r>
      <w:r>
        <w:t xml:space="preserve"> </w:t>
      </w:r>
      <w:r>
        <w:t>the</w:t>
      </w:r>
      <w:r>
        <w:t xml:space="preserve"> </w:t>
      </w:r>
      <w:r>
        <w:t>kyng</w:t>
      </w:r>
      <w:r>
        <w:t xml:space="preserve"> </w:t>
      </w:r>
      <w:r>
        <w:t>that</w:t>
      </w:r>
      <w:r>
        <w:t xml:space="preserve"> </w:t>
      </w:r>
      <w:r>
        <w:t>knoweth</w:t>
      </w:r>
      <w:r>
        <w:t xml:space="preserve"> </w:t>
      </w:r>
      <w:r>
        <w:t>youre</w:t>
      </w:r>
      <w:r>
        <w:t xml:space="preserve"> </w:t>
      </w:r>
      <w:r>
        <w:t>wikkednesse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2255 (data/riverside_cats/MerT_riv.cat)</w:t>
        <w:br/>
      </w:r>
      <w:r>
        <w:t>By</w:t>
      </w:r>
      <w:r>
        <w:t xml:space="preserve"> </w:t>
      </w:r>
      <w:r>
        <w:t>cause</w:t>
      </w:r>
      <w:r>
        <w:t xml:space="preserve"> </w:t>
      </w:r>
      <w:r>
        <w:t>allas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blynd</w:t>
      </w:r>
      <w:r>
        <w:t xml:space="preserve"> </w:t>
      </w:r>
      <w:r>
        <w:t>and</w:t>
      </w:r>
      <w:r>
        <w:t xml:space="preserve"> </w:t>
      </w:r>
      <w:r>
        <w:t>old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2256 (data/riverside_cats/MerT_riv.cat)</w:t>
        <w:br/>
      </w:r>
      <w:r>
        <w:t>His</w:t>
      </w:r>
      <w:r>
        <w:t xml:space="preserve"> </w:t>
      </w:r>
      <w:r>
        <w:t>owene</w:t>
      </w:r>
      <w:r>
        <w:t xml:space="preserve"> </w:t>
      </w:r>
      <w:r>
        <w:t>man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make</w:t>
      </w:r>
      <w:r>
        <w:t xml:space="preserve"> </w:t>
      </w:r>
      <w:r>
        <w:t>hym</w:t>
      </w:r>
      <w:r>
        <w:t xml:space="preserve"> </w:t>
      </w:r>
      <w:r>
        <w:t>cokewold</w:t>
      </w:r>
      <w:r>
        <w:br/>
        <w:br/>
      </w:r>
    </w:p>
    <w:p>
      <w:r>
        <w:rPr>
          <w:b/>
        </w:rPr>
        <w:t>Present 3rd sg must end in -eth : sit</w:t>
      </w:r>
      <w:r>
        <w:br/>
        <w:t>The Merchant's Tale 2257 (data/riverside_cats/MerT_riv.cat)</w:t>
        <w:br/>
      </w:r>
      <w:r>
        <w:t>Lo</w:t>
      </w:r>
      <w:r>
        <w:t xml:space="preserve"> </w:t>
      </w:r>
      <w:r>
        <w:t>where</w:t>
      </w:r>
      <w:r>
        <w:t xml:space="preserve"> </w:t>
      </w:r>
      <w:r>
        <w:t>he</w:t>
      </w:r>
      <w:r>
        <w:t xml:space="preserve"> </w:t>
      </w:r>
      <w:r>
        <w:rPr>
          <w:i/>
        </w:rPr>
        <w:t>sit</w:t>
      </w:r>
      <w:r>
        <w:t xml:space="preserve"> </w:t>
      </w:r>
      <w:r>
        <w:t>the</w:t>
      </w:r>
      <w:r>
        <w:t xml:space="preserve"> </w:t>
      </w:r>
      <w:r>
        <w:t>lechour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tree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2262 (data/riverside_cats/MerT_riv.cat)</w:t>
        <w:br/>
      </w:r>
      <w:r>
        <w:t>Thanne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knowen</w:t>
      </w:r>
      <w:r>
        <w:t xml:space="preserve"> </w:t>
      </w:r>
      <w:r>
        <w:t>al</w:t>
      </w:r>
      <w:r>
        <w:t xml:space="preserve"> </w:t>
      </w:r>
      <w:r>
        <w:t>hire</w:t>
      </w:r>
      <w:r>
        <w:t xml:space="preserve"> </w:t>
      </w:r>
      <w:r>
        <w:t>harlotrye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Merchant's Tale 2264 (data/riverside_cats/MerT_riv.cat)</w:t>
        <w:br/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quod</w:t>
      </w:r>
      <w:r>
        <w:t xml:space="preserve"> </w:t>
      </w:r>
      <w:r>
        <w:t>Proserpyne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Merchant's Tale 2264 (data/riverside_cats/MerT_riv.cat)</w:t>
        <w:br/>
      </w:r>
      <w:r>
        <w:t>Ye</w:t>
      </w:r>
      <w:r>
        <w:t xml:space="preserve"> </w:t>
      </w:r>
      <w:r>
        <w:t>shal</w:t>
      </w:r>
      <w:r>
        <w:t xml:space="preserve"> </w:t>
      </w:r>
      <w:r>
        <w:t>quod</w:t>
      </w:r>
      <w:r>
        <w:t xml:space="preserve"> </w:t>
      </w:r>
      <w:r>
        <w:t>Proserpyne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2271 (data/riverside_cats/MerT_riv.cat)</w:t>
        <w:br/>
      </w:r>
      <w:r>
        <w:t>For</w:t>
      </w:r>
      <w:r>
        <w:t xml:space="preserve"> </w:t>
      </w:r>
      <w:r>
        <w:t>lak</w:t>
      </w:r>
      <w:r>
        <w:t xml:space="preserve"> </w:t>
      </w:r>
      <w:r>
        <w:t>of</w:t>
      </w:r>
      <w:r>
        <w:t xml:space="preserve"> </w:t>
      </w:r>
      <w:r>
        <w:t>answere</w:t>
      </w:r>
      <w:r>
        <w:t xml:space="preserve"> </w:t>
      </w:r>
      <w:r>
        <w:t>noon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shal</w:t>
      </w:r>
      <w:r>
        <w:t xml:space="preserve"> </w:t>
      </w:r>
      <w:r>
        <w:t>dyen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2272 (data/riverside_cats/MerT_riv.cat)</w:t>
        <w:br/>
      </w:r>
      <w:r>
        <w:t>Al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man</w:t>
      </w:r>
      <w:r>
        <w:t xml:space="preserve"> </w:t>
      </w:r>
      <w:r>
        <w:t>seyn</w:t>
      </w:r>
      <w:r>
        <w:t xml:space="preserve"> </w:t>
      </w:r>
      <w:r>
        <w:t>a</w:t>
      </w:r>
      <w:r>
        <w:t xml:space="preserve"> </w:t>
      </w:r>
      <w:r>
        <w:t>thyng</w:t>
      </w:r>
      <w:r>
        <w:t xml:space="preserve"> </w:t>
      </w:r>
      <w:r>
        <w:t>with</w:t>
      </w:r>
      <w:r>
        <w:t xml:space="preserve"> </w:t>
      </w:r>
      <w:r>
        <w:t>bothe</w:t>
      </w:r>
      <w:r>
        <w:t xml:space="preserve"> </w:t>
      </w:r>
      <w:r>
        <w:t>his</w:t>
      </w:r>
      <w:r>
        <w:t xml:space="preserve"> </w:t>
      </w:r>
      <w:r>
        <w:t>yen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Merchant's Tale 2273 (data/riverside_cats/MerT_riv.cat)</w:t>
        <w:br/>
      </w:r>
      <w:r>
        <w:t>Yit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</w:t>
      </w:r>
      <w:r>
        <w:t xml:space="preserve"> </w:t>
      </w:r>
      <w:r>
        <w:t>wommen</w:t>
      </w:r>
      <w:r>
        <w:t xml:space="preserve"> </w:t>
      </w:r>
      <w:r>
        <w:t>visage</w:t>
      </w:r>
      <w:r>
        <w:t xml:space="preserve"> </w:t>
      </w:r>
      <w:r>
        <w:t>it</w:t>
      </w:r>
      <w:r>
        <w:t xml:space="preserve"> </w:t>
      </w:r>
      <w:r>
        <w:t>hardily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Merchant's Tale 2275 (data/riverside_cats/MerT_riv.cat)</w:t>
        <w:br/>
      </w:r>
      <w:r>
        <w:t>So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men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been</w:t>
      </w:r>
      <w:r>
        <w:t xml:space="preserve"> </w:t>
      </w:r>
      <w:r>
        <w:t>as</w:t>
      </w:r>
      <w:r>
        <w:t xml:space="preserve"> </w:t>
      </w:r>
      <w:r>
        <w:t>lewed</w:t>
      </w:r>
      <w:r>
        <w:t xml:space="preserve"> </w:t>
      </w:r>
      <w:r>
        <w:t>as</w:t>
      </w:r>
      <w:r>
        <w:t xml:space="preserve"> </w:t>
      </w:r>
      <w:r>
        <w:t>gees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2280 (data/riverside_cats/MerT_riv.cat)</w:t>
        <w:br/>
      </w:r>
      <w:r>
        <w:t>Yet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ther</w:t>
      </w:r>
      <w:r>
        <w:t xml:space="preserve"> </w:t>
      </w:r>
      <w:r>
        <w:t>founde</w:t>
      </w:r>
      <w:r>
        <w:t xml:space="preserve"> </w:t>
      </w:r>
      <w:r>
        <w:t>many</w:t>
      </w:r>
      <w:r>
        <w:t xml:space="preserve"> </w:t>
      </w:r>
      <w:r>
        <w:t>another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2296 (data/riverside_cats/MerT_riv.cat)</w:t>
        <w:br/>
      </w:r>
      <w:r>
        <w:t>How</w:t>
      </w:r>
      <w:r>
        <w:t xml:space="preserve"> </w:t>
      </w:r>
      <w:r>
        <w:t>myghte</w:t>
      </w:r>
      <w:r>
        <w:t xml:space="preserve"> </w:t>
      </w:r>
      <w:r>
        <w:t>he</w:t>
      </w:r>
      <w:r>
        <w:t xml:space="preserve"> </w:t>
      </w:r>
      <w:r>
        <w:t>do</w:t>
      </w:r>
      <w:r>
        <w:t xml:space="preserve"> </w:t>
      </w:r>
      <w:r>
        <w:t>a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moore</w:t>
      </w:r>
      <w:r>
        <w:t xml:space="preserve"> </w:t>
      </w:r>
      <w:r>
        <w:t>forbode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breke</w:t>
      </w:r>
      <w:r>
        <w:br/>
        <w:t>The Merchant's Tale 2306 (data/riverside_cats/MerT_riv.cat)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swelle</w:t>
      </w:r>
      <w:r>
        <w:t xml:space="preserve"> </w:t>
      </w:r>
      <w:r>
        <w:t>til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breke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2314 (data/riverside_cats/MerT_riv.cat)</w:t>
        <w:br/>
      </w:r>
      <w:r>
        <w:t>My</w:t>
      </w:r>
      <w:r>
        <w:t xml:space="preserve"> </w:t>
      </w:r>
      <w:r>
        <w:t>word</w:t>
      </w:r>
      <w:r>
        <w:t xml:space="preserve"> </w:t>
      </w:r>
      <w:r>
        <w:rPr>
          <w:i/>
        </w:rPr>
        <w:t>shal</w:t>
      </w:r>
      <w:r>
        <w:t xml:space="preserve"> </w:t>
      </w:r>
      <w:r>
        <w:t>stonde</w:t>
      </w:r>
      <w:r>
        <w:t xml:space="preserve"> </w:t>
      </w:r>
      <w:r>
        <w:t>I</w:t>
      </w:r>
      <w:r>
        <w:t xml:space="preserve"> </w:t>
      </w:r>
      <w:r>
        <w:t>warne</w:t>
      </w:r>
      <w:r>
        <w:t xml:space="preserve"> </w:t>
      </w:r>
      <w:r>
        <w:t>yow</w:t>
      </w:r>
      <w:r>
        <w:t xml:space="preserve"> </w:t>
      </w:r>
      <w:r>
        <w:t>certeyn</w:t>
      </w:r>
      <w:r>
        <w:br/>
        <w:br/>
      </w:r>
    </w:p>
    <w:p>
      <w:r>
        <w:rPr>
          <w:b/>
        </w:rPr>
        <w:t>Present 3rd sg must end in -eth : sit</w:t>
      </w:r>
      <w:r>
        <w:br/>
        <w:t>The Merchant's Tale 2315 (data/riverside_cats/MerT_riv.cat)</w:t>
        <w:br/>
      </w:r>
      <w:r>
        <w:t>I</w:t>
      </w:r>
      <w:r>
        <w:t xml:space="preserve"> </w:t>
      </w:r>
      <w:r>
        <w:t>am</w:t>
      </w:r>
      <w:r>
        <w:t xml:space="preserve"> </w:t>
      </w:r>
      <w:r>
        <w:t>a</w:t>
      </w:r>
      <w:r>
        <w:t xml:space="preserve"> </w:t>
      </w:r>
      <w:r>
        <w:t>kyng</w:t>
      </w:r>
      <w:r>
        <w:t xml:space="preserve"> </w:t>
      </w:r>
      <w:r>
        <w:t>it</w:t>
      </w:r>
      <w:r>
        <w:t xml:space="preserve"> </w:t>
      </w:r>
      <w:r>
        <w:rPr>
          <w:i/>
        </w:rPr>
        <w:t>sit</w:t>
      </w:r>
      <w:r>
        <w:t xml:space="preserve"> </w:t>
      </w:r>
      <w:r>
        <w:t>me</w:t>
      </w:r>
      <w:r>
        <w:t xml:space="preserve"> </w:t>
      </w:r>
      <w:r>
        <w:t>noght</w:t>
      </w:r>
      <w:r>
        <w:t xml:space="preserve"> </w:t>
      </w:r>
      <w:r>
        <w:t>to</w:t>
      </w:r>
      <w:r>
        <w:t xml:space="preserve"> </w:t>
      </w:r>
      <w:r>
        <w:t>lye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2317 (data/riverside_cats/MerT_riv.cat)</w:t>
        <w:br/>
      </w:r>
      <w:r>
        <w:t>Hir</w:t>
      </w:r>
      <w:r>
        <w:t xml:space="preserve"> </w:t>
      </w:r>
      <w:r>
        <w:t>answere</w:t>
      </w:r>
      <w:r>
        <w:t xml:space="preserve"> </w:t>
      </w:r>
      <w:r>
        <w:rPr>
          <w:i/>
        </w:rPr>
        <w:t>shal</w:t>
      </w:r>
      <w:r>
        <w:t xml:space="preserve"> </w:t>
      </w:r>
      <w:r>
        <w:t>she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undertake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2324 (data/riverside_cats/MerT_riv.cat)</w:t>
        <w:br/>
      </w:r>
      <w:r>
        <w:t>So</w:t>
      </w:r>
      <w:r>
        <w:t xml:space="preserve"> </w:t>
      </w:r>
      <w:r>
        <w:t>longe</w:t>
      </w:r>
      <w:r>
        <w:t xml:space="preserve"> </w:t>
      </w:r>
      <w:r>
        <w:t>aboute</w:t>
      </w:r>
      <w:r>
        <w:t xml:space="preserve"> </w:t>
      </w:r>
      <w:r>
        <w:t>the</w:t>
      </w:r>
      <w:r>
        <w:t xml:space="preserve"> </w:t>
      </w:r>
      <w:r>
        <w:t>aleyes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2328 (data/riverside_cats/MerT_riv.cat)</w:t>
        <w:br/>
      </w:r>
      <w:r>
        <w:t>This</w:t>
      </w:r>
      <w:r>
        <w:t xml:space="preserve"> </w:t>
      </w:r>
      <w:r>
        <w:t>fresshe</w:t>
      </w:r>
      <w:r>
        <w:t xml:space="preserve"> </w:t>
      </w:r>
      <w:r>
        <w:t>May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bright</w:t>
      </w:r>
      <w:r>
        <w:t xml:space="preserve"> </w:t>
      </w:r>
      <w:r>
        <w:t>and</w:t>
      </w:r>
      <w:r>
        <w:t xml:space="preserve"> </w:t>
      </w:r>
      <w:r>
        <w:t>sheene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2330 (data/riverside_cats/MerT_riv.cat)</w:t>
        <w:br/>
      </w:r>
      <w:r>
        <w:t>Now</w:t>
      </w:r>
      <w:r>
        <w:t xml:space="preserve"> </w:t>
      </w:r>
      <w:r>
        <w:t>sire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for</w:t>
      </w:r>
      <w:r>
        <w:t xml:space="preserve"> </w:t>
      </w:r>
      <w:r>
        <w:t>aught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bityde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2336 (data/riverside_cats/MerT_riv.cat)</w:t>
        <w:br/>
      </w:r>
      <w:r>
        <w:t>May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fruyt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an</w:t>
      </w:r>
      <w:r>
        <w:t xml:space="preserve"> </w:t>
      </w:r>
      <w:r>
        <w:t>appetit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2337 (data/riverside_cats/MerT_riv.cat)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dyen</w:t>
      </w:r>
      <w:r>
        <w:t xml:space="preserve"> </w:t>
      </w:r>
      <w:r>
        <w:t>but</w:t>
      </w:r>
      <w:r>
        <w:t xml:space="preserve"> </w:t>
      </w:r>
      <w:r>
        <w:t>she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Present 3rd sg must end in -eth : have</w:t>
      </w:r>
      <w:r>
        <w:br/>
        <w:t>The Merchant's Tale 2337 (data/riverside_cats/MerT_riv.cat)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dyen</w:t>
      </w:r>
      <w:r>
        <w:t xml:space="preserve"> </w:t>
      </w:r>
      <w:r>
        <w:t>but</w:t>
      </w:r>
      <w:r>
        <w:t xml:space="preserve"> </w:t>
      </w:r>
      <w:r>
        <w:t>she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rPr>
          <w:i/>
        </w:rPr>
        <w:t>have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2346 (data/riverside_cats/MerT_riv.cat)</w:t>
        <w:br/>
      </w:r>
      <w:r>
        <w:t>Certes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theron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no</w:t>
      </w:r>
      <w:r>
        <w:t xml:space="preserve"> </w:t>
      </w:r>
      <w:r>
        <w:t>lak</w:t>
      </w:r>
      <w:r>
        <w:br/>
        <w:br/>
      </w:r>
    </w:p>
    <w:p>
      <w:r>
        <w:rPr>
          <w:b/>
        </w:rPr>
        <w:t>Present 3rd sg must end in -eth : gooth</w:t>
      </w:r>
      <w:r>
        <w:br/>
        <w:t>The Merchant's Tale 2349 (data/riverside_cats/MerT_riv.cat)</w:t>
        <w:br/>
      </w:r>
      <w:r>
        <w:t>And</w:t>
      </w:r>
      <w:r>
        <w:t xml:space="preserve"> </w:t>
      </w:r>
      <w:r>
        <w:t>caughte</w:t>
      </w:r>
      <w:r>
        <w:t xml:space="preserve"> </w:t>
      </w:r>
      <w:r>
        <w:t>hire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twiste</w:t>
      </w:r>
      <w:r>
        <w:t xml:space="preserve"> </w:t>
      </w:r>
      <w:r>
        <w:t>and</w:t>
      </w:r>
      <w:r>
        <w:t xml:space="preserve"> </w:t>
      </w:r>
      <w:r>
        <w:t>up</w:t>
      </w:r>
      <w:r>
        <w:t xml:space="preserve"> </w:t>
      </w:r>
      <w:r>
        <w:t>she</w:t>
      </w:r>
      <w:r>
        <w:t xml:space="preserve"> </w:t>
      </w:r>
      <w:r>
        <w:rPr>
          <w:i/>
        </w:rPr>
        <w:t>gooth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2357 (data/riverside_cats/MerT_riv.cat)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caught</w:t>
      </w:r>
      <w:r>
        <w:t xml:space="preserve"> </w:t>
      </w:r>
      <w:r>
        <w:t>his</w:t>
      </w:r>
      <w:r>
        <w:t xml:space="preserve"> </w:t>
      </w:r>
      <w:r>
        <w:t>sighte</w:t>
      </w:r>
      <w:r>
        <w:t xml:space="preserve"> </w:t>
      </w:r>
      <w:r>
        <w:t>agayn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2362 (data/riverside_cats/MerT_riv.cat)</w:t>
        <w:br/>
      </w:r>
      <w:r>
        <w:t>In</w:t>
      </w:r>
      <w:r>
        <w:t xml:space="preserve"> </w:t>
      </w:r>
      <w:r>
        <w:t>swich</w:t>
      </w:r>
      <w:r>
        <w:t xml:space="preserve"> </w:t>
      </w:r>
      <w:r>
        <w:t>manere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been</w:t>
      </w:r>
      <w:r>
        <w:t xml:space="preserve"> </w:t>
      </w:r>
      <w:r>
        <w:t>expressed</w:t>
      </w:r>
      <w:r>
        <w:br/>
        <w:br/>
      </w:r>
    </w:p>
    <w:p>
      <w:r>
        <w:rPr>
          <w:b/>
        </w:rPr>
        <w:t>Present 3rd sg must end in -eth : dooth</w:t>
      </w:r>
      <w:r>
        <w:br/>
        <w:t>The Merchant's Tale 2365 (data/riverside_cats/MerT_riv.cat)</w:t>
        <w:br/>
      </w:r>
      <w:r>
        <w:t>As</w:t>
      </w:r>
      <w:r>
        <w:t xml:space="preserve"> </w:t>
      </w:r>
      <w:r>
        <w:rPr>
          <w:i/>
        </w:rPr>
        <w:t>dooth</w:t>
      </w:r>
      <w:r>
        <w:t xml:space="preserve"> </w:t>
      </w:r>
      <w:r>
        <w:t>the</w:t>
      </w:r>
      <w:r>
        <w:t xml:space="preserve"> </w:t>
      </w:r>
      <w:r>
        <w:t>mooder</w:t>
      </w:r>
      <w:r>
        <w:t xml:space="preserve"> </w:t>
      </w:r>
      <w:r>
        <w:t>whan</w:t>
      </w:r>
      <w:r>
        <w:t xml:space="preserve"> </w:t>
      </w:r>
      <w:r>
        <w:t>the</w:t>
      </w:r>
      <w:r>
        <w:t xml:space="preserve"> </w:t>
      </w:r>
      <w:r>
        <w:t>child</w:t>
      </w:r>
      <w:r>
        <w:t xml:space="preserve"> </w:t>
      </w:r>
      <w:r>
        <w:t>shal</w:t>
      </w:r>
      <w:r>
        <w:t xml:space="preserve"> </w:t>
      </w:r>
      <w:r>
        <w:t>dye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2365 (data/riverside_cats/MerT_riv.cat)</w:t>
        <w:br/>
      </w:r>
      <w:r>
        <w:t>As</w:t>
      </w:r>
      <w:r>
        <w:t xml:space="preserve"> </w:t>
      </w:r>
      <w:r>
        <w:t>dooth</w:t>
      </w:r>
      <w:r>
        <w:t xml:space="preserve"> </w:t>
      </w:r>
      <w:r>
        <w:t>the</w:t>
      </w:r>
      <w:r>
        <w:t xml:space="preserve"> </w:t>
      </w:r>
      <w:r>
        <w:t>mooder</w:t>
      </w:r>
      <w:r>
        <w:t xml:space="preserve"> </w:t>
      </w:r>
      <w:r>
        <w:t>whan</w:t>
      </w:r>
      <w:r>
        <w:t xml:space="preserve"> </w:t>
      </w:r>
      <w:r>
        <w:t>the</w:t>
      </w:r>
      <w:r>
        <w:t xml:space="preserve"> </w:t>
      </w:r>
      <w:r>
        <w:t>child</w:t>
      </w:r>
      <w:r>
        <w:t xml:space="preserve"> </w:t>
      </w:r>
      <w:r>
        <w:rPr>
          <w:i/>
        </w:rPr>
        <w:t>shal</w:t>
      </w:r>
      <w:r>
        <w:t xml:space="preserve"> </w:t>
      </w:r>
      <w:r>
        <w:t>dye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Merchant's Tale 2368 (data/riverside_cats/MerT_riv.cat)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Sire</w:t>
      </w:r>
      <w:r>
        <w:t xml:space="preserve"> </w:t>
      </w:r>
      <w:r>
        <w:t>what</w:t>
      </w:r>
      <w:r>
        <w:t xml:space="preserve"> </w:t>
      </w:r>
      <w:r>
        <w:t>eyleth</w:t>
      </w:r>
      <w:r>
        <w:t xml:space="preserve"> </w:t>
      </w:r>
      <w:r>
        <w:t>yow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Merchant's Tale 2376 (data/riverside_cats/MerT_riv.cat)</w:t>
        <w:br/>
      </w:r>
      <w:r>
        <w:t>Strugle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Ye</w:t>
      </w:r>
      <w:r>
        <w:t xml:space="preserve"> </w:t>
      </w:r>
      <w:r>
        <w:t>algate</w:t>
      </w:r>
      <w:r>
        <w:t xml:space="preserve"> </w:t>
      </w:r>
      <w:r>
        <w:t>in</w:t>
      </w:r>
      <w:r>
        <w:t xml:space="preserve"> </w:t>
      </w:r>
      <w:r>
        <w:t>it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yeve</w:t>
      </w:r>
      <w:r>
        <w:br/>
        <w:t>The Merchant's Tale 2377 (data/riverside_cats/MerT_riv.cat)</w:t>
        <w:br/>
      </w:r>
      <w:r>
        <w:t>God</w:t>
      </w:r>
      <w:r>
        <w:t xml:space="preserve"> </w:t>
      </w:r>
      <w:r>
        <w:rPr>
          <w:i/>
        </w:rPr>
        <w:t>yeve</w:t>
      </w:r>
      <w:r>
        <w:t xml:space="preserve"> </w:t>
      </w:r>
      <w:r>
        <w:t>yow</w:t>
      </w:r>
      <w:r>
        <w:t xml:space="preserve"> </w:t>
      </w:r>
      <w:r>
        <w:t>bothe</w:t>
      </w:r>
      <w:r>
        <w:t xml:space="preserve"> </w:t>
      </w:r>
      <w:r>
        <w:t>on</w:t>
      </w:r>
      <w:r>
        <w:t xml:space="preserve"> </w:t>
      </w:r>
      <w:r>
        <w:t>shames</w:t>
      </w:r>
      <w:r>
        <w:t xml:space="preserve"> </w:t>
      </w:r>
      <w:r>
        <w:t>deth</w:t>
      </w:r>
      <w:r>
        <w:t xml:space="preserve"> </w:t>
      </w:r>
      <w:r>
        <w:t>to</w:t>
      </w:r>
      <w:r>
        <w:t xml:space="preserve"> </w:t>
      </w:r>
      <w:r>
        <w:t>dyen</w:t>
      </w:r>
      <w:r>
        <w:br/>
        <w:br/>
      </w:r>
    </w:p>
    <w:p>
      <w:r>
        <w:rPr>
          <w:b/>
        </w:rPr>
        <w:t>Strong participle must end in -en or -e : hanged</w:t>
      </w:r>
      <w:r>
        <w:br/>
        <w:t>The Merchant's Tale 2379 (data/riverside_cats/MerT_riv.cat)</w:t>
        <w:br/>
      </w:r>
      <w:r>
        <w:t>And</w:t>
      </w:r>
      <w:r>
        <w:t xml:space="preserve"> </w:t>
      </w:r>
      <w:r>
        <w:t>elles</w:t>
      </w:r>
      <w:r>
        <w:t xml:space="preserve"> </w:t>
      </w:r>
      <w:r>
        <w:t>be</w:t>
      </w:r>
      <w:r>
        <w:t xml:space="preserve"> </w:t>
      </w:r>
      <w:r>
        <w:t>I</w:t>
      </w:r>
      <w:r>
        <w:t xml:space="preserve"> </w:t>
      </w:r>
      <w:r>
        <w:rPr>
          <w:i/>
        </w:rPr>
        <w:t>hanged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hals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2382 (data/riverside_cats/MerT_riv.cat)</w:t>
        <w:br/>
      </w:r>
      <w:r>
        <w:t>Ye</w:t>
      </w:r>
      <w:r>
        <w:t xml:space="preserve"> </w:t>
      </w:r>
      <w:r>
        <w:t>wolde</w:t>
      </w:r>
      <w:r>
        <w:t xml:space="preserve"> </w:t>
      </w:r>
      <w:r>
        <w:t>nat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thise</w:t>
      </w:r>
      <w:r>
        <w:t xml:space="preserve"> </w:t>
      </w:r>
      <w:r>
        <w:t>wordes</w:t>
      </w:r>
      <w:r>
        <w:t xml:space="preserve"> </w:t>
      </w:r>
      <w:r>
        <w:t>unto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2383 (data/riverside_cats/MerT_riv.cat)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</w:t>
      </w:r>
      <w:r>
        <w:t xml:space="preserve"> </w:t>
      </w:r>
      <w:r>
        <w:t>glymsyng</w:t>
      </w:r>
      <w:r>
        <w:t xml:space="preserve"> </w:t>
      </w:r>
      <w:r>
        <w:t>and</w:t>
      </w:r>
      <w:r>
        <w:t xml:space="preserve"> </w:t>
      </w:r>
      <w:r>
        <w:t>no</w:t>
      </w:r>
      <w:r>
        <w:t xml:space="preserve"> </w:t>
      </w:r>
      <w:r>
        <w:t>parfit</w:t>
      </w:r>
      <w:r>
        <w:t xml:space="preserve"> </w:t>
      </w:r>
      <w:r>
        <w:t>sighte</w:t>
      </w:r>
      <w:r>
        <w:br/>
        <w:br/>
      </w:r>
    </w:p>
    <w:p>
      <w:r>
        <w:rPr>
          <w:b/>
        </w:rPr>
        <w:t>Present 3rd sg must end in -eth : be</w:t>
      </w:r>
      <w:r>
        <w:br/>
        <w:t>The Merchant's Tale 2385 (data/riverside_cats/MerT_riv.cat)</w:t>
        <w:br/>
      </w:r>
      <w:r>
        <w:t>Thonked</w:t>
      </w:r>
      <w:r>
        <w:t xml:space="preserve"> </w:t>
      </w:r>
      <w:r>
        <w:rPr>
          <w:i/>
        </w:rPr>
        <w:t>be</w:t>
      </w:r>
      <w:r>
        <w:t xml:space="preserve"> </w:t>
      </w:r>
      <w:r>
        <w:t>God</w:t>
      </w:r>
      <w:r>
        <w:t xml:space="preserve"> </w:t>
      </w:r>
      <w:r>
        <w:t>With</w:t>
      </w:r>
      <w:r>
        <w:t xml:space="preserve"> </w:t>
      </w:r>
      <w:r>
        <w:t>bothe</w:t>
      </w:r>
      <w:r>
        <w:t xml:space="preserve"> </w:t>
      </w:r>
      <w:r>
        <w:t>myne</w:t>
      </w:r>
      <w:r>
        <w:t xml:space="preserve"> </w:t>
      </w:r>
      <w:r>
        <w:t>eyen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-eth : helpe</w:t>
      </w:r>
      <w:r>
        <w:br/>
        <w:t>The Merchant's Tale 2392 (data/riverside_cats/MerT_riv.cat)</w:t>
        <w:br/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yvele</w:t>
      </w:r>
      <w:r>
        <w:t xml:space="preserve"> </w:t>
      </w:r>
      <w:r>
        <w:t>apayd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2393 (data/riverside_cats/MerT_riv.cat)</w:t>
        <w:br/>
      </w:r>
      <w:r>
        <w:t>But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fader</w:t>
      </w:r>
      <w:r>
        <w:t xml:space="preserve"> </w:t>
      </w:r>
      <w:r>
        <w:t>soule</w:t>
      </w:r>
      <w:r>
        <w:t xml:space="preserve"> </w:t>
      </w:r>
      <w:r>
        <w:t>I</w:t>
      </w:r>
      <w:r>
        <w:t xml:space="preserve"> </w:t>
      </w:r>
      <w:r>
        <w:t>wende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2394 (data/riverside_cats/MerT_riv.cat)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Damyan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by</w:t>
      </w:r>
      <w:r>
        <w:t xml:space="preserve"> </w:t>
      </w:r>
      <w:r>
        <w:t>thee</w:t>
      </w:r>
      <w:r>
        <w:t xml:space="preserve"> </w:t>
      </w:r>
      <w:r>
        <w:t>leyn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2395 (data/riverside_cats/MerT_riv.cat)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thy</w:t>
      </w:r>
      <w:r>
        <w:t xml:space="preserve"> </w:t>
      </w:r>
      <w:r>
        <w:t>smok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leyn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brest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2396 (data/riverside_cats/MerT_riv.cat)</w:t>
        <w:br/>
      </w:r>
      <w:r>
        <w:t>Ye</w:t>
      </w:r>
      <w:r>
        <w:t xml:space="preserve"> </w:t>
      </w:r>
      <w:r>
        <w:t>sire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wene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lest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2398 (data/riverside_cats/MerT_riv.cat)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sodeynly</w:t>
      </w:r>
      <w:r>
        <w:t xml:space="preserve"> </w:t>
      </w:r>
      <w:r>
        <w:t>wel</w:t>
      </w:r>
      <w:r>
        <w:t xml:space="preserve"> </w:t>
      </w:r>
      <w:r>
        <w:t>taken</w:t>
      </w:r>
      <w:r>
        <w:t xml:space="preserve"> </w:t>
      </w:r>
      <w:r>
        <w:t>keep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2401 (data/riverside_cats/MerT_riv.cat)</w:t>
        <w:br/>
      </w:r>
      <w:r>
        <w:t>Right</w:t>
      </w:r>
      <w:r>
        <w:t xml:space="preserve"> </w:t>
      </w:r>
      <w:r>
        <w:t>so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t>longe</w:t>
      </w:r>
      <w:r>
        <w:t xml:space="preserve"> </w:t>
      </w:r>
      <w:r>
        <w:rPr>
          <w:i/>
        </w:rPr>
        <w:t>hath</w:t>
      </w:r>
      <w:r>
        <w:t xml:space="preserve"> </w:t>
      </w:r>
      <w:r>
        <w:t>blynd</w:t>
      </w:r>
      <w:r>
        <w:t xml:space="preserve"> </w:t>
      </w:r>
      <w:r>
        <w:t>ybe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2402 (data/riverside_cats/MerT_riv.cat)</w:t>
        <w:br/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sodeynly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t>yse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2403 (data/riverside_cats/MerT_riv.cat)</w:t>
        <w:br/>
      </w:r>
      <w:r>
        <w:t>First</w:t>
      </w:r>
      <w:r>
        <w:t xml:space="preserve"> </w:t>
      </w:r>
      <w:r>
        <w:t>whan</w:t>
      </w:r>
      <w:r>
        <w:t xml:space="preserve"> </w:t>
      </w:r>
      <w:r>
        <w:t>his</w:t>
      </w:r>
      <w:r>
        <w:t xml:space="preserve"> </w:t>
      </w:r>
      <w:r>
        <w:t>sighte</w:t>
      </w:r>
      <w:r>
        <w:t xml:space="preserve"> </w:t>
      </w:r>
      <w:r>
        <w:rPr>
          <w:i/>
        </w:rPr>
        <w:t>is</w:t>
      </w:r>
      <w:r>
        <w:t xml:space="preserve"> </w:t>
      </w:r>
      <w:r>
        <w:t>newe</w:t>
      </w:r>
      <w:r>
        <w:t xml:space="preserve"> </w:t>
      </w:r>
      <w:r>
        <w:t>come</w:t>
      </w:r>
      <w:r>
        <w:t xml:space="preserve"> </w:t>
      </w:r>
      <w:r>
        <w:t>ageyn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2406 (data/riverside_cats/MerT_riv.cat)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sighte</w:t>
      </w:r>
      <w:r>
        <w:t xml:space="preserve"> </w:t>
      </w:r>
      <w:r>
        <w:t>yow</w:t>
      </w:r>
      <w:r>
        <w:t xml:space="preserve"> </w:t>
      </w:r>
      <w:r>
        <w:t>bigile</w:t>
      </w:r>
      <w:r>
        <w:br/>
        <w:br/>
      </w:r>
    </w:p>
    <w:p>
      <w:r>
        <w:rPr>
          <w:b/>
        </w:rPr>
        <w:t>Weak pt sg must end in -ed, -d, or -t : leep</w:t>
      </w:r>
      <w:r>
        <w:br/>
        <w:t>The Merchant's Tale 2411 (data/riverside_cats/MerT_riv.cat)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she</w:t>
      </w:r>
      <w:r>
        <w:t xml:space="preserve"> </w:t>
      </w:r>
      <w:r>
        <w:rPr>
          <w:i/>
        </w:rPr>
        <w:t>leep</w:t>
      </w:r>
      <w:r>
        <w:t xml:space="preserve"> </w:t>
      </w:r>
      <w:r>
        <w:t>doun</w:t>
      </w:r>
      <w:r>
        <w:t xml:space="preserve"> </w:t>
      </w:r>
      <w:r>
        <w:t>fro</w:t>
      </w:r>
      <w:r>
        <w:t xml:space="preserve"> </w:t>
      </w:r>
      <w:r>
        <w:t>the</w:t>
      </w:r>
      <w:r>
        <w:t xml:space="preserve"> </w:t>
      </w:r>
      <w:r>
        <w:t>tree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2412 (data/riverside_cats/MerT_riv.cat)</w:t>
        <w:br/>
      </w:r>
      <w:r>
        <w:t>This</w:t>
      </w:r>
      <w:r>
        <w:t xml:space="preserve"> </w:t>
      </w:r>
      <w:r>
        <w:t>Januarie</w:t>
      </w:r>
      <w:r>
        <w:t xml:space="preserve"> </w:t>
      </w:r>
      <w:r>
        <w:t>who</w:t>
      </w:r>
      <w:r>
        <w:t xml:space="preserve"> </w:t>
      </w:r>
      <w:r>
        <w:rPr>
          <w:i/>
        </w:rPr>
        <w:t>is</w:t>
      </w:r>
      <w:r>
        <w:t xml:space="preserve"> </w:t>
      </w:r>
      <w:r>
        <w:t>glad</w:t>
      </w:r>
      <w:r>
        <w:t xml:space="preserve"> </w:t>
      </w:r>
      <w:r>
        <w:t>but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729 (data/riverside_cats/FranT_riv.cat)</w:t>
        <w:br/>
      </w:r>
      <w:r>
        <w:t>In</w:t>
      </w:r>
      <w:r>
        <w:t xml:space="preserve"> </w:t>
      </w:r>
      <w:r>
        <w:t>Armorik</w:t>
      </w:r>
      <w:r>
        <w:t xml:space="preserve"> </w:t>
      </w:r>
      <w:r>
        <w:t>that</w:t>
      </w:r>
      <w:r>
        <w:t xml:space="preserve"> </w:t>
      </w:r>
      <w:r>
        <w:t>called</w:t>
      </w:r>
      <w:r>
        <w:t xml:space="preserve"> </w:t>
      </w:r>
      <w:r>
        <w:rPr>
          <w:i/>
        </w:rPr>
        <w:t>is</w:t>
      </w:r>
      <w:r>
        <w:t xml:space="preserve"> </w:t>
      </w:r>
      <w:r>
        <w:t>Britayne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Franklin's Tale 736 (data/riverside_cats/FranT_riv.cat)</w:t>
        <w:br/>
      </w:r>
      <w:r>
        <w:t>That</w:t>
      </w:r>
      <w:r>
        <w:t xml:space="preserve"> </w:t>
      </w:r>
      <w:r>
        <w:t>wel</w:t>
      </w:r>
      <w:r>
        <w:t xml:space="preserve"> </w:t>
      </w:r>
      <w:r>
        <w:t>unnethes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this</w:t>
      </w:r>
      <w:r>
        <w:t xml:space="preserve"> </w:t>
      </w:r>
      <w:r>
        <w:t>knyght</w:t>
      </w:r>
      <w:r>
        <w:t xml:space="preserve"> </w:t>
      </w:r>
      <w:r>
        <w:t>for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-eth : hath</w:t>
      </w:r>
      <w:r>
        <w:br/>
        <w:t>The Franklin's Tale 740 (data/riverside_cats/FranT_riv.cat)</w:t>
        <w:br/>
      </w:r>
      <w:r>
        <w:rPr>
          <w:i/>
        </w:rPr>
        <w:t>Hath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pitee</w:t>
      </w:r>
      <w:r>
        <w:t xml:space="preserve"> </w:t>
      </w:r>
      <w:r>
        <w:t>caught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penaunce</w:t>
      </w:r>
      <w:r>
        <w:br/>
        <w:br/>
      </w:r>
    </w:p>
    <w:p>
      <w:r>
        <w:rPr>
          <w:b/>
        </w:rPr>
        <w:t>Present 3rd sg must end in -eth : shal</w:t>
      </w:r>
      <w:r>
        <w:br/>
        <w:t>The Franklin's Tale 750 (data/riverside_cats/FranT_riv.cat)</w:t>
        <w:br/>
      </w:r>
      <w:r>
        <w:t>As</w:t>
      </w:r>
      <w:r>
        <w:t xml:space="preserve"> </w:t>
      </w:r>
      <w:r>
        <w:t>any</w:t>
      </w:r>
      <w:r>
        <w:t xml:space="preserve"> </w:t>
      </w:r>
      <w:r>
        <w:t>lovere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rPr>
          <w:i/>
        </w:rPr>
        <w:t>shal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Franklin's Tale 763 (data/riverside_cats/FranT_riv.cat)</w:t>
        <w:br/>
      </w:r>
      <w:r>
        <w:t>If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wol</w:t>
      </w:r>
      <w:r>
        <w:t xml:space="preserve"> </w:t>
      </w:r>
      <w:r>
        <w:t>longe</w:t>
      </w:r>
      <w:r>
        <w:t xml:space="preserve"> </w:t>
      </w:r>
      <w:r>
        <w:t>holden</w:t>
      </w:r>
      <w:r>
        <w:t xml:space="preserve"> </w:t>
      </w:r>
      <w:r>
        <w:t>compaignye</w:t>
      </w:r>
      <w:r>
        <w:br/>
        <w:br/>
      </w:r>
    </w:p>
    <w:p>
      <w:r>
        <w:rPr>
          <w:b/>
        </w:rPr>
        <w:t>Present 3rd sg must end in -eth : wol</w:t>
      </w:r>
      <w:r>
        <w:br/>
        <w:t>The Franklin's Tale 764 (data/riverside_cats/FranT_riv.cat)</w:t>
        <w:br/>
      </w:r>
      <w:r>
        <w:t>Love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been</w:t>
      </w:r>
      <w:r>
        <w:t xml:space="preserve"> </w:t>
      </w:r>
      <w:r>
        <w:t>constreyned</w:t>
      </w:r>
      <w:r>
        <w:t xml:space="preserve"> </w:t>
      </w:r>
      <w:r>
        <w:t>by</w:t>
      </w:r>
      <w:r>
        <w:t xml:space="preserve"> </w:t>
      </w:r>
      <w:r>
        <w:t>maistrye</w:t>
      </w:r>
      <w:r>
        <w:br/>
        <w:br/>
      </w:r>
    </w:p>
    <w:p>
      <w:r>
        <w:rPr>
          <w:b/>
        </w:rPr>
        <w:t>Present 3rd sg must end in -eth : comth</w:t>
      </w:r>
      <w:r>
        <w:br/>
        <w:t>The Franklin's Tale 765 (data/riverside_cats/FranT_riv.cat)</w:t>
        <w:br/>
      </w:r>
      <w:r>
        <w:t>Whan</w:t>
      </w:r>
      <w:r>
        <w:t xml:space="preserve"> </w:t>
      </w:r>
      <w:r>
        <w:t>maistrie</w:t>
      </w:r>
      <w:r>
        <w:t xml:space="preserve"> </w:t>
      </w:r>
      <w:r>
        <w:rPr>
          <w:i/>
        </w:rPr>
        <w:t>comth</w:t>
      </w:r>
      <w:r>
        <w:t xml:space="preserve"> </w:t>
      </w:r>
      <w:r>
        <w:t>the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Love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766 (data/riverside_cats/FranT_riv.cat)</w:t>
        <w:br/>
      </w:r>
      <w:r>
        <w:t>Beteth</w:t>
      </w:r>
      <w:r>
        <w:t xml:space="preserve"> </w:t>
      </w:r>
      <w:r>
        <w:t>his</w:t>
      </w:r>
      <w:r>
        <w:t xml:space="preserve"> </w:t>
      </w:r>
      <w:r>
        <w:t>wynges</w:t>
      </w:r>
      <w:r>
        <w:t xml:space="preserve"> </w:t>
      </w:r>
      <w:r>
        <w:t>and</w:t>
      </w:r>
      <w:r>
        <w:t xml:space="preserve"> </w:t>
      </w:r>
      <w:r>
        <w:t>farewel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gon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Franklin's Tale 770 (data/riverside_cats/FranT_riv.cat)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rPr>
          <w:i/>
        </w:rPr>
        <w:t>doon</w:t>
      </w:r>
      <w:r>
        <w:t xml:space="preserve"> </w:t>
      </w:r>
      <w:r>
        <w:t>men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sooth</w:t>
      </w:r>
      <w:r>
        <w:t xml:space="preserve"> </w:t>
      </w:r>
      <w:r>
        <w:t>seyen</w:t>
      </w:r>
      <w:r>
        <w:t xml:space="preserve"> </w:t>
      </w:r>
      <w:r>
        <w:t>shal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771 (data/riverside_cats/FranT_riv.cat)</w:t>
        <w:br/>
      </w:r>
      <w:r>
        <w:t>Looke</w:t>
      </w:r>
      <w:r>
        <w:t xml:space="preserve"> </w:t>
      </w:r>
      <w:r>
        <w:t>who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moost</w:t>
      </w:r>
      <w:r>
        <w:t xml:space="preserve"> </w:t>
      </w:r>
      <w:r>
        <w:t>pacient</w:t>
      </w:r>
      <w:r>
        <w:t xml:space="preserve"> </w:t>
      </w:r>
      <w:r>
        <w:t>in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Franklin's Tale 774 (data/riverside_cats/FranT_riv.cat)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t>venquysseth</w:t>
      </w:r>
      <w:r>
        <w:t xml:space="preserve"> </w:t>
      </w:r>
      <w:r>
        <w:t>as</w:t>
      </w:r>
      <w:r>
        <w:t xml:space="preserve"> </w:t>
      </w:r>
      <w:r>
        <w:t>thise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Franklin's Tale 776 (data/riverside_cats/FranT_riv.cat)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word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chide</w:t>
      </w:r>
      <w:r>
        <w:t xml:space="preserve"> </w:t>
      </w:r>
      <w:r>
        <w:t>or</w:t>
      </w:r>
      <w:r>
        <w:t xml:space="preserve"> </w:t>
      </w:r>
      <w:r>
        <w:t>pleyne</w:t>
      </w:r>
      <w:r>
        <w:br/>
        <w:br/>
      </w:r>
    </w:p>
    <w:p>
      <w:r>
        <w:rPr>
          <w:b/>
        </w:rPr>
        <w:t>Infinitive must end in -en or -e : goon</w:t>
      </w:r>
      <w:r>
        <w:br/>
        <w:t>The Franklin's Tale 777 (data/riverside_cats/FranT_riv.cat)</w:t>
        <w:br/>
      </w:r>
      <w:r>
        <w:t>Lerneth</w:t>
      </w:r>
      <w:r>
        <w:t xml:space="preserve"> </w:t>
      </w:r>
      <w:r>
        <w:t>to</w:t>
      </w:r>
      <w:r>
        <w:t xml:space="preserve"> </w:t>
      </w:r>
      <w:r>
        <w:t>suffre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so</w:t>
      </w:r>
      <w:r>
        <w:t xml:space="preserve"> </w:t>
      </w:r>
      <w:r>
        <w:t>moot</w:t>
      </w:r>
      <w:r>
        <w:t xml:space="preserve"> </w:t>
      </w:r>
      <w:r>
        <w:t>I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779 (data/riverside_cats/FranT_riv.cat)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certein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seith</w:t>
      </w:r>
      <w:r>
        <w:br/>
        <w:t>The Franklin's Tale 780 (data/riverside_cats/FranT_riv.cat)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t>dooth</w:t>
      </w:r>
      <w:r>
        <w:t xml:space="preserve"> </w:t>
      </w:r>
      <w:r>
        <w:t>or</w:t>
      </w:r>
      <w:r>
        <w:t xml:space="preserve"> </w:t>
      </w:r>
      <w:r>
        <w:rPr>
          <w:i/>
        </w:rPr>
        <w:t>seith</w:t>
      </w:r>
      <w:r>
        <w:t xml:space="preserve"> </w:t>
      </w:r>
      <w:r>
        <w:t>somtyme</w:t>
      </w:r>
      <w:r>
        <w:t xml:space="preserve"> </w:t>
      </w:r>
      <w:r>
        <w:t>amys</w:t>
      </w:r>
      <w:r>
        <w:br/>
        <w:br/>
      </w:r>
    </w:p>
    <w:p>
      <w:r>
        <w:rPr>
          <w:b/>
        </w:rPr>
        <w:t>Present 3rd sg must end in -eth : may</w:t>
      </w:r>
      <w:r>
        <w:br/>
        <w:t>The Franklin's Tale 784 (data/riverside_cats/FranT_riv.cat)</w:t>
        <w:br/>
      </w:r>
      <w:r>
        <w:t>On</w:t>
      </w:r>
      <w:r>
        <w:t xml:space="preserve"> </w:t>
      </w:r>
      <w:r>
        <w:t>every</w:t>
      </w:r>
      <w:r>
        <w:t xml:space="preserve"> </w:t>
      </w:r>
      <w:r>
        <w:t>wrong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wreken</w:t>
      </w:r>
      <w:r>
        <w:br/>
        <w:br/>
      </w:r>
    </w:p>
    <w:p>
      <w:r>
        <w:rPr>
          <w:b/>
        </w:rPr>
        <w:t>Present 3rd sg must end in -eth : hath</w:t>
      </w:r>
      <w:r>
        <w:br/>
        <w:t>The Franklin's Tale 787 (data/riverside_cats/FranT_riv.cat)</w:t>
        <w:br/>
      </w:r>
      <w:r>
        <w:t>And</w:t>
      </w:r>
      <w:r>
        <w:t xml:space="preserve"> </w:t>
      </w:r>
      <w:r>
        <w:t>therfore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this</w:t>
      </w:r>
      <w:r>
        <w:t xml:space="preserve"> </w:t>
      </w:r>
      <w:r>
        <w:t>wise</w:t>
      </w:r>
      <w:r>
        <w:t xml:space="preserve"> </w:t>
      </w:r>
      <w:r>
        <w:t>worthy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Present 3rd sg must end in -eth : may</w:t>
      </w:r>
      <w:r>
        <w:br/>
        <w:t>The Franklin's Tale 791 (data/riverside_cats/FranT_riv.cat)</w:t>
        <w:br/>
      </w:r>
      <w:r>
        <w:t>Heere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seen</w:t>
      </w:r>
      <w:r>
        <w:t xml:space="preserve"> </w:t>
      </w:r>
      <w:r>
        <w:t>an</w:t>
      </w:r>
      <w:r>
        <w:t xml:space="preserve"> </w:t>
      </w:r>
      <w:r>
        <w:t>humble</w:t>
      </w:r>
      <w:r>
        <w:t xml:space="preserve"> </w:t>
      </w:r>
      <w:r>
        <w:t>wys</w:t>
      </w:r>
      <w:r>
        <w:t xml:space="preserve"> </w:t>
      </w:r>
      <w:r>
        <w:t>accord</w:t>
      </w:r>
      <w:r>
        <w:br/>
        <w:br/>
      </w:r>
    </w:p>
    <w:p>
      <w:r>
        <w:rPr>
          <w:b/>
        </w:rPr>
        <w:t>Present 3rd sg must end in -eth : hath</w:t>
      </w:r>
      <w:r>
        <w:br/>
        <w:t>The Franklin's Tale 792 (data/riverside_cats/FranT_riv.cat)</w:t>
        <w:br/>
      </w:r>
      <w:r>
        <w:t>Thus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she</w:t>
      </w:r>
      <w:r>
        <w:t xml:space="preserve"> </w:t>
      </w:r>
      <w:r>
        <w:t>take</w:t>
      </w:r>
      <w:r>
        <w:t xml:space="preserve"> </w:t>
      </w:r>
      <w:r>
        <w:t>hir</w:t>
      </w:r>
      <w:r>
        <w:t xml:space="preserve"> </w:t>
      </w:r>
      <w:r>
        <w:t>servant</w:t>
      </w:r>
      <w:r>
        <w:t xml:space="preserve"> </w:t>
      </w:r>
      <w:r>
        <w:t>and</w:t>
      </w:r>
      <w:r>
        <w:t xml:space="preserve"> </w:t>
      </w:r>
      <w:r>
        <w:t>hir</w:t>
      </w:r>
      <w:r>
        <w:t xml:space="preserve"> </w:t>
      </w:r>
      <w:r>
        <w:t>lord</w:t>
      </w:r>
      <w:r>
        <w:br/>
        <w:br/>
      </w:r>
    </w:p>
    <w:p>
      <w:r>
        <w:rPr>
          <w:b/>
        </w:rPr>
        <w:t>Present 3rd sg must end in -eth : hath</w:t>
      </w:r>
      <w:r>
        <w:br/>
        <w:t>The Franklin's Tale 796 (data/riverside_cats/FranT_riv.cat)</w:t>
        <w:br/>
      </w:r>
      <w:r>
        <w:t>Sith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bothe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Present 3rd sg must end in -eth : gooth</w:t>
      </w:r>
      <w:r>
        <w:br/>
        <w:t>The Franklin's Tale 800 (data/riverside_cats/FranT_riv.cat)</w:t>
        <w:br/>
      </w:r>
      <w:r>
        <w:t>Hoom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wyf</w:t>
      </w:r>
      <w:r>
        <w:t xml:space="preserve"> </w:t>
      </w:r>
      <w:r>
        <w:t>he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contree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803 (data/riverside_cats/FranT_riv.cat)</w:t>
        <w:br/>
      </w:r>
      <w:r>
        <w:t>Who</w:t>
      </w:r>
      <w:r>
        <w:t xml:space="preserve"> </w:t>
      </w:r>
      <w:r>
        <w:t>koude</w:t>
      </w:r>
      <w:r>
        <w:t xml:space="preserve"> </w:t>
      </w:r>
      <w:r>
        <w:t>telle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wedded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805 (data/riverside_cats/FranT_riv.cat)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bitwixe</w:t>
      </w:r>
      <w:r>
        <w:t xml:space="preserve"> </w:t>
      </w:r>
      <w:r>
        <w:t>an</w:t>
      </w:r>
      <w:r>
        <w:t xml:space="preserve"> </w:t>
      </w:r>
      <w:r>
        <w:t>housbonde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3rd sg must end in -eth : seith</w:t>
      </w:r>
      <w:r>
        <w:br/>
        <w:t>The Franklin's Tale 813 (data/riverside_cats/FranT_riv.cat)</w:t>
        <w:br/>
      </w:r>
      <w:r>
        <w:t>And</w:t>
      </w:r>
      <w:r>
        <w:t xml:space="preserve"> </w:t>
      </w:r>
      <w:r>
        <w:t>dwelled</w:t>
      </w:r>
      <w:r>
        <w:t xml:space="preserve"> </w:t>
      </w:r>
      <w:r>
        <w:t>there</w:t>
      </w:r>
      <w:r>
        <w:t xml:space="preserve"> </w:t>
      </w:r>
      <w:r>
        <w:t>two</w:t>
      </w:r>
      <w:r>
        <w:t xml:space="preserve"> </w:t>
      </w:r>
      <w:r>
        <w:t>yeer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rPr>
          <w:i/>
        </w:rPr>
        <w:t>seith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Franklin's Tale 818 (data/riverside_cats/FranT_riv.cat)</w:t>
        <w:br/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thise</w:t>
      </w:r>
      <w:r>
        <w:t xml:space="preserve"> </w:t>
      </w:r>
      <w:r>
        <w:t>noble</w:t>
      </w:r>
      <w:r>
        <w:t xml:space="preserve"> </w:t>
      </w:r>
      <w:r>
        <w:t>wyves</w:t>
      </w:r>
      <w:r>
        <w:t xml:space="preserve"> </w:t>
      </w:r>
      <w:r>
        <w:t>whan</w:t>
      </w:r>
      <w:r>
        <w:t xml:space="preserve"> </w:t>
      </w:r>
      <w:r>
        <w:t>hem</w:t>
      </w:r>
      <w:r>
        <w:t xml:space="preserve"> </w:t>
      </w:r>
      <w:r>
        <w:t>liketh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Franklin's Tale 823 (data/riverside_cats/FranT_riv.cat)</w:t>
        <w:br/>
      </w:r>
      <w:r>
        <w:t>Conforten</w:t>
      </w:r>
      <w:r>
        <w:t xml:space="preserve"> </w:t>
      </w:r>
      <w:r>
        <w:t>hire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ever</w:t>
      </w:r>
      <w:r>
        <w:t xml:space="preserve"> </w:t>
      </w:r>
      <w:r>
        <w:t>they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Franklin's Tale 827 (data/riverside_cats/FranT_riv.cat)</w:t>
        <w:br/>
      </w:r>
      <w:r>
        <w:t>They</w:t>
      </w:r>
      <w:r>
        <w:t xml:space="preserve"> </w:t>
      </w:r>
      <w:r>
        <w:rPr>
          <w:i/>
        </w:rPr>
        <w:t>doon</w:t>
      </w:r>
      <w:r>
        <w:t xml:space="preserve"> </w:t>
      </w:r>
      <w:r>
        <w:t>to</w:t>
      </w:r>
      <w:r>
        <w:t xml:space="preserve"> </w:t>
      </w:r>
      <w:r>
        <w:t>hire</w:t>
      </w:r>
      <w:r>
        <w:t xml:space="preserve"> </w:t>
      </w:r>
      <w:r>
        <w:t>with</w:t>
      </w:r>
      <w:r>
        <w:t xml:space="preserve"> </w:t>
      </w:r>
      <w:r>
        <w:t>al</w:t>
      </w:r>
      <w:r>
        <w:t xml:space="preserve"> </w:t>
      </w:r>
      <w:r>
        <w:t>hire</w:t>
      </w:r>
      <w:r>
        <w:t xml:space="preserve"> </w:t>
      </w:r>
      <w:r>
        <w:t>bisynesse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Franklin's Tale 830 (data/riverside_cats/FranT_riv.cat)</w:t>
        <w:br/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so</w:t>
      </w:r>
      <w:r>
        <w:t xml:space="preserve"> </w:t>
      </w:r>
      <w:r>
        <w:t>longe</w:t>
      </w:r>
      <w:r>
        <w:t xml:space="preserve"> </w:t>
      </w:r>
      <w:r>
        <w:t>graven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stoon</w:t>
      </w:r>
      <w:r>
        <w:br/>
        <w:br/>
      </w:r>
    </w:p>
    <w:p>
      <w:r>
        <w:rPr>
          <w:b/>
        </w:rPr>
        <w:t>Present 3rd sg must end in -eth : be</w:t>
      </w:r>
      <w:r>
        <w:br/>
        <w:t>The Franklin's Tale 831 (data/riverside_cats/FranT_riv.cat)</w:t>
        <w:br/>
      </w:r>
      <w:r>
        <w:t>Til</w:t>
      </w:r>
      <w:r>
        <w:t xml:space="preserve"> </w:t>
      </w:r>
      <w:r>
        <w:t>som</w:t>
      </w:r>
      <w:r>
        <w:t xml:space="preserve"> </w:t>
      </w:r>
      <w:r>
        <w:t>figure</w:t>
      </w:r>
      <w:r>
        <w:t xml:space="preserve"> </w:t>
      </w:r>
      <w:r>
        <w:t>therinne</w:t>
      </w:r>
      <w:r>
        <w:t xml:space="preserve"> </w:t>
      </w:r>
      <w:r>
        <w:t>emprented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832 (data/riverside_cats/FranT_riv.cat)</w:t>
        <w:br/>
      </w:r>
      <w:r>
        <w:t>So</w:t>
      </w:r>
      <w:r>
        <w:t xml:space="preserve"> </w:t>
      </w:r>
      <w:r>
        <w:t>longe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conforted</w:t>
      </w:r>
      <w:r>
        <w:t xml:space="preserve"> </w:t>
      </w:r>
      <w:r>
        <w:t>hire</w:t>
      </w:r>
      <w:r>
        <w:t xml:space="preserve"> </w:t>
      </w:r>
      <w:r>
        <w:t>til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hath</w:t>
      </w:r>
      <w:r>
        <w:br/>
        <w:t>The Franklin's Tale 833 (data/riverside_cats/FranT_riv.cat)</w:t>
        <w:br/>
      </w:r>
      <w:r>
        <w:t>Receyved</w:t>
      </w:r>
      <w:r>
        <w:t xml:space="preserve"> </w:t>
      </w:r>
      <w:r>
        <w:rPr>
          <w:i/>
        </w:rPr>
        <w:t>hath</w:t>
      </w:r>
      <w:r>
        <w:t xml:space="preserve"> </w:t>
      </w:r>
      <w:r>
        <w:t>by</w:t>
      </w:r>
      <w:r>
        <w:t xml:space="preserve"> </w:t>
      </w:r>
      <w:r>
        <w:t>hope</w:t>
      </w:r>
      <w:r>
        <w:t xml:space="preserve"> </w:t>
      </w:r>
      <w:r>
        <w:t>and</w:t>
      </w:r>
      <w:r>
        <w:t xml:space="preserve"> </w:t>
      </w:r>
      <w:r>
        <w:t>by</w:t>
      </w:r>
      <w:r>
        <w:t xml:space="preserve"> </w:t>
      </w:r>
      <w:r>
        <w:t>resoun</w:t>
      </w:r>
      <w:r>
        <w:br/>
        <w:br/>
      </w:r>
    </w:p>
    <w:p>
      <w:r>
        <w:rPr>
          <w:b/>
        </w:rPr>
        <w:t>Present 3rd sg must end in -eth : may</w:t>
      </w:r>
      <w:r>
        <w:br/>
        <w:t>The Franklin's Tale 836 (data/riverside_cats/FranT_riv.cat)</w:t>
        <w:br/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alwey</w:t>
      </w:r>
      <w:r>
        <w:t xml:space="preserve"> </w:t>
      </w:r>
      <w:r>
        <w:t>duren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rage</w:t>
      </w:r>
      <w:r>
        <w:br/>
        <w:br/>
      </w:r>
    </w:p>
    <w:p>
      <w:r>
        <w:rPr>
          <w:b/>
        </w:rPr>
        <w:t>Present 3rd sg must end in -eth : hath</w:t>
      </w:r>
      <w:r>
        <w:br/>
        <w:t>The Franklin's Tale 838 (data/riverside_cats/FranT_riv.cat)</w:t>
        <w:br/>
      </w:r>
      <w:r>
        <w:rPr>
          <w:i/>
        </w:rPr>
        <w:t>Hath</w:t>
      </w:r>
      <w:r>
        <w:t xml:space="preserve"> </w:t>
      </w:r>
      <w:r>
        <w:t>sent</w:t>
      </w:r>
      <w:r>
        <w:t xml:space="preserve"> </w:t>
      </w:r>
      <w:r>
        <w:t>hire</w:t>
      </w:r>
      <w:r>
        <w:t xml:space="preserve"> </w:t>
      </w:r>
      <w:r>
        <w:t>lettres</w:t>
      </w:r>
      <w:r>
        <w:t xml:space="preserve"> </w:t>
      </w:r>
      <w:r>
        <w:t>hoom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welfare</w:t>
      </w:r>
      <w:r>
        <w:br/>
        <w:br/>
      </w:r>
    </w:p>
    <w:p>
      <w:r>
        <w:rPr>
          <w:b/>
        </w:rPr>
        <w:t>Present 3rd sg must end in -eth : wol</w:t>
      </w:r>
      <w:r>
        <w:br/>
        <w:t>The Franklin's Tale 839 (data/riverside_cats/FranT_riv.cat)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come</w:t>
      </w:r>
      <w:r>
        <w:t xml:space="preserve"> </w:t>
      </w:r>
      <w:r>
        <w:t>hastily</w:t>
      </w:r>
      <w:r>
        <w:t xml:space="preserve"> </w:t>
      </w:r>
      <w:r>
        <w:t>agayn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840 (data/riverside_cats/FranT_riv.cat)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sorwe</w:t>
      </w:r>
      <w:r>
        <w:t xml:space="preserve"> </w:t>
      </w:r>
      <w:r>
        <w:t>hir</w:t>
      </w:r>
      <w:r>
        <w:t xml:space="preserve"> </w:t>
      </w:r>
      <w:r>
        <w:t>herte</w:t>
      </w:r>
      <w:r>
        <w:t xml:space="preserve"> </w:t>
      </w:r>
      <w:r>
        <w:t>slayn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Franklin's Tale 840 (data/riverside_cats/FranT_riv.cat)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hadde</w:t>
      </w:r>
      <w:r>
        <w:t xml:space="preserve"> </w:t>
      </w:r>
      <w:r>
        <w:t>this</w:t>
      </w:r>
      <w:r>
        <w:t xml:space="preserve"> </w:t>
      </w:r>
      <w:r>
        <w:t>sorwe</w:t>
      </w:r>
      <w:r>
        <w:t xml:space="preserve"> </w:t>
      </w:r>
      <w:r>
        <w:t>hir</w:t>
      </w:r>
      <w:r>
        <w:t xml:space="preserve"> </w:t>
      </w:r>
      <w:r>
        <w:t>herte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Present 3rd sg must end in -eth : seith</w:t>
      </w:r>
      <w:r>
        <w:br/>
        <w:t>The Franklin's Tale 853 (data/riverside_cats/FranT_riv.cat)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hirself</w:t>
      </w:r>
      <w:r>
        <w:t xml:space="preserve"> </w:t>
      </w:r>
      <w:r>
        <w:t>ful</w:t>
      </w:r>
      <w:r>
        <w:t xml:space="preserve"> </w:t>
      </w:r>
      <w:r>
        <w:t>ofte</w:t>
      </w:r>
      <w:r>
        <w:t xml:space="preserve"> </w:t>
      </w:r>
      <w:r>
        <w:t>Allas</w:t>
      </w:r>
      <w:r>
        <w:t xml:space="preserve"> </w:t>
      </w:r>
      <w:r>
        <w:rPr>
          <w:i/>
        </w:rPr>
        <w:t>seith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854 (data/riverside_cats/FranT_riv.cat)</w:t>
        <w:br/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ship</w:t>
      </w:r>
      <w:r>
        <w:t xml:space="preserve"> </w:t>
      </w:r>
      <w:r>
        <w:t>of</w:t>
      </w:r>
      <w:r>
        <w:t xml:space="preserve"> </w:t>
      </w:r>
      <w:r>
        <w:t>so</w:t>
      </w:r>
      <w:r>
        <w:t xml:space="preserve"> </w:t>
      </w:r>
      <w:r>
        <w:t>manye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se</w:t>
      </w:r>
      <w:r>
        <w:br/>
        <w:br/>
      </w:r>
    </w:p>
    <w:p>
      <w:r>
        <w:rPr>
          <w:b/>
        </w:rPr>
        <w:t>Present 3rd sg must end in -eth : wol</w:t>
      </w:r>
      <w:r>
        <w:br/>
        <w:t>The Franklin's Tale 855 (data/riverside_cats/FranT_riv.cat)</w:t>
        <w:br/>
      </w:r>
      <w:r>
        <w:rPr>
          <w:i/>
        </w:rPr>
        <w:t>Wol</w:t>
      </w:r>
      <w:r>
        <w:t xml:space="preserve"> </w:t>
      </w:r>
      <w:r>
        <w:t>bryngen</w:t>
      </w:r>
      <w:r>
        <w:t xml:space="preserve"> </w:t>
      </w:r>
      <w:r>
        <w:t>hom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Thanne</w:t>
      </w:r>
      <w:r>
        <w:t xml:space="preserve"> </w:t>
      </w:r>
      <w:r>
        <w:t>were</w:t>
      </w:r>
      <w:r>
        <w:t xml:space="preserve"> </w:t>
      </w:r>
      <w:r>
        <w:t>myn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Infinitive must end in -en or -e : seyn</w:t>
      </w:r>
      <w:r>
        <w:br/>
        <w:t>The Franklin's Tale 864 (data/riverside_cats/FranT_riv.cat)</w:t>
        <w:br/>
      </w:r>
      <w:r>
        <w:t>And</w:t>
      </w:r>
      <w:r>
        <w:t xml:space="preserve"> </w:t>
      </w:r>
      <w:r>
        <w:rPr>
          <w:i/>
        </w:rPr>
        <w:t>seyn</w:t>
      </w:r>
      <w:r>
        <w:t xml:space="preserve"> </w:t>
      </w:r>
      <w:r>
        <w:t>right</w:t>
      </w:r>
      <w:r>
        <w:t xml:space="preserve"> </w:t>
      </w:r>
      <w:r>
        <w:t>thus</w:t>
      </w:r>
      <w:r>
        <w:t xml:space="preserve"> </w:t>
      </w:r>
      <w:r>
        <w:t>with</w:t>
      </w:r>
      <w:r>
        <w:t xml:space="preserve"> </w:t>
      </w:r>
      <w:r>
        <w:t>sorweful</w:t>
      </w:r>
      <w:r>
        <w:t xml:space="preserve"> </w:t>
      </w:r>
      <w:r>
        <w:t>sikes</w:t>
      </w:r>
      <w:r>
        <w:t xml:space="preserve"> </w:t>
      </w:r>
      <w:r>
        <w:t>colde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872 (data/riverside_cats/FranT_riv.cat)</w:t>
        <w:br/>
      </w:r>
      <w:r>
        <w:t>Why</w:t>
      </w:r>
      <w:r>
        <w:t xml:space="preserve"> </w:t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wroght</w:t>
      </w:r>
      <w:r>
        <w:t xml:space="preserve"> </w:t>
      </w:r>
      <w:r>
        <w:t>this</w:t>
      </w:r>
      <w:r>
        <w:t xml:space="preserve"> </w:t>
      </w:r>
      <w:r>
        <w:t>werk</w:t>
      </w:r>
      <w:r>
        <w:t xml:space="preserve"> </w:t>
      </w:r>
      <w:r>
        <w:t>unresonable</w:t>
      </w:r>
      <w:r>
        <w:br/>
        <w:br/>
      </w:r>
    </w:p>
    <w:p>
      <w:r>
        <w:rPr>
          <w:b/>
        </w:rPr>
        <w:t>Present 3rd sg must end in -eth : dooth</w:t>
      </w:r>
      <w:r>
        <w:br/>
        <w:t>The Franklin's Tale 875 (data/riverside_cats/FranT_riv.cat)</w:t>
        <w:br/>
      </w:r>
      <w:r>
        <w:t>It</w:t>
      </w:r>
      <w:r>
        <w:t xml:space="preserve"> </w:t>
      </w:r>
      <w:r>
        <w:rPr>
          <w:i/>
        </w:rPr>
        <w:t>dooth</w:t>
      </w:r>
      <w:r>
        <w:t xml:space="preserve"> </w:t>
      </w:r>
      <w:r>
        <w:t>no</w:t>
      </w:r>
      <w:r>
        <w:t xml:space="preserve"> </w:t>
      </w:r>
      <w:r>
        <w:t>good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wit</w:t>
      </w:r>
      <w:r>
        <w:t xml:space="preserve"> </w:t>
      </w:r>
      <w:r>
        <w:t>but</w:t>
      </w:r>
      <w:r>
        <w:t xml:space="preserve"> </w:t>
      </w:r>
      <w:r>
        <w:t>anoyeth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878 (data/riverside_cats/FranT_riv.cat)</w:t>
        <w:br/>
      </w:r>
      <w:r>
        <w:rPr>
          <w:i/>
        </w:rPr>
        <w:t>Han</w:t>
      </w:r>
      <w:r>
        <w:t xml:space="preserve"> </w:t>
      </w:r>
      <w:r>
        <w:t>rokkes</w:t>
      </w:r>
      <w:r>
        <w:t xml:space="preserve"> </w:t>
      </w:r>
      <w:r>
        <w:t>slayn</w:t>
      </w:r>
      <w:r>
        <w:t xml:space="preserve"> </w:t>
      </w:r>
      <w:r>
        <w:t>al</w:t>
      </w:r>
      <w:r>
        <w:t xml:space="preserve"> </w:t>
      </w:r>
      <w:r>
        <w:t>be</w:t>
      </w:r>
      <w:r>
        <w:t xml:space="preserve"> </w:t>
      </w:r>
      <w:r>
        <w:t>they</w:t>
      </w:r>
      <w:r>
        <w:t xml:space="preserve"> </w:t>
      </w:r>
      <w:r>
        <w:t>nat</w:t>
      </w:r>
      <w:r>
        <w:t xml:space="preserve"> </w:t>
      </w:r>
      <w:r>
        <w:t>in</w:t>
      </w:r>
      <w:r>
        <w:t xml:space="preserve"> </w:t>
      </w:r>
      <w:r>
        <w:t>mynde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879 (data/riverside_cats/FranT_riv.cat)</w:t>
        <w:br/>
      </w:r>
      <w:r>
        <w:t>Which</w:t>
      </w:r>
      <w:r>
        <w:t xml:space="preserve"> </w:t>
      </w:r>
      <w:r>
        <w:t>mankynde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fair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thy</w:t>
      </w:r>
      <w:r>
        <w:t xml:space="preserve"> </w:t>
      </w:r>
      <w:r>
        <w:t>werk</w:t>
      </w:r>
      <w:r>
        <w:br/>
        <w:br/>
      </w:r>
    </w:p>
    <w:p>
      <w:r>
        <w:rPr>
          <w:b/>
        </w:rPr>
        <w:t>Present plural must end in -en or -e : do</w:t>
      </w:r>
      <w:r>
        <w:br/>
        <w:t>The Franklin's Tale 884 (data/riverside_cats/FranT_riv.cat)</w:t>
        <w:br/>
      </w:r>
      <w:r>
        <w:t>Whiche</w:t>
      </w:r>
      <w:r>
        <w:t xml:space="preserve"> </w:t>
      </w:r>
      <w:r>
        <w:t>meenes</w:t>
      </w:r>
      <w:r>
        <w:t xml:space="preserve"> </w:t>
      </w:r>
      <w:r>
        <w:rPr>
          <w:i/>
        </w:rPr>
        <w:t>do</w:t>
      </w:r>
      <w:r>
        <w:t xml:space="preserve"> </w:t>
      </w:r>
      <w:r>
        <w:t>no</w:t>
      </w:r>
      <w:r>
        <w:t xml:space="preserve"> </w:t>
      </w:r>
      <w:r>
        <w:t>good</w:t>
      </w:r>
      <w:r>
        <w:t xml:space="preserve"> </w:t>
      </w:r>
      <w:r>
        <w:t>but</w:t>
      </w:r>
      <w:r>
        <w:t xml:space="preserve"> </w:t>
      </w:r>
      <w:r>
        <w:t>evere</w:t>
      </w:r>
      <w:r>
        <w:t xml:space="preserve"> </w:t>
      </w:r>
      <w:r>
        <w:t>anoyen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Franklin's Tale 885 (data/riverside_cats/FranT_riv.cat)</w:t>
        <w:br/>
      </w:r>
      <w:r>
        <w:t>I</w:t>
      </w:r>
      <w:r>
        <w:t xml:space="preserve"> </w:t>
      </w:r>
      <w:r>
        <w:t>woot</w:t>
      </w:r>
      <w:r>
        <w:t xml:space="preserve"> </w:t>
      </w:r>
      <w:r>
        <w:t>wel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wol</w:t>
      </w:r>
      <w:r>
        <w:t xml:space="preserve"> </w:t>
      </w:r>
      <w:r>
        <w:t>seyn</w:t>
      </w:r>
      <w:r>
        <w:t xml:space="preserve"> </w:t>
      </w:r>
      <w:r>
        <w:t>as</w:t>
      </w:r>
      <w:r>
        <w:t xml:space="preserve"> </w:t>
      </w:r>
      <w:r>
        <w:t>hem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886 (data/riverside_cats/FranT_riv.cat)</w:t>
        <w:br/>
      </w:r>
      <w:r>
        <w:t>By</w:t>
      </w:r>
      <w:r>
        <w:t xml:space="preserve"> </w:t>
      </w:r>
      <w:r>
        <w:t>argumentz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-eth : kepe</w:t>
      </w:r>
      <w:r>
        <w:br/>
        <w:t>The Franklin's Tale 889 (data/riverside_cats/FranT_riv.cat)</w:t>
        <w:br/>
      </w:r>
      <w:r>
        <w:t>As</w:t>
      </w:r>
      <w:r>
        <w:t xml:space="preserve"> </w:t>
      </w:r>
      <w:r>
        <w:rPr>
          <w:i/>
        </w:rPr>
        <w:t>kepe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This</w:t>
      </w:r>
      <w:r>
        <w:t xml:space="preserve"> </w:t>
      </w:r>
      <w:r>
        <w:t>my</w:t>
      </w:r>
      <w:r>
        <w:t xml:space="preserve"> </w:t>
      </w:r>
      <w:r>
        <w:t>conclusion</w:t>
      </w:r>
      <w:r>
        <w:br/>
        <w:br/>
      </w:r>
    </w:p>
    <w:p>
      <w:r>
        <w:rPr>
          <w:b/>
        </w:rPr>
        <w:t>Infinitive must end in -en or -e : seyn</w:t>
      </w:r>
      <w:r>
        <w:br/>
        <w:t>The Franklin's Tale 894 (data/riverside_cats/FranT_riv.cat)</w:t>
        <w:br/>
      </w:r>
      <w:r>
        <w:t>Thus</w:t>
      </w:r>
      <w:r>
        <w:t xml:space="preserve"> </w:t>
      </w:r>
      <w:r>
        <w:t>wolde</w:t>
      </w:r>
      <w:r>
        <w:t xml:space="preserve"> </w:t>
      </w:r>
      <w:r>
        <w:t>she</w:t>
      </w:r>
      <w:r>
        <w:t xml:space="preserve"> </w:t>
      </w:r>
      <w:r>
        <w:rPr>
          <w:i/>
        </w:rPr>
        <w:t>seyn</w:t>
      </w:r>
      <w:r>
        <w:t xml:space="preserve"> </w:t>
      </w:r>
      <w:r>
        <w:t>with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pitous</w:t>
      </w:r>
      <w:r>
        <w:t xml:space="preserve"> </w:t>
      </w:r>
      <w:r>
        <w:t>teere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907 (data/riverside_cats/FranT_riv.cat)</w:t>
        <w:br/>
      </w:r>
      <w:r>
        <w:t>Which</w:t>
      </w:r>
      <w:r>
        <w:t xml:space="preserve"> </w:t>
      </w:r>
      <w:r>
        <w:t>May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peynted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softe</w:t>
      </w:r>
      <w:r>
        <w:t xml:space="preserve"> </w:t>
      </w:r>
      <w:r>
        <w:t>shoures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910 (data/riverside_cats/FranT_riv.cat)</w:t>
        <w:br/>
      </w:r>
      <w:r>
        <w:t>Arrayed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gardyn</w:t>
      </w:r>
      <w:r>
        <w:t xml:space="preserve"> </w:t>
      </w:r>
      <w:r>
        <w:t>trewely</w:t>
      </w:r>
      <w:r>
        <w:br/>
        <w:br/>
      </w:r>
    </w:p>
    <w:p>
      <w:r>
        <w:rPr>
          <w:b/>
        </w:rPr>
        <w:t>Infinitive must end in -en or -e : go</w:t>
      </w:r>
      <w:r>
        <w:br/>
        <w:t>The Franklin's Tale 921 (data/riverside_cats/FranT_riv.cat)</w:t>
        <w:br/>
      </w:r>
      <w:r>
        <w:t>For</w:t>
      </w:r>
      <w:r>
        <w:t xml:space="preserve"> </w:t>
      </w:r>
      <w:r>
        <w:t>she</w:t>
      </w:r>
      <w:r>
        <w:t xml:space="preserve"> </w:t>
      </w:r>
      <w:r>
        <w:t>ne</w:t>
      </w:r>
      <w:r>
        <w:t xml:space="preserve"> </w:t>
      </w:r>
      <w:r>
        <w:t>saugh</w:t>
      </w:r>
      <w:r>
        <w:t xml:space="preserve"> </w:t>
      </w:r>
      <w:r>
        <w:t>hym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daunce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928 (data/riverside_cats/FranT_riv.cat)</w:t>
        <w:br/>
      </w:r>
      <w:r>
        <w:t>As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doom</w:t>
      </w:r>
      <w:r>
        <w:t xml:space="preserve"> </w:t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month</w:t>
      </w:r>
      <w:r>
        <w:t xml:space="preserve"> </w:t>
      </w:r>
      <w:r>
        <w:t>of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939 (data/riverside_cats/FranT_riv.cat)</w:t>
        <w:br/>
      </w:r>
      <w:r>
        <w:rPr>
          <w:i/>
        </w:rPr>
        <w:t>Hadde</w:t>
      </w:r>
      <w:r>
        <w:t xml:space="preserve"> </w:t>
      </w:r>
      <w:r>
        <w:t>loved</w:t>
      </w:r>
      <w:r>
        <w:t xml:space="preserve"> </w:t>
      </w:r>
      <w:r>
        <w:t>hire</w:t>
      </w:r>
      <w:r>
        <w:t xml:space="preserve"> </w:t>
      </w:r>
      <w:r>
        <w:t>best</w:t>
      </w:r>
      <w:r>
        <w:t xml:space="preserve"> </w:t>
      </w:r>
      <w:r>
        <w:t>of</w:t>
      </w:r>
      <w:r>
        <w:t xml:space="preserve"> </w:t>
      </w:r>
      <w:r>
        <w:t>any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Franklin's Tale 949 (data/riverside_cats/FranT_riv.cat)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nat</w:t>
      </w:r>
      <w:r>
        <w:t xml:space="preserve"> </w:t>
      </w:r>
      <w:r>
        <w:t>his</w:t>
      </w:r>
      <w:r>
        <w:t xml:space="preserve"> </w:t>
      </w:r>
      <w:r>
        <w:t>sorwe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Franklin's Tale 952 (data/riverside_cats/FranT_riv.cat)</w:t>
        <w:br/>
      </w:r>
      <w:r>
        <w:t>For</w:t>
      </w:r>
      <w:r>
        <w:t xml:space="preserve"> </w:t>
      </w:r>
      <w:r>
        <w:t>Narcisus</w:t>
      </w:r>
      <w:r>
        <w:t xml:space="preserve"> </w:t>
      </w:r>
      <w:r>
        <w:t>that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nat</w:t>
      </w:r>
      <w:r>
        <w:t xml:space="preserve"> </w:t>
      </w:r>
      <w:r>
        <w:t>telle</w:t>
      </w:r>
      <w:r>
        <w:t xml:space="preserve"> </w:t>
      </w:r>
      <w:r>
        <w:t>hir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Franklin's Tale 954 (data/riverside_cats/FranT_riv.cat)</w:t>
        <w:br/>
      </w:r>
      <w:r>
        <w:t>Ne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he</w:t>
      </w:r>
      <w:r>
        <w:t xml:space="preserve"> </w:t>
      </w:r>
      <w:r>
        <w:t>nat</w:t>
      </w:r>
      <w:r>
        <w:t xml:space="preserve"> </w:t>
      </w:r>
      <w:r>
        <w:t>to</w:t>
      </w:r>
      <w:r>
        <w:t xml:space="preserve"> </w:t>
      </w:r>
      <w:r>
        <w:t>hire</w:t>
      </w:r>
      <w:r>
        <w:t xml:space="preserve"> </w:t>
      </w:r>
      <w:r>
        <w:t>his</w:t>
      </w:r>
      <w:r>
        <w:t xml:space="preserve"> </w:t>
      </w:r>
      <w:r>
        <w:t>wo</w:t>
      </w:r>
      <w:r>
        <w:t xml:space="preserve"> </w:t>
      </w:r>
      <w:r>
        <w:t>biwreye</w:t>
      </w:r>
      <w:r>
        <w:br/>
        <w:br/>
      </w:r>
    </w:p>
    <w:p>
      <w:r>
        <w:rPr>
          <w:b/>
        </w:rPr>
        <w:t>Present 3rd sg must end in -eth : may</w:t>
      </w:r>
      <w:r>
        <w:br/>
        <w:t>The Franklin's Tale 957 (data/riverside_cats/FranT_riv.cat)</w:t>
        <w:br/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be</w:t>
      </w:r>
      <w:r>
        <w:t xml:space="preserve"> </w:t>
      </w:r>
      <w:r>
        <w:t>he</w:t>
      </w:r>
      <w:r>
        <w:t xml:space="preserve"> </w:t>
      </w:r>
      <w:r>
        <w:t>looked</w:t>
      </w:r>
      <w:r>
        <w:t xml:space="preserve"> </w:t>
      </w:r>
      <w:r>
        <w:t>on</w:t>
      </w:r>
      <w:r>
        <w:t xml:space="preserve"> </w:t>
      </w:r>
      <w:r>
        <w:t>hir</w:t>
      </w:r>
      <w:r>
        <w:t xml:space="preserve"> </w:t>
      </w:r>
      <w:r>
        <w:t>face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Franklin's Tale 960 (data/riverside_cats/FranT_riv.cat)</w:t>
        <w:br/>
      </w:r>
      <w:r>
        <w:t>Nathelees</w:t>
      </w:r>
      <w:r>
        <w:t xml:space="preserve"> </w:t>
      </w:r>
      <w:r>
        <w:t>it</w:t>
      </w:r>
      <w:r>
        <w:t xml:space="preserve"> </w:t>
      </w:r>
      <w:r>
        <w:t>happed</w:t>
      </w:r>
      <w:r>
        <w:t xml:space="preserve"> </w:t>
      </w:r>
      <w:r>
        <w:t>er</w:t>
      </w:r>
      <w:r>
        <w:t xml:space="preserve"> </w:t>
      </w:r>
      <w:r>
        <w:t>they</w:t>
      </w:r>
      <w:r>
        <w:t xml:space="preserve"> </w:t>
      </w:r>
      <w:r>
        <w:t>thennes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963 (data/riverside_cats/FranT_riv.cat)</w:t>
        <w:br/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yknowen</w:t>
      </w:r>
      <w:r>
        <w:t xml:space="preserve"> </w:t>
      </w:r>
      <w:r>
        <w:t>hym</w:t>
      </w:r>
      <w:r>
        <w:t xml:space="preserve"> </w:t>
      </w:r>
      <w:r>
        <w:t>of</w:t>
      </w:r>
      <w:r>
        <w:t xml:space="preserve"> </w:t>
      </w:r>
      <w:r>
        <w:t>tyme</w:t>
      </w:r>
      <w:r>
        <w:t xml:space="preserve"> </w:t>
      </w:r>
      <w:r>
        <w:t>yoore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971 (data/riverside_cats/FranT_riv.cat)</w:t>
        <w:br/>
      </w:r>
      <w:r>
        <w:rPr>
          <w:i/>
        </w:rPr>
        <w:t>Hadde</w:t>
      </w:r>
      <w:r>
        <w:t xml:space="preserve"> </w:t>
      </w:r>
      <w:r>
        <w:t>went</w:t>
      </w:r>
      <w:r>
        <w:t xml:space="preserve"> </w:t>
      </w:r>
      <w:r>
        <w:t>ther</w:t>
      </w:r>
      <w:r>
        <w:t xml:space="preserve"> </w:t>
      </w:r>
      <w:r>
        <w:t>nevere</w:t>
      </w:r>
      <w:r>
        <w:t xml:space="preserve"> </w:t>
      </w:r>
      <w:r>
        <w:t>I</w:t>
      </w:r>
      <w:r>
        <w:t xml:space="preserve"> </w:t>
      </w:r>
      <w:r>
        <w:t>sholde</w:t>
      </w:r>
      <w:r>
        <w:t xml:space="preserve"> </w:t>
      </w:r>
      <w:r>
        <w:t>have</w:t>
      </w:r>
      <w:r>
        <w:t xml:space="preserve"> </w:t>
      </w:r>
      <w:r>
        <w:t>come</w:t>
      </w:r>
      <w:r>
        <w:t xml:space="preserve"> </w:t>
      </w:r>
      <w:r>
        <w:t>agayn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973 (data/riverside_cats/FranT_riv.cat)</w:t>
        <w:br/>
      </w:r>
      <w:r>
        <w:t>My</w:t>
      </w:r>
      <w:r>
        <w:t xml:space="preserve"> </w:t>
      </w:r>
      <w:r>
        <w:t>gerdon</w:t>
      </w:r>
      <w:r>
        <w:t xml:space="preserve"> </w:t>
      </w:r>
      <w:r>
        <w:rPr>
          <w:i/>
        </w:rPr>
        <w:t>is</w:t>
      </w:r>
      <w:r>
        <w:t xml:space="preserve"> </w:t>
      </w:r>
      <w:r>
        <w:t>but</w:t>
      </w:r>
      <w:r>
        <w:t xml:space="preserve"> </w:t>
      </w:r>
      <w:r>
        <w:t>brestyng</w:t>
      </w:r>
      <w:r>
        <w:t xml:space="preserve"> </w:t>
      </w:r>
      <w:r>
        <w:t>of</w:t>
      </w:r>
      <w:r>
        <w:t xml:space="preserve"> </w:t>
      </w:r>
      <w:r>
        <w:t>myn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Franklin's Tale 975 (data/riverside_cats/FranT_riv.cat)</w:t>
        <w:br/>
      </w:r>
      <w:r>
        <w:t>For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sleen</w:t>
      </w:r>
      <w:r>
        <w:t xml:space="preserve"> </w:t>
      </w:r>
      <w:r>
        <w:t>or</w:t>
      </w:r>
      <w:r>
        <w:t xml:space="preserve"> </w:t>
      </w:r>
      <w:r>
        <w:t>save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Franklin's Tale 978 (data/riverside_cats/FranT_riv.cat)</w:t>
        <w:br/>
      </w:r>
      <w:r>
        <w:t>Have</w:t>
      </w:r>
      <w:r>
        <w:t xml:space="preserve"> </w:t>
      </w:r>
      <w:r>
        <w:t>mercy</w:t>
      </w:r>
      <w:r>
        <w:t xml:space="preserve"> </w:t>
      </w:r>
      <w:r>
        <w:t>sweete</w:t>
      </w:r>
      <w:r>
        <w:t xml:space="preserve"> </w:t>
      </w:r>
      <w:r>
        <w:t>or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do</w:t>
      </w:r>
      <w:r>
        <w:t xml:space="preserve"> </w:t>
      </w:r>
      <w:r>
        <w:t>me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Infinitive must end in -en or -e : do</w:t>
      </w:r>
      <w:r>
        <w:br/>
        <w:t>The Franklin's Tale 978 (data/riverside_cats/FranT_riv.cat)</w:t>
        <w:br/>
      </w:r>
      <w:r>
        <w:t>Have</w:t>
      </w:r>
      <w:r>
        <w:t xml:space="preserve"> </w:t>
      </w:r>
      <w:r>
        <w:t>mercy</w:t>
      </w:r>
      <w:r>
        <w:t xml:space="preserve"> </w:t>
      </w:r>
      <w:r>
        <w:t>sweete</w:t>
      </w:r>
      <w:r>
        <w:t xml:space="preserve"> </w:t>
      </w:r>
      <w:r>
        <w:t>or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980 (data/riverside_cats/FranT_riv.cat)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youre</w:t>
      </w:r>
      <w:r>
        <w:t xml:space="preserve"> </w:t>
      </w:r>
      <w:r>
        <w:t>wyl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and</w:t>
      </w:r>
      <w:r>
        <w:t xml:space="preserve"> </w:t>
      </w:r>
      <w:r>
        <w:t>sey</w:t>
      </w:r>
      <w:r>
        <w:t xml:space="preserve"> </w:t>
      </w:r>
      <w:r>
        <w:t>ye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Franklin's Tale 980 (data/riverside_cats/FranT_riv.cat)</w:t>
        <w:br/>
      </w:r>
      <w:r>
        <w:t>Is</w:t>
      </w:r>
      <w:r>
        <w:t xml:space="preserve"> </w:t>
      </w:r>
      <w:r>
        <w:t>this</w:t>
      </w:r>
      <w:r>
        <w:t xml:space="preserve"> </w:t>
      </w:r>
      <w:r>
        <w:t>youre</w:t>
      </w:r>
      <w:r>
        <w:t xml:space="preserve"> </w:t>
      </w:r>
      <w:r>
        <w:t>wyl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and</w:t>
      </w:r>
      <w:r>
        <w:t xml:space="preserve"> </w:t>
      </w:r>
      <w:r>
        <w:rPr>
          <w:i/>
        </w:rPr>
        <w:t>sey</w:t>
      </w:r>
      <w:r>
        <w:t xml:space="preserve"> </w:t>
      </w:r>
      <w:r>
        <w:t>ye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Infinitive must end in -en or -e : goon</w:t>
      </w:r>
      <w:r>
        <w:br/>
        <w:t>The Franklin's Tale 994 (data/riverside_cats/FranT_riv.cat)</w:t>
        <w:br/>
      </w:r>
      <w:r>
        <w:t>That</w:t>
      </w:r>
      <w:r>
        <w:t xml:space="preserve"> </w:t>
      </w:r>
      <w:r>
        <w:t>they</w:t>
      </w:r>
      <w:r>
        <w:t xml:space="preserve"> </w:t>
      </w:r>
      <w:r>
        <w:t>ne</w:t>
      </w:r>
      <w:r>
        <w:t xml:space="preserve"> </w:t>
      </w:r>
      <w:r>
        <w:t>lette</w:t>
      </w:r>
      <w:r>
        <w:t xml:space="preserve"> </w:t>
      </w:r>
      <w:r>
        <w:t>ship</w:t>
      </w:r>
      <w:r>
        <w:t xml:space="preserve"> </w:t>
      </w:r>
      <w:r>
        <w:t>ne</w:t>
      </w:r>
      <w:r>
        <w:t xml:space="preserve"> </w:t>
      </w:r>
      <w:r>
        <w:t>boot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995 (data/riverside_cats/FranT_riv.cat)</w:t>
        <w:br/>
      </w:r>
      <w:r>
        <w:t>I</w:t>
      </w:r>
      <w:r>
        <w:t xml:space="preserve"> </w:t>
      </w:r>
      <w:r>
        <w:t>seye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</w:t>
      </w:r>
      <w:r>
        <w:t xml:space="preserve"> </w:t>
      </w:r>
      <w:r>
        <w:t>the</w:t>
      </w:r>
      <w:r>
        <w:t xml:space="preserve"> </w:t>
      </w:r>
      <w:r>
        <w:t>coost</w:t>
      </w:r>
      <w:r>
        <w:t xml:space="preserve"> </w:t>
      </w:r>
      <w:r>
        <w:t>so</w:t>
      </w:r>
      <w:r>
        <w:t xml:space="preserve"> </w:t>
      </w:r>
      <w:r>
        <w:t>clene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999 (data/riverside_cats/FranT_riv.cat)</w:t>
        <w:br/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noon</w:t>
      </w:r>
      <w:r>
        <w:t xml:space="preserve"> </w:t>
      </w:r>
      <w:r>
        <w:t>oother</w:t>
      </w:r>
      <w:r>
        <w:t xml:space="preserve"> </w:t>
      </w:r>
      <w:r>
        <w:t>grace</w:t>
      </w:r>
      <w:r>
        <w:t xml:space="preserve"> </w:t>
      </w:r>
      <w:r>
        <w:t>in</w:t>
      </w:r>
      <w:r>
        <w:t xml:space="preserve"> </w:t>
      </w:r>
      <w:r>
        <w:t>yow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shal</w:t>
      </w:r>
      <w:r>
        <w:br/>
        <w:t>The Franklin's Tale 1001 (data/riverside_cats/FranT_riv.cat)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never</w:t>
      </w:r>
      <w:r>
        <w:t xml:space="preserve"> </w:t>
      </w:r>
      <w:r>
        <w:t>bityde</w:t>
      </w:r>
      <w:r>
        <w:br/>
        <w:br/>
      </w:r>
    </w:p>
    <w:p>
      <w:r>
        <w:rPr>
          <w:b/>
        </w:rPr>
        <w:t>Infinitive must end in -en or -e : go</w:t>
      </w:r>
      <w:r>
        <w:br/>
        <w:t>The Franklin's Tale 1004 (data/riverside_cats/FranT_riv.cat)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t xml:space="preserve"> </w:t>
      </w:r>
      <w:r>
        <w:t>love</w:t>
      </w:r>
      <w:r>
        <w:t xml:space="preserve"> </w:t>
      </w:r>
      <w:r>
        <w:t>another</w:t>
      </w:r>
      <w:r>
        <w:t xml:space="preserve"> </w:t>
      </w:r>
      <w:r>
        <w:t>mannes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Franklin's Tale 1007 (data/riverside_cats/FranT_riv.cat)</w:t>
        <w:br/>
      </w:r>
      <w:r>
        <w:t>Wo</w:t>
      </w:r>
      <w:r>
        <w:t xml:space="preserve"> </w:t>
      </w:r>
      <w:r>
        <w:t>was</w:t>
      </w:r>
      <w:r>
        <w:t xml:space="preserve"> </w:t>
      </w:r>
      <w:r>
        <w:t>Aurelie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this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Franklin's Tale 1008 (data/riverside_cats/FranT_riv.cat)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sorweful</w:t>
      </w:r>
      <w:r>
        <w:t xml:space="preserve"> </w:t>
      </w:r>
      <w:r>
        <w:t>herte</w:t>
      </w:r>
      <w:r>
        <w:t xml:space="preserve"> </w:t>
      </w:r>
      <w:r>
        <w:t>he</w:t>
      </w:r>
      <w:r>
        <w:t xml:space="preserve"> </w:t>
      </w:r>
      <w:r>
        <w:t>thus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Strong pt sg must not end in -en or -e : bigonne</w:t>
      </w:r>
      <w:r>
        <w:br/>
        <w:t>The Franklin's Tale 1015 (data/riverside_cats/FranT_riv.cat)</w:t>
        <w:br/>
      </w:r>
      <w:r>
        <w:t>But</w:t>
      </w:r>
      <w:r>
        <w:t xml:space="preserve"> </w:t>
      </w:r>
      <w:r>
        <w:t>sodeynly</w:t>
      </w:r>
      <w:r>
        <w:t xml:space="preserve"> </w:t>
      </w:r>
      <w:r>
        <w:rPr>
          <w:i/>
        </w:rPr>
        <w:t>bigonne</w:t>
      </w:r>
      <w:r>
        <w:t xml:space="preserve"> </w:t>
      </w:r>
      <w:r>
        <w:t>revel</w:t>
      </w:r>
      <w:r>
        <w:t xml:space="preserve"> </w:t>
      </w:r>
      <w:r>
        <w:t>newe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1021 (data/riverside_cats/FranT_riv.cat)</w:t>
        <w:br/>
      </w:r>
      <w:r>
        <w:t>He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hous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</w:t>
      </w:r>
      <w:r>
        <w:t xml:space="preserve"> </w:t>
      </w:r>
      <w:r>
        <w:t>with</w:t>
      </w:r>
      <w:r>
        <w:t xml:space="preserve"> </w:t>
      </w:r>
      <w:r>
        <w:t>sorweful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Present 3rd sg must end in -eth : may</w:t>
      </w:r>
      <w:r>
        <w:br/>
        <w:t>The Franklin's Tale 1022 (data/riverside_cats/FranT_riv.cat)</w:t>
        <w:br/>
      </w:r>
      <w:r>
        <w:t>He</w:t>
      </w:r>
      <w:r>
        <w:t xml:space="preserve"> </w:t>
      </w:r>
      <w:r>
        <w:t>seeth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fro</w:t>
      </w:r>
      <w:r>
        <w:t xml:space="preserve"> </w:t>
      </w:r>
      <w:r>
        <w:t>his</w:t>
      </w:r>
      <w:r>
        <w:t xml:space="preserve"> </w:t>
      </w:r>
      <w:r>
        <w:t>deeth</w:t>
      </w:r>
      <w:r>
        <w:t xml:space="preserve"> </w:t>
      </w:r>
      <w:r>
        <w:t>asterte</w:t>
      </w:r>
      <w:r>
        <w:br/>
        <w:br/>
      </w:r>
    </w:p>
    <w:p>
      <w:r>
        <w:rPr>
          <w:b/>
        </w:rPr>
        <w:t>Present 3rd sg must end in -eth : hath</w:t>
      </w:r>
      <w:r>
        <w:br/>
        <w:t>The Franklin's Tale 1029 (data/riverside_cats/FranT_riv.cat)</w:t>
        <w:br/>
      </w:r>
      <w:r>
        <w:t>With</w:t>
      </w:r>
      <w:r>
        <w:t xml:space="preserve"> </w:t>
      </w:r>
      <w:r>
        <w:t>pitous</w:t>
      </w:r>
      <w:r>
        <w:t xml:space="preserve"> </w:t>
      </w:r>
      <w:r>
        <w:t>herte</w:t>
      </w:r>
      <w:r>
        <w:t xml:space="preserve"> </w:t>
      </w:r>
      <w:r>
        <w:t>his</w:t>
      </w:r>
      <w:r>
        <w:t xml:space="preserve"> </w:t>
      </w:r>
      <w:r>
        <w:t>pleynt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</w:t>
      </w:r>
      <w:r>
        <w:t xml:space="preserve"> </w:t>
      </w:r>
      <w:r>
        <w:t>bigonne</w:t>
      </w:r>
      <w:r>
        <w:br/>
        <w:br/>
      </w:r>
    </w:p>
    <w:p>
      <w:r>
        <w:rPr>
          <w:b/>
        </w:rPr>
        <w:t>Present 3rd sg must end in -eth : hath</w:t>
      </w:r>
      <w:r>
        <w:br/>
        <w:t>The Franklin's Tale 1038 (data/riverside_cats/FranT_riv.cat)</w:t>
        <w:br/>
      </w:r>
      <w:r>
        <w:t>Lo</w:t>
      </w:r>
      <w:r>
        <w:t xml:space="preserve"> </w:t>
      </w:r>
      <w:r>
        <w:t>lord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rPr>
          <w:i/>
        </w:rPr>
        <w:t>hath</w:t>
      </w:r>
      <w:r>
        <w:t xml:space="preserve"> </w:t>
      </w:r>
      <w:r>
        <w:t>my</w:t>
      </w:r>
      <w:r>
        <w:t xml:space="preserve"> </w:t>
      </w:r>
      <w:r>
        <w:t>deeth</w:t>
      </w:r>
      <w:r>
        <w:t xml:space="preserve"> </w:t>
      </w:r>
      <w:r>
        <w:t>ysworn</w:t>
      </w:r>
      <w:r>
        <w:br/>
        <w:br/>
      </w:r>
    </w:p>
    <w:p>
      <w:r>
        <w:rPr>
          <w:b/>
        </w:rPr>
        <w:t>Strong participle must end in -en or -e : ysworn</w:t>
      </w:r>
      <w:r>
        <w:br/>
        <w:t>The Franklin's Tale 1038 (data/riverside_cats/FranT_riv.cat)</w:t>
        <w:br/>
      </w:r>
      <w:r>
        <w:t>Lo</w:t>
      </w:r>
      <w:r>
        <w:t xml:space="preserve"> </w:t>
      </w:r>
      <w:r>
        <w:t>lord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hath</w:t>
      </w:r>
      <w:r>
        <w:t xml:space="preserve"> </w:t>
      </w:r>
      <w:r>
        <w:t>my</w:t>
      </w:r>
      <w:r>
        <w:t xml:space="preserve"> </w:t>
      </w:r>
      <w:r>
        <w:t>deeth</w:t>
      </w:r>
      <w:r>
        <w:t xml:space="preserve"> </w:t>
      </w:r>
      <w:r>
        <w:rPr>
          <w:i/>
        </w:rPr>
        <w:t>ysworn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Franklin's Tale 1042 (data/riverside_cats/FranT_riv.cat)</w:t>
        <w:br/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helpen</w:t>
      </w:r>
      <w:r>
        <w:t xml:space="preserve"> </w:t>
      </w:r>
      <w:r>
        <w:t>save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best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1046 (data/riverside_cats/FranT_riv.cat)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see</w:t>
      </w:r>
      <w:r>
        <w:t xml:space="preserve"> </w:t>
      </w:r>
      <w:r>
        <w:rPr>
          <w:i/>
        </w:rPr>
        <w:t>is</w:t>
      </w:r>
      <w:r>
        <w:t xml:space="preserve"> </w:t>
      </w:r>
      <w:r>
        <w:t>chief</w:t>
      </w:r>
      <w:r>
        <w:t xml:space="preserve"> </w:t>
      </w:r>
      <w:r>
        <w:t>goddesse</w:t>
      </w:r>
      <w:r>
        <w:t xml:space="preserve"> </w:t>
      </w:r>
      <w:r>
        <w:t>and</w:t>
      </w:r>
      <w:r>
        <w:t xml:space="preserve"> </w:t>
      </w:r>
      <w:r>
        <w:t>queene</w:t>
      </w:r>
      <w:r>
        <w:br/>
        <w:br/>
      </w:r>
    </w:p>
    <w:p>
      <w:r>
        <w:rPr>
          <w:b/>
        </w:rPr>
        <w:t>Present 3rd sg must end in -eth : have</w:t>
      </w:r>
      <w:r>
        <w:br/>
        <w:t>The Franklin's Tale 1047 (data/riverside_cats/FranT_riv.cat)</w:t>
        <w:br/>
      </w:r>
      <w:r>
        <w:t>Though</w:t>
      </w:r>
      <w:r>
        <w:t xml:space="preserve"> </w:t>
      </w:r>
      <w:r>
        <w:t>Neptunus</w:t>
      </w:r>
      <w:r>
        <w:t xml:space="preserve"> </w:t>
      </w:r>
      <w:r>
        <w:rPr>
          <w:i/>
        </w:rPr>
        <w:t>have</w:t>
      </w:r>
      <w:r>
        <w:t xml:space="preserve"> </w:t>
      </w:r>
      <w:r>
        <w:t>deitee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1048 (data/riverside_cats/FranT_riv.cat)</w:t>
        <w:br/>
      </w:r>
      <w:r>
        <w:t>Yet</w:t>
      </w:r>
      <w:r>
        <w:t xml:space="preserve"> </w:t>
      </w:r>
      <w:r>
        <w:t>emperisse</w:t>
      </w:r>
      <w:r>
        <w:t xml:space="preserve"> </w:t>
      </w:r>
      <w:r>
        <w:t>aboven</w:t>
      </w:r>
      <w:r>
        <w:t xml:space="preserve"> </w:t>
      </w:r>
      <w:r>
        <w:t>hym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1053 (data/riverside_cats/FranT_riv.cat)</w:t>
        <w:br/>
      </w:r>
      <w:r>
        <w:t>To</w:t>
      </w:r>
      <w:r>
        <w:t xml:space="preserve"> </w:t>
      </w:r>
      <w:r>
        <w:t>folwen</w:t>
      </w:r>
      <w:r>
        <w:t xml:space="preserve"> </w:t>
      </w:r>
      <w:r>
        <w:t>hire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goddesse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1055 (data/riverside_cats/FranT_riv.cat)</w:t>
        <w:br/>
      </w:r>
      <w:r>
        <w:t>Wherfore</w:t>
      </w:r>
      <w:r>
        <w:t xml:space="preserve"> </w:t>
      </w:r>
      <w:r>
        <w:t>lord</w:t>
      </w:r>
      <w:r>
        <w:t xml:space="preserve"> </w:t>
      </w:r>
      <w:r>
        <w:t>Phebus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requeste</w:t>
      </w:r>
      <w:r>
        <w:br/>
        <w:br/>
      </w:r>
    </w:p>
    <w:p>
      <w:r>
        <w:rPr>
          <w:b/>
        </w:rPr>
        <w:t>Present 3rd sg must end in -eth : shal</w:t>
      </w:r>
      <w:r>
        <w:br/>
        <w:t>The Franklin's Tale 1058 (data/riverside_cats/FranT_riv.cat)</w:t>
        <w:br/>
      </w:r>
      <w:r>
        <w:t>Which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signe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Leon</w:t>
      </w:r>
      <w:r>
        <w:br/>
        <w:br/>
      </w:r>
    </w:p>
    <w:p>
      <w:r>
        <w:rPr>
          <w:b/>
        </w:rPr>
        <w:t>Present 3rd sg must end in -eth : oversprynge</w:t>
      </w:r>
      <w:r>
        <w:br/>
        <w:t>The Franklin's Tale 1060 (data/riverside_cats/FranT_riv.cat)</w:t>
        <w:br/>
      </w:r>
      <w:r>
        <w:t>That</w:t>
      </w:r>
      <w:r>
        <w:t xml:space="preserve"> </w:t>
      </w:r>
      <w:r>
        <w:t>fyve</w:t>
      </w:r>
      <w:r>
        <w:t xml:space="preserve"> </w:t>
      </w:r>
      <w:r>
        <w:t>fadme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leeste</w:t>
      </w:r>
      <w:r>
        <w:t xml:space="preserve"> </w:t>
      </w:r>
      <w:r>
        <w:t>it</w:t>
      </w:r>
      <w:r>
        <w:t xml:space="preserve"> </w:t>
      </w:r>
      <w:r>
        <w:rPr>
          <w:i/>
        </w:rPr>
        <w:t>oversprynge</w:t>
      </w:r>
      <w:r>
        <w:br/>
        <w:br/>
      </w:r>
    </w:p>
    <w:p>
      <w:r>
        <w:rPr>
          <w:b/>
        </w:rPr>
        <w:t>Present 3rd sg must end in -eth : go</w:t>
      </w:r>
      <w:r>
        <w:br/>
        <w:t>The Franklin's Tale 1066 (data/riverside_cats/FranT_riv.cat)</w:t>
        <w:br/>
      </w:r>
      <w:r>
        <w:t>Preye</w:t>
      </w:r>
      <w:r>
        <w:t xml:space="preserve"> </w:t>
      </w:r>
      <w:r>
        <w:t>hire</w:t>
      </w:r>
      <w:r>
        <w:t xml:space="preserve"> </w:t>
      </w:r>
      <w:r>
        <w:t>she</w:t>
      </w:r>
      <w:r>
        <w:t xml:space="preserve"> </w:t>
      </w:r>
      <w:r>
        <w:rPr>
          <w:i/>
        </w:rPr>
        <w:t>go</w:t>
      </w:r>
      <w:r>
        <w:t xml:space="preserve"> </w:t>
      </w:r>
      <w:r>
        <w:t>no</w:t>
      </w:r>
      <w:r>
        <w:t xml:space="preserve"> </w:t>
      </w:r>
      <w:r>
        <w:t>faster</w:t>
      </w:r>
      <w:r>
        <w:t xml:space="preserve"> </w:t>
      </w:r>
      <w:r>
        <w:t>cours</w:t>
      </w:r>
      <w:r>
        <w:t xml:space="preserve"> </w:t>
      </w:r>
      <w:r>
        <w:t>than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3rd sg must end in -eth : go</w:t>
      </w:r>
      <w:r>
        <w:br/>
        <w:t>The Franklin's Tale 1067 (data/riverside_cats/FranT_riv.cat)</w:t>
        <w:br/>
      </w:r>
      <w:r>
        <w:t>I</w:t>
      </w:r>
      <w:r>
        <w:t xml:space="preserve"> </w:t>
      </w:r>
      <w:r>
        <w:t>seye</w:t>
      </w:r>
      <w:r>
        <w:t xml:space="preserve"> </w:t>
      </w:r>
      <w:r>
        <w:t>preyeth</w:t>
      </w:r>
      <w:r>
        <w:t xml:space="preserve"> </w:t>
      </w:r>
      <w:r>
        <w:t>your</w:t>
      </w:r>
      <w:r>
        <w:t xml:space="preserve"> </w:t>
      </w:r>
      <w:r>
        <w:t>suster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shal</w:t>
      </w:r>
      <w:r>
        <w:br/>
        <w:t>The Franklin's Tale 1069 (data/riverside_cats/FranT_riv.cat)</w:t>
        <w:br/>
      </w:r>
      <w:r>
        <w:t>Thanne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she</w:t>
      </w:r>
      <w:r>
        <w:t xml:space="preserve"> </w:t>
      </w:r>
      <w:r>
        <w:t>been</w:t>
      </w:r>
      <w:r>
        <w:t xml:space="preserve"> </w:t>
      </w:r>
      <w:r>
        <w:t>evene</w:t>
      </w:r>
      <w:r>
        <w:t xml:space="preserve"> </w:t>
      </w:r>
      <w:r>
        <w:t>atte</w:t>
      </w:r>
      <w:r>
        <w:t xml:space="preserve"> </w:t>
      </w:r>
      <w:r>
        <w:t>fulle</w:t>
      </w:r>
      <w:r>
        <w:t xml:space="preserve"> </w:t>
      </w:r>
      <w:r>
        <w:t>alway</w:t>
      </w:r>
      <w:r>
        <w:br/>
        <w:br/>
      </w:r>
    </w:p>
    <w:p>
      <w:r>
        <w:rPr>
          <w:b/>
        </w:rPr>
        <w:t>Present 3rd sg must end in -eth : laste</w:t>
      </w:r>
      <w:r>
        <w:br/>
        <w:t>The Franklin's Tale 1070 (data/riverside_cats/FranT_riv.cat)</w:t>
        <w:br/>
      </w:r>
      <w:r>
        <w:t>And</w:t>
      </w:r>
      <w:r>
        <w:t xml:space="preserve"> </w:t>
      </w:r>
      <w:r>
        <w:t>spryng</w:t>
      </w:r>
      <w:r>
        <w:t xml:space="preserve"> </w:t>
      </w:r>
      <w:r>
        <w:t>flood</w:t>
      </w:r>
      <w:r>
        <w:t xml:space="preserve"> </w:t>
      </w:r>
      <w:r>
        <w:rPr>
          <w:i/>
        </w:rPr>
        <w:t>laste</w:t>
      </w:r>
      <w:r>
        <w:t xml:space="preserve"> </w:t>
      </w:r>
      <w:r>
        <w:t>bothe</w:t>
      </w:r>
      <w:r>
        <w:t xml:space="preserve"> </w:t>
      </w:r>
      <w:r>
        <w:t>nyght</w:t>
      </w:r>
      <w:r>
        <w:t xml:space="preserve"> </w:t>
      </w:r>
      <w:r>
        <w:t>and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1089 (data/riverside_cats/FranT_riv.cat)</w:t>
        <w:br/>
      </w:r>
      <w:r>
        <w:rPr>
          <w:i/>
        </w:rPr>
        <w:t>Is</w:t>
      </w:r>
      <w:r>
        <w:t xml:space="preserve"> </w:t>
      </w:r>
      <w:r>
        <w:t>comen</w:t>
      </w:r>
      <w:r>
        <w:t xml:space="preserve"> </w:t>
      </w:r>
      <w:r>
        <w:t>hoom</w:t>
      </w:r>
      <w:r>
        <w:t xml:space="preserve"> </w:t>
      </w:r>
      <w:r>
        <w:t>and</w:t>
      </w:r>
      <w:r>
        <w:t xml:space="preserve"> </w:t>
      </w:r>
      <w:r>
        <w:t>othere</w:t>
      </w:r>
      <w:r>
        <w:t xml:space="preserve"> </w:t>
      </w:r>
      <w:r>
        <w:t>worthy</w:t>
      </w:r>
      <w:r>
        <w:t xml:space="preserve"> </w:t>
      </w:r>
      <w:r>
        <w:t>men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1095 (data/riverside_cats/FranT_riv.cat)</w:t>
        <w:br/>
      </w:r>
      <w:r>
        <w:t>If</w:t>
      </w:r>
      <w:r>
        <w:t xml:space="preserve"> </w:t>
      </w:r>
      <w:r>
        <w:t>any</w:t>
      </w:r>
      <w:r>
        <w:t xml:space="preserve"> </w:t>
      </w:r>
      <w:r>
        <w:t>wight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spoke</w:t>
      </w:r>
      <w:r>
        <w:t xml:space="preserve"> </w:t>
      </w:r>
      <w:r>
        <w:t>whil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oute</w:t>
      </w:r>
      <w:r>
        <w:br/>
        <w:br/>
      </w:r>
    </w:p>
    <w:p>
      <w:r>
        <w:rPr>
          <w:b/>
        </w:rPr>
        <w:t>Infinitive must end in -en or -e : gon</w:t>
      </w:r>
      <w:r>
        <w:br/>
        <w:t>The Franklin's Tale 1103 (data/riverside_cats/FranT_riv.cat)</w:t>
        <w:br/>
      </w:r>
      <w:r>
        <w:t>Er</w:t>
      </w:r>
      <w:r>
        <w:t xml:space="preserve"> </w:t>
      </w:r>
      <w:r>
        <w:t>any</w:t>
      </w:r>
      <w:r>
        <w:t xml:space="preserve"> </w:t>
      </w:r>
      <w:r>
        <w:t>foot</w:t>
      </w:r>
      <w:r>
        <w:t xml:space="preserve"> </w:t>
      </w:r>
      <w:r>
        <w:t>he</w:t>
      </w:r>
      <w:r>
        <w:t xml:space="preserve"> </w:t>
      </w:r>
      <w:r>
        <w:t>myghte</w:t>
      </w:r>
      <w:r>
        <w:t xml:space="preserve"> </w:t>
      </w:r>
      <w:r>
        <w:t>on</w:t>
      </w:r>
      <w:r>
        <w:t xml:space="preserve"> </w:t>
      </w:r>
      <w:r>
        <w:t>erthe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1104 (data/riverside_cats/FranT_riv.cat)</w:t>
        <w:br/>
      </w:r>
      <w:r>
        <w:t>Ne</w:t>
      </w:r>
      <w:r>
        <w:t xml:space="preserve"> </w:t>
      </w:r>
      <w:r>
        <w:t>confort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tyme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Franklin's Tale 1108 (data/riverside_cats/FranT_riv.cat)</w:t>
        <w:br/>
      </w:r>
      <w:r>
        <w:t>Of</w:t>
      </w:r>
      <w:r>
        <w:t xml:space="preserve"> </w:t>
      </w:r>
      <w:r>
        <w:t>this</w:t>
      </w:r>
      <w:r>
        <w:t xml:space="preserve"> </w:t>
      </w:r>
      <w:r>
        <w:t>matere</w:t>
      </w:r>
      <w:r>
        <w:t xml:space="preserve"> </w:t>
      </w:r>
      <w:r>
        <w:t>he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no</w:t>
      </w:r>
      <w:r>
        <w:t xml:space="preserve"> </w:t>
      </w:r>
      <w:r>
        <w:t>word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Franklin's Tale 1108 (data/riverside_cats/FranT_riv.cat)</w:t>
        <w:br/>
      </w:r>
      <w:r>
        <w:t>Of</w:t>
      </w:r>
      <w:r>
        <w:t xml:space="preserve"> </w:t>
      </w:r>
      <w:r>
        <w:t>this</w:t>
      </w:r>
      <w:r>
        <w:t xml:space="preserve"> </w:t>
      </w:r>
      <w:r>
        <w:t>matere</w:t>
      </w:r>
      <w:r>
        <w:t xml:space="preserve"> </w:t>
      </w:r>
      <w:r>
        <w:t>he</w:t>
      </w:r>
      <w:r>
        <w:t xml:space="preserve"> </w:t>
      </w:r>
      <w:r>
        <w:t>dorste</w:t>
      </w:r>
      <w:r>
        <w:t xml:space="preserve"> </w:t>
      </w:r>
      <w:r>
        <w:t>no</w:t>
      </w:r>
      <w:r>
        <w:t xml:space="preserve"> </w:t>
      </w:r>
      <w:r>
        <w:t>word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1114 (data/riverside_cats/FranT_riv.cat)</w:t>
        <w:br/>
      </w:r>
      <w:r>
        <w:t>In</w:t>
      </w:r>
      <w:r>
        <w:t xml:space="preserve"> </w:t>
      </w:r>
      <w:r>
        <w:t>surgerye</w:t>
      </w:r>
      <w:r>
        <w:t xml:space="preserve"> </w:t>
      </w:r>
      <w:r>
        <w:rPr>
          <w:i/>
        </w:rPr>
        <w:t>is</w:t>
      </w:r>
      <w:r>
        <w:t xml:space="preserve"> </w:t>
      </w:r>
      <w:r>
        <w:t>perilous</w:t>
      </w:r>
      <w:r>
        <w:t xml:space="preserve"> </w:t>
      </w:r>
      <w:r>
        <w:t>the</w:t>
      </w:r>
      <w:r>
        <w:t xml:space="preserve"> </w:t>
      </w:r>
      <w:r>
        <w:t>cure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1128 (data/riverside_cats/FranT_riv.cat)</w:t>
        <w:br/>
      </w:r>
      <w:r>
        <w:rPr>
          <w:i/>
        </w:rPr>
        <w:t>Hadde</w:t>
      </w:r>
      <w:r>
        <w:t xml:space="preserve"> </w:t>
      </w:r>
      <w:r>
        <w:t>prively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desk</w:t>
      </w:r>
      <w:r>
        <w:t xml:space="preserve"> </w:t>
      </w:r>
      <w:r>
        <w:t>ylaft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1132 (data/riverside_cats/FranT_riv.cat)</w:t>
        <w:br/>
      </w:r>
      <w:r>
        <w:t>As</w:t>
      </w:r>
      <w:r>
        <w:t xml:space="preserve"> </w:t>
      </w:r>
      <w:r>
        <w:t>in</w:t>
      </w:r>
      <w:r>
        <w:t xml:space="preserve"> </w:t>
      </w:r>
      <w:r>
        <w:t>oure</w:t>
      </w:r>
      <w:r>
        <w:t xml:space="preserve"> </w:t>
      </w:r>
      <w:r>
        <w:t>dayes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worth</w:t>
      </w:r>
      <w:r>
        <w:t xml:space="preserve"> </w:t>
      </w:r>
      <w:r>
        <w:t>a</w:t>
      </w:r>
      <w:r>
        <w:t xml:space="preserve"> </w:t>
      </w:r>
      <w:r>
        <w:t>flye</w:t>
      </w:r>
      <w:r>
        <w:br/>
        <w:br/>
      </w:r>
    </w:p>
    <w:p>
      <w:r>
        <w:rPr>
          <w:b/>
        </w:rPr>
        <w:t>Present 3rd sg must end in -eth : shal</w:t>
      </w:r>
      <w:r>
        <w:br/>
        <w:t>The Franklin's Tale 1138 (data/riverside_cats/FranT_riv.cat)</w:t>
        <w:br/>
      </w:r>
      <w:r>
        <w:t>My</w:t>
      </w:r>
      <w:r>
        <w:t xml:space="preserve"> </w:t>
      </w:r>
      <w:r>
        <w:t>brother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warisshed</w:t>
      </w:r>
      <w:r>
        <w:t xml:space="preserve"> </w:t>
      </w:r>
      <w:r>
        <w:t>hastily</w:t>
      </w:r>
      <w:r>
        <w:br/>
        <w:br/>
      </w:r>
    </w:p>
    <w:p>
      <w:r>
        <w:rPr>
          <w:b/>
        </w:rPr>
        <w:t>Present 3rd sg must end in -eth : be</w:t>
      </w:r>
      <w:r>
        <w:br/>
        <w:t>The Franklin's Tale 1139 (data/riverside_cats/FranT_riv.cat)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siker</w:t>
      </w:r>
      <w:r>
        <w:t xml:space="preserve"> </w:t>
      </w:r>
      <w:r>
        <w:t>that</w:t>
      </w:r>
      <w:r>
        <w:t xml:space="preserve"> </w:t>
      </w:r>
      <w:r>
        <w:t>ther</w:t>
      </w:r>
      <w:r>
        <w:t xml:space="preserve"> </w:t>
      </w:r>
      <w:r>
        <w:rPr>
          <w:i/>
        </w:rPr>
        <w:t>be</w:t>
      </w:r>
      <w:r>
        <w:t xml:space="preserve"> </w:t>
      </w:r>
      <w:r>
        <w:t>sciences</w:t>
      </w:r>
      <w:r>
        <w:br/>
        <w:br/>
      </w:r>
    </w:p>
    <w:p>
      <w:r>
        <w:rPr>
          <w:b/>
        </w:rPr>
        <w:t>Present plural must end in -en or -e : hath</w:t>
      </w:r>
      <w:r>
        <w:br/>
        <w:t>The Franklin's Tale 1146 (data/riverside_cats/FranT_riv.cat)</w:t>
        <w:br/>
      </w:r>
      <w:r>
        <w:t>Somtyme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semed</w:t>
      </w:r>
      <w:r>
        <w:t xml:space="preserve"> </w:t>
      </w:r>
      <w:r>
        <w:t>come</w:t>
      </w:r>
      <w:r>
        <w:t xml:space="preserve"> </w:t>
      </w:r>
      <w:r>
        <w:t>a</w:t>
      </w:r>
      <w:r>
        <w:t xml:space="preserve"> </w:t>
      </w:r>
      <w:r>
        <w:t>grym</w:t>
      </w:r>
      <w:r>
        <w:t xml:space="preserve"> </w:t>
      </w:r>
      <w:r>
        <w:t>leoun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1154 (data/riverside_cats/FranT_riv.cat)</w:t>
        <w:br/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thise</w:t>
      </w:r>
      <w:r>
        <w:t xml:space="preserve"> </w:t>
      </w:r>
      <w:r>
        <w:t>moones</w:t>
      </w:r>
      <w:r>
        <w:t xml:space="preserve"> </w:t>
      </w:r>
      <w:r>
        <w:t>mansions</w:t>
      </w:r>
      <w:r>
        <w:t xml:space="preserve"> </w:t>
      </w:r>
      <w:r>
        <w:t>in</w:t>
      </w:r>
      <w:r>
        <w:t xml:space="preserve"> </w:t>
      </w:r>
      <w:r>
        <w:t>mynde</w:t>
      </w:r>
      <w:r>
        <w:br/>
        <w:br/>
      </w:r>
    </w:p>
    <w:p>
      <w:r>
        <w:rPr>
          <w:b/>
        </w:rPr>
        <w:t>Present 3rd sg must end in -eth : may</w:t>
      </w:r>
      <w:r>
        <w:br/>
        <w:t>The Franklin's Tale 1157 (data/riverside_cats/FranT_riv.cat)</w:t>
        <w:br/>
      </w:r>
      <w:r>
        <w:t>For</w:t>
      </w:r>
      <w:r>
        <w:t xml:space="preserve"> </w:t>
      </w:r>
      <w:r>
        <w:t>with</w:t>
      </w:r>
      <w:r>
        <w:t xml:space="preserve"> </w:t>
      </w:r>
      <w:r>
        <w:t>an</w:t>
      </w:r>
      <w:r>
        <w:t xml:space="preserve"> </w:t>
      </w:r>
      <w:r>
        <w:t>apparence</w:t>
      </w:r>
      <w:r>
        <w:t xml:space="preserve"> </w:t>
      </w:r>
      <w:r>
        <w:t>a</w:t>
      </w:r>
      <w:r>
        <w:t xml:space="preserve"> </w:t>
      </w:r>
      <w:r>
        <w:t>clerk</w:t>
      </w:r>
      <w:r>
        <w:t xml:space="preserve"> </w:t>
      </w:r>
      <w:r>
        <w:rPr>
          <w:i/>
        </w:rPr>
        <w:t>may</w:t>
      </w:r>
      <w:r>
        <w:t xml:space="preserve"> </w:t>
      </w:r>
      <w:r>
        <w:t>make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Franklin's Tale 1160 (data/riverside_cats/FranT_riv.cat)</w:t>
        <w:br/>
      </w:r>
      <w:r>
        <w:t>And</w:t>
      </w:r>
      <w:r>
        <w:t xml:space="preserve"> </w:t>
      </w:r>
      <w:r>
        <w:t>shippes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brynke</w:t>
      </w:r>
      <w:r>
        <w:t xml:space="preserve"> </w:t>
      </w:r>
      <w:r>
        <w:t>comen</w:t>
      </w:r>
      <w:r>
        <w:t xml:space="preserve"> </w:t>
      </w:r>
      <w:r>
        <w:t>and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shal</w:t>
      </w:r>
      <w:r>
        <w:br/>
        <w:t>The Franklin's Tale 1164 (data/riverside_cats/FranT_riv.cat)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shame</w:t>
      </w:r>
      <w:r>
        <w:t xml:space="preserve"> </w:t>
      </w:r>
      <w:r>
        <w:t>hire</w:t>
      </w:r>
      <w:r>
        <w:t xml:space="preserve"> </w:t>
      </w:r>
      <w:r>
        <w:t>atte</w:t>
      </w:r>
      <w:r>
        <w:t xml:space="preserve"> </w:t>
      </w:r>
      <w:r>
        <w:t>leeste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1166 (data/riverside_cats/FranT_riv.cat)</w:t>
        <w:br/>
      </w:r>
      <w:r>
        <w:t>Unto</w:t>
      </w:r>
      <w:r>
        <w:t xml:space="preserve"> </w:t>
      </w:r>
      <w:r>
        <w:t>his</w:t>
      </w:r>
      <w:r>
        <w:t xml:space="preserve"> </w:t>
      </w:r>
      <w:r>
        <w:t>brotheres</w:t>
      </w:r>
      <w:r>
        <w:t xml:space="preserve"> </w:t>
      </w:r>
      <w:r>
        <w:t>bed</w:t>
      </w:r>
      <w:r>
        <w:t xml:space="preserve"> </w:t>
      </w:r>
      <w:r>
        <w:t>he</w:t>
      </w:r>
      <w:r>
        <w:t xml:space="preserve"> </w:t>
      </w:r>
      <w:r>
        <w:t>comen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Infinitive must end in -en or -e : gon</w:t>
      </w:r>
      <w:r>
        <w:br/>
        <w:t>The Franklin's Tale 1167 (data/riverside_cats/FranT_riv.cat)</w:t>
        <w:br/>
      </w:r>
      <w:r>
        <w:t>And</w:t>
      </w:r>
      <w:r>
        <w:t xml:space="preserve"> </w:t>
      </w:r>
      <w:r>
        <w:t>swich</w:t>
      </w:r>
      <w:r>
        <w:t xml:space="preserve"> </w:t>
      </w:r>
      <w:r>
        <w:t>confort</w:t>
      </w:r>
      <w:r>
        <w:t xml:space="preserve"> </w:t>
      </w:r>
      <w:r>
        <w:t>he</w:t>
      </w:r>
      <w:r>
        <w:t xml:space="preserve"> </w:t>
      </w:r>
      <w:r>
        <w:t>yaf</w:t>
      </w:r>
      <w:r>
        <w:t xml:space="preserve"> </w:t>
      </w:r>
      <w:r>
        <w:t>hym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1169 (data/riverside_cats/FranT_riv.cat)</w:t>
        <w:br/>
      </w:r>
      <w:r>
        <w:t>And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wey</w:t>
      </w:r>
      <w:r>
        <w:t xml:space="preserve"> </w:t>
      </w:r>
      <w:r>
        <w:t>forthward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Franklin's Tale 1178 (data/riverside_cats/FranT_riv.cat)</w:t>
        <w:br/>
      </w:r>
      <w:r>
        <w:t>He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hem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in</w:t>
      </w:r>
      <w:r>
        <w:t xml:space="preserve"> </w:t>
      </w:r>
      <w:r>
        <w:t>hire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Franklin's Tale 1189 (data/riverside_cats/FranT_riv.cat)</w:t>
        <w:br/>
      </w:r>
      <w:r>
        <w:t>He</w:t>
      </w:r>
      <w:r>
        <w:t xml:space="preserve"> </w:t>
      </w:r>
      <w:r>
        <w:t>shewed</w:t>
      </w:r>
      <w:r>
        <w:t xml:space="preserve"> </w:t>
      </w:r>
      <w:r>
        <w:t>hym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to</w:t>
      </w:r>
      <w:r>
        <w:t xml:space="preserve"> </w:t>
      </w:r>
      <w:r>
        <w:t>sopeer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1197 (data/riverside_cats/FranT_riv.cat)</w:t>
        <w:br/>
      </w:r>
      <w:r>
        <w:t>That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haukes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heron</w:t>
      </w:r>
      <w:r>
        <w:t xml:space="preserve"> </w:t>
      </w:r>
      <w:r>
        <w:t>slayn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Franklin's Tale 1197 (data/riverside_cats/FranT_riv.cat)</w:t>
        <w:br/>
      </w:r>
      <w:r>
        <w:t>That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haukes</w:t>
      </w:r>
      <w:r>
        <w:t xml:space="preserve"> </w:t>
      </w:r>
      <w:r>
        <w:t>han</w:t>
      </w:r>
      <w:r>
        <w:t xml:space="preserve"> </w:t>
      </w:r>
      <w:r>
        <w:t>the</w:t>
      </w:r>
      <w:r>
        <w:t xml:space="preserve"> </w:t>
      </w:r>
      <w:r>
        <w:t>heron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Weak pt sg must end in -ed, -d, or -t : wroughte</w:t>
      </w:r>
      <w:r>
        <w:br/>
        <w:t>The Franklin's Tale 1202 (data/riverside_cats/FranT_riv.cat)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this</w:t>
      </w:r>
      <w:r>
        <w:t xml:space="preserve"> </w:t>
      </w:r>
      <w:r>
        <w:t>maister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magyk</w:t>
      </w:r>
      <w:r>
        <w:t xml:space="preserve"> </w:t>
      </w:r>
      <w:r>
        <w:rPr>
          <w:i/>
        </w:rPr>
        <w:t>wroughte</w:t>
      </w:r>
      <w:r>
        <w:br/>
        <w:br/>
      </w:r>
    </w:p>
    <w:p>
      <w:r>
        <w:rPr>
          <w:b/>
        </w:rPr>
        <w:t>Past plural must end in -en or -e : remoeved</w:t>
      </w:r>
      <w:r>
        <w:br/>
        <w:t>The Franklin's Tale 1205 (data/riverside_cats/FranT_riv.cat)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rPr>
          <w:i/>
        </w:rPr>
        <w:t>remoeved</w:t>
      </w:r>
      <w:r>
        <w:t xml:space="preserve"> </w:t>
      </w:r>
      <w:r>
        <w:t>they</w:t>
      </w:r>
      <w:r>
        <w:t xml:space="preserve"> </w:t>
      </w:r>
      <w:r>
        <w:t>nevere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hous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1210 (data/riverside_cats/FranT_riv.cat)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hym</w:t>
      </w:r>
      <w:r>
        <w:t xml:space="preserve"> </w:t>
      </w:r>
      <w:r>
        <w:t>thus</w:t>
      </w:r>
      <w:r>
        <w:t xml:space="preserve"> </w:t>
      </w:r>
      <w:r>
        <w:rPr>
          <w:i/>
        </w:rPr>
        <w:t>Is</w:t>
      </w:r>
      <w:r>
        <w:t xml:space="preserve"> </w:t>
      </w:r>
      <w:r>
        <w:t>redy</w:t>
      </w:r>
      <w:r>
        <w:t xml:space="preserve"> </w:t>
      </w:r>
      <w:r>
        <w:t>oure</w:t>
      </w:r>
      <w:r>
        <w:t xml:space="preserve"> </w:t>
      </w:r>
      <w:r>
        <w:t>soper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Franklin's Tale 1216 (data/riverside_cats/FranT_riv.cat)</w:t>
        <w:br/>
      </w:r>
      <w:r>
        <w:t>It</w:t>
      </w:r>
      <w:r>
        <w:t xml:space="preserve"> </w:t>
      </w:r>
      <w:r>
        <w:t>is</w:t>
      </w:r>
      <w:r>
        <w:t xml:space="preserve"> </w:t>
      </w:r>
      <w:r>
        <w:t>al</w:t>
      </w:r>
      <w:r>
        <w:t xml:space="preserve"> </w:t>
      </w:r>
      <w:r>
        <w:t>redy</w:t>
      </w:r>
      <w:r>
        <w:t xml:space="preserve"> </w:t>
      </w:r>
      <w:r>
        <w:t>though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right</w:t>
      </w:r>
      <w:r>
        <w:t xml:space="preserve"> </w:t>
      </w:r>
      <w:r>
        <w:t>now</w:t>
      </w:r>
      <w:r>
        <w:br/>
        <w:br/>
      </w:r>
    </w:p>
    <w:p>
      <w:r>
        <w:rPr>
          <w:b/>
        </w:rPr>
        <w:t>Present plural must end in -en or -e : go</w:t>
      </w:r>
      <w:r>
        <w:br/>
        <w:t>The Franklin's Tale 1217 (data/riverside_cats/FranT_riv.cat)</w:t>
        <w:br/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thanne</w:t>
      </w:r>
      <w:r>
        <w:t xml:space="preserve"> </w:t>
      </w:r>
      <w:r>
        <w:t>soupe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as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-eth : save</w:t>
      </w:r>
      <w:r>
        <w:br/>
        <w:t>The Franklin's Tale 1223 (data/riverside_cats/FranT_riv.cat)</w:t>
        <w:br/>
      </w:r>
      <w:r>
        <w:t>He</w:t>
      </w:r>
      <w:r>
        <w:t xml:space="preserve"> </w:t>
      </w:r>
      <w:r>
        <w:t>made</w:t>
      </w:r>
      <w:r>
        <w:t xml:space="preserve"> </w:t>
      </w:r>
      <w:r>
        <w:t>it</w:t>
      </w:r>
      <w:r>
        <w:t xml:space="preserve"> </w:t>
      </w:r>
      <w:r>
        <w:t>straunge</w:t>
      </w:r>
      <w:r>
        <w:t xml:space="preserve"> </w:t>
      </w:r>
      <w:r>
        <w:t>and</w:t>
      </w:r>
      <w:r>
        <w:t xml:space="preserve"> </w:t>
      </w:r>
      <w:r>
        <w:t>swoor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hym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Infinitive must end in -en or -e : goon</w:t>
      </w:r>
      <w:r>
        <w:br/>
        <w:t>The Franklin's Tale 1225 (data/riverside_cats/FranT_riv.cat)</w:t>
        <w:br/>
      </w:r>
      <w:r>
        <w:t>Ne</w:t>
      </w:r>
      <w:r>
        <w:t xml:space="preserve"> </w:t>
      </w:r>
      <w:r>
        <w:t>gladly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somme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t>nat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Franklin's Tale 1227 (data/riverside_cats/FranT_riv.cat)</w:t>
        <w:br/>
      </w:r>
      <w:r>
        <w:rPr>
          <w:i/>
        </w:rPr>
        <w:t>Answerde</w:t>
      </w:r>
      <w:r>
        <w:t xml:space="preserve"> </w:t>
      </w:r>
      <w:r>
        <w:t>thus</w:t>
      </w:r>
      <w:r>
        <w:t xml:space="preserve"> </w:t>
      </w:r>
      <w:r>
        <w:t>Fy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thousand</w:t>
      </w:r>
      <w:r>
        <w:t xml:space="preserve"> </w:t>
      </w:r>
      <w:r>
        <w:t>pound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1228 (data/riverside_cats/FranT_riv.cat)</w:t>
        <w:br/>
      </w:r>
      <w:r>
        <w:t>This</w:t>
      </w:r>
      <w:r>
        <w:t xml:space="preserve"> </w:t>
      </w:r>
      <w:r>
        <w:t>wyde</w:t>
      </w:r>
      <w:r>
        <w:t xml:space="preserve"> </w:t>
      </w:r>
      <w:r>
        <w:t>world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seye</w:t>
      </w:r>
      <w:r>
        <w:t xml:space="preserve"> </w:t>
      </w:r>
      <w:r>
        <w:rPr>
          <w:i/>
        </w:rPr>
        <w:t>is</w:t>
      </w:r>
      <w:r>
        <w:t xml:space="preserve"> </w:t>
      </w:r>
      <w:r>
        <w:t>round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1230 (data/riverside_cats/FranT_riv.cat)</w:t>
        <w:br/>
      </w:r>
      <w:r>
        <w:t>This</w:t>
      </w:r>
      <w:r>
        <w:t xml:space="preserve"> </w:t>
      </w:r>
      <w:r>
        <w:t>bargayn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dryve</w:t>
      </w:r>
      <w:r>
        <w:t xml:space="preserve"> </w:t>
      </w:r>
      <w:r>
        <w:t>for</w:t>
      </w:r>
      <w:r>
        <w:t xml:space="preserve"> </w:t>
      </w:r>
      <w:r>
        <w:t>we</w:t>
      </w:r>
      <w:r>
        <w:t xml:space="preserve"> </w:t>
      </w:r>
      <w:r>
        <w:t>been</w:t>
      </w:r>
      <w:r>
        <w:t xml:space="preserve"> </w:t>
      </w:r>
      <w:r>
        <w:t>knyt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Franklin's Tale 1231 (data/riverside_cats/FranT_riv.cat)</w:t>
        <w:br/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payed</w:t>
      </w:r>
      <w:r>
        <w:t xml:space="preserve"> </w:t>
      </w:r>
      <w:r>
        <w:t>trewely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1235 (data/riverside_cats/FranT_riv.cat)</w:t>
        <w:br/>
      </w:r>
      <w:r>
        <w:t>To</w:t>
      </w:r>
      <w:r>
        <w:t xml:space="preserve"> </w:t>
      </w:r>
      <w:r>
        <w:t>bedde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</w:t>
      </w:r>
      <w:r>
        <w:t xml:space="preserve"> </w:t>
      </w:r>
      <w:r>
        <w:t>Aurelius</w:t>
      </w:r>
      <w:r>
        <w:t xml:space="preserve"> </w:t>
      </w:r>
      <w:r>
        <w:t>whan</w:t>
      </w:r>
      <w:r>
        <w:t xml:space="preserve"> </w:t>
      </w:r>
      <w:r>
        <w:t>hym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3rd sg must end in -eth : hath</w:t>
      </w:r>
      <w:r>
        <w:br/>
        <w:t>The Franklin's Tale 1251 (data/riverside_cats/FranT_riv.cat)</w:t>
        <w:br/>
      </w:r>
      <w:r>
        <w:t>Destroyed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grene</w:t>
      </w:r>
      <w:r>
        <w:t xml:space="preserve"> </w:t>
      </w:r>
      <w:r>
        <w:t>in</w:t>
      </w:r>
      <w:r>
        <w:t xml:space="preserve"> </w:t>
      </w:r>
      <w:r>
        <w:t>every</w:t>
      </w:r>
      <w:r>
        <w:t xml:space="preserve"> </w:t>
      </w:r>
      <w:r>
        <w:t>yerd</w:t>
      </w:r>
      <w:r>
        <w:br/>
        <w:br/>
      </w:r>
    </w:p>
    <w:p>
      <w:r>
        <w:rPr>
          <w:b/>
        </w:rPr>
        <w:t>Present 3rd sg must end in -eth : sit</w:t>
      </w:r>
      <w:r>
        <w:br/>
        <w:t>The Franklin's Tale 1252 (data/riverside_cats/FranT_riv.cat)</w:t>
        <w:br/>
      </w:r>
      <w:r>
        <w:t>Janus</w:t>
      </w:r>
      <w:r>
        <w:t xml:space="preserve"> </w:t>
      </w:r>
      <w:r>
        <w:rPr>
          <w:i/>
        </w:rPr>
        <w:t>sit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fyr</w:t>
      </w:r>
      <w:r>
        <w:t xml:space="preserve"> </w:t>
      </w:r>
      <w:r>
        <w:t>with</w:t>
      </w:r>
      <w:r>
        <w:t xml:space="preserve"> </w:t>
      </w:r>
      <w:r>
        <w:t>double</w:t>
      </w:r>
      <w:r>
        <w:t xml:space="preserve"> </w:t>
      </w:r>
      <w:r>
        <w:t>berd</w:t>
      </w:r>
      <w:r>
        <w:br/>
        <w:br/>
      </w:r>
    </w:p>
    <w:p>
      <w:r>
        <w:rPr>
          <w:b/>
        </w:rPr>
        <w:t>Present 3rd sg must end in -eth : kan</w:t>
      </w:r>
      <w:r>
        <w:br/>
        <w:t>The Franklin's Tale 1256 (data/riverside_cats/FranT_riv.cat)</w:t>
        <w:br/>
      </w:r>
      <w:r>
        <w:t>Aurelius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evere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-eth : dooth</w:t>
      </w:r>
      <w:r>
        <w:br/>
        <w:t>The Franklin's Tale 1257 (data/riverside_cats/FranT_riv.cat)</w:t>
        <w:br/>
      </w:r>
      <w:r>
        <w:rPr>
          <w:i/>
        </w:rPr>
        <w:t>Dooth</w:t>
      </w:r>
      <w:r>
        <w:t xml:space="preserve"> </w:t>
      </w:r>
      <w:r>
        <w:t>to</w:t>
      </w:r>
      <w:r>
        <w:t xml:space="preserve"> </w:t>
      </w:r>
      <w:r>
        <w:t>this</w:t>
      </w:r>
      <w:r>
        <w:t xml:space="preserve"> </w:t>
      </w:r>
      <w:r>
        <w:t>maister</w:t>
      </w:r>
      <w:r>
        <w:t xml:space="preserve"> </w:t>
      </w:r>
      <w:r>
        <w:t>chiere</w:t>
      </w:r>
      <w:r>
        <w:t xml:space="preserve"> </w:t>
      </w:r>
      <w:r>
        <w:t>and</w:t>
      </w:r>
      <w:r>
        <w:t xml:space="preserve"> </w:t>
      </w:r>
      <w:r>
        <w:t>reverence</w:t>
      </w:r>
      <w:r>
        <w:br/>
        <w:br/>
      </w:r>
    </w:p>
    <w:p>
      <w:r>
        <w:rPr>
          <w:b/>
        </w:rPr>
        <w:t>Present 3rd sg must end in -eth : kan</w:t>
      </w:r>
      <w:r>
        <w:br/>
        <w:t>The Franklin's Tale 1262 (data/riverside_cats/FranT_riv.cat)</w:t>
        <w:br/>
      </w:r>
      <w:r>
        <w:t>That</w:t>
      </w:r>
      <w:r>
        <w:t xml:space="preserve"> </w:t>
      </w:r>
      <w:r>
        <w:t>nyght</w:t>
      </w:r>
      <w:r>
        <w:t xml:space="preserve"> </w:t>
      </w:r>
      <w:r>
        <w:t>and</w:t>
      </w:r>
      <w:r>
        <w:t xml:space="preserve"> </w:t>
      </w:r>
      <w:r>
        <w:t>day</w:t>
      </w:r>
      <w:r>
        <w:t xml:space="preserve"> </w:t>
      </w:r>
      <w:r>
        <w:t>he</w:t>
      </w:r>
      <w:r>
        <w:t xml:space="preserve"> </w:t>
      </w:r>
      <w:r>
        <w:t>spedde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1283 (data/riverside_cats/FranT_riv.cat)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ninthe</w:t>
      </w:r>
      <w:r>
        <w:t xml:space="preserve"> </w:t>
      </w:r>
      <w:r>
        <w:t>speere</w:t>
      </w:r>
      <w:r>
        <w:t xml:space="preserve"> </w:t>
      </w:r>
      <w:r>
        <w:t>considered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1285 (data/riverside_cats/FranT_riv.cat)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founde</w:t>
      </w:r>
      <w:r>
        <w:t xml:space="preserve"> </w:t>
      </w:r>
      <w:r>
        <w:t>his</w:t>
      </w:r>
      <w:r>
        <w:t xml:space="preserve"> </w:t>
      </w:r>
      <w:r>
        <w:t>firste</w:t>
      </w:r>
      <w:r>
        <w:t xml:space="preserve"> </w:t>
      </w:r>
      <w:r>
        <w:t>mansioun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1297 (data/riverside_cats/FranT_riv.cat)</w:t>
        <w:br/>
      </w:r>
      <w:r>
        <w:t>Aurelius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yet</w:t>
      </w:r>
      <w:r>
        <w:t xml:space="preserve"> </w:t>
      </w:r>
      <w:r>
        <w:t>despeired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1305 (data/riverside_cats/FranT_riv.cat)</w:t>
        <w:br/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han</w:t>
      </w:r>
      <w:r>
        <w:t xml:space="preserve"> </w:t>
      </w:r>
      <w:r>
        <w:t>holpen</w:t>
      </w:r>
      <w:r>
        <w:t xml:space="preserve"> </w:t>
      </w:r>
      <w:r>
        <w:t>fro</w:t>
      </w:r>
      <w:r>
        <w:t xml:space="preserve"> </w:t>
      </w:r>
      <w:r>
        <w:t>my</w:t>
      </w:r>
      <w:r>
        <w:t xml:space="preserve"> </w:t>
      </w:r>
      <w:r>
        <w:t>cares</w:t>
      </w:r>
      <w:r>
        <w:t xml:space="preserve"> </w:t>
      </w:r>
      <w:r>
        <w:t>colde</w:t>
      </w:r>
      <w:r>
        <w:br/>
        <w:br/>
      </w:r>
    </w:p>
    <w:p>
      <w:r>
        <w:rPr>
          <w:b/>
        </w:rPr>
        <w:t>Present 3rd sg must end in -eth : hath</w:t>
      </w:r>
      <w:r>
        <w:br/>
        <w:t>The Franklin's Tale 1306 (data/riverside_cats/FranT_riv.cat)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his</w:t>
      </w:r>
      <w:r>
        <w:t xml:space="preserve"> </w:t>
      </w:r>
      <w:r>
        <w:t>wey</w:t>
      </w:r>
      <w:r>
        <w:t xml:space="preserve"> </w:t>
      </w:r>
      <w:r>
        <w:t>forth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</w:t>
      </w:r>
      <w:r>
        <w:t xml:space="preserve"> </w:t>
      </w:r>
      <w:r>
        <w:t>holde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1316 (data/riverside_cats/FranT_riv.cat)</w:t>
        <w:br/>
      </w:r>
      <w:r>
        <w:t>Noght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t>telle</w:t>
      </w:r>
      <w:r>
        <w:t xml:space="preserve"> </w:t>
      </w:r>
      <w:r>
        <w:t>how</w:t>
      </w:r>
      <w:r>
        <w:t xml:space="preserve"> </w:t>
      </w:r>
      <w:r>
        <w:t>me</w:t>
      </w:r>
      <w:r>
        <w:t xml:space="preserve"> </w:t>
      </w:r>
      <w:r>
        <w:rPr>
          <w:i/>
        </w:rPr>
        <w:t>is</w:t>
      </w:r>
      <w:r>
        <w:t xml:space="preserve"> </w:t>
      </w:r>
      <w:r>
        <w:t>wo</w:t>
      </w:r>
      <w:r>
        <w:t xml:space="preserve"> </w:t>
      </w:r>
      <w:r>
        <w:t>bigon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Franklin's Tale 1323 (data/riverside_cats/FranT_riv.cat)</w:t>
        <w:br/>
      </w:r>
      <w:r>
        <w:t>For</w:t>
      </w:r>
      <w:r>
        <w:t xml:space="preserve"> </w:t>
      </w:r>
      <w:r>
        <w:t>madame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what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hight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1323 (data/riverside_cats/FranT_riv.cat)</w:t>
        <w:br/>
      </w:r>
      <w:r>
        <w:t>For</w:t>
      </w:r>
      <w:r>
        <w:t xml:space="preserve"> </w:t>
      </w:r>
      <w:r>
        <w:t>madame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t>woot</w:t>
      </w:r>
      <w:r>
        <w:t xml:space="preserve"> </w:t>
      </w:r>
      <w:r>
        <w:t>what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hight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Franklin's Tale 1327 (data/riverside_cats/FranT_riv.cat)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right</w:t>
      </w:r>
      <w:r>
        <w:t xml:space="preserve"> </w:t>
      </w:r>
      <w:r>
        <w:t>wel</w:t>
      </w:r>
      <w:r>
        <w:t xml:space="preserve"> </w:t>
      </w:r>
      <w:r>
        <w:t>what</w:t>
      </w:r>
      <w:r>
        <w:t xml:space="preserve"> </w:t>
      </w:r>
      <w:r>
        <w:t>ye</w:t>
      </w:r>
      <w:r>
        <w:t xml:space="preserve"> </w:t>
      </w:r>
      <w:r>
        <w:t>bihighten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ye</w:t>
      </w:r>
      <w:r>
        <w:br/>
        <w:t>The Franklin's Tale 1329 (data/riverside_cats/FranT_riv.cat)</w:t>
        <w:br/>
      </w:r>
      <w:r>
        <w:t>To</w:t>
      </w:r>
      <w:r>
        <w:t xml:space="preserve"> </w:t>
      </w:r>
      <w:r>
        <w:t>love</w:t>
      </w:r>
      <w:r>
        <w:t xml:space="preserve"> </w:t>
      </w:r>
      <w:r>
        <w:t>me</w:t>
      </w:r>
      <w:r>
        <w:t xml:space="preserve"> </w:t>
      </w:r>
      <w:r>
        <w:t>best</w:t>
      </w:r>
      <w:r>
        <w:t xml:space="preserve"> </w:t>
      </w:r>
      <w:r>
        <w:t>God</w:t>
      </w:r>
      <w:r>
        <w:t xml:space="preserve"> </w:t>
      </w:r>
      <w:r>
        <w:t>woot</w:t>
      </w:r>
      <w:r>
        <w:t xml:space="preserve"> </w:t>
      </w:r>
      <w:r>
        <w:rPr>
          <w:i/>
        </w:rPr>
        <w:t>ye</w:t>
      </w:r>
      <w:r>
        <w:t xml:space="preserve"> </w:t>
      </w:r>
      <w:r>
        <w:t>seyde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Past plural must end in -en or -e : so</w:t>
      </w:r>
      <w:r>
        <w:br/>
        <w:t>The Franklin's Tale 1329 (data/riverside_cats/FranT_riv.cat)</w:t>
        <w:br/>
      </w:r>
      <w:r>
        <w:t>To</w:t>
      </w:r>
      <w:r>
        <w:t xml:space="preserve"> </w:t>
      </w:r>
      <w:r>
        <w:t>love</w:t>
      </w:r>
      <w:r>
        <w:t xml:space="preserve"> </w:t>
      </w:r>
      <w:r>
        <w:t>me</w:t>
      </w:r>
      <w:r>
        <w:t xml:space="preserve"> </w:t>
      </w:r>
      <w:r>
        <w:t>best</w:t>
      </w:r>
      <w:r>
        <w:t xml:space="preserve"> </w:t>
      </w:r>
      <w:r>
        <w:t>God</w:t>
      </w:r>
      <w:r>
        <w:t xml:space="preserve"> </w:t>
      </w:r>
      <w:r>
        <w:t>woot</w:t>
      </w:r>
      <w:r>
        <w:t xml:space="preserve"> </w:t>
      </w:r>
      <w:r>
        <w:t>ye</w:t>
      </w:r>
      <w:r>
        <w:t xml:space="preserve"> </w:t>
      </w:r>
      <w:r>
        <w:t>seyde</w:t>
      </w:r>
      <w:r>
        <w:t xml:space="preserve"> </w:t>
      </w:r>
      <w:r>
        <w:rPr>
          <w:i/>
        </w:rPr>
        <w:t>so</w:t>
      </w:r>
      <w:r>
        <w:br/>
        <w:br/>
      </w:r>
    </w:p>
    <w:p>
      <w:r>
        <w:rPr>
          <w:b/>
        </w:rPr>
        <w:t>Past plural must end in -en or -e : comanded</w:t>
      </w:r>
      <w:r>
        <w:br/>
        <w:t>The Franklin's Tale 1333 (data/riverside_cats/FranT_riv.cat)</w:t>
        <w:br/>
      </w:r>
      <w:r>
        <w:t>I</w:t>
      </w:r>
      <w:r>
        <w:t xml:space="preserve"> </w:t>
      </w:r>
      <w:r>
        <w:t>have</w:t>
      </w:r>
      <w:r>
        <w:t xml:space="preserve"> </w:t>
      </w:r>
      <w:r>
        <w:t>do</w:t>
      </w:r>
      <w:r>
        <w:t xml:space="preserve"> </w:t>
      </w:r>
      <w:r>
        <w:t>so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comanded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Franklin's Tale 1336 (data/riverside_cats/FranT_riv.cat)</w:t>
        <w:br/>
      </w:r>
      <w:r>
        <w:t>For</w:t>
      </w:r>
      <w:r>
        <w:t xml:space="preserve"> </w:t>
      </w:r>
      <w:r>
        <w:t>quyk</w:t>
      </w:r>
      <w:r>
        <w:t xml:space="preserve"> </w:t>
      </w:r>
      <w:r>
        <w:t>or</w:t>
      </w:r>
      <w:r>
        <w:t xml:space="preserve"> </w:t>
      </w:r>
      <w:r>
        <w:t>deed</w:t>
      </w:r>
      <w:r>
        <w:t xml:space="preserve"> </w:t>
      </w:r>
      <w:r>
        <w:t>right</w:t>
      </w:r>
      <w:r>
        <w:t xml:space="preserve"> </w:t>
      </w:r>
      <w:r>
        <w:t>there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me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Infinitive must end in -en or -e : do</w:t>
      </w:r>
      <w:r>
        <w:br/>
        <w:t>The Franklin's Tale 1337 (data/riverside_cats/FranT_riv.cat)</w:t>
        <w:br/>
      </w:r>
      <w:r>
        <w:t>In</w:t>
      </w:r>
      <w:r>
        <w:t xml:space="preserve"> </w:t>
      </w:r>
      <w:r>
        <w:t>yow</w:t>
      </w:r>
      <w:r>
        <w:t xml:space="preserve"> </w:t>
      </w:r>
      <w:r>
        <w:t>lith</w:t>
      </w:r>
      <w:r>
        <w:t xml:space="preserve"> </w:t>
      </w:r>
      <w:r>
        <w:t>al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lyve</w:t>
      </w:r>
      <w:r>
        <w:t xml:space="preserve"> </w:t>
      </w:r>
      <w:r>
        <w:t>or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Infinitive must end in -en or -e : han</w:t>
      </w:r>
      <w:r>
        <w:br/>
        <w:t>The Franklin's Tale 1341 (data/riverside_cats/FranT_riv.cat)</w:t>
        <w:br/>
      </w:r>
      <w:r>
        <w:t>She</w:t>
      </w:r>
      <w:r>
        <w:t xml:space="preserve"> </w:t>
      </w:r>
      <w:r>
        <w:t>wende</w:t>
      </w:r>
      <w:r>
        <w:t xml:space="preserve"> </w:t>
      </w:r>
      <w:r>
        <w:t>nevere</w:t>
      </w:r>
      <w:r>
        <w:t xml:space="preserve"> </w:t>
      </w:r>
      <w:r>
        <w:rPr>
          <w:i/>
        </w:rPr>
        <w:t>han</w:t>
      </w:r>
      <w:r>
        <w:t xml:space="preserve"> </w:t>
      </w:r>
      <w:r>
        <w:t>come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trappe</w:t>
      </w:r>
      <w:r>
        <w:br/>
        <w:br/>
      </w:r>
    </w:p>
    <w:p>
      <w:r>
        <w:rPr>
          <w:b/>
        </w:rPr>
        <w:t>Present 3rd sg must end in -eth : may</w:t>
      </w:r>
      <w:r>
        <w:br/>
        <w:t>The Franklin's Tale 1347 (data/riverside_cats/FranT_riv.cat)</w:t>
        <w:br/>
      </w:r>
      <w:r>
        <w:t>For</w:t>
      </w:r>
      <w:r>
        <w:t xml:space="preserve"> </w:t>
      </w:r>
      <w:r>
        <w:t>verray</w:t>
      </w:r>
      <w:r>
        <w:t xml:space="preserve"> </w:t>
      </w:r>
      <w:r>
        <w:t>feere</w:t>
      </w:r>
      <w:r>
        <w:t xml:space="preserve"> </w:t>
      </w:r>
      <w:r>
        <w:t>unnethe</w:t>
      </w:r>
      <w:r>
        <w:t xml:space="preserve"> </w:t>
      </w:r>
      <w:r>
        <w:rPr>
          <w:i/>
        </w:rPr>
        <w:t>may</w:t>
      </w:r>
      <w:r>
        <w:t xml:space="preserve"> </w:t>
      </w:r>
      <w:r>
        <w:t>she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The Franklin's Tale 1347 (data/riverside_cats/FranT_riv.cat)</w:t>
        <w:br/>
      </w:r>
      <w:r>
        <w:t>For</w:t>
      </w:r>
      <w:r>
        <w:t xml:space="preserve"> </w:t>
      </w:r>
      <w:r>
        <w:t>verray</w:t>
      </w:r>
      <w:r>
        <w:t xml:space="preserve"> </w:t>
      </w:r>
      <w:r>
        <w:t>feere</w:t>
      </w:r>
      <w:r>
        <w:t xml:space="preserve"> </w:t>
      </w:r>
      <w:r>
        <w:t>unnethe</w:t>
      </w:r>
      <w:r>
        <w:t xml:space="preserve"> </w:t>
      </w:r>
      <w:r>
        <w:t>may</w:t>
      </w:r>
      <w:r>
        <w:t xml:space="preserve"> </w:t>
      </w:r>
      <w:r>
        <w:t>she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Franklin's Tale 1350 (data/riverside_cats/FranT_riv.cat)</w:t>
        <w:br/>
      </w:r>
      <w:r>
        <w:t>But</w:t>
      </w:r>
      <w:r>
        <w:t xml:space="preserve"> </w:t>
      </w:r>
      <w:r>
        <w:t>why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to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tolde</w:t>
      </w:r>
      <w:r>
        <w:t xml:space="preserve"> </w:t>
      </w:r>
      <w:r>
        <w:t>shee</w:t>
      </w:r>
      <w:r>
        <w:br/>
        <w:br/>
      </w:r>
    </w:p>
    <w:p>
      <w:r>
        <w:rPr>
          <w:b/>
        </w:rPr>
        <w:t>Present 3rd sg must end in -eth : hath</w:t>
      </w:r>
      <w:r>
        <w:br/>
        <w:t>The Franklin's Tale 1364 (data/riverside_cats/FranT_riv.cat)</w:t>
        <w:br/>
      </w:r>
      <w:r>
        <w:rPr>
          <w:i/>
        </w:rPr>
        <w:t>Hath</w:t>
      </w:r>
      <w:r>
        <w:t xml:space="preserve"> </w:t>
      </w:r>
      <w:r>
        <w:t>ther</w:t>
      </w:r>
      <w:r>
        <w:t xml:space="preserve"> </w:t>
      </w:r>
      <w:r>
        <w:t>nat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noble</w:t>
      </w:r>
      <w:r>
        <w:t xml:space="preserve"> </w:t>
      </w:r>
      <w:r>
        <w:t>wyf</w:t>
      </w:r>
      <w:r>
        <w:t xml:space="preserve"> </w:t>
      </w:r>
      <w:r>
        <w:t>er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Strong participle must end in -en or -e : yslayn</w:t>
      </w:r>
      <w:r>
        <w:br/>
        <w:t>The Franklin's Tale 1365 (data/riverside_cats/FranT_riv.cat)</w:t>
        <w:br/>
      </w:r>
      <w:r>
        <w:t>And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mayde</w:t>
      </w:r>
      <w:r>
        <w:t xml:space="preserve"> </w:t>
      </w:r>
      <w:r>
        <w:rPr>
          <w:i/>
        </w:rPr>
        <w:t>yslayn</w:t>
      </w:r>
      <w:r>
        <w:t xml:space="preserve"> </w:t>
      </w:r>
      <w:r>
        <w:t>hirself</w:t>
      </w:r>
      <w:r>
        <w:t xml:space="preserve"> </w:t>
      </w:r>
      <w:r>
        <w:t>allas</w:t>
      </w:r>
      <w:r>
        <w:br/>
        <w:br/>
      </w:r>
    </w:p>
    <w:p>
      <w:r>
        <w:rPr>
          <w:b/>
        </w:rPr>
        <w:t>Infinitive must end in -en or -e : doon</w:t>
      </w:r>
      <w:r>
        <w:br/>
        <w:t>The Franklin's Tale 1366 (data/riverside_cats/FranT_riv.cat)</w:t>
        <w:br/>
      </w:r>
      <w:r>
        <w:t>Rather</w:t>
      </w:r>
      <w:r>
        <w:t xml:space="preserve"> </w:t>
      </w:r>
      <w:r>
        <w:t>than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body</w:t>
      </w:r>
      <w:r>
        <w:t xml:space="preserve"> </w:t>
      </w:r>
      <w:r>
        <w:rPr>
          <w:i/>
        </w:rPr>
        <w:t>doon</w:t>
      </w:r>
      <w:r>
        <w:t xml:space="preserve"> </w:t>
      </w:r>
      <w:r>
        <w:t>trespas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Franklin's Tale 1369 (data/riverside_cats/FranT_riv.cat)</w:t>
        <w:br/>
      </w:r>
      <w:r>
        <w:t>Hadde</w:t>
      </w:r>
      <w:r>
        <w:t xml:space="preserve"> </w:t>
      </w:r>
      <w:r>
        <w:rPr>
          <w:i/>
        </w:rPr>
        <w:t>slayn</w:t>
      </w:r>
      <w:r>
        <w:t xml:space="preserve"> </w:t>
      </w:r>
      <w:r>
        <w:t>Phidon</w:t>
      </w:r>
      <w:r>
        <w:t xml:space="preserve"> </w:t>
      </w:r>
      <w:r>
        <w:t>in</w:t>
      </w:r>
      <w:r>
        <w:t xml:space="preserve"> </w:t>
      </w:r>
      <w:r>
        <w:t>Atthenes</w:t>
      </w:r>
      <w:r>
        <w:t xml:space="preserve"> </w:t>
      </w:r>
      <w:r>
        <w:t>atte</w:t>
      </w:r>
      <w:r>
        <w:t xml:space="preserve"> </w:t>
      </w:r>
      <w:r>
        <w:t>feste</w:t>
      </w:r>
      <w:r>
        <w:br/>
        <w:br/>
      </w:r>
    </w:p>
    <w:p>
      <w:r>
        <w:rPr>
          <w:b/>
        </w:rPr>
        <w:t>Present 3rd sg must end in -eth : yeve</w:t>
      </w:r>
      <w:r>
        <w:br/>
        <w:t>The Franklin's Tale 1374 (data/riverside_cats/FranT_riv.cat)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t>pavement</w:t>
      </w:r>
      <w:r>
        <w:t xml:space="preserve"> </w:t>
      </w:r>
      <w:r>
        <w:t>God</w:t>
      </w:r>
      <w:r>
        <w:t xml:space="preserve"> </w:t>
      </w:r>
      <w:r>
        <w:rPr>
          <w:i/>
        </w:rPr>
        <w:t>yeve</w:t>
      </w:r>
      <w:r>
        <w:t xml:space="preserve"> </w:t>
      </w:r>
      <w:r>
        <w:t>hem</w:t>
      </w:r>
      <w:r>
        <w:t xml:space="preserve"> </w:t>
      </w:r>
      <w:r>
        <w:t>meschaunce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Franklin's Tale 1389 (data/riverside_cats/FranT_riv.cat)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fader</w:t>
      </w:r>
      <w:r>
        <w:t xml:space="preserve"> </w:t>
      </w:r>
      <w:r>
        <w:rPr>
          <w:i/>
        </w:rPr>
        <w:t>slayn</w:t>
      </w:r>
      <w:r>
        <w:t xml:space="preserve"> </w:t>
      </w:r>
      <w:r>
        <w:t>was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nyght</w:t>
      </w:r>
      <w:r>
        <w:br/>
        <w:br/>
      </w:r>
    </w:p>
    <w:p>
      <w:r>
        <w:rPr>
          <w:b/>
        </w:rPr>
        <w:t>Present 3rd sg must end in -eth : goth</w:t>
      </w:r>
      <w:r>
        <w:br/>
        <w:t>The Franklin's Tale 1390 (data/riverside_cats/FranT_riv.cat)</w:t>
        <w:br/>
      </w:r>
      <w:r>
        <w:t>Unto</w:t>
      </w:r>
      <w:r>
        <w:t xml:space="preserve"> </w:t>
      </w:r>
      <w:r>
        <w:t>Dianes</w:t>
      </w:r>
      <w:r>
        <w:t xml:space="preserve"> </w:t>
      </w:r>
      <w:r>
        <w:t>temple</w:t>
      </w:r>
      <w:r>
        <w:t xml:space="preserve"> </w:t>
      </w:r>
      <w:r>
        <w:rPr>
          <w:i/>
        </w:rPr>
        <w:t>goth</w:t>
      </w:r>
      <w:r>
        <w:t xml:space="preserve"> </w:t>
      </w:r>
      <w:r>
        <w:t>she</w:t>
      </w:r>
      <w:r>
        <w:t xml:space="preserve"> </w:t>
      </w:r>
      <w:r>
        <w:t>right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Franklin's Tale 1391 (data/riverside_cats/FranT_riv.cat)</w:t>
        <w:br/>
      </w:r>
      <w:r>
        <w:t>And</w:t>
      </w:r>
      <w:r>
        <w:t xml:space="preserve"> </w:t>
      </w:r>
      <w:r>
        <w:rPr>
          <w:i/>
        </w:rPr>
        <w:t>hente</w:t>
      </w:r>
      <w:r>
        <w:t xml:space="preserve"> </w:t>
      </w:r>
      <w:r>
        <w:t>the</w:t>
      </w:r>
      <w:r>
        <w:t xml:space="preserve"> </w:t>
      </w:r>
      <w:r>
        <w:t>ymage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handes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Infinitive must end in -en or -e : go</w:t>
      </w:r>
      <w:r>
        <w:br/>
        <w:t>The Franklin's Tale 1392 (data/riverside_cats/FranT_riv.cat)</w:t>
        <w:br/>
      </w:r>
      <w:r>
        <w:t>Fro</w:t>
      </w:r>
      <w:r>
        <w:t xml:space="preserve"> </w:t>
      </w:r>
      <w:r>
        <w:t>which</w:t>
      </w:r>
      <w:r>
        <w:t xml:space="preserve"> </w:t>
      </w:r>
      <w:r>
        <w:t>ymage</w:t>
      </w:r>
      <w:r>
        <w:t xml:space="preserve"> </w:t>
      </w:r>
      <w:r>
        <w:t>wolde</w:t>
      </w:r>
      <w:r>
        <w:t xml:space="preserve"> </w:t>
      </w:r>
      <w:r>
        <w:t>she</w:t>
      </w:r>
      <w:r>
        <w:t xml:space="preserve"> </w:t>
      </w:r>
      <w:r>
        <w:t>nevere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Franklin's Tale 1394 (data/riverside_cats/FranT_riv.cat)</w:t>
        <w:br/>
      </w:r>
      <w:r>
        <w:t>Til</w:t>
      </w:r>
      <w:r>
        <w:t xml:space="preserve"> </w:t>
      </w:r>
      <w:r>
        <w:t>she</w:t>
      </w:r>
      <w:r>
        <w:t xml:space="preserve"> </w:t>
      </w:r>
      <w:r>
        <w:t>was</w:t>
      </w:r>
      <w:r>
        <w:t xml:space="preserve"> </w:t>
      </w:r>
      <w:r>
        <w:rPr>
          <w:i/>
        </w:rPr>
        <w:t>slayn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selve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Present 3rd sg must end in -eth : be</w:t>
      </w:r>
      <w:r>
        <w:br/>
        <w:t>The Franklin's Tale 1398 (data/riverside_cats/FranT_riv.cat)</w:t>
        <w:br/>
      </w:r>
      <w:r>
        <w:t>Than</w:t>
      </w:r>
      <w:r>
        <w:t xml:space="preserve"> </w:t>
      </w:r>
      <w:r>
        <w:rPr>
          <w:i/>
        </w:rPr>
        <w:t>be</w:t>
      </w:r>
      <w:r>
        <w:t xml:space="preserve"> </w:t>
      </w:r>
      <w:r>
        <w:t>defouled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t>thynketh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Weak pt sg must end in -ed, -d, or -t : birafte</w:t>
      </w:r>
      <w:r>
        <w:br/>
        <w:t>The Franklin's Tale 1400 (data/riverside_cats/FranT_riv.cat)</w:t>
        <w:br/>
      </w:r>
      <w:r>
        <w:t>That</w:t>
      </w:r>
      <w:r>
        <w:t xml:space="preserve"> </w:t>
      </w:r>
      <w:r>
        <w:t>at</w:t>
      </w:r>
      <w:r>
        <w:t xml:space="preserve"> </w:t>
      </w:r>
      <w:r>
        <w:t>Cartage</w:t>
      </w:r>
      <w:r>
        <w:t xml:space="preserve"> </w:t>
      </w:r>
      <w:r>
        <w:rPr>
          <w:i/>
        </w:rPr>
        <w:t>birafte</w:t>
      </w:r>
      <w:r>
        <w:t xml:space="preserve"> </w:t>
      </w:r>
      <w:r>
        <w:t>hirself</w:t>
      </w:r>
      <w:r>
        <w:t xml:space="preserve"> </w:t>
      </w:r>
      <w:r>
        <w:t>hir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Past plural must end in -en or -e : wan</w:t>
      </w:r>
      <w:r>
        <w:br/>
        <w:t>The Franklin's Tale 1401 (data/riverside_cats/FranT_riv.cat)</w:t>
        <w:br/>
      </w:r>
      <w:r>
        <w:t>For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t>saugh</w:t>
      </w:r>
      <w:r>
        <w:t xml:space="preserve"> </w:t>
      </w:r>
      <w:r>
        <w:t>that</w:t>
      </w:r>
      <w:r>
        <w:t xml:space="preserve"> </w:t>
      </w:r>
      <w:r>
        <w:t>Romayns</w:t>
      </w:r>
      <w:r>
        <w:t xml:space="preserve"> </w:t>
      </w:r>
      <w:r>
        <w:rPr>
          <w:i/>
        </w:rPr>
        <w:t>wan</w:t>
      </w:r>
      <w:r>
        <w:t xml:space="preserve"> </w:t>
      </w:r>
      <w:r>
        <w:t>the</w:t>
      </w:r>
      <w:r>
        <w:t xml:space="preserve"> </w:t>
      </w:r>
      <w:r>
        <w:t>toun</w:t>
      </w:r>
      <w:r>
        <w:br/>
        <w:br/>
      </w:r>
    </w:p>
    <w:p>
      <w:r>
        <w:rPr>
          <w:b/>
        </w:rPr>
        <w:t>Present 3rd sg must end in -eth : hath</w:t>
      </w:r>
      <w:r>
        <w:br/>
        <w:t>The Franklin's Tale 1405 (data/riverside_cats/FranT_riv.cat)</w:t>
        <w:br/>
      </w:r>
      <w:r>
        <w:rPr>
          <w:i/>
        </w:rPr>
        <w:t>Hath</w:t>
      </w:r>
      <w:r>
        <w:t xml:space="preserve"> </w:t>
      </w:r>
      <w:r>
        <w:t>nat</w:t>
      </w:r>
      <w:r>
        <w:t xml:space="preserve"> </w:t>
      </w:r>
      <w:r>
        <w:t>Lucresse</w:t>
      </w:r>
      <w:r>
        <w:t xml:space="preserve"> </w:t>
      </w:r>
      <w:r>
        <w:t>yslayn</w:t>
      </w:r>
      <w:r>
        <w:t xml:space="preserve"> </w:t>
      </w:r>
      <w:r>
        <w:t>hirself</w:t>
      </w:r>
      <w:r>
        <w:t xml:space="preserve"> </w:t>
      </w:r>
      <w:r>
        <w:t>allas</w:t>
      </w:r>
      <w:r>
        <w:br/>
        <w:br/>
      </w:r>
    </w:p>
    <w:p>
      <w:r>
        <w:rPr>
          <w:b/>
        </w:rPr>
        <w:t>Strong participle must end in -en or -e : yslayn</w:t>
      </w:r>
      <w:r>
        <w:br/>
        <w:t>The Franklin's Tale 1405 (data/riverside_cats/FranT_riv.cat)</w:t>
        <w:br/>
      </w:r>
      <w:r>
        <w:t>Hath</w:t>
      </w:r>
      <w:r>
        <w:t xml:space="preserve"> </w:t>
      </w:r>
      <w:r>
        <w:t>nat</w:t>
      </w:r>
      <w:r>
        <w:t xml:space="preserve"> </w:t>
      </w:r>
      <w:r>
        <w:t>Lucresse</w:t>
      </w:r>
      <w:r>
        <w:t xml:space="preserve"> </w:t>
      </w:r>
      <w:r>
        <w:rPr>
          <w:i/>
        </w:rPr>
        <w:t>yslayn</w:t>
      </w:r>
      <w:r>
        <w:t xml:space="preserve"> </w:t>
      </w:r>
      <w:r>
        <w:t>hirself</w:t>
      </w:r>
      <w:r>
        <w:t xml:space="preserve"> </w:t>
      </w:r>
      <w:r>
        <w:t>allas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1408 (data/riverside_cats/FranT_riv.cat)</w:t>
        <w:br/>
      </w:r>
      <w:r>
        <w:t>To</w:t>
      </w:r>
      <w:r>
        <w:t xml:space="preserve"> </w:t>
      </w:r>
      <w:r>
        <w:t>lyven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lost</w:t>
      </w:r>
      <w:r>
        <w:t xml:space="preserve"> </w:t>
      </w:r>
      <w:r>
        <w:t>hir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1410 (data/riverside_cats/FranT_riv.cat)</w:t>
        <w:br/>
      </w:r>
      <w:r>
        <w:rPr>
          <w:i/>
        </w:rPr>
        <w:t>Han</w:t>
      </w:r>
      <w:r>
        <w:t xml:space="preserve"> </w:t>
      </w:r>
      <w:r>
        <w:t>slayn</w:t>
      </w:r>
      <w:r>
        <w:t xml:space="preserve"> </w:t>
      </w:r>
      <w:r>
        <w:t>hemself</w:t>
      </w:r>
      <w:r>
        <w:t xml:space="preserve"> </w:t>
      </w:r>
      <w:r>
        <w:t>for</w:t>
      </w:r>
      <w:r>
        <w:t xml:space="preserve"> </w:t>
      </w:r>
      <w:r>
        <w:t>verrey</w:t>
      </w:r>
      <w:r>
        <w:t xml:space="preserve"> </w:t>
      </w:r>
      <w:r>
        <w:t>drede</w:t>
      </w:r>
      <w:r>
        <w:t xml:space="preserve"> </w:t>
      </w:r>
      <w:r>
        <w:t>and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Franklin's Tale 1410 (data/riverside_cats/FranT_riv.cat)</w:t>
        <w:br/>
      </w:r>
      <w:r>
        <w:t>Han</w:t>
      </w:r>
      <w:r>
        <w:t xml:space="preserve"> </w:t>
      </w:r>
      <w:r>
        <w:rPr>
          <w:i/>
        </w:rPr>
        <w:t>slayn</w:t>
      </w:r>
      <w:r>
        <w:t xml:space="preserve"> </w:t>
      </w:r>
      <w:r>
        <w:t>hemself</w:t>
      </w:r>
      <w:r>
        <w:t xml:space="preserve"> </w:t>
      </w:r>
      <w:r>
        <w:t>for</w:t>
      </w:r>
      <w:r>
        <w:t xml:space="preserve"> </w:t>
      </w:r>
      <w:r>
        <w:t>verrey</w:t>
      </w:r>
      <w:r>
        <w:t xml:space="preserve"> </w:t>
      </w:r>
      <w:r>
        <w:t>drede</w:t>
      </w:r>
      <w:r>
        <w:t xml:space="preserve"> </w:t>
      </w:r>
      <w:r>
        <w:t>and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3rd sg must end in -eth : shal</w:t>
      </w:r>
      <w:r>
        <w:br/>
        <w:t>The Franklin's Tale 1418 (data/riverside_cats/FranT_riv.cat)</w:t>
        <w:br/>
      </w:r>
      <w:r>
        <w:t>Ther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defoulen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Infinitive must end in -en or -e : sayn</w:t>
      </w:r>
      <w:r>
        <w:br/>
        <w:t>The Franklin's Tale 1419 (data/riverside_cats/FranT_riv.cat)</w:t>
        <w:br/>
      </w:r>
      <w:r>
        <w:t>What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mo</w:t>
      </w:r>
      <w:r>
        <w:t xml:space="preserve"> </w:t>
      </w:r>
      <w:r>
        <w:t>ensamples</w:t>
      </w:r>
      <w:r>
        <w:t xml:space="preserve"> </w:t>
      </w:r>
      <w:r>
        <w:t>heerof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1420 (data/riverside_cats/FranT_riv.cat)</w:t>
        <w:br/>
      </w:r>
      <w:r>
        <w:t>Sith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manye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hemselven</w:t>
      </w:r>
      <w:r>
        <w:t xml:space="preserve"> </w:t>
      </w:r>
      <w:r>
        <w:t>slayn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Franklin's Tale 1420 (data/riverside_cats/FranT_riv.cat)</w:t>
        <w:br/>
      </w:r>
      <w:r>
        <w:t>Sith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manye</w:t>
      </w:r>
      <w:r>
        <w:t xml:space="preserve"> </w:t>
      </w:r>
      <w:r>
        <w:t>han</w:t>
      </w:r>
      <w:r>
        <w:t xml:space="preserve"> </w:t>
      </w:r>
      <w:r>
        <w:t>hemselven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1422 (data/riverside_cats/FranT_riv.cat)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conclude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bet</w:t>
      </w:r>
      <w:r>
        <w:t xml:space="preserve"> </w:t>
      </w:r>
      <w:r>
        <w:t>for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1428 (data/riverside_cats/FranT_riv.cat)</w:t>
        <w:br/>
      </w:r>
      <w:r>
        <w:t>O</w:t>
      </w:r>
      <w:r>
        <w:t xml:space="preserve"> </w:t>
      </w:r>
      <w:r>
        <w:t>Cedasus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greet</w:t>
      </w:r>
      <w:r>
        <w:t xml:space="preserve"> </w:t>
      </w:r>
      <w:r>
        <w:t>pitee</w:t>
      </w:r>
      <w:r>
        <w:br/>
        <w:br/>
      </w:r>
    </w:p>
    <w:p>
      <w:r>
        <w:rPr>
          <w:b/>
        </w:rPr>
        <w:t>Weak pt sg must end in -ed, -d, or -t : birafte</w:t>
      </w:r>
      <w:r>
        <w:br/>
        <w:t>The Franklin's Tale 1438 (data/riverside_cats/FranT_riv.cat)</w:t>
        <w:br/>
      </w:r>
      <w:r>
        <w:t>That</w:t>
      </w:r>
      <w:r>
        <w:t xml:space="preserve"> </w:t>
      </w:r>
      <w:r>
        <w:t>for</w:t>
      </w:r>
      <w:r>
        <w:t xml:space="preserve"> </w:t>
      </w:r>
      <w:r>
        <w:t>swich</w:t>
      </w:r>
      <w:r>
        <w:t xml:space="preserve"> </w:t>
      </w:r>
      <w:r>
        <w:t>cas</w:t>
      </w:r>
      <w:r>
        <w:t xml:space="preserve"> </w:t>
      </w:r>
      <w:r>
        <w:rPr>
          <w:i/>
        </w:rPr>
        <w:t>birafte</w:t>
      </w:r>
      <w:r>
        <w:t xml:space="preserve"> </w:t>
      </w:r>
      <w:r>
        <w:t>hirself</w:t>
      </w:r>
      <w:r>
        <w:t xml:space="preserve"> </w:t>
      </w:r>
      <w:r>
        <w:t>hir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1445 (data/riverside_cats/FranT_riv.cat)</w:t>
        <w:br/>
      </w:r>
      <w:r>
        <w:t>Pardee</w:t>
      </w:r>
      <w:r>
        <w:t xml:space="preserve"> </w:t>
      </w:r>
      <w:r>
        <w:t>of</w:t>
      </w:r>
      <w:r>
        <w:t xml:space="preserve"> </w:t>
      </w:r>
      <w:r>
        <w:t>Laodomya</w:t>
      </w:r>
      <w:r>
        <w:t xml:space="preserve"> </w:t>
      </w:r>
      <w:r>
        <w:rPr>
          <w:i/>
        </w:rPr>
        <w:t>is</w:t>
      </w:r>
      <w:r>
        <w:t xml:space="preserve"> </w:t>
      </w:r>
      <w:r>
        <w:t>writen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Franklin's Tale 1446 (data/riverside_cats/FranT_riv.cat)</w:t>
        <w:br/>
      </w:r>
      <w:r>
        <w:t>That</w:t>
      </w:r>
      <w:r>
        <w:t xml:space="preserve"> </w:t>
      </w:r>
      <w:r>
        <w:t>whan</w:t>
      </w:r>
      <w:r>
        <w:t xml:space="preserve"> </w:t>
      </w:r>
      <w:r>
        <w:t>at</w:t>
      </w:r>
      <w:r>
        <w:t xml:space="preserve"> </w:t>
      </w:r>
      <w:r>
        <w:t>Troie</w:t>
      </w:r>
      <w:r>
        <w:t xml:space="preserve"> </w:t>
      </w:r>
      <w:r>
        <w:t>was</w:t>
      </w:r>
      <w:r>
        <w:t xml:space="preserve"> </w:t>
      </w:r>
      <w:r>
        <w:rPr>
          <w:i/>
        </w:rPr>
        <w:t>slayn</w:t>
      </w:r>
      <w:r>
        <w:t xml:space="preserve"> </w:t>
      </w:r>
      <w:r>
        <w:t>Protheselaus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1452 (data/riverside_cats/FranT_riv.cat)</w:t>
        <w:br/>
      </w:r>
      <w:r>
        <w:t>Honured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thurgh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Barbarie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Franklin's Tale 1464 (data/riverside_cats/FranT_riv.cat)</w:t>
        <w:br/>
      </w:r>
      <w:r>
        <w:t>Thus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seyd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thus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1465 (data/riverside_cats/FranT_riv.cat)</w:t>
        <w:br/>
      </w:r>
      <w:r>
        <w:t>And</w:t>
      </w:r>
      <w:r>
        <w:t xml:space="preserve"> </w:t>
      </w:r>
      <w:r>
        <w:t>toold</w:t>
      </w:r>
      <w:r>
        <w:t xml:space="preserve"> </w:t>
      </w:r>
      <w:r>
        <w:t>hym</w:t>
      </w:r>
      <w:r>
        <w:t xml:space="preserve"> </w:t>
      </w:r>
      <w:r>
        <w:t>al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bifore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1469 (data/riverside_cats/FranT_riv.cat)</w:t>
        <w:br/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oght</w:t>
      </w:r>
      <w:r>
        <w:t xml:space="preserve"> </w:t>
      </w:r>
      <w:r>
        <w:t>elles</w:t>
      </w:r>
      <w:r>
        <w:t xml:space="preserve"> </w:t>
      </w:r>
      <w:r>
        <w:t>Dorigen</w:t>
      </w:r>
      <w:r>
        <w:t xml:space="preserve"> </w:t>
      </w:r>
      <w:r>
        <w:t>but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helpe</w:t>
      </w:r>
      <w:r>
        <w:br/>
        <w:t>The Franklin's Tale 1470 (data/riverside_cats/FranT_riv.cat)</w:t>
        <w:br/>
      </w:r>
      <w:r>
        <w:t>Nay</w:t>
      </w:r>
      <w:r>
        <w:t xml:space="preserve"> </w:t>
      </w:r>
      <w:r>
        <w:t>nay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as</w:t>
      </w:r>
      <w:r>
        <w:t xml:space="preserve"> </w:t>
      </w:r>
      <w:r>
        <w:t>wys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1471 (data/riverside_cats/FranT_riv.cat)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muche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t>were</w:t>
      </w:r>
      <w:r>
        <w:t xml:space="preserve"> </w:t>
      </w:r>
      <w:r>
        <w:t>Goddes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1472 (data/riverside_cats/FranT_riv.cat)</w:t>
        <w:br/>
      </w:r>
      <w:r>
        <w:t>Ye</w:t>
      </w:r>
      <w:r>
        <w:t xml:space="preserve"> </w:t>
      </w:r>
      <w:r>
        <w:t>wyf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lat</w:t>
      </w:r>
      <w:r>
        <w:t xml:space="preserve"> </w:t>
      </w:r>
      <w:r>
        <w:t>slepen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stille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Franklin's Tale 1474 (data/riverside_cats/FranT_riv.cat)</w:t>
        <w:br/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youre</w:t>
      </w:r>
      <w:r>
        <w:t xml:space="preserve"> </w:t>
      </w:r>
      <w:r>
        <w:t>trouthe</w:t>
      </w:r>
      <w:r>
        <w:t xml:space="preserve"> </w:t>
      </w:r>
      <w:r>
        <w:t>holden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fay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1476 (data/riverside_cats/FranT_riv.cat)</w:t>
        <w:br/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wel</w:t>
      </w:r>
      <w:r>
        <w:t xml:space="preserve"> </w:t>
      </w:r>
      <w:r>
        <w:t>levere</w:t>
      </w:r>
      <w:r>
        <w:t xml:space="preserve"> </w:t>
      </w:r>
      <w:r>
        <w:t>ystiked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1479 (data/riverside_cats/FranT_riv.cat)</w:t>
        <w:br/>
      </w:r>
      <w:r>
        <w:t>Trouthe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hyeste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man</w:t>
      </w:r>
      <w:r>
        <w:t xml:space="preserve"> </w:t>
      </w:r>
      <w:r>
        <w:t>may</w:t>
      </w:r>
      <w:r>
        <w:t xml:space="preserve"> </w:t>
      </w:r>
      <w:r>
        <w:t>kepe</w:t>
      </w:r>
      <w:r>
        <w:br/>
        <w:br/>
      </w:r>
    </w:p>
    <w:p>
      <w:r>
        <w:rPr>
          <w:b/>
        </w:rPr>
        <w:t>Present 3rd sg must end in -eth : may</w:t>
      </w:r>
      <w:r>
        <w:br/>
        <w:t>The Franklin's Tale 1479 (data/riverside_cats/FranT_riv.cat)</w:t>
        <w:br/>
      </w:r>
      <w:r>
        <w:t>Trouthe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hyeste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kepe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Franklin's Tale 1486 (data/riverside_cats/FranT_riv.cat)</w:t>
        <w:br/>
      </w:r>
      <w:r>
        <w:t>That</w:t>
      </w:r>
      <w:r>
        <w:t xml:space="preserve"> </w:t>
      </w:r>
      <w:r>
        <w:t>folk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rPr>
          <w:i/>
        </w:rPr>
        <w:t>may</w:t>
      </w:r>
      <w:r>
        <w:t xml:space="preserve"> </w:t>
      </w:r>
      <w:r>
        <w:t>demen</w:t>
      </w:r>
      <w:r>
        <w:t xml:space="preserve"> </w:t>
      </w:r>
      <w:r>
        <w:t>harm</w:t>
      </w:r>
      <w:r>
        <w:t xml:space="preserve"> </w:t>
      </w:r>
      <w:r>
        <w:t>or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Franklin's Tale 1490 (data/riverside_cats/FranT_riv.cat)</w:t>
        <w:br/>
      </w:r>
      <w:r>
        <w:t>They</w:t>
      </w:r>
      <w:r>
        <w:t xml:space="preserve"> </w:t>
      </w:r>
      <w:r>
        <w:t>take</w:t>
      </w:r>
      <w:r>
        <w:t xml:space="preserve"> </w:t>
      </w:r>
      <w:r>
        <w:t>hir</w:t>
      </w:r>
      <w:r>
        <w:t xml:space="preserve"> </w:t>
      </w:r>
      <w:r>
        <w:t>leve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hir</w:t>
      </w:r>
      <w:r>
        <w:t xml:space="preserve"> </w:t>
      </w:r>
      <w:r>
        <w:t>wey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Franklin's Tale 1491 (data/riverside_cats/FranT_riv.cat)</w:t>
        <w:br/>
      </w:r>
      <w:r>
        <w:t>But</w:t>
      </w:r>
      <w:r>
        <w:t xml:space="preserve"> </w:t>
      </w:r>
      <w:r>
        <w:t>they</w:t>
      </w:r>
      <w:r>
        <w:t xml:space="preserve"> </w:t>
      </w:r>
      <w:r>
        <w:t>ne</w:t>
      </w:r>
      <w:r>
        <w:t xml:space="preserve"> </w:t>
      </w:r>
      <w:r>
        <w:t>wiste</w:t>
      </w:r>
      <w:r>
        <w:t xml:space="preserve"> </w:t>
      </w:r>
      <w:r>
        <w:t>why</w:t>
      </w:r>
      <w:r>
        <w:t xml:space="preserve"> </w:t>
      </w:r>
      <w:r>
        <w:t>she</w:t>
      </w:r>
      <w:r>
        <w:t xml:space="preserve"> </w:t>
      </w:r>
      <w:r>
        <w:t>thider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wol</w:t>
      </w:r>
      <w:r>
        <w:br/>
        <w:t>The Franklin's Tale 1494 (data/riverside_cats/FranT_riv.cat)</w:t>
        <w:br/>
      </w:r>
      <w:r>
        <w:rPr>
          <w:i/>
        </w:rPr>
        <w:t>Wol</w:t>
      </w:r>
      <w:r>
        <w:t xml:space="preserve"> </w:t>
      </w:r>
      <w:r>
        <w:t>holden</w:t>
      </w:r>
      <w:r>
        <w:t xml:space="preserve"> </w:t>
      </w:r>
      <w:r>
        <w:t>hym</w:t>
      </w:r>
      <w:r>
        <w:t xml:space="preserve"> </w:t>
      </w:r>
      <w:r>
        <w:t>a</w:t>
      </w:r>
      <w:r>
        <w:t xml:space="preserve"> </w:t>
      </w:r>
      <w:r>
        <w:t>lewed</w:t>
      </w:r>
      <w:r>
        <w:t xml:space="preserve"> </w:t>
      </w:r>
      <w:r>
        <w:t>man</w:t>
      </w:r>
      <w:r>
        <w:t xml:space="preserve"> </w:t>
      </w:r>
      <w:r>
        <w:t>in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wol</w:t>
      </w:r>
      <w:r>
        <w:br/>
        <w:t>The Franklin's Tale 1495 (data/riverside_cats/FranT_riv.cat)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putte</w:t>
      </w:r>
      <w:r>
        <w:t xml:space="preserve"> </w:t>
      </w:r>
      <w:r>
        <w:t>his</w:t>
      </w:r>
      <w:r>
        <w:t xml:space="preserve"> </w:t>
      </w:r>
      <w:r>
        <w:t>wyf</w:t>
      </w:r>
      <w:r>
        <w:t xml:space="preserve"> </w:t>
      </w:r>
      <w:r>
        <w:t>in</w:t>
      </w:r>
      <w:r>
        <w:t xml:space="preserve"> </w:t>
      </w:r>
      <w:r>
        <w:t>jupartie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1498 (data/riverside_cats/FranT_riv.cat)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the</w:t>
      </w:r>
      <w:r>
        <w:t xml:space="preserve"> </w:t>
      </w:r>
      <w:r>
        <w:t>tale</w:t>
      </w:r>
      <w:r>
        <w:t xml:space="preserve"> </w:t>
      </w:r>
      <w:r>
        <w:t>demeth</w:t>
      </w:r>
      <w:r>
        <w:br/>
        <w:br/>
      </w:r>
    </w:p>
    <w:p>
      <w:r>
        <w:rPr>
          <w:b/>
        </w:rPr>
        <w:t>Infinitive must end in -en or -e : go</w:t>
      </w:r>
      <w:r>
        <w:br/>
        <w:t>The Franklin's Tale 1506 (data/riverside_cats/FranT_riv.cat)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he</w:t>
      </w:r>
      <w:r>
        <w:t xml:space="preserve"> </w:t>
      </w:r>
      <w:r>
        <w:t>spyed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Franklin's Tale 1510 (data/riverside_cats/FranT_riv.cat)</w:t>
        <w:br/>
      </w:r>
      <w:r>
        <w:t>And</w:t>
      </w:r>
      <w:r>
        <w:t xml:space="preserve"> </w:t>
      </w:r>
      <w:r>
        <w:t>asked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t>whiderward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Franklin's Tale 1511 (data/riverside_cats/FranT_riv.cat)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half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t>were</w:t>
      </w:r>
      <w:r>
        <w:t xml:space="preserve"> </w:t>
      </w:r>
      <w:r>
        <w:t>mad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1515 (data/riverside_cats/FranT_riv.cat)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greet</w:t>
      </w:r>
      <w:r>
        <w:t xml:space="preserve"> </w:t>
      </w:r>
      <w:r>
        <w:t>compassioun</w:t>
      </w:r>
      <w:r>
        <w:br/>
        <w:br/>
      </w:r>
    </w:p>
    <w:p>
      <w:r>
        <w:rPr>
          <w:b/>
        </w:rPr>
        <w:t>Infinitive must end in -en or -e : doon</w:t>
      </w:r>
      <w:r>
        <w:br/>
        <w:t>The Franklin's Tale 1523 (data/riverside_cats/FranT_riv.cat)</w:t>
        <w:br/>
      </w:r>
      <w:r>
        <w:t>Than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heigh</w:t>
      </w:r>
      <w:r>
        <w:t xml:space="preserve"> </w:t>
      </w:r>
      <w:r>
        <w:t>a</w:t>
      </w:r>
      <w:r>
        <w:t xml:space="preserve"> </w:t>
      </w:r>
      <w:r>
        <w:t>cherlyssh</w:t>
      </w:r>
      <w:r>
        <w:t xml:space="preserve"> </w:t>
      </w:r>
      <w:r>
        <w:t>wrecchednesse</w:t>
      </w:r>
      <w:r>
        <w:br/>
        <w:br/>
      </w:r>
    </w:p>
    <w:p>
      <w:r>
        <w:rPr>
          <w:b/>
        </w:rPr>
        <w:t>Infinitive must end in -en or -e : han</w:t>
      </w:r>
      <w:r>
        <w:br/>
        <w:t>The Franklin's Tale 1529 (data/riverside_cats/FranT_riv.cat)</w:t>
        <w:br/>
      </w:r>
      <w:r>
        <w:t>That</w:t>
      </w:r>
      <w:r>
        <w:t xml:space="preserve"> </w:t>
      </w:r>
      <w:r>
        <w:t>him</w:t>
      </w:r>
      <w:r>
        <w:t xml:space="preserve"> </w:t>
      </w:r>
      <w:r>
        <w:t>were</w:t>
      </w:r>
      <w:r>
        <w:t xml:space="preserve"> </w:t>
      </w:r>
      <w:r>
        <w:t>levere</w:t>
      </w:r>
      <w:r>
        <w:t xml:space="preserve"> </w:t>
      </w:r>
      <w:r>
        <w:rPr>
          <w:i/>
        </w:rPr>
        <w:t>han</w:t>
      </w:r>
      <w:r>
        <w:t xml:space="preserve"> </w:t>
      </w:r>
      <w:r>
        <w:t>shame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were</w:t>
      </w:r>
      <w:r>
        <w:t xml:space="preserve"> </w:t>
      </w:r>
      <w:r>
        <w:t>routhe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1535 (data/riverside_cats/FranT_riv.cat)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as</w:t>
      </w:r>
      <w:r>
        <w:t xml:space="preserve"> </w:t>
      </w:r>
      <w:r>
        <w:t>heerbiforn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1546 (data/riverside_cats/FranT_riv.cat)</w:t>
        <w:br/>
      </w:r>
      <w:r>
        <w:t>And</w:t>
      </w:r>
      <w:r>
        <w:t xml:space="preserve"> </w:t>
      </w:r>
      <w:r>
        <w:t>hoom</w:t>
      </w:r>
      <w:r>
        <w:t xml:space="preserve"> </w:t>
      </w:r>
      <w:r>
        <w:t>unto</w:t>
      </w:r>
      <w:r>
        <w:t xml:space="preserve"> </w:t>
      </w:r>
      <w:r>
        <w:t>hir</w:t>
      </w:r>
      <w:r>
        <w:t xml:space="preserve"> </w:t>
      </w:r>
      <w:r>
        <w:t>housbonde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1547 (data/riverside_cats/FranT_riv.cat)</w:t>
        <w:br/>
      </w:r>
      <w:r>
        <w:t>And</w:t>
      </w:r>
      <w:r>
        <w:t xml:space="preserve"> </w:t>
      </w:r>
      <w:r>
        <w:t>tolde</w:t>
      </w:r>
      <w:r>
        <w:t xml:space="preserve"> </w:t>
      </w:r>
      <w:r>
        <w:t>hym</w:t>
      </w:r>
      <w:r>
        <w:t xml:space="preserve"> </w:t>
      </w:r>
      <w:r>
        <w:t>al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me</w:t>
      </w:r>
      <w:r>
        <w:t xml:space="preserve"> </w:t>
      </w:r>
      <w:r>
        <w:t>sayd</w:t>
      </w:r>
      <w:r>
        <w:br/>
        <w:br/>
      </w:r>
    </w:p>
    <w:p>
      <w:r>
        <w:rPr>
          <w:b/>
        </w:rPr>
        <w:t>Infinitive must end in -en or -e : do</w:t>
      </w:r>
      <w:r>
        <w:br/>
        <w:t>The Franklin's Tale 1561 (data/riverside_cats/FranT_riv.cat)</w:t>
        <w:br/>
      </w:r>
      <w:r>
        <w:t>Unto</w:t>
      </w:r>
      <w:r>
        <w:t xml:space="preserve"> </w:t>
      </w:r>
      <w:r>
        <w:t>this</w:t>
      </w:r>
      <w:r>
        <w:t xml:space="preserve"> </w:t>
      </w:r>
      <w:r>
        <w:t>philosophre</w:t>
      </w:r>
      <w:r>
        <w:t xml:space="preserve"> </w:t>
      </w:r>
      <w:r>
        <w:t>How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Franklin's Tale 1572 (data/riverside_cats/FranT_riv.cat)</w:t>
        <w:br/>
      </w:r>
      <w:r>
        <w:t>And</w:t>
      </w:r>
      <w:r>
        <w:t xml:space="preserve"> </w:t>
      </w:r>
      <w:r>
        <w:rPr>
          <w:i/>
        </w:rPr>
        <w:t>broghte</w:t>
      </w:r>
      <w:r>
        <w:t xml:space="preserve"> </w:t>
      </w:r>
      <w:r>
        <w:t>gold</w:t>
      </w:r>
      <w:r>
        <w:t xml:space="preserve"> </w:t>
      </w:r>
      <w:r>
        <w:t>unto</w:t>
      </w:r>
      <w:r>
        <w:t xml:space="preserve"> </w:t>
      </w:r>
      <w:r>
        <w:t>this</w:t>
      </w:r>
      <w:r>
        <w:t xml:space="preserve"> </w:t>
      </w:r>
      <w:r>
        <w:t>philosophre</w:t>
      </w:r>
      <w:r>
        <w:br/>
        <w:br/>
      </w:r>
    </w:p>
    <w:p>
      <w:r>
        <w:rPr>
          <w:b/>
        </w:rPr>
        <w:t>Present 3rd sg must end in -eth : shal</w:t>
      </w:r>
      <w:r>
        <w:br/>
        <w:t>The Franklin's Tale 1578 (data/riverside_cats/FranT_riv.cat)</w:t>
        <w:br/>
      </w:r>
      <w:r>
        <w:t>For</w:t>
      </w:r>
      <w:r>
        <w:t xml:space="preserve"> </w:t>
      </w:r>
      <w:r>
        <w:t>sikerly</w:t>
      </w:r>
      <w:r>
        <w:t xml:space="preserve"> </w:t>
      </w:r>
      <w:r>
        <w:t>my</w:t>
      </w:r>
      <w:r>
        <w:t xml:space="preserve"> </w:t>
      </w:r>
      <w:r>
        <w:t>dette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quyt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1584 (data/riverside_cats/FranT_riv.cat)</w:t>
        <w:br/>
      </w:r>
      <w:r>
        <w:t>Myn</w:t>
      </w:r>
      <w:r>
        <w:t xml:space="preserve"> </w:t>
      </w:r>
      <w:r>
        <w:t>heritage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Franklin's Tale 1585 (data/riverside_cats/FranT_riv.cat)</w:t>
        <w:br/>
      </w:r>
      <w:r>
        <w:t>This</w:t>
      </w:r>
      <w:r>
        <w:t xml:space="preserve"> </w:t>
      </w:r>
      <w:r>
        <w:t>philosophre</w:t>
      </w:r>
      <w:r>
        <w:t xml:space="preserve"> </w:t>
      </w:r>
      <w:r>
        <w:t>sobrely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Franklin's Tale 1586 (data/riverside_cats/FranT_riv.cat)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thus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thise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1593 (data/riverside_cats/FranT_riv.cat)</w:t>
        <w:br/>
      </w:r>
      <w:r>
        <w:t>And</w:t>
      </w:r>
      <w:r>
        <w:t xml:space="preserve"> </w:t>
      </w:r>
      <w:r>
        <w:t>tolde</w:t>
      </w:r>
      <w:r>
        <w:t xml:space="preserve"> </w:t>
      </w:r>
      <w:r>
        <w:t>hym</w:t>
      </w:r>
      <w:r>
        <w:t xml:space="preserve"> </w:t>
      </w:r>
      <w:r>
        <w:t>al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bifoore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1596 (data/riverside_cats/FranT_riv.cat)</w:t>
        <w:br/>
      </w:r>
      <w:r>
        <w:rPr>
          <w:i/>
        </w:rPr>
        <w:t>Hadde</w:t>
      </w:r>
      <w:r>
        <w:t xml:space="preserve"> </w:t>
      </w:r>
      <w:r>
        <w:t>levere</w:t>
      </w:r>
      <w:r>
        <w:t xml:space="preserve"> </w:t>
      </w:r>
      <w:r>
        <w:t>dye</w:t>
      </w:r>
      <w:r>
        <w:t xml:space="preserve"> </w:t>
      </w:r>
      <w:r>
        <w:t>in</w:t>
      </w:r>
      <w:r>
        <w:t xml:space="preserve"> </w:t>
      </w:r>
      <w:r>
        <w:t>sorwe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distresse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1606 (data/riverside_cats/FranT_riv.cat)</w:t>
        <w:br/>
      </w:r>
      <w:r>
        <w:t>This</w:t>
      </w:r>
      <w:r>
        <w:t xml:space="preserve"> </w:t>
      </w:r>
      <w:r>
        <w:t>al</w:t>
      </w:r>
      <w:r>
        <w:t xml:space="preserve"> </w:t>
      </w:r>
      <w:r>
        <w:t>and</w:t>
      </w:r>
      <w:r>
        <w:t xml:space="preserve"> </w:t>
      </w:r>
      <w:r>
        <w:t>som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Franklin's Tale 1606 (data/riverside_cats/FranT_riv.cat)</w:t>
        <w:br/>
      </w:r>
      <w:r>
        <w:t>This</w:t>
      </w:r>
      <w:r>
        <w:t xml:space="preserve"> </w:t>
      </w:r>
      <w:r>
        <w:t>al</w:t>
      </w:r>
      <w:r>
        <w:t xml:space="preserve"> </w:t>
      </w:r>
      <w:r>
        <w:t>and</w:t>
      </w:r>
      <w:r>
        <w:t xml:space="preserve"> </w:t>
      </w:r>
      <w:r>
        <w:t>som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Franklin's Tale 1607 (data/riverside_cats/FranT_riv.cat)</w:t>
        <w:br/>
      </w:r>
      <w:r>
        <w:t>This</w:t>
      </w:r>
      <w:r>
        <w:t xml:space="preserve"> </w:t>
      </w:r>
      <w:r>
        <w:t>philosophre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Leeve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Present 3rd sg must end in -eth : forbede</w:t>
      </w:r>
      <w:r>
        <w:br/>
        <w:t>The Franklin's Tale 1610 (data/riverside_cats/FranT_riv.cat)</w:t>
        <w:br/>
      </w:r>
      <w:r>
        <w:t>But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blisful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1612 (data/riverside_cats/FranT_riv.cat)</w:t>
        <w:br/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any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1619 (data/riverside_cats/FranT_riv.cat)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ynogh</w:t>
      </w:r>
      <w:r>
        <w:t xml:space="preserve"> </w:t>
      </w:r>
      <w:r>
        <w:t>and</w:t>
      </w:r>
      <w:r>
        <w:t xml:space="preserve"> </w:t>
      </w:r>
      <w:r>
        <w:t>farewel</w:t>
      </w:r>
      <w:r>
        <w:t xml:space="preserve"> </w:t>
      </w:r>
      <w:r>
        <w:t>have</w:t>
      </w:r>
      <w:r>
        <w:t xml:space="preserve"> </w:t>
      </w:r>
      <w:r>
        <w:t>good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-eth : is</w:t>
      </w:r>
      <w:r>
        <w:br/>
        <w:t>Sir Thopas 727 (data/riverside_cats/Thop_riv.cat)</w:t>
        <w:br/>
      </w:r>
      <w:r>
        <w:t>His</w:t>
      </w:r>
      <w:r>
        <w:t xml:space="preserve"> </w:t>
      </w:r>
      <w:r>
        <w:t>rode</w:t>
      </w:r>
      <w:r>
        <w:t xml:space="preserve"> </w:t>
      </w:r>
      <w:r>
        <w:rPr>
          <w:i/>
        </w:rPr>
        <w:t>is</w:t>
      </w:r>
      <w:r>
        <w:t xml:space="preserve"> </w:t>
      </w:r>
      <w:r>
        <w:t>lyk</w:t>
      </w:r>
      <w:r>
        <w:t xml:space="preserve"> </w:t>
      </w:r>
      <w:r>
        <w:t>scarlet</w:t>
      </w:r>
      <w:r>
        <w:t xml:space="preserve"> </w:t>
      </w:r>
      <w:r>
        <w:t>in</w:t>
      </w:r>
      <w:r>
        <w:t xml:space="preserve"> </w:t>
      </w:r>
      <w:r>
        <w:t>grayn</w:t>
      </w:r>
      <w:r>
        <w:br/>
        <w:br/>
      </w:r>
    </w:p>
    <w:p>
      <w:r>
        <w:rPr>
          <w:b/>
        </w:rPr>
        <w:t>Weak pt sg must end in -ed, -d, or -t : coste</w:t>
      </w:r>
      <w:r>
        <w:br/>
        <w:t>Sir Thopas 735 (data/riverside_cats/Thop_riv.cat)</w:t>
        <w:br/>
      </w:r>
      <w:r>
        <w:t>That</w:t>
      </w:r>
      <w:r>
        <w:t xml:space="preserve"> </w:t>
      </w:r>
      <w:r>
        <w:rPr>
          <w:i/>
        </w:rPr>
        <w:t>coste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jane</w:t>
      </w:r>
      <w:r>
        <w:br/>
        <w:br/>
      </w:r>
    </w:p>
    <w:p>
      <w:r>
        <w:rPr>
          <w:b/>
        </w:rPr>
        <w:t>Present 3rd sg must end in -eth : shal</w:t>
      </w:r>
      <w:r>
        <w:br/>
        <w:t>Sir Thopas 741 (data/riverside_cats/Thop_riv.cat)</w:t>
        <w:br/>
      </w:r>
      <w:r>
        <w:t>Ther</w:t>
      </w:r>
      <w:r>
        <w:t xml:space="preserve"> </w:t>
      </w:r>
      <w:r>
        <w:t>any</w:t>
      </w:r>
      <w:r>
        <w:t xml:space="preserve"> </w:t>
      </w:r>
      <w:r>
        <w:t>ram</w:t>
      </w:r>
      <w:r>
        <w:t xml:space="preserve"> </w:t>
      </w:r>
      <w:r>
        <w:rPr>
          <w:i/>
        </w:rPr>
        <w:t>shal</w:t>
      </w:r>
      <w:r>
        <w:t xml:space="preserve"> </w:t>
      </w:r>
      <w:r>
        <w:t>stonde</w:t>
      </w:r>
      <w:r>
        <w:br/>
        <w:br/>
      </w:r>
    </w:p>
    <w:p>
      <w:r>
        <w:rPr>
          <w:b/>
        </w:rPr>
        <w:t>Present 3rd sg must end in -eth : is</w:t>
      </w:r>
      <w:r>
        <w:br/>
        <w:t>Sir Thopas 755 (data/riverside_cats/Thop_riv.cat)</w:t>
        <w:br/>
      </w:r>
      <w:r>
        <w:t>Therinne</w:t>
      </w:r>
      <w:r>
        <w:t xml:space="preserve"> </w:t>
      </w:r>
      <w:r>
        <w:rPr>
          <w:i/>
        </w:rPr>
        <w:t>is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wilde</w:t>
      </w:r>
      <w:r>
        <w:t xml:space="preserve"> </w:t>
      </w:r>
      <w:r>
        <w:t>best</w:t>
      </w:r>
      <w:r>
        <w:br/>
        <w:br/>
      </w:r>
    </w:p>
    <w:p>
      <w:r>
        <w:rPr>
          <w:b/>
        </w:rPr>
        <w:t>Present 3rd sg must end in -eth : be</w:t>
      </w:r>
      <w:r>
        <w:br/>
        <w:t>Sir Thopas 764 (data/riverside_cats/Thop_riv.cat)</w:t>
        <w:br/>
      </w:r>
      <w:r>
        <w:t>Wheither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moyste</w:t>
      </w:r>
      <w:r>
        <w:t xml:space="preserve"> </w:t>
      </w:r>
      <w:r>
        <w:t>or</w:t>
      </w:r>
      <w:r>
        <w:t xml:space="preserve"> </w:t>
      </w:r>
      <w:r>
        <w:t>stale</w:t>
      </w:r>
      <w:r>
        <w:br/>
        <w:br/>
      </w:r>
    </w:p>
    <w:p>
      <w:r>
        <w:rPr>
          <w:b/>
        </w:rPr>
        <w:t>Present 3rd sg must end in -eth : is</w:t>
      </w:r>
      <w:r>
        <w:br/>
        <w:t>Sir Thopas 766 (data/riverside_cats/Thop_riv.cat)</w:t>
        <w:br/>
      </w:r>
      <w:r>
        <w:t>The</w:t>
      </w:r>
      <w:r>
        <w:t xml:space="preserve"> </w:t>
      </w:r>
      <w:r>
        <w:t>briddes</w:t>
      </w:r>
      <w:r>
        <w:t xml:space="preserve"> </w:t>
      </w:r>
      <w:r>
        <w:t>synge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Weak pt sg must end in -ed, -d, or -t : herde</w:t>
      </w:r>
      <w:r>
        <w:br/>
        <w:t>Sir Thopas 773 (data/riverside_cats/Thop_riv.cat)</w:t>
        <w:br/>
      </w:r>
      <w:r>
        <w:t>Al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the</w:t>
      </w:r>
      <w:r>
        <w:t xml:space="preserve"> </w:t>
      </w:r>
      <w:r>
        <w:t>thrustel</w:t>
      </w:r>
      <w:r>
        <w:t xml:space="preserve"> </w:t>
      </w:r>
      <w:r>
        <w:t>synge</w:t>
      </w:r>
      <w:r>
        <w:br/>
        <w:br/>
      </w:r>
    </w:p>
    <w:p>
      <w:r>
        <w:rPr>
          <w:b/>
        </w:rPr>
        <w:t>Present 3rd sg must end in -eth : shal</w:t>
      </w:r>
      <w:r>
        <w:br/>
        <w:t>Sir Thopas 788 (data/riverside_cats/Thop_riv.cat)</w:t>
        <w:br/>
      </w:r>
      <w:r>
        <w:t>An</w:t>
      </w:r>
      <w:r>
        <w:t xml:space="preserve"> </w:t>
      </w:r>
      <w:r>
        <w:t>elfqueene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my</w:t>
      </w:r>
      <w:r>
        <w:t xml:space="preserve"> </w:t>
      </w:r>
      <w:r>
        <w:t>lemman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Sir Thopas 791 (data/riverside_cats/Thop_riv.cat)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no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hath</w:t>
      </w:r>
      <w:r>
        <w:br/>
        <w:t>Sir Thopas 800 (data/riverside_cats/Thop_riv.cat)</w:t>
        <w:br/>
      </w:r>
      <w:r>
        <w:t>Til</w:t>
      </w:r>
      <w:r>
        <w:t xml:space="preserve"> </w:t>
      </w:r>
      <w:r>
        <w:t>he</w:t>
      </w:r>
      <w:r>
        <w:t xml:space="preserve"> </w:t>
      </w:r>
      <w:r>
        <w:t>so</w:t>
      </w:r>
      <w:r>
        <w:t xml:space="preserve"> </w:t>
      </w:r>
      <w:r>
        <w:t>longe</w:t>
      </w:r>
      <w:r>
        <w:t xml:space="preserve"> </w:t>
      </w:r>
      <w:r>
        <w:rPr>
          <w:i/>
        </w:rPr>
        <w:t>hath</w:t>
      </w:r>
      <w:r>
        <w:t xml:space="preserve"> </w:t>
      </w:r>
      <w:r>
        <w:t>riden</w:t>
      </w:r>
      <w:r>
        <w:t xml:space="preserve"> </w:t>
      </w:r>
      <w:r>
        <w:t>and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Weak pt sg must end in -ed, -d, or -t : durste</w:t>
      </w:r>
      <w:r>
        <w:br/>
        <w:t>Sir Thopas 805 (data/riverside_cats/Thop_riv.cat)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rPr>
          <w:i/>
        </w:rPr>
        <w:t>durste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Infinitive must end in -en or -e : goon</w:t>
      </w:r>
      <w:r>
        <w:br/>
        <w:t>Sir Thopas 805 (data/riverside_cats/Thop_riv.cat)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durste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is</w:t>
      </w:r>
      <w:r>
        <w:br/>
        <w:t>Sir Thopas 814 (data/riverside_cats/Thop_riv.cat)</w:t>
        <w:br/>
      </w:r>
      <w:r>
        <w:t>Heere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queene</w:t>
      </w:r>
      <w:r>
        <w:t xml:space="preserve"> </w:t>
      </w:r>
      <w:r>
        <w:t>of</w:t>
      </w:r>
      <w:r>
        <w:t xml:space="preserve"> </w:t>
      </w:r>
      <w:r>
        <w:t>Fayerye</w:t>
      </w:r>
      <w:r>
        <w:br/>
        <w:br/>
      </w:r>
    </w:p>
    <w:p>
      <w:r>
        <w:rPr>
          <w:b/>
        </w:rPr>
        <w:t>Present 3rd sg must end in -eth : be</w:t>
      </w:r>
      <w:r>
        <w:br/>
        <w:t>Sir Thopas 825 (data/riverside_cats/Thop_riv.cat)</w:t>
        <w:br/>
      </w:r>
      <w:r>
        <w:t>Er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fully</w:t>
      </w:r>
      <w:r>
        <w:t xml:space="preserve"> </w:t>
      </w:r>
      <w:r>
        <w:t>pryme</w:t>
      </w:r>
      <w:r>
        <w:t xml:space="preserve"> </w:t>
      </w:r>
      <w:r>
        <w:t>of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Weak pt sg must end in -ed, -d, or -t : caste</w:t>
      </w:r>
      <w:r>
        <w:br/>
        <w:t>Sir Thopas 828 (data/riverside_cats/Thop_riv.cat)</w:t>
        <w:br/>
      </w:r>
      <w:r>
        <w:t>This</w:t>
      </w:r>
      <w:r>
        <w:t xml:space="preserve"> </w:t>
      </w:r>
      <w:r>
        <w:t>geant</w:t>
      </w:r>
      <w:r>
        <w:t xml:space="preserve"> </w:t>
      </w:r>
      <w:r>
        <w:t>at</w:t>
      </w:r>
      <w:r>
        <w:t xml:space="preserve"> </w:t>
      </w:r>
      <w:r>
        <w:t>hym</w:t>
      </w:r>
      <w:r>
        <w:t xml:space="preserve"> </w:t>
      </w:r>
      <w:r>
        <w:t>stones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3rd sg must end in -eth : is</w:t>
      </w:r>
      <w:r>
        <w:br/>
        <w:t>Sir Thopas 856 (data/riverside_cats/Thop_riv.cat)</w:t>
        <w:br/>
      </w:r>
      <w:r>
        <w:t>With</w:t>
      </w:r>
      <w:r>
        <w:t xml:space="preserve"> </w:t>
      </w:r>
      <w:r>
        <w:t>sugre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trye</w:t>
      </w:r>
      <w:r>
        <w:br/>
        <w:br/>
      </w:r>
    </w:p>
    <w:p>
      <w:r>
        <w:rPr>
          <w:b/>
        </w:rPr>
        <w:t>Present 3rd sg must end in -eth : wol</w:t>
      </w:r>
      <w:r>
        <w:br/>
        <w:t>Sir Thopas 868 (data/riverside_cats/Thop_riv.cat)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debate</w:t>
      </w:r>
      <w:r>
        <w:br/>
        <w:br/>
      </w:r>
    </w:p>
    <w:p>
      <w:r>
        <w:rPr>
          <w:b/>
        </w:rPr>
        <w:t>Present 3rd sg must end in -eth : shal</w:t>
      </w:r>
      <w:r>
        <w:br/>
        <w:t>Sir Thopas 873 (data/riverside_cats/Thop_riv.cat)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geaunt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Present 3rd sg must end in -eth : bityde</w:t>
      </w:r>
      <w:r>
        <w:br/>
        <w:t>Sir Thopas 874 (data/riverside_cats/Thop_riv.cat)</w:t>
        <w:br/>
      </w:r>
      <w:r>
        <w:rPr>
          <w:i/>
        </w:rPr>
        <w:t>Bityde</w:t>
      </w:r>
      <w:r>
        <w:t xml:space="preserve"> </w:t>
      </w:r>
      <w:r>
        <w:t>what</w:t>
      </w:r>
      <w:r>
        <w:t xml:space="preserve"> </w:t>
      </w:r>
      <w:r>
        <w:rPr>
          <w:i/>
        </w:rPr>
        <w:t>bityde</w:t>
      </w:r>
      <w:r>
        <w:br/>
        <w:br/>
      </w:r>
    </w:p>
    <w:p>
      <w:r>
        <w:rPr>
          <w:b/>
        </w:rPr>
        <w:t>Present 3rd sg must end in -eth : bityde</w:t>
      </w:r>
      <w:r>
        <w:br/>
        <w:t>Sir Thopas 874 (data/riverside_cats/Thop_riv.cat)</w:t>
        <w:br/>
      </w:r>
      <w:r>
        <w:rPr>
          <w:i/>
        </w:rPr>
        <w:t>Bityde</w:t>
      </w:r>
      <w:r>
        <w:t xml:space="preserve"> </w:t>
      </w:r>
      <w:r>
        <w:t>what</w:t>
      </w:r>
      <w:r>
        <w:t xml:space="preserve"> </w:t>
      </w:r>
      <w:r>
        <w:rPr>
          <w:i/>
        </w:rPr>
        <w:t>bityde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