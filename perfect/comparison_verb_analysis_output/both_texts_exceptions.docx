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 Declension Exceptions in Both Texts</w:t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Merchant's Tale 1589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if that oon° have beaute in hir face</w:t>
      </w:r>
      <w:r>
        <w:br/>
        <w:t>Riverside Context: For if that oon have beaute in hir face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Reeve's Tale 4134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empty hand men may na haukes tulle;°</w:t>
      </w:r>
      <w:r>
        <w:br/>
        <w:t>Riverside Context: With empty hand men may na haukes tulle</w:t>
      </w:r>
      <w:r>
        <w:br/>
        <w:t>==================================================</w:t>
        <w:br/>
      </w:r>
    </w:p>
    <w:p>
      <w:r>
        <w:rPr>
          <w:b/>
        </w:rPr>
        <w:t>Exception: looke</w:t>
      </w:r>
      <w:r>
        <w:br/>
        <w:t>Headword: loken</w:t>
      </w:r>
      <w:r>
        <w:br/>
        <w:t>Tag: v%pr_3</w:t>
      </w:r>
      <w:r>
        <w:br/>
        <w:t>Line: The Canon's Yeoman's Tale 861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reise° a feend, al looke he never so rowe.°</w:t>
      </w:r>
      <w:r>
        <w:br/>
        <w:t>Riverside Context: To reyse a feend al looke he never so rowe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2401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thee, ne may my strengthe noght availle.</w:t>
      </w:r>
      <w:r>
        <w:br/>
        <w:t>Riverside Context: Of thee ne may my strengthe noght availle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III 1589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doun upon his beddes side him sette.</w:t>
      </w:r>
      <w:r>
        <w:br/>
        <w:t>Riverside Context: And down upon his beddes syde hym sette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Shipman's Tale 205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lat us dine as soone as that ye may;</w:t>
      </w:r>
      <w:r>
        <w:br/>
        <w:t>Riverside Context: And lat us dyne as soone as that ye may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2337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may dyen, but° she of it have.”</w:t>
      </w:r>
      <w:r>
        <w:br/>
        <w:t>Riverside Context: That she may dyen but she of it have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IV 1203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sin ye wol not suffre us liven here</w:t>
      </w:r>
      <w:r>
        <w:br/>
        <w:t>Riverside Context: But syn ye wol nat suffre us lyven here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Franklin's Tale 885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woot wel clerkes wol seyn, as hem leste,°</w:t>
      </w:r>
      <w:r>
        <w:br/>
        <w:t>Riverside Context: I woot wel clerkes wol seyn as hem leste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Clerk's Tale 387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Broght for the same cause, and than hir sette</w:t>
      </w:r>
      <w:r>
        <w:br/>
        <w:t>Riverside Context: Broght for the same cause and thanne hire sette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885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hem knowe by smel of brimstoon;</w:t>
      </w:r>
      <w:r>
        <w:br/>
        <w:t>Riverside Context: Men may hem knowe by smel of brymstoon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Reeve's Tale 4162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miller hath so wisly° bibbed° ale</w:t>
      </w:r>
      <w:r>
        <w:br/>
        <w:t>Riverside Context: This millere hath so wisely bibbed ale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Troilus and Criseyde; Book IV 336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 thee hadde, where I wolde, in Troye!”</w:t>
      </w:r>
      <w:r>
        <w:br/>
        <w:t>Riverside Context: That I the hadde wher I wolde in Troie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kinde non avauntour is to leve.</w:t>
      </w:r>
      <w:r>
        <w:br/>
        <w:t>Riverside Context: Of kynde non avauntour is to leve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1210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can now seen non other remedie</w:t>
      </w:r>
      <w:r>
        <w:br/>
        <w:t>Riverside Context: He kan now sen non other remedie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1479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Trouthe is the hyest thing that man may kepe”:—</w:t>
      </w:r>
      <w:r>
        <w:br/>
        <w:t>Riverside Context: Trouthe is the hyeste thyng that man may kepe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1683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Juppiter, that of his might may do</w:t>
      </w:r>
      <w:r>
        <w:br/>
        <w:t>Riverside Context: But Juppiter that of his myght may do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689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soothly knowen therbifore</w:t>
      </w:r>
      <w:r>
        <w:br/>
        <w:t>Riverside Context: Ne hadde soothly knowen therbifoore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III 1275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therwithal Criseyde anoon he kiste</w:t>
      </w:r>
      <w:r>
        <w:br/>
        <w:t>Riverside Context: And therwithal Criseyde anon he kiste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1454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Envious day, what list thee so to spyen?</w:t>
      </w:r>
      <w:r>
        <w:br/>
        <w:t>Riverside Context: Envyous day what list the so to spien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Merchant's Tale 2119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which into his gardin ofte he wente.</w:t>
      </w:r>
      <w:r>
        <w:br/>
        <w:t>Riverside Context: By which into his gardyn ofte he wente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1729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hath he japed° thee ful many a yeer</w:t>
      </w:r>
      <w:r>
        <w:br/>
        <w:t>Riverside Context: Thus hath he japed thee ful many a yer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1991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Which° wolde han lete him sterven° in the place</w:t>
      </w:r>
      <w:r>
        <w:br/>
        <w:t>Riverside Context: Which wolde han lat hym sterven in the place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1432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But° it be with his brother knowleching.°</w:t>
      </w:r>
      <w:r>
        <w:br/>
        <w:t>Riverside Context: But it be with his brother knowlechyng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483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trewe in al that herte may bethinke.”</w:t>
      </w:r>
      <w:r>
        <w:br/>
        <w:t>Riverside Context: And trewe in al that herte may bethynke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744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prively unto the Grekes told</w:t>
      </w:r>
      <w:r>
        <w:br/>
        <w:t>Riverside Context: Hath prively unto the Grekes told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Manciple's Tale 172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ever this brid wol doon his bisinesse°</w:t>
      </w:r>
      <w:r>
        <w:br/>
        <w:t>Riverside Context: For evere this brid wol doon his bisynesse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The Wife of Bath's Prologue 204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had me yeven° hir land and hir tresoor;°</w:t>
      </w:r>
      <w:r>
        <w:br/>
        <w:t>Riverside Context: They had me yeven hir lond and hir tresoor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The Franklin's Tale 1217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“Go we than soup,”° quod he, “as for the beste;</w:t>
      </w:r>
      <w:r>
        <w:br/>
        <w:t>Riverside Context: Go we thanne soupe quod he as for the beste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684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Swich glaringe eyen hadde he as an hare.</w:t>
      </w:r>
      <w:r>
        <w:br/>
        <w:t>Riverside Context: Swiche glarynge eyen hadde he as an hare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Clerk's Tale 353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me best thinketh, do° yow laughe or smerte,°</w:t>
      </w:r>
      <w:r>
        <w:br/>
        <w:t>Riverside Context: As me best thynketh do yow laughe or smerte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110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Save o thing, lord, if it your wille be</w:t>
      </w:r>
      <w:r>
        <w:br/>
        <w:t>Riverside Context: Save o thyng lord if it youre wille be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Knight's Tale 2846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“In al this world, that som time he ne deide.</w:t>
      </w:r>
      <w:r>
        <w:br/>
        <w:t>Riverside Context: In al this world that som tyme he ne deyde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962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nolde do that vileinie or sinne</w:t>
      </w:r>
      <w:r>
        <w:br/>
        <w:t>Riverside Context: She nolde do that vileynye or synne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his substaunce is but aire;</w:t>
      </w:r>
      <w:r>
        <w:br/>
        <w:t>Riverside Context: In his substaunce ys but air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387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Your cours is doon, your feith han ye conserved</w:t>
      </w:r>
      <w:r>
        <w:br/>
        <w:t>Riverside Context: Youre cours is doon youre feith han ye conserved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wight that woot, I trowe so</w:t>
      </w:r>
      <w:r>
        <w:br/>
        <w:t>Riverside Context: Ther is no wight that woot I trowe so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809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Had seen togedres in oo place.</w:t>
      </w:r>
      <w:r>
        <w:br/>
        <w:t>Riverside Context: Had seen togedres in oo place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 1029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“Why, freend,” quod he, “now do right as thee leste.</w:t>
      </w:r>
      <w:r>
        <w:br/>
        <w:t>Riverside Context: Whi frend quod he now do right as the leste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The Knight's Tale 1394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trewely, how° sore that me smerte,”°</w:t>
      </w:r>
      <w:r>
        <w:br/>
        <w:t>Riverside Context: Now trewely hou soore that me smerte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Squire's Tale 146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¶“The vertu° of the ring, if ye wol here</w:t>
      </w:r>
      <w:r>
        <w:br/>
        <w:t>Riverside Context: The vertu of the ryng if ye wol heere</w:t>
      </w:r>
      <w:r>
        <w:br/>
        <w:t>==================================================</w:t>
        <w:br/>
      </w:r>
    </w:p>
    <w:p>
      <w:r>
        <w:rPr>
          <w:b/>
        </w:rPr>
        <w:t>Exception: sayes</w:t>
      </w:r>
      <w:r>
        <w:br/>
        <w:t>Headword: seien</w:t>
      </w:r>
      <w:r>
        <w:br/>
        <w:t>Tag: v%pr_3</w:t>
      </w:r>
      <w:r>
        <w:br/>
        <w:t>Line: The Reeve's Tale 4180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John, ther is a law that sayes thus</w:t>
      </w:r>
      <w:r>
        <w:br/>
        <w:t>Riverside Context: For John ther is a lawe that says thus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2003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womman is, whan she hath caught an ire;°</w:t>
      </w:r>
      <w:r>
        <w:br/>
        <w:t>Riverside Context: As womman is whan she hath caught an ire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29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Soth is, that whil he bood in this manere</w:t>
      </w:r>
      <w:r>
        <w:br/>
        <w:t>Riverside Context: Soth is that while he bood in this manere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961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nowher hool, as writen clerkes wise;</w:t>
      </w:r>
      <w:r>
        <w:br/>
        <w:t>Riverside Context: Is nowher hol as writen clerkes wyse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Parliament of Fowls 663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to do wel; for, God wot, quit° is she</w:t>
      </w:r>
      <w:r>
        <w:br/>
        <w:t>Riverside Context: For to do wel for God wot quyt is she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756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on five or sixe ounces, may wel be</w:t>
      </w:r>
      <w:r>
        <w:br/>
        <w:t>Riverside Context: As on fyve or sixe ounces may wel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1003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But, herte min, what al this is to seyne</w:t>
      </w:r>
      <w:r>
        <w:br/>
        <w:t>Riverside Context: But herte myn what al this is to seyne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145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excellente doghter that is here.</w:t>
      </w:r>
      <w:r>
        <w:br/>
        <w:t>Riverside Context: Youre excellente doghter that is heere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II 299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By al the othes that I have yow sworn</w:t>
      </w:r>
      <w:r>
        <w:br/>
        <w:t>Riverside Context: By alle the othes that I have yow sworn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1053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folwen hir, as she that° is goddesse</w:t>
      </w:r>
      <w:r>
        <w:br/>
        <w:t>Riverside Context: To folwen hire as she that is goddesse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1213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this is the firste lettre</w:t>
      </w:r>
      <w:r>
        <w:br/>
        <w:t>Riverside Context: God help me so this is the firste lettre</w:t>
      </w:r>
      <w:r>
        <w:br/>
        <w:t>==================================================</w:t>
        <w:br/>
      </w:r>
    </w:p>
    <w:p>
      <w:r>
        <w:rPr>
          <w:b/>
        </w:rPr>
        <w:t>Exception: keste</w:t>
      </w:r>
      <w:r>
        <w:br/>
        <w:t>Headword: kissen</w:t>
      </w:r>
      <w:r>
        <w:br/>
        <w:t>Tag: v%pt_3</w:t>
      </w:r>
      <w:r>
        <w:br/>
        <w:t>Line: The Squire's Tale 350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a galping° mouth hem alle he keste,°</w:t>
      </w:r>
      <w:r>
        <w:br/>
        <w:t>Riverside Context: And with a galpyng mouth hem alle he keste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Miller's Tale 3394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though that Absolon be wood or wrooth,°</w:t>
      </w:r>
      <w:r>
        <w:br/>
        <w:t>Riverside Context: For though that Absolon be wood or wrooth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1737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they that han don noble gestes,°</w:t>
      </w:r>
      <w:r>
        <w:br/>
        <w:t>Riverside Context: As they that han doon noble gestes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1665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purveiaunce,° that God hath seyn biforn,°</w:t>
      </w:r>
      <w:r>
        <w:br/>
        <w:t>Riverside Context: The purveiaunce that God hath seyn biforn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II 654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that min uncle swereth he moot be deed</w:t>
      </w:r>
      <w:r>
        <w:br/>
        <w:t>Riverside Context: Which that myn uncle swerith he moot be deed</w:t>
      </w:r>
      <w:r>
        <w:br/>
        <w:t>==================================================</w:t>
        <w:br/>
      </w:r>
    </w:p>
    <w:p>
      <w:r>
        <w:rPr>
          <w:b/>
        </w:rPr>
        <w:t>Exception: bende</w:t>
      </w:r>
      <w:r>
        <w:br/>
        <w:t>Headword: benden</w:t>
      </w:r>
      <w:r>
        <w:br/>
        <w:t>Tag: v%pr_3</w:t>
      </w:r>
      <w:r>
        <w:br/>
        <w:t>Line: Troilus and Criseyde; Book II 1378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though she bende, yet she stant on rote;</w:t>
      </w:r>
      <w:r>
        <w:br/>
        <w:t>Riverside Context: That though she bende yeet she stant on roote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1263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his desir wol flee withouten winges.</w:t>
      </w:r>
      <w:r>
        <w:br/>
        <w:t>Riverside Context: Lo his desir wol fle withouten wynges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794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drawe, and lat se wher the cut wol falle;</w:t>
      </w:r>
      <w:r>
        <w:br/>
        <w:t>Riverside Context: Be drawe and lat se wher the cut wol falle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seyn, that telleth in this cas</w:t>
      </w:r>
      <w:r>
        <w:br/>
        <w:t>Riverside Context: That is to seyn that telleth in this caas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1319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“Pardee, God hath holpen us;</w:t>
      </w:r>
      <w:r>
        <w:br/>
        <w:t>Riverside Context: And seyde Parde God hath holpen us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392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daggere hanginge on a laas hadde he</w:t>
      </w:r>
      <w:r>
        <w:br/>
        <w:t>Riverside Context: A daggere hangynge on a laas hadde 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1643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more pres, he wol wel that ye bringe</w:t>
      </w:r>
      <w:r>
        <w:br/>
        <w:t>Riverside Context: Ne moore prees he wol wel that ye brynge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Clerk's Tale 703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can nat stinte° of hir entencioun</w:t>
      </w:r>
      <w:r>
        <w:br/>
        <w:t>Riverside Context: They kan nat stynte of hire entencion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1173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may the hye God, and so hope I</w:t>
      </w:r>
      <w:r>
        <w:br/>
        <w:t>Riverside Context: Yet may the hye God and so hope I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776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with a leoun or a foul dragoun</w:t>
      </w:r>
      <w:r>
        <w:br/>
        <w:t>Riverside Context: Be with a leon or a foul dragoun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a wight is from hir wheel ythrowe</w:t>
      </w:r>
      <w:r>
        <w:br/>
        <w:t>Riverside Context: And whan a wight is from hire whiel ythrowe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794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wheel wol cause another wheel</w:t>
      </w:r>
      <w:r>
        <w:br/>
        <w:t>Riverside Context: That whel wol cause another whel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1600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But, for the love of God, if it be may</w:t>
      </w:r>
      <w:r>
        <w:br/>
        <w:t>Riverside Context: But for the love of God if it be may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Friar's Tale 1364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striken hir out of our lettres blake;</w:t>
      </w:r>
      <w:r>
        <w:br/>
        <w:t>Riverside Context: Do striken hire out of oure lettres blake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129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wol, lord, if that ye wol assente</w:t>
      </w:r>
      <w:r>
        <w:br/>
        <w:t>Riverside Context: And we wol lord if that ye wole assente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2220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herte soor, he seide as ye shul here.</w:t>
      </w:r>
      <w:r>
        <w:br/>
        <w:t>Riverside Context: And herte soor he seyde as ye shal heere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975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“Lord, al thin be that I have;</w:t>
      </w:r>
      <w:r>
        <w:br/>
        <w:t>Riverside Context: And seyde Lord al thyn be that I have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Canon's Yeoman's Tale 1115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he anon might go to his werkinge.</w:t>
      </w:r>
      <w:r>
        <w:br/>
        <w:t>Riverside Context: That he anon myghte go to his werkynge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1090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gan forth to the paleis goon.</w:t>
      </w:r>
      <w:r>
        <w:br/>
        <w:t>Riverside Context: And gan forth to the paleys gon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1744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“Love, that of erthe and see hath governaunce</w:t>
      </w:r>
      <w:r>
        <w:br/>
        <w:t>Riverside Context: Love that of erthe and se hath governaunce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Troilus be fully shewed here.</w:t>
      </w:r>
      <w:r>
        <w:br/>
        <w:t>Riverside Context: Of Troilus be fully shewed heere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1808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Can° hem therfor as muche thank as me;</w:t>
      </w:r>
      <w:r>
        <w:br/>
        <w:t>Riverside Context: Kan hem therfore as muche thank as me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178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Gan it withstonde, and sobrely answerde:—</w:t>
      </w:r>
      <w:r>
        <w:br/>
        <w:t>Riverside Context: Gan it withstonde and sobrely answerde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1341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no tonge° telle, or herte thinke.</w:t>
      </w:r>
      <w:r>
        <w:br/>
        <w:t>Riverside Context: Ther may no tonge telle or herte thynke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1871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“Frend, what is thy name?</w:t>
      </w:r>
      <w:r>
        <w:br/>
        <w:t>Riverside Context: And seyde Frend what is thy name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1021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that Criseyde unto hir bedde wente</w:t>
      </w:r>
      <w:r>
        <w:br/>
        <w:t>Riverside Context: Whan that Criseyde unto hire bedde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102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carter dremeth how his cart is goon;</w:t>
      </w:r>
      <w:r>
        <w:br/>
        <w:t>Riverside Context: The cartere dremeth how his cart is gon</w:t>
      </w:r>
      <w:r>
        <w:br/>
        <w:t>==================================================</w:t>
        <w:br/>
      </w:r>
    </w:p>
    <w:p>
      <w:r>
        <w:rPr>
          <w:b/>
        </w:rPr>
        <w:t>Exception: sese</w:t>
      </w:r>
      <w:r>
        <w:br/>
        <w:t>Headword: seisen</w:t>
      </w:r>
      <w:r>
        <w:br/>
        <w:t>Tag: v%pr_3</w:t>
      </w:r>
      <w:r>
        <w:br/>
        <w:t>Line: Parliament of Fowls 481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At shorte wordes, til that deth me sese,°</w:t>
      </w:r>
      <w:r>
        <w:br/>
        <w:t>Riverside Context: At shorte wordes til that deth me sese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Physician's Tale 284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noot° how soon that he shal been afered.°</w:t>
      </w:r>
      <w:r>
        <w:br/>
        <w:t>Riverside Context: He noot how soone that he shal been afered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som Grek so preise and wel alose</w:t>
      </w:r>
      <w:r>
        <w:br/>
        <w:t>Riverside Context: He shal som Grek so preyse and wel alose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Wife of Bath's Prologue 663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 do mo,° God woot!° of us than I.</w:t>
      </w:r>
      <w:r>
        <w:br/>
        <w:t>Riverside Context: And so doo mo God woot of us than I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2073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is he in prisoun in a cave</w:t>
      </w:r>
      <w:r>
        <w:br/>
        <w:t>Riverside Context: But now is he in prison in a cave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lene° us gold, and that is perilous.</w:t>
      </w:r>
      <w:r>
        <w:br/>
        <w:t>Riverside Context: Or lene us gold and that is perilous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879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Love hath biset the wel, be of good chere;</w:t>
      </w:r>
      <w:r>
        <w:br/>
        <w:t>Riverside Context: Love hath byset the wel be of good cheere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778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Pandarus, “Allas! what may this be</w:t>
      </w:r>
      <w:r>
        <w:br/>
        <w:t>Riverside Context: Quod Pandarus Allas What may this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whether it be wel or be amis</w:t>
      </w:r>
      <w:r>
        <w:br/>
        <w:t>Riverside Context: For whethir it be wel or be amys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2240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in lordshipe is no sikernesse;°</w:t>
      </w:r>
      <w:r>
        <w:br/>
        <w:t>Riverside Context: How that in lordshipe is no sikernesse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1087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fareth lik a man that hurt is sore</w:t>
      </w:r>
      <w:r>
        <w:br/>
        <w:t>Riverside Context: That fareth lik a man that hurt is soore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Franklin's Tale 1510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asked of hir whiderward° she wente?</w:t>
      </w:r>
      <w:r>
        <w:br/>
        <w:t>Riverside Context: And asked of hire whiderward she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3436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swich it is for to be recchelees,°</w:t>
      </w:r>
      <w:r>
        <w:br/>
        <w:t>Riverside Context: Lo swich it is for to be recchelees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2296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mighte he do a thing that more forbode° is?</w:t>
      </w:r>
      <w:r>
        <w:br/>
        <w:t>Riverside Context: How myghte he do a thyng that moore forbode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Knight's Tale 2254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if ye wol nat so, my lady swete</w:t>
      </w:r>
      <w:r>
        <w:br/>
        <w:t>Riverside Context: And if ye wol nat so my lady sweete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Physician's Tale 23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Under the mone, that may wane° and waxe,°</w:t>
      </w:r>
      <w:r>
        <w:br/>
        <w:t>Riverside Context: Under the moone that may wane and waxe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by the force of twenty is he take</w:t>
      </w:r>
      <w:r>
        <w:br/>
        <w:t>Riverside Context: And by the force of twenty is he take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355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seye, if I be gay, sir shrewe</w:t>
      </w:r>
      <w:r>
        <w:br/>
        <w:t>Riverside Context: This is to seye if I be gay sire shrewe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757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“What shal I doon? to what fin live I thus?</w:t>
      </w:r>
      <w:r>
        <w:br/>
        <w:t>Riverside Context: What shal I doon To what fyn lyve I thus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House of Fame 1948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on the roof men may yit seen</w:t>
      </w:r>
      <w:r>
        <w:br/>
        <w:t>Riverside Context: And on the roof men may yet seen</w:t>
      </w:r>
      <w:r>
        <w:br/>
        <w:t>==================================================</w:t>
        <w:br/>
      </w:r>
    </w:p>
    <w:p>
      <w:r>
        <w:rPr>
          <w:b/>
        </w:rPr>
        <w:t>Exception: met</w:t>
      </w:r>
      <w:r>
        <w:br/>
        <w:t>Headword: meten</w:t>
      </w:r>
      <w:r>
        <w:br/>
        <w:t>Tag: v%pr_3</w:t>
      </w:r>
      <w:r>
        <w:br/>
        <w:t>Line: Parliament of Fowls 105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lover met he hath his lady wonne.</w:t>
      </w:r>
      <w:r>
        <w:br/>
        <w:t>Riverside Context: The lovere met he hath his lady wonne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General Prologue 828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seide; “Lordinges, herkneth, if yow leste.</w:t>
      </w:r>
      <w:r>
        <w:br/>
        <w:t>Riverside Context: And seyde Lordynges herkneth if yow leste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Clerk's Tale 105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ye, my lord, to doon right as yow leste.°</w:t>
      </w:r>
      <w:r>
        <w:br/>
        <w:t>Riverside Context: And ye my lord to doon right as yow leste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1689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may take hir leve, er that she go?”</w:t>
      </w:r>
      <w:r>
        <w:br/>
        <w:t>Riverside Context: That she may take hire leve er that she go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875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futur temps° hath maad men to dissever,°</w:t>
      </w:r>
      <w:r>
        <w:br/>
        <w:t>Riverside Context: That futur temps hath maad men to dissevere</w:t>
      </w:r>
      <w:r>
        <w:br/>
        <w:t>==================================================</w:t>
        <w:br/>
      </w:r>
    </w:p>
    <w:p>
      <w:r>
        <w:rPr>
          <w:b/>
        </w:rPr>
        <w:t>Exception: that</w:t>
      </w:r>
      <w:r>
        <w:br/>
        <w:t>Headword: ben</w:t>
      </w:r>
      <w:r>
        <w:br/>
        <w:t>Tag: v%pr_3</w:t>
      </w:r>
      <w:r>
        <w:br/>
        <w:t>Line: The Knight's Tale 933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starf° at Thebes, cursed be that day!</w:t>
      </w:r>
      <w:r>
        <w:br/>
        <w:t>Riverside Context: That starf at Thebes cursed be that day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936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to be free, and do right as us lest,°</w:t>
      </w:r>
      <w:r>
        <w:br/>
        <w:t>Riverside Context: For to be free and do right as us lest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1418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shal no wight defoulen, if I may.’</w:t>
      </w:r>
      <w:r>
        <w:br/>
        <w:t>Riverside Context: Ther shal no wight defoulen if I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879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mankinde is so fair part of thy werk</w:t>
      </w:r>
      <w:r>
        <w:br/>
        <w:t>Riverside Context: Which mankynde is so fair part of thy werk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 272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His eye perced, and so depe it wente</w:t>
      </w:r>
      <w:r>
        <w:br/>
        <w:t>Riverside Context: His eye percede and so depe it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1013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with glad chere to the yate° is went</w:t>
      </w:r>
      <w:r>
        <w:br/>
        <w:t>Riverside Context: But with glad cheere to the yate is went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 1720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Hem alle three, and, whan ye may goodly</w:t>
      </w:r>
      <w:r>
        <w:br/>
        <w:t>Riverside Context: Hem alle thre and whan ye may goodly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1347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verray° fere unnethe° may she go,°</w:t>
      </w:r>
      <w:r>
        <w:br/>
        <w:t>Riverside Context: For verray feere unnethe may she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142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Made the markis herte han pitee.</w:t>
      </w:r>
      <w:r>
        <w:br/>
        <w:t>Riverside Context: Made the markys herte han pitee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183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Ther° may no man out of the place it drive°</w:t>
      </w:r>
      <w:r>
        <w:br/>
        <w:t>Riverside Context: Ther may no man out of the place it dryve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1807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Thanked be God, that yow yaf° soule and lif</w:t>
      </w:r>
      <w:r>
        <w:br/>
        <w:t>Riverside Context: Thanked be God that yow yaf soule and lyf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1992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Wel rather than han graunted him hir grace;°</w:t>
      </w:r>
      <w:r>
        <w:br/>
        <w:t>Riverside Context: Wel rather than han graunted hym hire grace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Second Nun's Tale 165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it a verray° angel be</w:t>
      </w:r>
      <w:r>
        <w:br/>
        <w:t>Riverside Context: And if that it a verray angel bee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4111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corn is stoln, men wil us foles calle</w:t>
      </w:r>
      <w:r>
        <w:br/>
        <w:t>Riverside Context: Oure corn is stoln men wil us fooles calle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645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song when he thus songen hadde, soone</w:t>
      </w:r>
      <w:r>
        <w:br/>
        <w:t>Riverside Context: This song whan he thus songen hadde soone</w:t>
      </w:r>
      <w:r>
        <w:br/>
        <w:t>==================================================</w:t>
        <w:br/>
      </w:r>
    </w:p>
    <w:p>
      <w:r>
        <w:rPr>
          <w:b/>
        </w:rPr>
        <w:t>Exception: tides</w:t>
      </w:r>
      <w:r>
        <w:br/>
        <w:t>Headword: tiden</w:t>
      </w:r>
      <w:r>
        <w:br/>
        <w:t>Tag: v%pr_3</w:t>
      </w:r>
      <w:r>
        <w:br/>
        <w:t>Line: The Reeve's Tale 4175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lange night ther tides° me na reste;</w:t>
      </w:r>
      <w:r>
        <w:br/>
        <w:t>Riverside Context: This lange nyght ther tydes me na reste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I knowe not swiche tweie.”</w:t>
      </w:r>
      <w:r>
        <w:br/>
        <w:t>Riverside Context: God help me so I knowe nat swiche tweye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1457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“It is ful hard to halten unespied</w:t>
      </w:r>
      <w:r>
        <w:br/>
        <w:t>Riverside Context: It is ful hard to halten unespied</w:t>
      </w:r>
      <w:r>
        <w:br/>
        <w:t>==================================================</w:t>
        <w:br/>
      </w:r>
    </w:p>
    <w:p>
      <w:r>
        <w:rPr>
          <w:b/>
        </w:rPr>
        <w:t>Exception: soghte</w:t>
      </w:r>
      <w:r>
        <w:br/>
        <w:t>Headword: sechen</w:t>
      </w:r>
      <w:r>
        <w:br/>
        <w:t>Tag: v%pt_3</w:t>
      </w:r>
      <w:r>
        <w:br/>
        <w:t>Line: The Pardoner's Tale 488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Herodes (whoso° wel the stories soghte)</w:t>
      </w:r>
      <w:r>
        <w:br/>
        <w:t>Riverside Context: Herodes whoso wel the stories soghte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III 1527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which no word for sorwe she answerde</w:t>
      </w:r>
      <w:r>
        <w:br/>
        <w:t>Riverside Context: To which no word for sorwe she answerde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1180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wit ne may me not suffise.</w:t>
      </w:r>
      <w:r>
        <w:br/>
        <w:t>Riverside Context: My wit ne may me not suffise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Miller's Tale 3782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Ey, Cristes foo!° what wol ye do therwith?”</w:t>
      </w:r>
      <w:r>
        <w:br/>
        <w:t>Riverside Context: Ey Cristes foo What wol ye do therwith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2038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shal be slain or elles deed for love.</w:t>
      </w:r>
      <w:r>
        <w:br/>
        <w:t>Riverside Context: Who shal be slayn or elles deed for love</w:t>
      </w:r>
      <w:r>
        <w:br/>
        <w:t>==================================================</w:t>
        <w:br/>
      </w:r>
    </w:p>
    <w:p>
      <w:r>
        <w:rPr>
          <w:b/>
        </w:rPr>
        <w:t>Exception: shall</w:t>
      </w:r>
      <w:r>
        <w:br/>
        <w:t>Headword: shulen</w:t>
      </w:r>
      <w:r>
        <w:br/>
        <w:t>Tag: v%pr_3</w:t>
      </w:r>
      <w:r>
        <w:br/>
        <w:t>Line: The Clerk's Tale 1182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Grisildes, for in certein he shall faille!</w:t>
      </w:r>
      <w:r>
        <w:br/>
        <w:t>Riverside Context: Grisildis for in certein he shal faille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Troilus and Criseyde; Book IV 946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Goth Pandarus, and Troilus he soughte</w:t>
      </w:r>
      <w:r>
        <w:br/>
        <w:t>Riverside Context: Goth Pandarus and Troilus he soughte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1466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(As, whan a thing is shapen, it shal be)</w:t>
      </w:r>
      <w:r>
        <w:br/>
        <w:t>Riverside Context: As whan a thyng is shapen it shal be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Merchant's Tale 2264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¶“Ye shal,” quod Proserpine, “wol ye so?°</w:t>
      </w:r>
      <w:r>
        <w:br/>
        <w:t>Riverside Context: Ye shal quod Proserpyne wol ye so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IV 1525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go we anoon, for, as in min entente</w:t>
      </w:r>
      <w:r>
        <w:br/>
        <w:t>Riverside Context: And go we anon for as in myn entente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Love is he that alle thing may binde</w:t>
      </w:r>
      <w:r>
        <w:br/>
        <w:t>Riverside Context: That Love is he that alle thing may bynde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1242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by som cas, sin fortune is chaungeable</w:t>
      </w:r>
      <w:r>
        <w:br/>
        <w:t>Riverside Context: That by som cas syn Fortune is chaungeable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1400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cleped° is Caliopee</w:t>
      </w:r>
      <w:r>
        <w:br/>
        <w:t>Riverside Context: That cleped ys Caliope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1164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 he shal shame hir atte leste.”</w:t>
      </w:r>
      <w:r>
        <w:br/>
        <w:t>Riverside Context: Or elles he shal shame hire atte leeste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Parliament of Fowls 595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“There been mo sterres,° God wot, than a paire!”</w:t>
      </w:r>
      <w:r>
        <w:br/>
        <w:t>Riverside Context: There been mo sterres God wot than a payre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725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mordred bothe his children prively.</w:t>
      </w:r>
      <w:r>
        <w:br/>
        <w:t>Riverside Context: Hath mordred bothe his children prively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Physician's Tale 152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shul here it after openly</w:t>
      </w:r>
      <w:r>
        <w:br/>
        <w:t>Riverside Context: As ye shul heere it after openly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902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herde swich another weimentinge;°</w:t>
      </w:r>
      <w:r>
        <w:br/>
        <w:t>Riverside Context: That herde swich another waymentynge</w:t>
      </w:r>
      <w:r>
        <w:br/>
        <w:t>==================================================</w:t>
        <w:br/>
      </w:r>
    </w:p>
    <w:p>
      <w:r>
        <w:rPr>
          <w:b/>
        </w:rPr>
        <w:t>Exception: souked</w:t>
      </w:r>
      <w:r>
        <w:br/>
        <w:t>Headword: souken</w:t>
      </w:r>
      <w:r>
        <w:br/>
        <w:t>Tag: v%ppl</w:t>
      </w:r>
      <w:r>
        <w:br/>
        <w:t>Line: The Clerk's Tale 450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Whan that this child had souked° but a throwe,°</w:t>
      </w:r>
      <w:r>
        <w:br/>
        <w:t>Riverside Context: Whan that this child had souked but a throwe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944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wol me graunte, that I may tomorwe</w:t>
      </w:r>
      <w:r>
        <w:br/>
        <w:t>Riverside Context: Ye wol me graunte that I may tomorwe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1299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¶Al to simple° is my tong to pronounce,°</w:t>
      </w:r>
      <w:r>
        <w:br/>
        <w:t>Riverside Context: Al to symple is my tonge to pronounce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 1357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bisily with al his herte caste</w:t>
      </w:r>
      <w:r>
        <w:br/>
        <w:t>Riverside Context: And bisily with al his herte caste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Clerk's Tale 111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for to been a wedded man yow leste,°</w:t>
      </w:r>
      <w:r>
        <w:br/>
        <w:t>Riverside Context: That for to been a wedded man yow leste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Summoner's Tale 2206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seye, a cherl° hath doon a cherles dede.</w:t>
      </w:r>
      <w:r>
        <w:br/>
        <w:t>Riverside Context: I seye a cherl hath doon a cherles dede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seyn right thus, that thing is not to come</w:t>
      </w:r>
      <w:r>
        <w:br/>
        <w:t>Riverside Context: They seyn right thus that thyng is nat to come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III 1043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dooth your herte this disese endure.</w:t>
      </w:r>
      <w:r>
        <w:br/>
        <w:t>Riverside Context: That doth youre herte this disese endure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Summoner's Tale 2231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an inpossible,° it may nat be!</w:t>
      </w:r>
      <w:r>
        <w:br/>
        <w:t>Riverside Context: It is an inpossible it may nat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265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she be foul° thou seyst that she</w:t>
      </w:r>
      <w:r>
        <w:br/>
        <w:t>Riverside Context: And if that she be foul thou seist that she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III 686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That, whom yow liste of hem, ye may here calle.”</w:t>
      </w:r>
      <w:r>
        <w:br/>
        <w:t>Riverside Context: That whom yow list of hem ye may here calle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1404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Blessed be God, that it shal been amended!</w:t>
      </w:r>
      <w:r>
        <w:br/>
        <w:t>Riverside Context: Blessed be God that it shal been amended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597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 him thus, “God leve it be my beste</w:t>
      </w:r>
      <w:r>
        <w:br/>
        <w:t>Riverside Context: And seide hym thus God leve it be my beste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1247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bitwix° the est and eke the west</w:t>
      </w:r>
      <w:r>
        <w:br/>
        <w:t>Riverside Context: That is bitwixe the est and eke the west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142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hir housbonde, as ofte is the manere</w:t>
      </w:r>
      <w:r>
        <w:br/>
        <w:t>Riverside Context: With hire housbonde as ofte is the manere</w:t>
      </w:r>
      <w:r>
        <w:br/>
        <w:t>==================================================</w:t>
        <w:br/>
      </w:r>
    </w:p>
    <w:p>
      <w:r>
        <w:rPr>
          <w:b/>
        </w:rPr>
        <w:t>Exception: departe</w:t>
      </w:r>
      <w:r>
        <w:br/>
        <w:t>Headword: departen</w:t>
      </w:r>
      <w:r>
        <w:br/>
        <w:t>Tag: v%pr_3</w:t>
      </w:r>
      <w:r>
        <w:br/>
        <w:t>Line: Troilus and Criseyde; Book II 990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longe abid til that the night departe;</w:t>
      </w:r>
      <w:r>
        <w:br/>
        <w:t>Riverside Context: So longe abid til that the nyght departe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III 1378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Nay, doutelees, for also God me save</w:t>
      </w:r>
      <w:r>
        <w:br/>
        <w:t>Riverside Context: Nay douteles for also God me save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1631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tolde hirself him al this, er she wente.</w:t>
      </w:r>
      <w:r>
        <w:br/>
        <w:t>Riverside Context: She tolde hireself hym al this er she wente</w:t>
      </w:r>
      <w:r>
        <w:br/>
        <w:t>==================================================</w:t>
        <w:br/>
      </w:r>
    </w:p>
    <w:p>
      <w:r>
        <w:rPr>
          <w:b/>
        </w:rPr>
        <w:t>Exception: yelt</w:t>
      </w:r>
      <w:r>
        <w:br/>
        <w:t>Headword: yelden</w:t>
      </w:r>
      <w:r>
        <w:br/>
        <w:t>Tag: v%pr_3</w:t>
      </w:r>
      <w:r>
        <w:br/>
        <w:t>Line: Troilus and Criseyde; Book I 385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Yelt bittre fruit, though swete seed be sowe.</w:t>
      </w:r>
      <w:r>
        <w:br/>
        <w:t>Riverside Context: Yelt bittre fruyt though swete seed be sowe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Miller's Tale 3687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¶Whan that the firste cok hath crowe, anon</w:t>
      </w:r>
      <w:r>
        <w:br/>
        <w:t>Riverside Context: Whan that the firste cok hath crowe anon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Monk's Tale 2263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dorste° wilde beestes dennes seke</w:t>
      </w:r>
      <w:r>
        <w:br/>
        <w:t>Riverside Context: She dorste wilde beestes dennes seke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Tale 944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wol° been holden° wise, and clene of sinne.°</w:t>
      </w:r>
      <w:r>
        <w:br/>
        <w:t>Riverside Context: We wol been holden wise and clene of synne</w:t>
      </w:r>
      <w:r>
        <w:br/>
        <w:t>==================================================</w:t>
        <w:br/>
      </w:r>
    </w:p>
    <w:p>
      <w:r>
        <w:rPr>
          <w:b/>
        </w:rPr>
        <w:t>Exception: wondred</w:t>
      </w:r>
      <w:r>
        <w:br/>
        <w:t>Headword: wondren</w:t>
      </w:r>
      <w:r>
        <w:br/>
        <w:t>Tag: v%pt_pl</w:t>
      </w:r>
      <w:r>
        <w:br/>
        <w:t>Line: The Clerk's Tale 248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which merveille wondred many a man</w:t>
      </w:r>
      <w:r>
        <w:br/>
        <w:t>Riverside Context: For which merveille wondred many a man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may the venim voiden,° ne expelle.</w:t>
      </w:r>
      <w:r>
        <w:br/>
        <w:t>Riverside Context: Ne may the venym voyden ne expelle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Nat that it comth for it purveied is:</w:t>
      </w:r>
      <w:r>
        <w:br/>
        <w:t>Riverside Context: Nat that it comth for it purveyed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Pardoner's Tale 818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shal we doon, what shal we to him seye?”</w:t>
      </w:r>
      <w:r>
        <w:br/>
        <w:t>Riverside Context: What shal we doon What shal we to hym seye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Tale 1146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 ‘Heer may ye see wel, how that genterie°</w:t>
      </w:r>
      <w:r>
        <w:br/>
        <w:t>Riverside Context: Heere may ye se wel how that genterye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505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no thing, God so my soule save</w:t>
      </w:r>
      <w:r>
        <w:br/>
        <w:t>Riverside Context: Ther may no thyng God so my soule save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Reeve's Tale 4114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pleineth° John as he goth by the way</w:t>
      </w:r>
      <w:r>
        <w:br/>
        <w:t>Riverside Context: Thus pleyneth John as he gooth by the way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 239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this be sooth, hath preved and doth yet;</w:t>
      </w:r>
      <w:r>
        <w:br/>
        <w:t>Riverside Context: That this be soth hath preved and doth yit</w:t>
      </w:r>
      <w:r>
        <w:br/>
        <w:t>==================================================</w:t>
        <w:br/>
      </w:r>
    </w:p>
    <w:p>
      <w:r>
        <w:rPr>
          <w:b/>
        </w:rPr>
        <w:t>Exception: boghte</w:t>
      </w:r>
      <w:r>
        <w:br/>
        <w:t>Headword: bien</w:t>
      </w:r>
      <w:r>
        <w:br/>
        <w:t>Tag: v%pt_3</w:t>
      </w:r>
      <w:r>
        <w:br/>
        <w:t>Line: The Pardoner's Tale 902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his precious herte-blood thee boghte,°</w:t>
      </w:r>
      <w:r>
        <w:br/>
        <w:t>Riverside Context: And with his precious herteblood thee boghte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1720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Nat ther as it is° wasted and devoured</w:t>
      </w:r>
      <w:r>
        <w:br/>
        <w:t>Riverside Context: Nat ther as it is wasted and devoured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House of Fame 1648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wher that men melte lede,°</w:t>
      </w:r>
      <w:r>
        <w:br/>
        <w:t>Riverside Context: As doth where that men melte led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902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he is goon, I dar seyn boldely—</w:t>
      </w:r>
      <w:r>
        <w:br/>
        <w:t>Riverside Context: Now he is goon I dar seyn boldely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Merchant's Tale 1972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(For alle thing hath time,° as seyn thise clerkes)</w:t>
      </w:r>
      <w:r>
        <w:br/>
        <w:t>Riverside Context: For alle thyng hath tyme as seyn thise clerkes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General Prologue 748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the soper sette he us anon;</w:t>
      </w:r>
      <w:r>
        <w:br/>
        <w:t>Riverside Context: And to the soper sette he us anon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Knight's Tale 1555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 doth Juno me wel more shame</w:t>
      </w:r>
      <w:r>
        <w:br/>
        <w:t>Riverside Context: And yet dooth Juno me wel moore shame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1992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 gan streighte to him goon</w:t>
      </w:r>
      <w:r>
        <w:br/>
        <w:t>Riverside Context: And I gan streghte to hym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causelees is cropen into yow;</w:t>
      </w:r>
      <w:r>
        <w:br/>
        <w:t>Riverside Context: Thus causeles is cropen into yow</w:t>
      </w:r>
      <w:r>
        <w:br/>
        <w:t>==================================================</w:t>
        <w:br/>
      </w:r>
    </w:p>
    <w:p>
      <w:r>
        <w:rPr>
          <w:b/>
        </w:rPr>
        <w:t>Exception: fares</w:t>
      </w:r>
      <w:r>
        <w:br/>
        <w:t>Headword: faren</w:t>
      </w:r>
      <w:r>
        <w:br/>
        <w:t>Tag: v%pr_pl</w:t>
      </w:r>
      <w:r>
        <w:br/>
        <w:t>Line: The Reeve's Tale 4023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fares thy faire doghter and thy wif?”</w:t>
      </w:r>
      <w:r>
        <w:br/>
        <w:t>Riverside Context: Hou fares thy faire doghter and thy wyf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Troilus and Criseyde; Book II 1152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whether that he live or elles sterve.</w:t>
      </w:r>
      <w:r>
        <w:br/>
        <w:t>Riverside Context: And whethir that he lyve or elles sterve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96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as hir list° she may governe and gie,°</w:t>
      </w:r>
      <w:r>
        <w:br/>
        <w:t>Riverside Context: Which as hir list she may governe and gye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1361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pay fourty pound, so God me save!</w:t>
      </w:r>
      <w:r>
        <w:br/>
        <w:t>Riverside Context: Ye shul paye fourty pound so God me save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1739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swich mirthe that it may nat be writen;</w:t>
      </w:r>
      <w:r>
        <w:br/>
        <w:t>Riverside Context: Ther is swich myrthe that it may nat be writen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1455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“Which is that?” quod he. “Magnesia is the same,”</w:t>
      </w:r>
      <w:r>
        <w:br/>
        <w:t>Riverside Context: Which is that quod he Magnasia is the same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1226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in som other place, may wel be.</w:t>
      </w:r>
      <w:r>
        <w:br/>
        <w:t>Riverside Context: Or in som oother place may wel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“Sir,” quod Criseyde, “it is Pandare and I.”</w:t>
      </w:r>
      <w:r>
        <w:br/>
        <w:t>Riverside Context: Sire quod Criseyde it is Pandare and I</w:t>
      </w:r>
      <w:r>
        <w:br/>
        <w:t>==================================================</w:t>
        <w:br/>
      </w:r>
    </w:p>
    <w:p>
      <w:r>
        <w:rPr>
          <w:b/>
        </w:rPr>
        <w:t>Exception: oversprat</w:t>
      </w:r>
      <w:r>
        <w:br/>
        <w:t>Headword: overspreden</w:t>
      </w:r>
      <w:r>
        <w:br/>
        <w:t>Tag: v%pr_3</w:t>
      </w:r>
      <w:r>
        <w:br/>
        <w:t>Line: Troilus and Criseyde; Book II 767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oversprat the sonne as for a space</w:t>
      </w:r>
      <w:r>
        <w:br/>
        <w:t>Riverside Context: Which oversprat the sonne as for a space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Nun's Priest's Tale 3120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God, I hadde lever° than my sherte</w:t>
      </w:r>
      <w:r>
        <w:br/>
        <w:t>Riverside Context: By God I hadde levere than my sherte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V 1417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you lith, whan yow list that it so be</w:t>
      </w:r>
      <w:r>
        <w:br/>
        <w:t>Riverside Context: In yow lith whan yow liste that it so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as° joye is that last withouten ende.</w:t>
      </w:r>
      <w:r>
        <w:br/>
        <w:t>Riverside Context: There as joye is that last withouten ende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311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bothe I am agast what ye wol seye</w:t>
      </w:r>
      <w:r>
        <w:br/>
        <w:t>Riverside Context: For both I am agast what ye wol seye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836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which that hath the shortest shal biginne.</w:t>
      </w:r>
      <w:r>
        <w:br/>
        <w:t>Riverside Context: He which that hath the shorteste shal bigynne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Merchant's Tale 1688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“Fareth now wel,° God have yow in his grace.”°</w:t>
      </w:r>
      <w:r>
        <w:br/>
        <w:t>Riverside Context: Fareth now wel God have yow in his grace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1062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Throughout the world my belle shal be ronge;</w:t>
      </w:r>
      <w:r>
        <w:br/>
        <w:t>Riverside Context: Thorughout the world my belle shal be ronge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1336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but on herte, in wele° and in distresse.°</w:t>
      </w:r>
      <w:r>
        <w:br/>
        <w:t>Riverside Context: Hath but oon herte in wele and in distresse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411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this is fair, and that can good aright.</w:t>
      </w:r>
      <w:r>
        <w:br/>
        <w:t>Riverside Context: And this is fair and that kan good aright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268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It shal be doon, right as ye wol devise.°</w:t>
      </w:r>
      <w:r>
        <w:br/>
        <w:t>Riverside Context: It shal be doon right as ye wol devyse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790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the point, to speken short and plein</w:t>
      </w:r>
      <w:r>
        <w:br/>
        <w:t>Riverside Context: This is the poynt to speken short and pleyn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22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me list,° and ech thing in my cure° is</w:t>
      </w:r>
      <w:r>
        <w:br/>
        <w:t>Riverside Context: Right as me list and ech thyng in my cure is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III 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do hem corteis be, fresshe and benigne</w:t>
      </w:r>
      <w:r>
        <w:br/>
        <w:t>Riverside Context: Ye do hem corteys be fresshe and benigne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Monk's Tale 2140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Beth war, for whan that fortune list° to glose,°</w:t>
      </w:r>
      <w:r>
        <w:br/>
        <w:t>Riverside Context: Beth war for whan that Fortune list to glose</w:t>
      </w:r>
      <w:r>
        <w:br/>
        <w:t>==================================================</w:t>
        <w:br/>
      </w:r>
    </w:p>
    <w:p>
      <w:r>
        <w:rPr>
          <w:b/>
        </w:rPr>
        <w:t>Exception: tel</w:t>
      </w:r>
      <w:r>
        <w:br/>
        <w:t>Headword: tellen</w:t>
      </w:r>
      <w:r>
        <w:br/>
        <w:t>Tag: v%inf</w:t>
      </w:r>
      <w:r>
        <w:br/>
        <w:t>Line: Book of the Duchess 1130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wold ye tel me the manere</w:t>
      </w:r>
      <w:r>
        <w:br/>
        <w:t>Riverside Context: But wolde ye tel me the manere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985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many a man hath he bigiled er this</w:t>
      </w:r>
      <w:r>
        <w:br/>
        <w:t>Riverside Context: Ful many a man hath he bigiled er this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v%pt_3</w:t>
      </w:r>
      <w:r>
        <w:br/>
        <w:t>Line: Troilus and Criseyde; Book III 1696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Gan for to aproche, as they by signes knewe</w:t>
      </w:r>
      <w:r>
        <w:br/>
        <w:t>Riverside Context: Gan for t aproche as they by sygnes knewe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House of Fame 537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in his swifte coming brende,°</w:t>
      </w:r>
      <w:r>
        <w:br/>
        <w:t>Riverside Context: And in his swifte comynge brende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The Shipman's Tale 259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and Seint Austin spede° yow and gide!°</w:t>
      </w:r>
      <w:r>
        <w:br/>
        <w:t>Riverside Context: God and Seint Austyn spede yow and gyde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 be° that I know nat love in dede,°</w:t>
      </w:r>
      <w:r>
        <w:br/>
        <w:t>Riverside Context: For al be that I knowe nat Love in dede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Friar's Tale 1466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no wonder thing thogh it be so;</w:t>
      </w:r>
      <w:r>
        <w:br/>
        <w:t>Riverside Context: It is no wonder thyng thogh it be so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Merchant's Tale 1950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feined hir° as that she moste gon</w:t>
      </w:r>
      <w:r>
        <w:br/>
        <w:t>Riverside Context: She feyned hire as that she moste gon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179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that ye Seint Urban han biholde</w:t>
      </w:r>
      <w:r>
        <w:br/>
        <w:t>Riverside Context: And whan that ye Seint Urban han biholde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1437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his brother; and that is for to sayn</w:t>
      </w:r>
      <w:r>
        <w:br/>
        <w:t>Riverside Context: With his brother and that is for to sayn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979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wist biforn our thought eek as our dede</w:t>
      </w:r>
      <w:r>
        <w:br/>
        <w:t>Riverside Context: Hath wist byforn oure thought ek as oure dede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326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nat thennes ben ydrawe° ne ybore.°</w:t>
      </w:r>
      <w:r>
        <w:br/>
        <w:t>Riverside Context: He shal nat thennes been ydrawe ne ybore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982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he commune° shal with any wight</w:t>
      </w:r>
      <w:r>
        <w:br/>
        <w:t>Riverside Context: Whanne he commune shal with any wight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Merchant's Tale 1804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they sie° hir time goon to reste.</w:t>
      </w:r>
      <w:r>
        <w:br/>
        <w:t>Riverside Context: And whan they sye hir tyme goon to reste</w:t>
      </w:r>
      <w:r>
        <w:br/>
        <w:t>==================================================</w:t>
        <w:br/>
      </w:r>
    </w:p>
    <w:p>
      <w:r>
        <w:rPr>
          <w:b/>
        </w:rPr>
        <w:t>Exception: remorde</w:t>
      </w:r>
      <w:r>
        <w:br/>
        <w:t>Headword: remorden</w:t>
      </w:r>
      <w:r>
        <w:br/>
        <w:t>Tag: v%pr_3</w:t>
      </w:r>
      <w:r>
        <w:br/>
        <w:t>Line: Troilus and Criseyde; Book IV 1491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Remorde yow, or vertue of your trouthe.</w:t>
      </w:r>
      <w:r>
        <w:br/>
        <w:t>Riverside Context: Remorde yow or vertu of youre trouthe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4126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make it roum with speche,° as is your gise.”°</w:t>
      </w:r>
      <w:r>
        <w:br/>
        <w:t>Riverside Context: Or make it rowm with speche as is youre gise</w:t>
      </w:r>
      <w:r>
        <w:br/>
        <w:t>==================================================</w:t>
        <w:br/>
      </w:r>
    </w:p>
    <w:p>
      <w:r>
        <w:rPr>
          <w:b/>
        </w:rPr>
        <w:t>Exception: weddede</w:t>
      </w:r>
      <w:r>
        <w:br/>
        <w:t>Headword: wedden</w:t>
      </w:r>
      <w:r>
        <w:br/>
        <w:t>Tag: v%pt_3</w:t>
      </w:r>
      <w:r>
        <w:br/>
        <w:t>Line: The Knight's Tale 868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weddede the quene Ipolita</w:t>
      </w:r>
      <w:r>
        <w:br/>
        <w:t>Riverside Context: And weddede the queene Ypolita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Manciple's Tale 257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¶What wol ye more? the crowe anon him tolde</w:t>
      </w:r>
      <w:r>
        <w:br/>
        <w:t>Riverside Context: What wol ye moore The crowe anon hym tolde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746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Mot goon, and thus departen fro my knight;</w:t>
      </w:r>
      <w:r>
        <w:br/>
        <w:t>Riverside Context: Moot goon and thus departen fro my knyght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1405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nat Lucresse yslain hirself, allas!</w:t>
      </w:r>
      <w:r>
        <w:br/>
        <w:t>Riverside Context: Hath nat Lucresse yslayn hirself allas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732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moot reherce, as ny as evere he can</w:t>
      </w:r>
      <w:r>
        <w:br/>
        <w:t>Riverside Context: He moot reherce as ny as evere he kan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Knight's Tale 968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 neer° Athenës wolde he go ne ride</w:t>
      </w:r>
      <w:r>
        <w:br/>
        <w:t>Riverside Context: No neer Atthenes wolde he go ne ride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45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forwot° that is to come</w:t>
      </w:r>
      <w:r>
        <w:br/>
        <w:t>Riverside Context: That yt forwot that ys to come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1775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this nexte° folk han doon.”</w:t>
      </w:r>
      <w:r>
        <w:br/>
        <w:t>Riverside Context: That ye this nexte folk han doon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Troilus and Criseyde; Book II 686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God woot that wel the soner spedde he.</w:t>
      </w:r>
      <w:r>
        <w:br/>
        <w:t>Riverside Context: God woot that wel the sonner spedde he</w:t>
      </w:r>
      <w:r>
        <w:br/>
        <w:t>==================================================</w:t>
        <w:br/>
      </w:r>
    </w:p>
    <w:p>
      <w:r>
        <w:rPr>
          <w:b/>
        </w:rPr>
        <w:t>Exception: reft</w:t>
      </w:r>
      <w:r>
        <w:br/>
        <w:t>Headword: reven</w:t>
      </w:r>
      <w:r>
        <w:br/>
        <w:t>Tag: v%ppl</w:t>
      </w:r>
      <w:r>
        <w:br/>
        <w:t>Line: Troilus and Criseyde; Book V 1260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Who hath me reft Criseyde, al my plesaunce?</w:t>
      </w:r>
      <w:r>
        <w:br/>
        <w:t>Riverside Context: Who hath me reft Criseyde al my plesaunce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259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do peint° with pure golde</w:t>
      </w:r>
      <w:r>
        <w:br/>
        <w:t>Riverside Context: I wol do peynte with pure gold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Prioress' Tale 549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scoleward and homward whan he wente;</w:t>
      </w:r>
      <w:r>
        <w:br/>
        <w:t>Riverside Context: To scoleward and homward whan he wente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House of Fame 956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Him slow,° and fro the carte caste.</w:t>
      </w:r>
      <w:r>
        <w:br/>
        <w:t>Riverside Context: Hym slow and fro the carte caste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Summoner's Tale 2271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ye shul seen, up° peril of my lif</w:t>
      </w:r>
      <w:r>
        <w:br/>
        <w:t>Riverside Context: And ye shul seen up peril of my lyf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1170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is gentil that doth gentil dedis;</w:t>
      </w:r>
      <w:r>
        <w:br/>
        <w:t>Riverside Context: That he is gentil that dooth gentil dedis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Franklin's Tale 1104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confort in this time hadde he noon</w:t>
      </w:r>
      <w:r>
        <w:br/>
        <w:t>Riverside Context: Ne confort in this tyme hadde he noon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cause of Goddes prescience eternel.</w:t>
      </w:r>
      <w:r>
        <w:br/>
        <w:t>Riverside Context: Is cause of Goddes prescience eternel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1782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¶And shortly, whan his ire is thus agoon</w:t>
      </w:r>
      <w:r>
        <w:br/>
        <w:t>Riverside Context: And shortly whan his ire is thus agoon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Goon at his large,° and wher him list° may turne.</w:t>
      </w:r>
      <w:r>
        <w:br/>
        <w:t>Riverside Context: Goon at his large and where hym list may turne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Nun's Priest's Tale 3034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 he goth, no lenger wolde he lette,°</w:t>
      </w:r>
      <w:r>
        <w:br/>
        <w:t>Riverside Context: And forth he gooth no lenger wolde he lette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IV 522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the ground his eyen doun he caste.</w:t>
      </w:r>
      <w:r>
        <w:br/>
        <w:t>Riverside Context: And to the ground his eyen doun he caste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1593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who is that ne wolde hir glorifie</w:t>
      </w:r>
      <w:r>
        <w:br/>
        <w:t>Riverside Context: For who is that ne wolde hire glorifie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Manciple's Tale 159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 man sholde han put him° from hir grace.°</w:t>
      </w:r>
      <w:r>
        <w:br/>
        <w:t>Riverside Context: That no man sholde han put hym from hir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1267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certeinly, as sooth° as God is king</w:t>
      </w:r>
      <w:r>
        <w:br/>
        <w:t>Riverside Context: And certeinly as sooth as God is kyng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48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Cristen man shal wedde me anon;</w:t>
      </w:r>
      <w:r>
        <w:br/>
        <w:t>Riverside Context: Som Cristen man shal wedde me anon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Manciple's Tale 232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may nat doon so greet an harm as he</w:t>
      </w:r>
      <w:r>
        <w:br/>
        <w:t>Riverside Context: And may nat doon so greet an harm as he</w:t>
      </w:r>
      <w:r>
        <w:br/>
        <w:t>==================================================</w:t>
        <w:br/>
      </w:r>
    </w:p>
    <w:p>
      <w:r>
        <w:rPr>
          <w:b/>
        </w:rPr>
        <w:t>Exception: breke</w:t>
      </w:r>
      <w:r>
        <w:br/>
        <w:t>Headword: breken</w:t>
      </w:r>
      <w:r>
        <w:br/>
        <w:t>Tag: v%pr_3</w:t>
      </w:r>
      <w:r>
        <w:br/>
        <w:t>Line: Troilus and Criseyde; Book III 908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forthy, nece, er that his herte breke</w:t>
      </w:r>
      <w:r>
        <w:br/>
        <w:t>Riverside Context: And forthi nece er that his herte breke</w:t>
      </w:r>
      <w:r>
        <w:br/>
        <w:t>==================================================</w:t>
        <w:br/>
      </w:r>
    </w:p>
    <w:p>
      <w:r>
        <w:rPr>
          <w:b/>
        </w:rPr>
        <w:t>Exception: presumed</w:t>
      </w:r>
      <w:r>
        <w:br/>
        <w:t>Headword: presumen</w:t>
      </w:r>
      <w:r>
        <w:br/>
        <w:t>Tag: v%pt_pl</w:t>
      </w:r>
      <w:r>
        <w:br/>
        <w:t>Line: The Physician's Tale 18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If they presumed me to countrefete.</w:t>
      </w:r>
      <w:r>
        <w:br/>
        <w:t>Riverside Context: If they presumed me to countrefete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General Prologue 768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yow ese, and it shal coste noght.</w:t>
      </w:r>
      <w:r>
        <w:br/>
        <w:t>Riverside Context: To doon yow ese and it shal coste noght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1020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nil not here or trowen how it is.</w:t>
      </w:r>
      <w:r>
        <w:br/>
        <w:t>Riverside Context: Or nyl nat here or trowen how it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2757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is tobrosten° thilke regioun</w:t>
      </w:r>
      <w:r>
        <w:br/>
        <w:t>Riverside Context: Al is tobrosten thilke regioun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1282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help me so,” quod he, “ye sey me sooth.</w:t>
      </w:r>
      <w:r>
        <w:br/>
        <w:t>Riverside Context: God help me so quod he ye sey me soth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V 1131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hoom they go, withoute more speche;</w:t>
      </w:r>
      <w:r>
        <w:br/>
        <w:t>Riverside Context: And hom they go withoute more speche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2317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answer shal she have, I undertake;°</w:t>
      </w:r>
      <w:r>
        <w:br/>
        <w:t>Riverside Context: Hir answere shal she have I undertake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2922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Nothing, God wot,° but vanitee,° in sweven is.</w:t>
      </w:r>
      <w:r>
        <w:br/>
        <w:t>Riverside Context: Nothyng God woot but vanitee in sweven 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675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Gan every wight, that hadde nought to done</w:t>
      </w:r>
      <w:r>
        <w:br/>
        <w:t>Riverside Context: Gan every wight that hadde nought to done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1143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“Now is this the grettest wonder</w:t>
      </w:r>
      <w:r>
        <w:br/>
        <w:t>Riverside Context: And seyde Now is this the grettest wondre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noot; but it is me no wonderinge;</w:t>
      </w:r>
      <w:r>
        <w:br/>
        <w:t>Riverside Context: I noot but it is me no wonderynge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3853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Nicholas is scalded in the toute.°</w:t>
      </w:r>
      <w:r>
        <w:br/>
        <w:t>Riverside Context: And Nicholas is scalded in the towte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1130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that of him° we claime our gentillesse’;</w:t>
      </w:r>
      <w:r>
        <w:br/>
        <w:t>Riverside Context: Wole that of hym we clayme oure gentillesse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525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seye this word, and fouler is the dede</w:t>
      </w:r>
      <w:r>
        <w:br/>
        <w:t>Riverside Context: To seye this word and fouler is the dede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Nun's Priest's Tale 2912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certes, what so° any womman seith</w:t>
      </w:r>
      <w:r>
        <w:br/>
        <w:t>Riverside Context: For certes what so any womman seith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4176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yet, na fors;° al sal be for the beste.</w:t>
      </w:r>
      <w:r>
        <w:br/>
        <w:t>Riverside Context: But yet na fors al sal be for the beste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2978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wel founden by experience</w:t>
      </w:r>
      <w:r>
        <w:br/>
        <w:t>Riverside Context: And han wel founden by experience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561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this to yow a thing that is honest,°</w:t>
      </w:r>
      <w:r>
        <w:br/>
        <w:t>Riverside Context: Is this to yow a thyng that is honest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334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Ride whan yow list, ther is namore° to done.”</w:t>
      </w:r>
      <w:r>
        <w:br/>
        <w:t>Riverside Context: Ride whan yow list ther is namoore to doone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823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I was to him as kinde</w:t>
      </w:r>
      <w:r>
        <w:br/>
        <w:t>Riverside Context: God helpe me so I was to hym as kynde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Canon's Yeoman's Tale 1001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eek for other mo;° ye woot wel how</w:t>
      </w:r>
      <w:r>
        <w:br/>
        <w:t>Riverside Context: But eek for othere mo ye woot wel how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830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so longe graven° in a stoon</w:t>
      </w:r>
      <w:r>
        <w:br/>
        <w:t>Riverside Context: Men may so longe graven in a stoon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V 372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“Eek othere seyn that thorugh impressiouns</w:t>
      </w:r>
      <w:r>
        <w:br/>
        <w:t>Riverside Context: Ek oother seyn that thorugh impressiouns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749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which they han publiced° atte fulle.</w:t>
      </w:r>
      <w:r>
        <w:br/>
        <w:t>Riverside Context: The which they han publiced atte fulle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784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‘A fair womman, but she be chaast also</w:t>
      </w:r>
      <w:r>
        <w:br/>
        <w:t>Riverside Context: A fair womman but she be chaast also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The Merchant's Tale 1923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alle ye go see this Damian;</w:t>
      </w:r>
      <w:r>
        <w:br/>
        <w:t>Riverside Context: That alle ye go se this Damyan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Canon's Yeoman's Tale 1064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the chanon, “and elles° God forbede!”</w:t>
      </w:r>
      <w:r>
        <w:br/>
        <w:t>Riverside Context: Quod the chanoun and ellis God forbeede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350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Wol ye assente, or elles yow avise?°</w:t>
      </w:r>
      <w:r>
        <w:br/>
        <w:t>Riverside Context: Wol ye assente or elles yow avyse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39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Which yifte of° God hadde he for alle his wivis!</w:t>
      </w:r>
      <w:r>
        <w:br/>
        <w:t>Riverside Context: Which yifte of God hadde he for alle his wyvys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Squire's Tale 495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ever, whil that oon hir sorwe tolde</w:t>
      </w:r>
      <w:r>
        <w:br/>
        <w:t>Riverside Context: And evere whil that oon hir sorwe tolde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209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Antenor, he shal com hoom to toune</w:t>
      </w:r>
      <w:r>
        <w:br/>
        <w:t>Riverside Context: But Antenor he shal com hom to towne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2796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if that ever ye shul been a wif</w:t>
      </w:r>
      <w:r>
        <w:br/>
        <w:t>Riverside Context: And if that evere ye shul ben a wyf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622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whom hir list,° whoso be wrooth or blithe</w:t>
      </w:r>
      <w:r>
        <w:br/>
        <w:t>Riverside Context: Of whom hire lest whoso be wroth or blythe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Clerk's Tale 505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no thing, God so my soule save</w:t>
      </w:r>
      <w:r>
        <w:br/>
        <w:t>Riverside Context: Ther may no thyng God so my soule save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Friar's Tale 1436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if it be to hevy or to hoot.°</w:t>
      </w:r>
      <w:r>
        <w:br/>
        <w:t>Riverside Context: But if it be to hevy or to hoot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232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beren him on hond° the cow° is wood,°</w:t>
      </w:r>
      <w:r>
        <w:br/>
        <w:t>Riverside Context: Shal beren hym on honde the cow is wood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858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wol my dere herte seyn to me</w:t>
      </w:r>
      <w:r>
        <w:br/>
        <w:t>Riverside Context: What wol my deere herte seyn to 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1083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Why crydestow? who hath thee doon offence?</w:t>
      </w:r>
      <w:r>
        <w:br/>
        <w:t>Riverside Context: Why cridestow Who hath thee doon offence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Merchant's Tale 1425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muchel broken harm,° whan that hem leste,°</w:t>
      </w:r>
      <w:r>
        <w:br/>
        <w:t>Riverside Context: So muchel broken harm whan that hem leste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920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some han feined ofte time, and tolde</w:t>
      </w:r>
      <w:r>
        <w:br/>
        <w:t>Riverside Context: And som han feyned ofte tyme and told</w:t>
      </w:r>
      <w:r>
        <w:br/>
        <w:t>==================================================</w:t>
        <w:br/>
      </w:r>
    </w:p>
    <w:p>
      <w:r>
        <w:rPr>
          <w:b/>
        </w:rPr>
        <w:t>Exception: make</w:t>
      </w:r>
      <w:r>
        <w:br/>
        <w:t>Headword: maken</w:t>
      </w:r>
      <w:r>
        <w:br/>
        <w:t>Tag: v%pr_3</w:t>
      </w:r>
      <w:r>
        <w:br/>
        <w:t>Line: Troilus and Criseyde; Book V 416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though he wepe and make sorwful chere</w:t>
      </w:r>
      <w:r>
        <w:br/>
        <w:t>Riverside Context: That though he wepe and make sorwful cheere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3521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shal mankinde drenche° and lese° hir lif.”</w:t>
      </w:r>
      <w:r>
        <w:br/>
        <w:t>Riverside Context: Thus shal mankynde drenche and lese hir lyf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536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¶“But sooth is seid, gon sithen many a day,°</w:t>
      </w:r>
      <w:r>
        <w:br/>
        <w:t>Riverside Context: But sooth is seyd goon sithen many a day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which gladnes, who nede hath, God him bringe!</w:t>
      </w:r>
      <w:r>
        <w:br/>
        <w:t>Riverside Context: To which gladnesse who nede hath God hym brynge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371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deme it love of freendship in his minde.</w:t>
      </w:r>
      <w:r>
        <w:br/>
        <w:t>Riverside Context: Wol deme it love of frendshipe in his mynde</w:t>
      </w:r>
      <w:r>
        <w:br/>
        <w:t>==================================================</w:t>
        <w:br/>
      </w:r>
    </w:p>
    <w:p>
      <w:r>
        <w:rPr>
          <w:b/>
        </w:rPr>
        <w:t>Exception: leyn</w:t>
      </w:r>
      <w:r>
        <w:br/>
        <w:t>Headword: leien</w:t>
      </w:r>
      <w:r>
        <w:br/>
        <w:t>Tag: v%pr_pl</w:t>
      </w:r>
      <w:r>
        <w:br/>
        <w:t>Line: The Manciple's Tale 222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leyn that oon as lowe as lith that other.°</w:t>
      </w:r>
      <w:r>
        <w:br/>
        <w:t>Riverside Context: Men leyn that oon as lowe as lith that oother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1116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Arcite is hurt as muche as he, or more.</w:t>
      </w:r>
      <w:r>
        <w:br/>
        <w:t>Riverside Context: Arcite is hurt as muche as he or moore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294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spices and the win is come anoon.</w:t>
      </w:r>
      <w:r>
        <w:br/>
        <w:t>Riverside Context: The spices and the wyn is come anoon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Troilus and Criseyde; Book II 252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Tak it for good that I shal sey yow here.”</w:t>
      </w:r>
      <w:r>
        <w:br/>
        <w:t>Riverside Context: Tak it for good that I shal sey yow here</w:t>
      </w:r>
      <w:r>
        <w:br/>
        <w:t>==================================================</w:t>
        <w:br/>
      </w:r>
    </w:p>
    <w:p>
      <w:r>
        <w:rPr>
          <w:b/>
        </w:rPr>
        <w:t>Exception: kan</w:t>
      </w:r>
      <w:r>
        <w:br/>
        <w:t>Headword: connen</w:t>
      </w:r>
      <w:r>
        <w:br/>
        <w:t>Tag: v%pr_3</w:t>
      </w:r>
      <w:r>
        <w:br/>
        <w:t>Line: Troilus and Criseyde; Book II 895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Aught fair in heven; why? for they kan telle;</w:t>
      </w:r>
      <w:r>
        <w:br/>
        <w:t>Riverside Context: Aught fair in hevene Why For they kan telle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Franklin's Tale 1572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broghte gold unto this philosophre</w:t>
      </w:r>
      <w:r>
        <w:br/>
        <w:t>Riverside Context: And broghte gold unto this philosophre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45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Welcom the sixte, whan that ever he shal.</w:t>
      </w:r>
      <w:r>
        <w:br/>
        <w:t>Riverside Context: Welcome the sixte whan that evere he shal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1612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wel as any of yow, it is no drede!°</w:t>
      </w:r>
      <w:r>
        <w:br/>
        <w:t>Riverside Context: As wel as any of yow it is no drede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Book of the Duchess 91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wher° my lord, my love, be deed?</w:t>
      </w:r>
      <w:r>
        <w:br/>
        <w:t>Riverside Context: And wher my lord my love be deed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857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“Allas!” quod she, “what wordes may ye bringe?</w:t>
      </w:r>
      <w:r>
        <w:br/>
        <w:t>Riverside Context: Allas quod she what wordes may ye brynge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538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han told his conseil every del.</w:t>
      </w:r>
      <w:r>
        <w:br/>
        <w:t>Riverside Context: I wolde han toold his conseil every deel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26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devine° and glosen° up and doun.</w:t>
      </w:r>
      <w:r>
        <w:br/>
        <w:t>Riverside Context: Men may devyne and glosen up and doun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1607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by your wordes it is wel ysene.</w:t>
      </w:r>
      <w:r>
        <w:br/>
        <w:t>Riverside Context: For by youre wordes it is wel yseene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1492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this to me so grevous is to thinke</w:t>
      </w:r>
      <w:r>
        <w:br/>
        <w:t>Riverside Context: And this to me so grevous is to thynke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General Prologue 507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sette nat his benefice to hire</w:t>
      </w:r>
      <w:r>
        <w:br/>
        <w:t>Riverside Context: He sette nat his benefice to hyre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1075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 that labour he hath doon biforn</w:t>
      </w:r>
      <w:r>
        <w:br/>
        <w:t>Riverside Context: And al that labour he hath don byforn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Canon's Yeoman's Tale 1325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hidde it, and him hente° by the breest</w:t>
      </w:r>
      <w:r>
        <w:br/>
        <w:t>Riverside Context: And hidde it and hym hente by the breest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339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so trewe and worthy, as ye see</w:t>
      </w:r>
      <w:r>
        <w:br/>
        <w:t>Riverside Context: That is so trewe and worthi as ye 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414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“Allas! I wolde han trusted, doutelees</w:t>
      </w:r>
      <w:r>
        <w:br/>
        <w:t>Riverside Context: Allas I wolde han trusted douteles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 Dronke man, disfigured is thy face</w:t>
      </w:r>
      <w:r>
        <w:br/>
        <w:t>Riverside Context: O dronke man disfigured is thy face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Tale 1097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it shal been amended, if I may.”</w:t>
      </w:r>
      <w:r>
        <w:br/>
        <w:t>Riverside Context: And it shal been amended if I may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Troilus and Criseyde; Book V 910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dorste not, ye dwelte lenger there.</w:t>
      </w:r>
      <w:r>
        <w:br/>
        <w:t>Riverside Context: He dorste nat ye dwelte lenger there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Clerk's Tale 792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“Certes, Grisilde, I hadde ynough plesaunce</w:t>
      </w:r>
      <w:r>
        <w:br/>
        <w:t>Riverside Context: Certes Grisilde I hadde ynogh plesance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1574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ful divers of his soun</w:t>
      </w:r>
      <w:r>
        <w:br/>
        <w:t>Riverside Context: That is ful dyvers of his soun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Second Nun's Tale 249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though I hadde hem in min hondes two</w:t>
      </w:r>
      <w:r>
        <w:br/>
        <w:t>Riverside Context: For though I hadde hem in myne handes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412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Ech for his vertu holden is for dere</w:t>
      </w:r>
      <w:r>
        <w:br/>
        <w:t>Riverside Context: Ech for his vertu holden is for deere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IV 1599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that I see that nede it moot be thus.</w:t>
      </w:r>
      <w:r>
        <w:br/>
        <w:t>Riverside Context: Syn that I se that nede it mot be thus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519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be my favor° at this time!</w:t>
      </w:r>
      <w:r>
        <w:br/>
        <w:t>Riverside Context: So be my favour at this tyme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Parliament of Fowls 209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man can telle; ne never wolde it nighte,°</w:t>
      </w:r>
      <w:r>
        <w:br/>
        <w:t>Riverside Context: Than man can telle ne nevere wolde it nyghte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16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elles, list° no swich° dispence° endure,°</w:t>
      </w:r>
      <w:r>
        <w:br/>
        <w:t>Riverside Context: Or ellis list no swich dispence endure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Troilus and Criseyde; Book I 396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dar wel sayn, in al, that Troilus</w:t>
      </w:r>
      <w:r>
        <w:br/>
        <w:t>Riverside Context: I dar wel seyn in al that Troilus</w:t>
      </w:r>
      <w:r>
        <w:br/>
        <w:t>==================================================</w:t>
        <w:br/>
      </w:r>
    </w:p>
    <w:p>
      <w:r>
        <w:rPr>
          <w:b/>
        </w:rPr>
        <w:t>Exception: shilde</w:t>
      </w:r>
      <w:r>
        <w:br/>
        <w:t>Headword: shelden</w:t>
      </w:r>
      <w:r>
        <w:br/>
        <w:t>Tag: v%pr_3</w:t>
      </w:r>
      <w:r>
        <w:br/>
        <w:t>Line: The Shipman's Tale 264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Farwel, cosin; God shilde° yow fro care.°</w:t>
      </w:r>
      <w:r>
        <w:br/>
        <w:t>Riverside Context: Farewel cosyn God shilde yow fro care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wedlok is so esy° and so clene,°</w:t>
      </w:r>
      <w:r>
        <w:br/>
        <w:t>Riverside Context: For wedlok is so esy and so clene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419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hath so good a servant him to serve;</w:t>
      </w:r>
      <w:r>
        <w:br/>
        <w:t>Riverside Context: That hath so good a servant hym to serve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309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poudre in which min herte ybrend shal torne</w:t>
      </w:r>
      <w:r>
        <w:br/>
        <w:t>Riverside Context: The poudre in which myn herte ybrend shal torne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143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wol,” quod he, “min owene peple dere</w:t>
      </w:r>
      <w:r>
        <w:br/>
        <w:t>Riverside Context: Ye wol quod he myn owene peple deere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Pardoner's Tale 523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God destroyen bothe,” as Paulus seith.</w:t>
      </w:r>
      <w:r>
        <w:br/>
        <w:t>Riverside Context: Shal God destroyen bothe as Paulus seith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Parliament of Fowls 542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doon me wrong, my tale° is not ydo!°</w:t>
      </w:r>
      <w:r>
        <w:br/>
        <w:t>Riverside Context: Ye don me wrong my tale is not ido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II 846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Ywis, I love him best, so doth he me;</w:t>
      </w:r>
      <w:r>
        <w:br/>
        <w:t>Riverside Context: Iwis I love hym best so doth he 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Prologue 769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somme han drive nailes in hir brain</w:t>
      </w:r>
      <w:r>
        <w:br/>
        <w:t>Riverside Context: And somme han dryve nayles in hir brayn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794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homward he shal tellen othere two</w:t>
      </w:r>
      <w:r>
        <w:br/>
        <w:t>Riverside Context: And homward he shal tellen othere two</w:t>
      </w:r>
      <w:r>
        <w:br/>
        <w:t>==================================================</w:t>
        <w:br/>
      </w:r>
    </w:p>
    <w:p>
      <w:r>
        <w:rPr>
          <w:b/>
        </w:rPr>
        <w:t>Exception: gale</w:t>
      </w:r>
      <w:r>
        <w:br/>
        <w:t>Headword: galen</w:t>
      </w:r>
      <w:r>
        <w:br/>
        <w:t>Tag: v%pr_3</w:t>
      </w:r>
      <w:r>
        <w:br/>
        <w:t>Line: The Friar's Tale 1336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telleth forth, thogh that the Somnour gale,°</w:t>
      </w:r>
      <w:r>
        <w:br/>
        <w:t>Riverside Context: Now telleth forth thogh that the Somonour gale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Summoner's Tale 1896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Into the temple whan they sholde gon</w:t>
      </w:r>
      <w:r>
        <w:br/>
        <w:t>Riverside Context: Into the temple whan they sholde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896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Toward hir fader hous forth is she fare.°</w:t>
      </w:r>
      <w:r>
        <w:br/>
        <w:t>Riverside Context: Toward hir fadre hous forth is she fare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787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thurgh a goter, by a privé wente</w:t>
      </w:r>
      <w:r>
        <w:br/>
        <w:t>Riverside Context: Is thorugh a goter by a pryve wente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1472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atte laste, shortly for to seyn</w:t>
      </w:r>
      <w:r>
        <w:br/>
        <w:t>Riverside Context: But atte laste shortly for to seyn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168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many a deintee hors hadde he in stable:</w:t>
      </w:r>
      <w:r>
        <w:br/>
        <w:t>Riverside Context: Ful many a deyntee hors hadde he in stable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2759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certeinly, ther nature wol nat wirche</w:t>
      </w:r>
      <w:r>
        <w:br/>
        <w:t>Riverside Context: And certeinly ther Nature wol nat wirche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2199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biforn, ye woot wel what.</w:t>
      </w:r>
      <w:r>
        <w:br/>
        <w:t>Riverside Context: As ye han herd biforn ye woot wel what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1213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this is the firste lettre</w:t>
      </w:r>
      <w:r>
        <w:br/>
        <w:t>Riverside Context: God help me so this is the firste lettre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358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‘Lo, right as she hath doon, now she</w:t>
      </w:r>
      <w:r>
        <w:br/>
        <w:t>Riverside Context: Loo ryght as she hath don now she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989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love, ayeins the which that no man may</w:t>
      </w:r>
      <w:r>
        <w:br/>
        <w:t>Riverside Context: Of love ayeins the which that no man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422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she that is my lady sovereine;</w:t>
      </w:r>
      <w:r>
        <w:br/>
        <w:t>Riverside Context: As she that is my lady sovereyne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572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thanne wol he sey, “Sampsoun, Sampsoun.”</w:t>
      </w:r>
      <w:r>
        <w:br/>
        <w:t>Riverside Context: And thanne wol he seye Sampsoun Sampsoun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729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it useth,° sore° shal he rewe.°</w:t>
      </w:r>
      <w:r>
        <w:br/>
        <w:t>Riverside Context: Whoso it useth soore shal he rewe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1748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Hit shal don us as moche gode</w:t>
      </w:r>
      <w:r>
        <w:br/>
        <w:t>Riverside Context: Hyt shal doon us as moche good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Knight's Tale 1052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walketh up and doun, and as hir liste°</w:t>
      </w:r>
      <w:r>
        <w:br/>
        <w:t>Riverside Context: She walketh up and doun and as hire liste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1541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any wif, if so were that she° hadde</w:t>
      </w:r>
      <w:r>
        <w:br/>
        <w:t>Riverside Context: With any wyf if so were that she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2142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fairer been thy brestes than is win!°</w:t>
      </w:r>
      <w:r>
        <w:br/>
        <w:t>Riverside Context: How fairer been thy brestes than is wyn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218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“Wher is min owene lady lief and dere</w:t>
      </w:r>
      <w:r>
        <w:br/>
        <w:t>Riverside Context: Wher is myn owene lady lief and deere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633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is fals; and ever laughinge</w:t>
      </w:r>
      <w:r>
        <w:br/>
        <w:t>Riverside Context: She ys fals and ever laughynge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1405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hath not wel the goddes understonde.</w:t>
      </w:r>
      <w:r>
        <w:br/>
        <w:t>Riverside Context: He hath not wel the goddes understonde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317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yhid in heven prively</w:t>
      </w:r>
      <w:r>
        <w:br/>
        <w:t>Riverside Context: That is yhid in hevene pryvely</w:t>
      </w:r>
      <w:r>
        <w:br/>
        <w:t>==================================================</w:t>
        <w:br/>
      </w:r>
    </w:p>
    <w:p>
      <w:r>
        <w:rPr>
          <w:b/>
        </w:rPr>
        <w:t>Exception: halte</w:t>
      </w:r>
      <w:r>
        <w:br/>
        <w:t>Headword: halten</w:t>
      </w:r>
      <w:r>
        <w:br/>
        <w:t>Tag: v%pr_3</w:t>
      </w:r>
      <w:r>
        <w:br/>
        <w:t>Line: Book of the Duchess 622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goth° upright and yet she halte,°</w:t>
      </w:r>
      <w:r>
        <w:br/>
        <w:t>Riverside Context: She goth upryght and yet she halt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3658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for love alwey so wo bigon,°</w:t>
      </w:r>
      <w:r>
        <w:br/>
        <w:t>Riverside Context: That is for love alwey so wo bigon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Franklin's Tale 1108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this matere he dorste° no word seyn.</w:t>
      </w:r>
      <w:r>
        <w:br/>
        <w:t>Riverside Context: Of this matere he dorste no word seyn</w:t>
      </w:r>
      <w:r>
        <w:br/>
        <w:t>==================================================</w:t>
        <w:br/>
      </w:r>
    </w:p>
    <w:p>
      <w:r>
        <w:rPr>
          <w:b/>
        </w:rPr>
        <w:t>Exception: demed</w:t>
      </w:r>
      <w:r>
        <w:br/>
        <w:t>Headword: demen</w:t>
      </w:r>
      <w:r>
        <w:br/>
        <w:t>Tag: v%pt_pl</w:t>
      </w:r>
      <w:r>
        <w:br/>
        <w:t>Line: The Squire's Tale 202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Diverse folk diversely they demed;°</w:t>
      </w:r>
      <w:r>
        <w:br/>
        <w:t>Riverside Context: Diverse folk diversely they demed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Clerk's Tale 299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Answerde, “Lord, he is al redy here.”</w:t>
      </w:r>
      <w:r>
        <w:br/>
        <w:t>Riverside Context: Answerde Lord he is al redy heere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1738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tendre youthe hath wedded stouping° age</w:t>
      </w:r>
      <w:r>
        <w:br/>
        <w:t>Riverside Context: Whan tendre youthe hath wedded stoupyng age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1351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other wher him list may ride or go</w:t>
      </w:r>
      <w:r>
        <w:br/>
        <w:t>Riverside Context: That oother wher hym list may ride or go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1838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in our actes we mow do no sinne.</w:t>
      </w:r>
      <w:r>
        <w:br/>
        <w:t>Riverside Context: For in oure actes we mowe do no synne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1916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Tho gan I forth with him to goon</w:t>
      </w:r>
      <w:r>
        <w:br/>
        <w:t>Riverside Context: Tho gan I forth with hym to goon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1262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wol grace, and list thee nought honouren</w:t>
      </w:r>
      <w:r>
        <w:br/>
        <w:t>Riverside Context: Whoso wol grace and list the nought honouren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973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gerdon° is but bresting° of min herte;</w:t>
      </w:r>
      <w:r>
        <w:br/>
        <w:t>Riverside Context: My gerdon is but brestyng of myn herte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3026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may ye see that al this thing hath ende.</w:t>
      </w:r>
      <w:r>
        <w:br/>
        <w:t>Riverside Context: Thanne may ye se that al this thyng hath ende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677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ounces henge his lokkes that he hadde</w:t>
      </w:r>
      <w:r>
        <w:br/>
        <w:t>Riverside Context: By ounces henge his lokkes that he hadde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Second Nun's Tale 333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whom answerde Tiburce, “O suster dere</w:t>
      </w:r>
      <w:r>
        <w:br/>
        <w:t>Riverside Context: To whom answerde Tiburce O suster deere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239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this be sooth, hath preved and doth yet;</w:t>
      </w:r>
      <w:r>
        <w:br/>
        <w:t>Riverside Context: That this be soth hath preved and doth yit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1104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that is for to menen this</w:t>
      </w:r>
      <w:r>
        <w:br/>
        <w:t>Riverside Context: Loo that is for to menen this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2054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al this worlde ne hadde been° thy pere!</w:t>
      </w:r>
      <w:r>
        <w:br/>
        <w:t>Riverside Context: In al this world ne hadde been thy peere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General Prologue 178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seith, that hunters been nat holy men;</w:t>
      </w:r>
      <w:r>
        <w:br/>
        <w:t>Riverside Context: That seith that hunters ben nat hooly men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701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Goddes dignitee,° er it be night.”</w:t>
      </w:r>
      <w:r>
        <w:br/>
        <w:t>Riverside Context: By Goddes dignitee er it be nyght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Physician's Tale 242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it woot,° no thing was hir trespas,°</w:t>
      </w:r>
      <w:r>
        <w:br/>
        <w:t>Riverside Context: And God it woot no thyng was hir trespas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401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On swich message, calle him what thee list</w:t>
      </w:r>
      <w:r>
        <w:br/>
        <w:t>Riverside Context: On swich message calle hym what the list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596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May seyn, he hath ymet with sorwe;</w:t>
      </w:r>
      <w:r>
        <w:br/>
        <w:t>Riverside Context: May seyn he hath met with sorwe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him nede of sitting is, ywis</w:t>
      </w:r>
      <w:r>
        <w:br/>
        <w:t>Riverside Context: For in hym nede of sittynge is ywys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Lettow hadde he reised and in Ruce</w:t>
      </w:r>
      <w:r>
        <w:br/>
        <w:t>Riverside Context: In Lettow hadde he reysed and in Ruce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V 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have ynough to done, er that she go?</w:t>
      </w:r>
      <w:r>
        <w:br/>
        <w:t>Riverside Context: To have inough to doone er that she go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Reeve's Tale 4064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whan the hors was laus,° he ginneth gon°</w:t>
      </w:r>
      <w:r>
        <w:br/>
        <w:t>Riverside Context: And whan the hors was laus he gynneth gon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felt, and on the adversitee</w:t>
      </w:r>
      <w:r>
        <w:br/>
        <w:t>Riverside Context: That ye han felt and on the adversite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Franklin's Tale 853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to hirself ful ofte “Allas!” seith she</w:t>
      </w:r>
      <w:r>
        <w:br/>
        <w:t>Riverside Context: For to hirself ful ofte Allas seith she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749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wonder is though he of me have joye?</w:t>
      </w:r>
      <w:r>
        <w:br/>
        <w:t>Riverside Context: What wonder is though he of me have joye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Franklin's Tale 978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Have mercy, swete, or ye wol do me° deye!”</w:t>
      </w:r>
      <w:r>
        <w:br/>
        <w:t>Riverside Context: Have mercy sweete or ye wol do me deye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21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Have he my thank, and min be this travaile!</w:t>
      </w:r>
      <w:r>
        <w:br/>
        <w:t>Riverside Context: Have he my thonk and myn be this travaille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House of Fame 1036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tempest doth the shippes swalowe;</w:t>
      </w:r>
      <w:r>
        <w:br/>
        <w:t>Riverside Context: Whan tempest doth the shippes swalowe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1342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of the halle eek what nede is</w:t>
      </w:r>
      <w:r>
        <w:br/>
        <w:t>Riverside Context: Ne of the halle eke what nede is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Wife of Bath's Tale 1036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manly vois, that al the court it herde:</w:t>
      </w:r>
      <w:r>
        <w:br/>
        <w:t>Riverside Context: With manly voys that al the court it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me shape° eternally to dwelle</w:t>
      </w:r>
      <w:r>
        <w:br/>
        <w:t>Riverside Context: Now is me shape eternally to dwelle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251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he nat wedde? allas, allas the while!</w:t>
      </w:r>
      <w:r>
        <w:br/>
        <w:t>Riverside Context: Wol he nat wedde Allas Allas the while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Pardoner's Tale 699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wol sleen this false traitour Deeth;</w:t>
      </w:r>
      <w:r>
        <w:br/>
        <w:t>Riverside Context: And we wol sleen this false traytour Deeth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III 1206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“O swete, as ever mote I goon</w:t>
      </w:r>
      <w:r>
        <w:br/>
        <w:t>Riverside Context: And seyde O swete as evere mot I gon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 1021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shal speke of thee somwhat, I trowe</w:t>
      </w:r>
      <w:r>
        <w:br/>
        <w:t>Riverside Context: And we shal speek of the somwhat I trowe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Book of the Duchess 1090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was right yonge, soth to say</w:t>
      </w:r>
      <w:r>
        <w:br/>
        <w:t>Riverside Context: I was ryght yong soth to say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2150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which his glorie and his delit° he hadde.</w:t>
      </w:r>
      <w:r>
        <w:br/>
        <w:t>Riverside Context: In which his glorie and his delit he hadde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975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with a word ye may me sleen° or save</w:t>
      </w:r>
      <w:r>
        <w:br/>
        <w:t>Riverside Context: For with a word ye may me sleen or save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3294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“Min housbond is so ful of jalousie</w:t>
      </w:r>
      <w:r>
        <w:br/>
        <w:t>Riverside Context: Myn housbonde is so ful of jalousie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Friar's Tale 1459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ye a figure than determinat°</w:t>
      </w:r>
      <w:r>
        <w:br/>
        <w:t>Riverside Context: Han ye a figure thanne determinat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Canon's Yeoman's Tale 1444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philosophres understonde can;</w:t>
      </w:r>
      <w:r>
        <w:br/>
        <w:t>Riverside Context: Of philosophres understonde kan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258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wondir is, the body may suffise</w:t>
      </w:r>
      <w:r>
        <w:br/>
        <w:t>Riverside Context: That wonder is the body may suffise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116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al the reawme° of France is ther no wif</w:t>
      </w:r>
      <w:r>
        <w:br/>
        <w:t>Riverside Context: In al the reawme of France is ther no wyf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2124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Which ye shul heren, if ye wole abide.°</w:t>
      </w:r>
      <w:r>
        <w:br/>
        <w:t>Riverside Context: Which ye shul heeren if ye wole abyde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2352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han for thee so muchel° care and wo;</w:t>
      </w:r>
      <w:r>
        <w:br/>
        <w:t>Riverside Context: That han for thee so muchel care and wo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471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lif, so longe may this sorwe mine;</w:t>
      </w:r>
      <w:r>
        <w:br/>
        <w:t>Riverside Context: The lif so longe may this sorwe myne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616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Go, lewed° be thou, whil the world may dure!”°</w:t>
      </w:r>
      <w:r>
        <w:br/>
        <w:t>Riverside Context: Go lewed be thow whil the world may dure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859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¶And which eyen my lady hadde!</w:t>
      </w:r>
      <w:r>
        <w:br/>
        <w:t>Riverside Context: And whiche eyen my lady hadde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144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hath sent to my lady Canacee</w:t>
      </w:r>
      <w:r>
        <w:br/>
        <w:t>Riverside Context: He hath sent to my lady Canacee</w:t>
      </w:r>
      <w:r>
        <w:br/>
        <w:t>==================================================</w:t>
        <w:br/>
      </w:r>
    </w:p>
    <w:p>
      <w:r>
        <w:rPr>
          <w:b/>
        </w:rPr>
        <w:t>Exception: shelde</w:t>
      </w:r>
      <w:r>
        <w:br/>
        <w:t>Headword: shelden</w:t>
      </w:r>
      <w:r>
        <w:br/>
        <w:t>Tag: v%pr_3</w:t>
      </w:r>
      <w:r>
        <w:br/>
        <w:t>Line: House of Fame 88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shelde° hem fro poverte and shonde,°</w:t>
      </w:r>
      <w:r>
        <w:br/>
        <w:t>Riverside Context: And shelde hem fro poverte and shonde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1619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ynogh, and farwel, have good day”:</w:t>
      </w:r>
      <w:r>
        <w:br/>
        <w:t>Riverside Context: It is ynogh and farewel have good day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408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 wolde I chide and do hem no plesaunce;</w:t>
      </w:r>
      <w:r>
        <w:br/>
        <w:t>Riverside Context: Ther wolde I chide and do hem no plesaunce</w:t>
      </w:r>
      <w:r>
        <w:br/>
        <w:t>==================================================</w:t>
        <w:br/>
      </w:r>
    </w:p>
    <w:p>
      <w:r>
        <w:rPr>
          <w:b/>
        </w:rPr>
        <w:t>Exception: take</w:t>
      </w:r>
      <w:r>
        <w:br/>
        <w:t>Headword: taken</w:t>
      </w:r>
      <w:r>
        <w:br/>
        <w:t>Tag: v%pr_3</w:t>
      </w:r>
      <w:r>
        <w:br/>
        <w:t>Line: Troilus and Criseyde; Book IV 1562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if so be that pees herafter take</w:t>
      </w:r>
      <w:r>
        <w:br/>
        <w:t>Riverside Context: And if so be that pees heereafter take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831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Foryelde° it yow; there is namore to seye.</w:t>
      </w:r>
      <w:r>
        <w:br/>
        <w:t>Riverside Context: Foryelde it yow ther is namoore to seye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V 452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bisily Criseyde his lady soughte.</w:t>
      </w:r>
      <w:r>
        <w:br/>
        <w:t>Riverside Context: Ful bisyly Criseyde his lady soughte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855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“Nece, alle thing hath time, I dar avowe;</w:t>
      </w:r>
      <w:r>
        <w:br/>
        <w:t>Riverside Context: Nece alle thyng hath tyme I dar avowe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III 1792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lover was, whan he it wiste or herde.</w:t>
      </w:r>
      <w:r>
        <w:br/>
        <w:t>Riverside Context: That lovere was whan he it wiste or herde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702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Togidres° han thise three her trouthes° plight,°</w:t>
      </w:r>
      <w:r>
        <w:br/>
        <w:t>Riverside Context: Togidres han thise thre hir trouthes plight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601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he hath al wel seid, thanne hath he doon.</w:t>
      </w:r>
      <w:r>
        <w:br/>
        <w:t>Riverside Context: Whan he hath al wel seyd thanne hath he doon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4128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Ay° is thou mery, and this is faire answerd.</w:t>
      </w:r>
      <w:r>
        <w:br/>
        <w:t>Riverside Context: Ay is thou myrie and this is faire answerd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3924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this is verray soth° that I yow telle.</w:t>
      </w:r>
      <w:r>
        <w:br/>
        <w:t>Riverside Context: And this is verray sooth that I yow telle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831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no good han that him may suffise;</w:t>
      </w:r>
      <w:r>
        <w:br/>
        <w:t>Riverside Context: He shal no good han that hym may suffise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1330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Heer may ye se, and heerby may ye preve,°</w:t>
      </w:r>
      <w:r>
        <w:br/>
        <w:t>Riverside Context: Heere may ye se and heerby may ye preve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454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he hadde a paramour;°</w:t>
      </w:r>
      <w:r>
        <w:br/>
        <w:t>Riverside Context: This is to seyn he hadde a paramour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Friar's Tale 1601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maister hath the profit, and nat I.</w:t>
      </w:r>
      <w:r>
        <w:br/>
        <w:t>Riverside Context: My maister hath the profit and nat I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Parliament of Fowls 121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forth with him unto a gate broghte</w:t>
      </w:r>
      <w:r>
        <w:br/>
        <w:t>Riverside Context: And forth with hym unto a gate broughte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2454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“My cours, that hath so wide for to turne</w:t>
      </w:r>
      <w:r>
        <w:br/>
        <w:t>Riverside Context: My cours that hath so wyde for to turne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1949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may with Venus holde champartie;°</w:t>
      </w:r>
      <w:r>
        <w:br/>
        <w:t>Riverside Context: Ne may with Venus holde champartie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1638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 may no man han parfit° blisses two</w:t>
      </w:r>
      <w:r>
        <w:br/>
        <w:t>Riverside Context: Ther may no man han parfite blisses two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373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as him list, may al this world governe</w:t>
      </w:r>
      <w:r>
        <w:br/>
        <w:t>Riverside Context: That as hym list may al this world governe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1015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lif is sauf, for I wol stonde therby</w:t>
      </w:r>
      <w:r>
        <w:br/>
        <w:t>Riverside Context: Thy lyf is sauf for I wol stonde therby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“Uncle,” quod she, “your maistresse is not here!”</w:t>
      </w:r>
      <w:r>
        <w:br/>
        <w:t>Riverside Context: Uncle quod she youre maistresse is nat here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Wife of Bath's Prologue 709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sit he doun, and writ in his dotage</w:t>
      </w:r>
      <w:r>
        <w:br/>
        <w:t>Riverside Context: Thanne sit he doun and writ in his dotage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forth she moot, for ought that may bitide</w:t>
      </w:r>
      <w:r>
        <w:br/>
        <w:t>Riverside Context: But forth she moot for aught that may bitide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490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thin herte setten in quiete?</w:t>
      </w:r>
      <w:r>
        <w:br/>
        <w:t>Riverside Context: That may thyn herte setten in quiete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The Clerk's Tale 1023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al this mene while she ne stente°</w:t>
      </w:r>
      <w:r>
        <w:br/>
        <w:t>Riverside Context: In al this meene while she ne stente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Knight's Tale 2761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al and som, that Arcita mot die</w:t>
      </w:r>
      <w:r>
        <w:br/>
        <w:t>Riverside Context: This al and som that Arcita moot dye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1238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Wel hath fortune yturned thee the dis,°</w:t>
      </w:r>
      <w:r>
        <w:br/>
        <w:t>Riverside Context: Wel hath Fortune yturned thee the dys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 897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 unto that purpos nought answerde</w:t>
      </w:r>
      <w:r>
        <w:br/>
        <w:t>Riverside Context: Criseyde unto that purpos naught answerde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401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Deceite, weping, spinning God hath yive°</w:t>
      </w:r>
      <w:r>
        <w:br/>
        <w:t>Riverside Context: Deceite wepyng spynnyng God hath yive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1251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Destroyed hath the grene in every yerd.</w:t>
      </w:r>
      <w:r>
        <w:br/>
        <w:t>Riverside Context: Destroyed hath the grene in every yerd</w:t>
      </w:r>
      <w:r>
        <w:br/>
        <w:t>==================================================</w:t>
        <w:br/>
      </w:r>
    </w:p>
    <w:p>
      <w:r>
        <w:rPr>
          <w:b/>
        </w:rPr>
        <w:t>Exception: dawe</w:t>
      </w:r>
      <w:r>
        <w:br/>
        <w:t>Headword: dauen</w:t>
      </w:r>
      <w:r>
        <w:br/>
        <w:t>Tag: v%pr_3</w:t>
      </w:r>
      <w:r>
        <w:br/>
        <w:t>Line: The Merchant's Tale 2195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prey to God, that never dawe° the day</w:t>
      </w:r>
      <w:r>
        <w:br/>
        <w:t>Riverside Context: I prey to God that nevere dawe the day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Troilus and Criseyde; Book III 473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twenty thousand times, or she lette</w:t>
      </w:r>
      <w:r>
        <w:br/>
        <w:t>Riverside Context: That twenty thousand tymes er she lette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Prioress' Tale 509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hath this widwe hir litel sone ytaught</w:t>
      </w:r>
      <w:r>
        <w:br/>
        <w:t>Riverside Context: Thus hath this wydwe hir litel sone ytaught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 1274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sende mo swich thornes on to pike!</w:t>
      </w:r>
      <w:r>
        <w:br/>
        <w:t>Riverside Context: God sende mo swich thornes on to pike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nature hath with soverein° diligence</w:t>
      </w:r>
      <w:r>
        <w:br/>
        <w:t>Riverside Context: For Nature hath with sovereyn diligence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Shipman's Tale 274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I wolde° it were youres!</w:t>
      </w:r>
      <w:r>
        <w:br/>
        <w:t>Riverside Context: God helpe me so I wolde it were youres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lif is lost, but ye wole on me rewe.”</w:t>
      </w:r>
      <w:r>
        <w:br/>
        <w:t>Riverside Context: And lif is lost but ye wol on me rewe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1197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shal no deeth me fro my lady twinne.</w:t>
      </w:r>
      <w:r>
        <w:br/>
        <w:t>Riverside Context: Ther shal no deth me fro my lady twynne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Squire's Tale 128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that it wroghte coud° ful many a gin;°</w:t>
      </w:r>
      <w:r>
        <w:br/>
        <w:t>Riverside Context: He that it wroghte koude ful many a gyn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Prologue 41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woot,° this noble king, as to my wit</w:t>
      </w:r>
      <w:r>
        <w:br/>
        <w:t>Riverside Context: God woot this noble kyng as to my wit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1279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How darstow seyn that fals thy lady is</w:t>
      </w:r>
      <w:r>
        <w:br/>
        <w:t>Riverside Context: How darstow seyn that fals thy lady ys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The General Prologue 230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nat wepe althogh him sore smerte.</w:t>
      </w:r>
      <w:r>
        <w:br/>
        <w:t>Riverside Context: He may nat wepe althogh hym soore smerte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Franklin's Tale 1008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a sorweful herte he thus answerde:</w:t>
      </w:r>
      <w:r>
        <w:br/>
        <w:t>Riverside Context: And with a sorweful herte he thus answerde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 1039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roughte nought though that she stode and herde</w:t>
      </w:r>
      <w:r>
        <w:br/>
        <w:t>Riverside Context: I roughte naught though that she stood and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derke is turned al my lighte</w:t>
      </w:r>
      <w:r>
        <w:br/>
        <w:t>Riverside Context: To derke ys turned al my lyght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163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Ther° he is hurt: this is as muche to seyn</w:t>
      </w:r>
      <w:r>
        <w:br/>
        <w:t>Riverside Context: Ther he is hurt this is as muche to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3574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the grete shour is goon away—</w:t>
      </w:r>
      <w:r>
        <w:br/>
        <w:t>Riverside Context: Whan that the grete shour is goon away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2314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word shal stonde, I warne yow, certein.</w:t>
      </w:r>
      <w:r>
        <w:br/>
        <w:t>Riverside Context: My word shal stonde I warne yow certeyn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Canon's Yeoman's Tale 990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yow list° to yeve me audience</w:t>
      </w:r>
      <w:r>
        <w:br/>
        <w:t>Riverside Context: And if yow list to yeve me audience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574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Therfor go wey, ther is no more to seye.</w:t>
      </w:r>
      <w:r>
        <w:br/>
        <w:t>Riverside Context: Therfore go wey ther is na more to seye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1395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this craft, that men can nat com therby,°</w:t>
      </w:r>
      <w:r>
        <w:br/>
        <w:t>Riverside Context: In this craft that men kan nat come therby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 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word she doun on bench him sette.</w:t>
      </w:r>
      <w:r>
        <w:br/>
        <w:t>Riverside Context: And with that word she doun on bench hym sette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House of Fame 1276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by such art don men han fame.</w:t>
      </w:r>
      <w:r>
        <w:br/>
        <w:t>Riverside Context: That by such art don men han fame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Reeve's Tale 4320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“Him thar nat wene wel that evil dooth;°</w:t>
      </w:r>
      <w:r>
        <w:br/>
        <w:t>Riverside Context: Hym thar nat wene wel that yvele dooth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2007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to himself it is destruccion.</w:t>
      </w:r>
      <w:r>
        <w:br/>
        <w:t>Riverside Context: And to hymself it is destruccion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seide, “O mercy, God, what thing is this?”</w:t>
      </w:r>
      <w:r>
        <w:br/>
        <w:t>Riverside Context: He seyde O mercy God what thyng is this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 906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by my trouthe, in love I dorste have sworn</w:t>
      </w:r>
      <w:r>
        <w:br/>
        <w:t>Riverside Context: For by my trouthe in love I dorste have sworn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2531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Him for to seen, and doon heigh reverence</w:t>
      </w:r>
      <w:r>
        <w:br/>
        <w:t>Riverside Context: Hym for to seen and doon heigh reverence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1051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although that, for thing shal come, ywis</w:t>
      </w:r>
      <w:r>
        <w:br/>
        <w:t>Riverside Context: For although that for thyng shal come ywys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2104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fer as God hath maked see or lond</w:t>
      </w:r>
      <w:r>
        <w:br/>
        <w:t>Riverside Context: As fer as God hath maked see or lond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1157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folk may seen and gauren on us tweie.”</w:t>
      </w:r>
      <w:r>
        <w:br/>
        <w:t>Riverside Context: That folk may seen and gauren on us tweye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169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Save unto yow thus muche I tellen shal;</w:t>
      </w:r>
      <w:r>
        <w:br/>
        <w:t>Riverside Context: Save unto yow thus muche I tellen shal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Tale 1061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Tak al my good,° and lat my body go.”</w:t>
      </w:r>
      <w:r>
        <w:br/>
        <w:t>Riverside Context: Taak al my good and lat my body go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246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day of wedding cam, but no wight can</w:t>
      </w:r>
      <w:r>
        <w:br/>
        <w:t>Riverside Context: The day of weddyng cam but no wight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732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which that now al torned into galle is</w:t>
      </w:r>
      <w:r>
        <w:br/>
        <w:t>Riverside Context: The which that now al torned into galle is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197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streight as that they mighte go.</w:t>
      </w:r>
      <w:r>
        <w:br/>
        <w:t>Riverside Context: As streight as that they myghte goo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2061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Hir sone is eek a sterre, as men may see.</w:t>
      </w:r>
      <w:r>
        <w:br/>
        <w:t>Riverside Context: Hir sone is eek a sterre as men may see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Reeve's Tale 4033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pray yow spede us heithen° that° ye may.”</w:t>
      </w:r>
      <w:r>
        <w:br/>
        <w:t>Riverside Context: I pray yow spede us heythen that ye may</w:t>
      </w:r>
      <w:r>
        <w:br/>
        <w:t>==================================================</w:t>
        <w:br/>
      </w:r>
    </w:p>
    <w:p>
      <w:r>
        <w:rPr>
          <w:b/>
        </w:rPr>
        <w:t>Exception: tobreste</w:t>
      </w:r>
      <w:r>
        <w:br/>
        <w:t>Headword: tobresten</w:t>
      </w:r>
      <w:r>
        <w:br/>
        <w:t>Tag: v%pr_3</w:t>
      </w:r>
      <w:r>
        <w:br/>
        <w:t>Line: Troilus and Criseyde; Book IV 1546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Attropos my threed of lif tobreste</w:t>
      </w:r>
      <w:r>
        <w:br/>
        <w:t>Riverside Context: And Attropos my thred of lif tobreste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1523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ful fair a man to bere him evene,°</w:t>
      </w:r>
      <w:r>
        <w:br/>
        <w:t>Riverside Context: It is ful fair a man to bere hym evene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House of Fame 1898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Sith that first I hadde wit</w:t>
      </w:r>
      <w:r>
        <w:br/>
        <w:t>Riverside Context: Sith that first y hadde wit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V 900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wel knowen that I nought ne lie</w:t>
      </w:r>
      <w:r>
        <w:br/>
        <w:t>Riverside Context: Ye shal wel knowen that I naught ne lie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1645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‘love is thing ay ful of bisy drede.’</w:t>
      </w:r>
      <w:r>
        <w:br/>
        <w:t>Riverside Context: That love is thyng ay ful of bisy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279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nat able a dul man to devise.°</w:t>
      </w:r>
      <w:r>
        <w:br/>
        <w:t>Riverside Context: That is nat able a dul man to devyse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Pardoner's Tale 543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may go thurgh the golet° softe and swote;°</w:t>
      </w:r>
      <w:r>
        <w:br/>
        <w:t>Riverside Context: That may go thurgh the golet softe and swoote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126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toun of Troye shal ben set onfire.”</w:t>
      </w:r>
      <w:r>
        <w:br/>
        <w:t>Riverside Context: The town of Troie shal ben set onfire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2131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Ther° no wight coude han founde out swich a sleighte.°</w:t>
      </w:r>
      <w:r>
        <w:br/>
        <w:t>Riverside Context: Ther no wight koude han founde out swich a sleighte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1155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Shul werche al thing° which that shal heer be do.”°</w:t>
      </w:r>
      <w:r>
        <w:br/>
        <w:t>Riverside Context: Shul werche al thyng which that shal heer be do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Prologue 657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suffreth his wife to go seken halwes,°</w:t>
      </w:r>
      <w:r>
        <w:br/>
        <w:t>Riverside Context: And suffreth his wyf to go seken halwes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1338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famous folk that han ybeen</w:t>
      </w:r>
      <w:r>
        <w:br/>
        <w:t>Riverside Context: Of famous folk that han ybeen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love for love is skilful guerdoninge.</w:t>
      </w:r>
      <w:r>
        <w:br/>
        <w:t>Riverside Context: As love for love is skilful guerdonynge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410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this be goodly, she is glad and light;</w:t>
      </w:r>
      <w:r>
        <w:br/>
        <w:t>Riverside Context: If this be goodly she is glad and light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184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lewedeste° wolf that she may finde</w:t>
      </w:r>
      <w:r>
        <w:br/>
        <w:t>Riverside Context: The lewedeste wolf that she may fynde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431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sholde han wist, by word or by manere</w:t>
      </w:r>
      <w:r>
        <w:br/>
        <w:t>Riverside Context: Ne sholde han wist by word or by manere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Wife of Bath's Prologue 438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but ye do,° certein we shal yow teche</w:t>
      </w:r>
      <w:r>
        <w:br/>
        <w:t>Riverside Context: And but ye do certein we shal yow teche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1104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seide: “Venus, if it be thy wil</w:t>
      </w:r>
      <w:r>
        <w:br/>
        <w:t>Riverside Context: And seyde Venus if it be thy wil</w:t>
      </w:r>
      <w:r>
        <w:br/>
        <w:t>==================================================</w:t>
        <w:br/>
      </w:r>
    </w:p>
    <w:p>
      <w:r>
        <w:rPr>
          <w:b/>
        </w:rPr>
        <w:t>Exception: bisette</w:t>
      </w:r>
      <w:r>
        <w:br/>
        <w:t>Headword: bisetten</w:t>
      </w:r>
      <w:r>
        <w:br/>
        <w:t>Tag: v%pt_3</w:t>
      </w:r>
      <w:r>
        <w:br/>
        <w:t>Line: The General Prologue 279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worthy man ful wel his wit bisette;</w:t>
      </w:r>
      <w:r>
        <w:br/>
        <w:t>Riverside Context: This worthy man ful wel his wit bisette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1408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Allas! can they nat flee the fires hete?°</w:t>
      </w:r>
      <w:r>
        <w:br/>
        <w:t>Riverside Context: Allas kan they nat flee the fires heete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2048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‘A lord is lost, if he be vicious;°</w:t>
      </w:r>
      <w:r>
        <w:br/>
        <w:t>Riverside Context: A lord is lost if he be vicius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II 119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maidens gon to daunce, and yonge wives.”</w:t>
      </w:r>
      <w:r>
        <w:br/>
        <w:t>Riverside Context: Lat maydens gon to daunce and yonge wyves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2653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moot° namore goon again to fighte?</w:t>
      </w:r>
      <w:r>
        <w:br/>
        <w:t>Riverside Context: That moot namoore goon agayn to fighte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806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paye al that we spenden by the weye.</w:t>
      </w:r>
      <w:r>
        <w:br/>
        <w:t>Riverside Context: Shal paye al that we spenden by the weye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208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now no lenger in hir blisse bathe;</w:t>
      </w:r>
      <w:r>
        <w:br/>
        <w:t>Riverside Context: Shal now no lenger in hire blisse bathe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Manciple's Tale 198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under him another hadde she</w:t>
      </w:r>
      <w:r>
        <w:br/>
        <w:t>Riverside Context: For under hym another hadde shee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1563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to doon hir ful plesaunce.°</w:t>
      </w:r>
      <w:r>
        <w:br/>
        <w:t>Riverside Context: This is to seyn to doon hire ful plesaunce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509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wil is in min herte and ay° shal be.</w:t>
      </w:r>
      <w:r>
        <w:br/>
        <w:t>Riverside Context: This wyl is in myn herte and ay shal be</w:t>
      </w:r>
      <w:r>
        <w:br/>
        <w:t>==================================================</w:t>
        <w:br/>
      </w:r>
    </w:p>
    <w:p>
      <w:r>
        <w:rPr>
          <w:b/>
        </w:rPr>
        <w:t>Exception: arn</w:t>
      </w:r>
      <w:r>
        <w:br/>
        <w:t>Headword: ben</w:t>
      </w:r>
      <w:r>
        <w:br/>
        <w:t>Tag: v%pr_pl</w:t>
      </w:r>
      <w:r>
        <w:br/>
        <w:t>Line: Troilus and Criseyde; Book V 1374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sorweful teres salte arn waxen welles;</w:t>
      </w:r>
      <w:r>
        <w:br/>
        <w:t>Riverside Context: Of sorwful teris salte arn waxen welles</w:t>
      </w:r>
      <w:r>
        <w:br/>
        <w:t>==================================================</w:t>
        <w:br/>
      </w:r>
    </w:p>
    <w:p>
      <w:r>
        <w:rPr>
          <w:b/>
        </w:rPr>
        <w:t>Exception: forgon</w:t>
      </w:r>
      <w:r>
        <w:br/>
        <w:t>Headword: forgon</w:t>
      </w:r>
      <w:r>
        <w:br/>
        <w:t>Tag: v%inf</w:t>
      </w:r>
      <w:r>
        <w:br/>
        <w:t>Line: Troilus and Criseyde; Book IV 195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al our vois is to forgon Criseyde”;</w:t>
      </w:r>
      <w:r>
        <w:br/>
        <w:t>Riverside Context: That al oure vois is to forgon Criseyde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lusten</w:t>
      </w:r>
      <w:r>
        <w:br/>
        <w:t>Tag: v%pr_3</w:t>
      </w:r>
      <w:r>
        <w:br/>
        <w:t>Line: The Wife of Bath's Prologue 78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ther as God list° give it of his might.</w:t>
      </w:r>
      <w:r>
        <w:br/>
        <w:t>Riverside Context: But ther as God lust gyve it of his myght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1796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lenger may the body of him sojurne°</w:t>
      </w:r>
      <w:r>
        <w:br/>
        <w:t>Riverside Context: No lenger may the body of hym sojurne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938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wommen been, but it be falle of newe.°</w:t>
      </w:r>
      <w:r>
        <w:br/>
        <w:t>Riverside Context: As wommen been but it be falle of newe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552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 mercy, God! what unhap may this mene?</w:t>
      </w:r>
      <w:r>
        <w:br/>
        <w:t>Riverside Context: O mercy God What unhap may this meene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1376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good, in harm; min ese eek waxen helle is.</w:t>
      </w:r>
      <w:r>
        <w:br/>
        <w:t>Riverside Context: My good in harm myn ese ek woxen helle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1232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Cheseth yourself, which may be most plesance</w:t>
      </w:r>
      <w:r>
        <w:br/>
        <w:t>Riverside Context: Cheseth youreself which may be moost plesance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Second Nun's Tale 170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“If that yow list,° the angel shul ye see</w:t>
      </w:r>
      <w:r>
        <w:br/>
        <w:t>Riverside Context: If that yow list the angel shul ye see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1373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“Paraunter thenkestow: though it be so</w:t>
      </w:r>
      <w:r>
        <w:br/>
        <w:t>Riverside Context: Peraunter thynkestow though it be so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Second Nun's Tale 231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he be chaast° and hate vileinyë.°</w:t>
      </w:r>
      <w:r>
        <w:br/>
        <w:t>Riverside Context: But he be chaast and hate vileynye</w:t>
      </w:r>
      <w:r>
        <w:br/>
        <w:t>==================================================</w:t>
        <w:br/>
      </w:r>
    </w:p>
    <w:p>
      <w:r>
        <w:rPr>
          <w:b/>
        </w:rPr>
        <w:t>Exception: put</w:t>
      </w:r>
      <w:r>
        <w:br/>
        <w:t>Headword: putten</w:t>
      </w:r>
      <w:r>
        <w:br/>
        <w:t>Tag: v%inf</w:t>
      </w:r>
      <w:r>
        <w:br/>
        <w:t>Line: Book of the Duchess 1332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Fond° to put this swevene in rime°</w:t>
      </w:r>
      <w:r>
        <w:br/>
        <w:t>Riverside Context: Fonde to put this sweven in ryme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she is queint, that wont was yow to lighte</w:t>
      </w:r>
      <w:r>
        <w:br/>
        <w:t>Riverside Context: Syn she is queynt that wont was yow to lighte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274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be under goodliheed°</w:t>
      </w:r>
      <w:r>
        <w:br/>
        <w:t>Riverside Context: Ther may be under godlyhed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983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may not ben deceived never mo</w:t>
      </w:r>
      <w:r>
        <w:br/>
        <w:t>Riverside Context: Which may nat ben deceyved nevere mo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650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of his othes is to outrageous.°</w:t>
      </w:r>
      <w:r>
        <w:br/>
        <w:t>Riverside Context: That of his othes is to outrageous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Miller's Tale 3476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shook him harde, and cride spitously,°</w:t>
      </w:r>
      <w:r>
        <w:br/>
        <w:t>Riverside Context: And shook hym harde and cride spitously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939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“Thanne, em,” quod she, “doth herof as yow list;</w:t>
      </w:r>
      <w:r>
        <w:br/>
        <w:t>Riverside Context: Than em quod she doth herof as yow list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sen</w:t>
      </w:r>
      <w:r>
        <w:br/>
        <w:t>Tag: v%pt_pl</w:t>
      </w:r>
      <w:r>
        <w:br/>
        <w:t>Line: Troilus and Criseyde; Book II 277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Sey ye me never er now? what sey ye, no?”</w:t>
      </w:r>
      <w:r>
        <w:br/>
        <w:t>Riverside Context: Sey ye me nevere er now What sey ye no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Tale 945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¶And somme seyn, that greet delit han we</w:t>
      </w:r>
      <w:r>
        <w:br/>
        <w:t>Riverside Context: And somme seyn that greet delit han we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1535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maad to me as heerbiforn,°</w:t>
      </w:r>
      <w:r>
        <w:br/>
        <w:t>Riverside Context: That ye han maad to me as heerbiforn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V 178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That, in effect, she nought his tales herde</w:t>
      </w:r>
      <w:r>
        <w:br/>
        <w:t>Riverside Context: That in effect she naught his tales herde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Knight's Tale 1812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mot been a fool, or yong or old;</w:t>
      </w:r>
      <w:r>
        <w:br/>
        <w:t>Riverside Context: A man moot ben a fool or yong or oold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868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may shake hem by the biles,°</w:t>
      </w:r>
      <w:r>
        <w:br/>
        <w:t>Riverside Context: That he may shake hem be the biles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392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Men ladde hem forth to doon the sacrifise.</w:t>
      </w:r>
      <w:r>
        <w:br/>
        <w:t>Riverside Context: Men ledde hem forth to doon the sacrefise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tonge is lost, and al thin honest° cure;°</w:t>
      </w:r>
      <w:r>
        <w:br/>
        <w:t>Riverside Context: Thy tonge is lost and al thyn honeste cure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IV 1123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what him liste, he seide unto it more.</w:t>
      </w:r>
      <w:r>
        <w:br/>
        <w:t>Riverside Context: And what hym liste he seyde unto it more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689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trowe° his habitacioun° be there;</w:t>
      </w:r>
      <w:r>
        <w:br/>
        <w:t>Riverside Context: I trowe his habitacioun be there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2255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Bi cause, allas! that he is blind and old</w:t>
      </w:r>
      <w:r>
        <w:br/>
        <w:t>Riverside Context: By cause allas that he is blynd and old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Troilus and Criseyde; Book III 1019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who that giltif is, al quit goth he?</w:t>
      </w:r>
      <w:r>
        <w:br/>
        <w:t>Riverside Context: And who that giltif is al quyt goth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885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“Lord, is there swich blisse among</w:t>
      </w:r>
      <w:r>
        <w:br/>
        <w:t>Riverside Context: And seyde Lord is ther swych blisse among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1092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hath bitrayed folkes many time;</w:t>
      </w:r>
      <w:r>
        <w:br/>
        <w:t>Riverside Context: He hath bitrayed folkes many tyme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is the sheep, that rouketh° in the folde?</w:t>
      </w:r>
      <w:r>
        <w:br/>
        <w:t>Riverside Context: Than is the sheep that rouketh in the folde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Nun's Priest's Tale 3246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elles, if free chois be graunted me</w:t>
      </w:r>
      <w:r>
        <w:br/>
        <w:t>Riverside Context: Or elles if free choys be graunted me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537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More than myself wol love yow to my laste.</w:t>
      </w:r>
      <w:r>
        <w:br/>
        <w:t>Riverside Context: More than myself wol love yow to my laste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105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ye, my lord, to doon right as yow leste.°</w:t>
      </w:r>
      <w:r>
        <w:br/>
        <w:t>Riverside Context: And ye my lord to doon right as yow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649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semeth oon and is nat so</w:t>
      </w:r>
      <w:r>
        <w:br/>
        <w:t>Riverside Context: That semeth oon and ys not soo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Canon's Yeoman's Tale 903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For, as men seyn, he can doon craftily;°</w:t>
      </w:r>
      <w:r>
        <w:br/>
        <w:t>Riverside Context: For as men seyn he kan doon craftily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1839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she may nat now han bothe</w:t>
      </w:r>
      <w:r>
        <w:br/>
        <w:t>Riverside Context: This is to seyn she may nat now han bothe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Franklin's Tale 994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they ne lette° ship ne° boot to goon—</w:t>
      </w:r>
      <w:r>
        <w:br/>
        <w:t>Riverside Context: That they ne lette ship ne boot to goon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78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Prey I, that he wol me spede°</w:t>
      </w:r>
      <w:r>
        <w:br/>
        <w:t>Riverside Context: Prey I that he wol me spede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Miller's Tale 3438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may ye slepen al the longe day?”</w:t>
      </w:r>
      <w:r>
        <w:br/>
        <w:t>Riverside Context: How may ye slepen al the longe day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764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the erl° of Panik, which that hadde tho°</w:t>
      </w:r>
      <w:r>
        <w:br/>
        <w:t>Riverside Context: To the Erl of Panyk which that hadde tho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1180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lady, that is so faire and bright!”—</w:t>
      </w:r>
      <w:r>
        <w:br/>
        <w:t>Riverside Context: My lady that is so fair and bryght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805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I shal thee never smite;°</w:t>
      </w:r>
      <w:r>
        <w:br/>
        <w:t>Riverside Context: As help me God I shal thee nevere smyte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3843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what so° that this carpenter answerde</w:t>
      </w:r>
      <w:r>
        <w:br/>
        <w:t>Riverside Context: For what so that this carpenter answerde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3034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Thanne may I seyn that al this thing moot° deie.</w:t>
      </w:r>
      <w:r>
        <w:br/>
        <w:t>Riverside Context: Thanne may I seyn that al this thyng moot deye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Among the peple, as who seith, halwed is;</w:t>
      </w:r>
      <w:r>
        <w:br/>
        <w:t>Riverside Context: Among the peeple as who seyth halwed 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798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was agast,° and wolde han fled his way</w:t>
      </w:r>
      <w:r>
        <w:br/>
        <w:t>Riverside Context: He was agast and wolde han fled his way</w:t>
      </w:r>
      <w:r>
        <w:br/>
        <w:t>==================================================</w:t>
        <w:br/>
      </w:r>
    </w:p>
    <w:p>
      <w:r>
        <w:rPr>
          <w:b/>
        </w:rPr>
        <w:t>Exception: fette</w:t>
      </w:r>
      <w:r>
        <w:br/>
        <w:t>Headword: fetten</w:t>
      </w:r>
      <w:r>
        <w:br/>
        <w:t>Tag: v%pt_3</w:t>
      </w:r>
      <w:r>
        <w:br/>
        <w:t>Line: The Shipman's Tale 293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¶Thes hundred franks he fette° forth anon</w:t>
      </w:r>
      <w:r>
        <w:br/>
        <w:t>Riverside Context: Thise hundred frankes he fette forth anon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felt that Love dorste yow displese;</w:t>
      </w:r>
      <w:r>
        <w:br/>
        <w:t>Riverside Context: Han felt that Love dorste yow displese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1331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wif is mannes help and his confort</w:t>
      </w:r>
      <w:r>
        <w:br/>
        <w:t>Riverside Context: That wyf is mannes helpe and his confort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1272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thilke boundes may no blisse pace</w:t>
      </w:r>
      <w:r>
        <w:br/>
        <w:t>Riverside Context: That thilke boundes may no blisse pace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475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me biraft° my beautee and my pith;°</w:t>
      </w:r>
      <w:r>
        <w:br/>
        <w:t>Riverside Context: Hath me biraft my beautee and my pith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3463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be rated of° his studying</w:t>
      </w:r>
      <w:r>
        <w:br/>
        <w:t>Riverside Context: He shal be rated of his studiyng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1353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shal this receit° coste? telleth now!”</w:t>
      </w:r>
      <w:r>
        <w:br/>
        <w:t>Riverside Context: What shal this receite coste Telleth now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 my rest; my wele is wo.</w:t>
      </w:r>
      <w:r>
        <w:br/>
        <w:t>Riverside Context: And eke my reste my wele is woo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General Prologue 221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swetely herde he confessioun</w:t>
      </w:r>
      <w:r>
        <w:br/>
        <w:t>Riverside Context: Ful swetely herde he confessioun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is delit of foles to biwepe</w:t>
      </w:r>
      <w:r>
        <w:br/>
        <w:t>Riverside Context: Swych is delit of foles to bywepe</w:t>
      </w:r>
      <w:r>
        <w:br/>
        <w:t>==================================================</w:t>
        <w:br/>
      </w:r>
    </w:p>
    <w:p>
      <w:r>
        <w:rPr>
          <w:b/>
        </w:rPr>
        <w:t>Exception: blent</w:t>
      </w:r>
      <w:r>
        <w:br/>
        <w:t>Headword: blenden</w:t>
      </w:r>
      <w:r>
        <w:br/>
        <w:t>Tag: v%pr_3</w:t>
      </w:r>
      <w:r>
        <w:br/>
        <w:t>Line: The Canon's Yeoman's Tale 1391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multiplying° blent° so many oon</w:t>
      </w:r>
      <w:r>
        <w:br/>
        <w:t>Riverside Context: This multiplying blent so many oon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1399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to hir purpos° shul they nevere atteine.</w:t>
      </w:r>
      <w:r>
        <w:br/>
        <w:t>Riverside Context: But to hir purpos shul they nevere atteyne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1141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nolde han rewed on hir peines smerte.</w:t>
      </w:r>
      <w:r>
        <w:br/>
        <w:t>Riverside Context: That nolde han rewed on hire peynes smerte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107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Crist, that of perfeccioun is welle,°</w:t>
      </w:r>
      <w:r>
        <w:br/>
        <w:t>Riverside Context: But Crist that of perfeccion is welle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The Squire's Tale 600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Who can sey bet than he, who can do werse?</w:t>
      </w:r>
      <w:r>
        <w:br/>
        <w:t>Riverside Context: Who kan sey bet than he who kan do werse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V 62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wonder is though that hir sore smerte</w:t>
      </w:r>
      <w:r>
        <w:br/>
        <w:t>Riverside Context: What wonder is though that hire sore smerte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536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deeth, for I, whil that my lif may laste</w:t>
      </w:r>
      <w:r>
        <w:br/>
        <w:t>Riverside Context: The deth for I whil that my lyf may laste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3848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seid, “The man is wood, my leve° brother”;</w:t>
      </w:r>
      <w:r>
        <w:br/>
        <w:t>Riverside Context: They seyde The man is wood my leeve brother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1126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Or, help me God, so pleinly for to seyne</w:t>
      </w:r>
      <w:r>
        <w:br/>
        <w:t>Riverside Context: Or helpe me God so pleynly for to seyne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V 1074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preye I God, so yeve yow right good day</w:t>
      </w:r>
      <w:r>
        <w:br/>
        <w:t>Riverside Context: Yet prey I God so yeve yow right good day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Prioress' Tale 518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Alma redemptoris° herde singe</w:t>
      </w:r>
      <w:r>
        <w:br/>
        <w:t>Riverside Context: He Alma redemptoris herde synge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Franklin's Tale 963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hadde yknowen him of time yore,°</w:t>
      </w:r>
      <w:r>
        <w:br/>
        <w:t>Riverside Context: And hadde yknowen hym of tyme yoore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Reeve's Tale 4093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half a busshel of hir flour hath take</w:t>
      </w:r>
      <w:r>
        <w:br/>
        <w:t>Riverside Context: He half a busshel of hir flour hath take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III 268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Among the peple, as who seith, halwed is;</w:t>
      </w:r>
      <w:r>
        <w:br/>
        <w:t>Riverside Context: Among the peeple as who seyth halwed is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1444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woot namore of it than woot my page,°</w:t>
      </w:r>
      <w:r>
        <w:br/>
        <w:t>Riverside Context: That woot namoore of it than woot my page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1569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bad that he shuld faste goon,°</w:t>
      </w:r>
      <w:r>
        <w:br/>
        <w:t>Riverside Context: And bad that he shulde faste goon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1436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go streight to the devel whan I die.</w:t>
      </w:r>
      <w:r>
        <w:br/>
        <w:t>Riverside Context: And go streight to the devel whan I dye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1367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al this thing ne may yow not suffise.</w:t>
      </w:r>
      <w:r>
        <w:br/>
        <w:t>Riverside Context: That al this thyng ne may yow nat suffise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Summoner's Tale 2040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to the thridde knight right thus he seith</w:t>
      </w:r>
      <w:r>
        <w:br/>
        <w:t>Riverside Context: And to the thridde knyght right thus he seith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1132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temporel° thing, that man may hurte° and maime.°</w:t>
      </w:r>
      <w:r>
        <w:br/>
        <w:t>Riverside Context: But temporel thyng that man may hurte and mayme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House of Fame 1759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Thogh we may not the body have</w:t>
      </w:r>
      <w:r>
        <w:br/>
        <w:t>Riverside Context: Thogh we may not the body have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763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alle right, it may do me no shame.”</w:t>
      </w:r>
      <w:r>
        <w:br/>
        <w:t>Riverside Context: By alle right it may do me no shame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II 853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doth me so to vertu for to entende</w:t>
      </w:r>
      <w:r>
        <w:br/>
        <w:t>Riverside Context: This dooth me so to vertu for t entende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Nun's Priest's Tale 3284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Seid, “Gentil sire, allas! Wher wol ye gon?</w:t>
      </w:r>
      <w:r>
        <w:br/>
        <w:t>Riverside Context: Seyde Gentil sire allas wher wol ye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this is he that cam unto thy gate</w:t>
      </w:r>
      <w:r>
        <w:br/>
        <w:t>Riverside Context: For this is he that cam unto thy gate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2278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to the sacrifice longen° shal;</w:t>
      </w:r>
      <w:r>
        <w:br/>
        <w:t>Riverside Context: That to the sacrifice longen shal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so God me sende hele</w:t>
      </w:r>
      <w:r>
        <w:br/>
        <w:t>Riverside Context: No wonder is so God me sende hele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 1449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she may leden Paris as hir leste.</w:t>
      </w:r>
      <w:r>
        <w:br/>
        <w:t>Riverside Context: For she may leden Paris as hire leste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Nun's Priest's Tale 3046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sholde I more unto this tale sayn?</w:t>
      </w:r>
      <w:r>
        <w:br/>
        <w:t>Riverside Context: What sholde I moore unto this tale sayn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351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sey this, be ye redy° with good herte</w:t>
      </w:r>
      <w:r>
        <w:br/>
        <w:t>Riverside Context: I seye this be ye redy with good herte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Parliament of Fowls 608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is my reed,° sin they may not acorde;</w:t>
      </w:r>
      <w:r>
        <w:br/>
        <w:t>Riverside Context: This is my red syn they may nat acorde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Therto he is the freendlieste man</w:t>
      </w:r>
      <w:r>
        <w:br/>
        <w:t>Riverside Context: Therto he is the frendlieste man</w:t>
      </w:r>
      <w:r>
        <w:br/>
        <w:t>==================================================</w:t>
        <w:br/>
      </w:r>
    </w:p>
    <w:p>
      <w:r>
        <w:rPr>
          <w:b/>
        </w:rPr>
        <w:t>Exception: grint</w:t>
      </w:r>
      <w:r>
        <w:br/>
        <w:t>Headword: grinden</w:t>
      </w:r>
      <w:r>
        <w:br/>
        <w:t>Tag: v%pr_3</w:t>
      </w:r>
      <w:r>
        <w:br/>
        <w:t>Line: The Wife of Bath's Prologue 389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that first to mille comth, first grint;°</w:t>
      </w:r>
      <w:r>
        <w:br/>
        <w:t>Riverside Context: Whoso that first to mille comth first grynt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V 893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Shal been agast that Grekes wol hem shende.</w:t>
      </w:r>
      <w:r>
        <w:br/>
        <w:t>Riverside Context: Shal ben agast that Grekes wol hem shende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1399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Desir of gold shal so his sowle blende</w:t>
      </w:r>
      <w:r>
        <w:br/>
        <w:t>Riverside Context: Desir of gold shal so his soule blende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2406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ful many a sighte yow bigile.°</w:t>
      </w:r>
      <w:r>
        <w:br/>
        <w:t>Riverside Context: Ther may ful many a sighte yow bigile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House of Fame 1856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other nil I noght forgoon.°</w:t>
      </w:r>
      <w:r>
        <w:br/>
        <w:t>Riverside Context: That other nyl y noght forgoon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Troilus and Criseyde; Book III 310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thus: I pose, a womman graunte me</w:t>
      </w:r>
      <w:r>
        <w:br/>
        <w:t>Riverside Context: As thus I pose a womman grante me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 1110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Game in min hood, but herkneth, if yow leste;</w:t>
      </w:r>
      <w:r>
        <w:br/>
        <w:t>Riverside Context: Game in myn hood but herkneth if yow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918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helle wher that he is lord and sire</w:t>
      </w:r>
      <w:r>
        <w:br/>
        <w:t>Riverside Context: In helle where that he is lord and sire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264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at erst° in trouthe our dwelling is.”</w:t>
      </w:r>
      <w:r>
        <w:br/>
        <w:t>Riverside Context: But now at erst in trouthe oure dwellyng is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Miller's Tale 3601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sely carpenter goth forth his wey.</w:t>
      </w:r>
      <w:r>
        <w:br/>
        <w:t>Riverside Context: This sely carpenter goth forth his wey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Troilus and Criseyde; Book III 1554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swich a plit, she dorste make him chere.</w:t>
      </w:r>
      <w:r>
        <w:br/>
        <w:t>Riverside Context: In swich a plit she dorste make hym cheere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Knight's Tale 1124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Dispitously° he loked, and answerde:</w:t>
      </w:r>
      <w:r>
        <w:br/>
        <w:t>Riverside Context: Dispitously he looked and answerde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Clerk's Tale 420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Gon to Saluce, upon hir to biholde.°</w:t>
      </w:r>
      <w:r>
        <w:br/>
        <w:t>Riverside Context: Goon to Saluce upon hire to biholde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1642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is ther so parfit felicitee</w:t>
      </w:r>
      <w:r>
        <w:br/>
        <w:t>Riverside Context: Yet is ther so parfit felicitee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v%pr_pl</w:t>
      </w:r>
      <w:r>
        <w:br/>
        <w:t>Line: The Shipman's Tale 37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he again, he seith nat ones nay</w:t>
      </w:r>
      <w:r>
        <w:br/>
        <w:t>Riverside Context: And he agayn he seith nat ones nay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yeldeth yow, for other boot is noon.”</w:t>
      </w:r>
      <w:r>
        <w:br/>
        <w:t>Riverside Context: Now yeldeth yow for other bote is non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993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hem to seen the peple hath caught plesaunce</w:t>
      </w:r>
      <w:r>
        <w:br/>
        <w:t>Riverside Context: That hem to seen the peple hath caught plesaunce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Parliament of Fowls 253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god Priapus saw I, as I wente</w:t>
      </w:r>
      <w:r>
        <w:br/>
        <w:t>Riverside Context: The god Priapus saw I as I wente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249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Yif he wol make me slepe a lite</w:t>
      </w:r>
      <w:r>
        <w:br/>
        <w:t>Riverside Context: Yif he wol make me slepe a lyte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499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which, for what that ever may bifalle</w:t>
      </w:r>
      <w:r>
        <w:br/>
        <w:t>Riverside Context: For which for what that evere may byfalle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282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world hath wist° what it is worth, certein</w:t>
      </w:r>
      <w:r>
        <w:br/>
        <w:t>Riverside Context: The world hath wist what it is worth certeyn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2807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on his lady yet caste he his yë;</w:t>
      </w:r>
      <w:r>
        <w:br/>
        <w:t>Riverside Context: But on his lady yet caste he his 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671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thennes comth this eir, that is so sote</w:t>
      </w:r>
      <w:r>
        <w:br/>
        <w:t>Riverside Context: And thennes comth this eyr that is so soote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1016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if thee list, than maystow us saluwe</w:t>
      </w:r>
      <w:r>
        <w:br/>
        <w:t>Riverside Context: And if the list than maystow us salue</w:t>
      </w:r>
      <w:r>
        <w:br/>
        <w:t>==================================================</w:t>
        <w:br/>
      </w:r>
    </w:p>
    <w:p>
      <w:r>
        <w:rPr>
          <w:b/>
        </w:rPr>
        <w:t>Exception: pley</w:t>
      </w:r>
      <w:r>
        <w:br/>
        <w:t>Headword: pleien</w:t>
      </w:r>
      <w:r>
        <w:br/>
        <w:t>Tag: v%inf</w:t>
      </w:r>
      <w:r>
        <w:br/>
        <w:t>Line: Book of the Duchess 662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Ful craftier to pley she was</w:t>
      </w:r>
      <w:r>
        <w:br/>
        <w:t>Riverside Context: Ful craftier to pley she was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187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Austin bit? How shal the world be served?</w:t>
      </w:r>
      <w:r>
        <w:br/>
        <w:t>Riverside Context: As Austyn bit How shal the world be served</w:t>
      </w:r>
      <w:r>
        <w:br/>
        <w:t>==================================================</w:t>
        <w:br/>
      </w:r>
    </w:p>
    <w:p>
      <w:r>
        <w:rPr>
          <w:b/>
        </w:rPr>
        <w:t>Exception: durste</w:t>
      </w:r>
      <w:r>
        <w:br/>
        <w:t>Headword: durren</w:t>
      </w:r>
      <w:r>
        <w:br/>
        <w:t>Tag: v%pt_1</w:t>
      </w:r>
      <w:r>
        <w:br/>
        <w:t>Line: Book of the Duchess 1217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durste° nat ones loke hir on</w:t>
      </w:r>
      <w:r>
        <w:br/>
        <w:t>Riverside Context: I durste nat ones loke hir on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v%pr_pl</w:t>
      </w:r>
      <w:r>
        <w:br/>
        <w:t>Line: The Clerk's Tale 474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For° any wele ye moot yourselven knowe.</w:t>
      </w:r>
      <w:r>
        <w:br/>
        <w:t>Riverside Context: For any wele ye moot youreselven knowe</w:t>
      </w:r>
      <w:r>
        <w:br/>
        <w:t>==================================================</w:t>
        <w:br/>
      </w:r>
    </w:p>
    <w:p>
      <w:r>
        <w:rPr>
          <w:b/>
        </w:rPr>
        <w:t>Exception: lay</w:t>
      </w:r>
      <w:r>
        <w:br/>
        <w:t>Headword: lien</w:t>
      </w:r>
      <w:r>
        <w:br/>
        <w:t>Tag: v%pt_pl</w:t>
      </w:r>
      <w:r>
        <w:br/>
        <w:t>Line: Book of the Duchess 508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lay so colde upon his herte;</w:t>
      </w:r>
      <w:r>
        <w:br/>
        <w:t>Riverside Context: And lay so colde upon hys herte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Nun's Priest's Tale 3045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Harrow!° allas! her lith my felaw slain!’</w:t>
      </w:r>
      <w:r>
        <w:br/>
        <w:t>Riverside Context: Harrow Allas Heere lith my felawe slayn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613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sorwe of which min herte shal tocleve.</w:t>
      </w:r>
      <w:r>
        <w:br/>
        <w:t>Riverside Context: For sorwe of which myn herte shal tocleve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474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Whan I am deed, I wol go wone in pine;</w:t>
      </w:r>
      <w:r>
        <w:br/>
        <w:t>Riverside Context: Whan I am ded I wol go wone in pyne</w:t>
      </w:r>
      <w:r>
        <w:br/>
        <w:t>==================================================</w:t>
        <w:br/>
      </w:r>
    </w:p>
    <w:p>
      <w:r>
        <w:rPr>
          <w:b/>
        </w:rPr>
        <w:t>Exception: brente</w:t>
      </w:r>
      <w:r>
        <w:br/>
        <w:t>Headword: brennen</w:t>
      </w:r>
      <w:r>
        <w:br/>
        <w:t>Tag: v%pt_3</w:t>
      </w:r>
      <w:r>
        <w:br/>
        <w:t>Line: The Knight's Tale 2403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thilke fir that whilom brente° thee</w:t>
      </w:r>
      <w:r>
        <w:br/>
        <w:t>Riverside Context: For thilke fyr that whilom brente thee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895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seyn, that if that they espied° were</w:t>
      </w:r>
      <w:r>
        <w:br/>
        <w:t>Riverside Context: And seyn that if that they espied were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167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seyn, that “Thorugh thy medling is yblowe</w:t>
      </w:r>
      <w:r>
        <w:br/>
        <w:t>Riverside Context: And seyn that thorugh thy medlynge is iblowe</w:t>
      </w:r>
      <w:r>
        <w:br/>
        <w:t>==================================================</w:t>
        <w:br/>
      </w:r>
    </w:p>
    <w:p>
      <w:r>
        <w:rPr>
          <w:b/>
        </w:rPr>
        <w:t>Exception: speke</w:t>
      </w:r>
      <w:r>
        <w:br/>
        <w:t>Headword: speken</w:t>
      </w:r>
      <w:r>
        <w:br/>
        <w:t>Tag: v%pr_3</w:t>
      </w:r>
      <w:r>
        <w:br/>
        <w:t>Line: The Manciple's Tale 324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man sholde him avise° what he speke.</w:t>
      </w:r>
      <w:r>
        <w:br/>
        <w:t>Riverside Context: For man sholde hym avyse what he speeke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1743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Whil folk is blent, lo, al the time is wonne!</w:t>
      </w:r>
      <w:r>
        <w:br/>
        <w:t>Riverside Context: While folk is blent lo al the tyme is wonne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332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Whit was his berd, as is the dayesie.</w:t>
      </w:r>
      <w:r>
        <w:br/>
        <w:t>Riverside Context: Whit was his berd as is the dayesye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1695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mannes heed imaginen ne can</w:t>
      </w:r>
      <w:r>
        <w:br/>
        <w:t>Riverside Context: For mannes hed ymagynen ne kan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Second Nun's Tale 120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maiden bright Cecilie, as hir lif seith</w:t>
      </w:r>
      <w:r>
        <w:br/>
        <w:t>Riverside Context: This mayden bright Cecilie as hir lif seith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Nun's Priest's Tale 3094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Men dreme of thing that never was ne shal.°</w:t>
      </w:r>
      <w:r>
        <w:br/>
        <w:t>Riverside Context: Men dreme of thyng that nevere was ne shal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690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 was born! Wel may min herte longe</w:t>
      </w:r>
      <w:r>
        <w:br/>
        <w:t>Riverside Context: That I was born Wel may myn herte longe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1089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yeven us this, although we hadde it sworn;°</w:t>
      </w:r>
      <w:r>
        <w:br/>
        <w:t>Riverside Context: Hath yeven us this although we hadde it sworn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151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what that on° may hale,° that other let°—</w:t>
      </w:r>
      <w:r>
        <w:br/>
        <w:t>Riverside Context: For what that oon may hale that other let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1155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nil° himselven do no gentil dedis</w:t>
      </w:r>
      <w:r>
        <w:br/>
        <w:t>Riverside Context: And nel hymselven do no gentil dedis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1256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After thyself next heried be she</w:t>
      </w:r>
      <w:r>
        <w:br/>
        <w:t>Riverside Context: After thiself next heried be she</w:t>
      </w:r>
      <w:r>
        <w:br/>
        <w:t>==================================================</w:t>
        <w:br/>
      </w:r>
    </w:p>
    <w:p>
      <w:r>
        <w:rPr>
          <w:b/>
        </w:rPr>
        <w:t>Exception: write</w:t>
      </w:r>
      <w:r>
        <w:br/>
        <w:t>Headword: writen</w:t>
      </w:r>
      <w:r>
        <w:br/>
        <w:t>Tag: v%pr_3</w:t>
      </w:r>
      <w:r>
        <w:br/>
        <w:t>Line: Troilus and Criseyde; Book V 1299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she write, thou shalt ful sone see</w:t>
      </w:r>
      <w:r>
        <w:br/>
        <w:t>Riverside Context: And if she write thow shalt ful sone yse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Shipman's Tale 250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doun he gooth, no lenger wolde he lette,°</w:t>
      </w:r>
      <w:r>
        <w:br/>
        <w:t>Riverside Context: And doun he gooth no lenger wolde he lette</w:t>
      </w:r>
      <w:r>
        <w:br/>
        <w:t>==================================================</w:t>
        <w:br/>
      </w:r>
    </w:p>
    <w:p>
      <w:r>
        <w:rPr>
          <w:b/>
        </w:rPr>
        <w:t>Exception: boghte</w:t>
      </w:r>
      <w:r>
        <w:br/>
        <w:t>Headword: bien</w:t>
      </w:r>
      <w:r>
        <w:br/>
        <w:t>Tag: v%pt_3</w:t>
      </w:r>
      <w:r>
        <w:br/>
        <w:t>Line: The Clerk's Tale 1153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he ne tempteth no man that he boghte,°</w:t>
      </w:r>
      <w:r>
        <w:br/>
        <w:t>Riverside Context: But he ne tempteth no man that he boghte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V 364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woot no man aright what dremes mene.</w:t>
      </w:r>
      <w:r>
        <w:br/>
        <w:t>Riverside Context: Ther woot no man aright what dremes mene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423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verray God omnipotent</w:t>
      </w:r>
      <w:r>
        <w:br/>
        <w:t>Riverside Context: As helpe me verray God omnipotent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2447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sooth is said, elde° hath greet avantage:</w:t>
      </w:r>
      <w:r>
        <w:br/>
        <w:t>Riverside Context: As sooth is seyd elde hath greet avantage</w:t>
      </w:r>
      <w:r>
        <w:br/>
        <w:t>==================================================</w:t>
        <w:br/>
      </w:r>
    </w:p>
    <w:p>
      <w:r>
        <w:rPr>
          <w:b/>
        </w:rPr>
        <w:t>Exception: deye</w:t>
      </w:r>
      <w:r>
        <w:br/>
        <w:t>Headword: dien</w:t>
      </w:r>
      <w:r>
        <w:br/>
        <w:t>Tag: v%pr_3</w:t>
      </w:r>
      <w:r>
        <w:br/>
        <w:t>Line: The Friar's Tale 1628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‘The devel,’ quod she, ‘so fecche° him er he deye</w:t>
      </w:r>
      <w:r>
        <w:br/>
        <w:t>Riverside Context: The devel quod she so fecche hym er he deye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3352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(For on a Friday soothly° slain was he.)</w:t>
      </w:r>
      <w:r>
        <w:br/>
        <w:t>Riverside Context: For on a Friday soothly slayn was he</w:t>
      </w:r>
      <w:r>
        <w:br/>
        <w:t>==================================================</w:t>
        <w:br/>
      </w:r>
    </w:p>
    <w:p>
      <w:r>
        <w:rPr>
          <w:b/>
        </w:rPr>
        <w:t>Exception: mote</w:t>
      </w:r>
      <w:r>
        <w:br/>
        <w:t>Headword: moten</w:t>
      </w:r>
      <w:r>
        <w:br/>
        <w:t>Tag: v%pr_3</w:t>
      </w:r>
      <w:r>
        <w:br/>
        <w:t>Line: Troilus and Criseyde; Book II 1056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Lat be; and sory mote he been his live</w:t>
      </w:r>
      <w:r>
        <w:br/>
        <w:t>Riverside Context: Lat be and sory mote he ben his lyve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Knight's Tale 1469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fleeth the citee, faste as he may go;</w:t>
      </w:r>
      <w:r>
        <w:br/>
        <w:t>Riverside Context: And fleeth the citee faste as he may go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V 350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time hem hurt, a time doth hem cure.</w:t>
      </w:r>
      <w:r>
        <w:br/>
        <w:t>Riverside Context: As tyme hem hurt a tyme doth hem cure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Reeve's Tale 4040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¶Alein answerde, “John, and wiltow swa,°</w:t>
      </w:r>
      <w:r>
        <w:br/>
        <w:t>Riverside Context: Aleyn answerde John and wiltow swa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70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knele, and do yow honour in som wise.”</w:t>
      </w:r>
      <w:r>
        <w:br/>
        <w:t>Riverside Context: To knele and do yow honour in som wyse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Merchant's Tale 1433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if so were, I hadde swich mischaunce,°</w:t>
      </w:r>
      <w:r>
        <w:br/>
        <w:t>Riverside Context: For if so were I hadde swich myschaunce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Knight's Tale 2637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er° the sonne unto the reste wente</w:t>
      </w:r>
      <w:r>
        <w:br/>
        <w:t>Riverside Context: For er the sonne unto the reste wente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845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hope al shal be wel that is amis.</w:t>
      </w:r>
      <w:r>
        <w:br/>
        <w:t>Riverside Context: I hope al shal be wel that is amys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Nun's Priest's Tale 3206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 that worldly joye is sone ago;°</w:t>
      </w:r>
      <w:r>
        <w:br/>
        <w:t>Riverside Context: God woot that worldly joye is soone ago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2234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Divided is thy regne, and it shal be</w:t>
      </w:r>
      <w:r>
        <w:br/>
        <w:t>Riverside Context: Dyvyded is thy regne and it shal be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2315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am a king, it sit me noght° to lie.”</w:t>
      </w:r>
      <w:r>
        <w:br/>
        <w:t>Riverside Context: I am a kyng it sit me noght to lye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536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shetes han the blood ful faire yhent.°</w:t>
      </w:r>
      <w:r>
        <w:br/>
        <w:t>Riverside Context: With sheetes han the blood ful faire yhent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Nun's Priest's Tale 3234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¶But what that God forwoot° mot nedes° be</w:t>
      </w:r>
      <w:r>
        <w:br/>
        <w:t>Riverside Context: But what that God forwoot moot nedes bee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1410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Han slain hemself, for verray° drede and wo</w:t>
      </w:r>
      <w:r>
        <w:br/>
        <w:t>Riverside Context: Han slayn hemself for verrey drede and wo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1610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that I may, and alle folk be trewe.”</w:t>
      </w:r>
      <w:r>
        <w:br/>
        <w:t>Riverside Context: If that I may and alle folk be trewe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1806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 that is your servant every deel.°</w:t>
      </w:r>
      <w:r>
        <w:br/>
        <w:t>Riverside Context: As he that is youre servant every deel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1002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Creon slain, and wonne Thebes thus</w:t>
      </w:r>
      <w:r>
        <w:br/>
        <w:t>Riverside Context: Hath Creon slayn and wonne Thebes thus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421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nolde° han wept, if that he wepe coude</w:t>
      </w:r>
      <w:r>
        <w:br/>
        <w:t>Riverside Context: That nolde han wept if that he wepe koude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2171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as a leoun he his loking caste.°</w:t>
      </w:r>
      <w:r>
        <w:br/>
        <w:t>Riverside Context: And as a leon he his lookyng caste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Miller's Tale 3570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When that the water comth, that we° may go</w:t>
      </w:r>
      <w:r>
        <w:br/>
        <w:t>Riverside Context: Whan that the water comth that we may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1437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¶And thus, withinne a while, his name is spronge°</w:t>
      </w:r>
      <w:r>
        <w:br/>
        <w:t>Riverside Context: And thus withinne a while his name is spronge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939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trewely, ther is noon of us alle</w:t>
      </w:r>
      <w:r>
        <w:br/>
        <w:t>Riverside Context: For trewely ther is noon of us alle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Physician's Tale 168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he wol seyn it is nat thus</w:t>
      </w:r>
      <w:r>
        <w:br/>
        <w:t>Riverside Context: And if that he wol seyn it is nat thus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Manciple's Tale 220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shal be cleped° his wenche,° or his lemman.°</w:t>
      </w:r>
      <w:r>
        <w:br/>
        <w:t>Riverside Context: She shal be cleped his wenche or his lemman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Second Nun's Tale 182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shul ye see that angel, er ye twinne.”°</w:t>
      </w:r>
      <w:r>
        <w:br/>
        <w:t>Riverside Context: Thanne shul ye se that angel er ye twynne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3387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Absolon may blow the bukkes horn;°</w:t>
      </w:r>
      <w:r>
        <w:br/>
        <w:t>Riverside Context: That Absolon may blowe the bukkes horn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1258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no way may recovered be.</w:t>
      </w:r>
      <w:r>
        <w:br/>
        <w:t>Riverside Context: Be no way may recovered be</w:t>
      </w:r>
      <w:r>
        <w:br/>
        <w:t>==================================================</w:t>
        <w:br/>
      </w:r>
    </w:p>
    <w:p>
      <w:r>
        <w:rPr>
          <w:b/>
        </w:rPr>
        <w:t>Exception: overspringe</w:t>
      </w:r>
      <w:r>
        <w:br/>
        <w:t>Headword: overspringen</w:t>
      </w:r>
      <w:r>
        <w:br/>
        <w:t>Tag: v%pr_3</w:t>
      </w:r>
      <w:r>
        <w:br/>
        <w:t>Line: The Franklin's Tale 1060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five fadme° at the leeste it overspringe°</w:t>
      </w:r>
      <w:r>
        <w:br/>
        <w:t>Riverside Context: That fyve fadme at the leeste it oversprynge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he, that whan a wight is wo bigoon</w:t>
      </w:r>
      <w:r>
        <w:br/>
        <w:t>Riverside Context: As he that whan a wight is wo bygon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531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my goost departe awey fro thee</w:t>
      </w:r>
      <w:r>
        <w:br/>
        <w:t>Riverside Context: That may my goost departe awey fro the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1840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be° ye never so jelous, ne so wrothe.</w:t>
      </w:r>
      <w:r>
        <w:br/>
        <w:t>Riverside Context: Al be ye never so jalouse ne so wrothe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838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draweth cut, for that is min acord.</w:t>
      </w:r>
      <w:r>
        <w:br/>
        <w:t>Riverside Context: Now draweth cut for that is myn accord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1031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may of yow here seyn</w:t>
      </w:r>
      <w:r>
        <w:br/>
        <w:t>Riverside Context: That I may of yow here seyn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trowe° he hadde wives mo than oon;</w:t>
      </w:r>
      <w:r>
        <w:br/>
        <w:t>Riverside Context: I trowe he hadde wyves mo than 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581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as in love, ther is but litel reste.”</w:t>
      </w:r>
      <w:r>
        <w:br/>
        <w:t>Riverside Context: For as in love ther is but litel reste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70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som mete° that is ful deintee° holde,°</w:t>
      </w:r>
      <w:r>
        <w:br/>
        <w:t>Riverside Context: Ther is som mete that is ful deynte holde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III 1171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Lest she be wrooth, him thoughte his herte deide;</w:t>
      </w:r>
      <w:r>
        <w:br/>
        <w:t>Riverside Context: Lest she be wroth hym thoughte his herte deyde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1430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Right as men may warm wex with handes plie.°</w:t>
      </w:r>
      <w:r>
        <w:br/>
        <w:t>Riverside Context: Right as men may warm wex with handes plye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wit is short, ye may wel understonde.</w:t>
      </w:r>
      <w:r>
        <w:br/>
        <w:t>Riverside Context: My wit is short ye may wel understonde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1468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wol nat that it discovered be</w:t>
      </w:r>
      <w:r>
        <w:br/>
        <w:t>Riverside Context: That he wol nat that it discovered bee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171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peinen him to stonden in your grace.</w:t>
      </w:r>
      <w:r>
        <w:br/>
        <w:t>Riverside Context: Wol peynen hym to stonden in youre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yet to me his sorwe is muchel more</w:t>
      </w:r>
      <w:r>
        <w:br/>
        <w:t>Riverside Context: But yit to me his sorwe is muchel more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House of Fame 360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seith the peple prevely.”°—</w:t>
      </w:r>
      <w:r>
        <w:br/>
        <w:t>Riverside Context: Thus seyth the peple prively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2926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Certes this dreem, which ye han met° tonight</w:t>
      </w:r>
      <w:r>
        <w:br/>
        <w:t>Riverside Context: Certes this dreem which ye han met tonyght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Miller's Tale 3632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Upon his need° to London for to go.</w:t>
      </w:r>
      <w:r>
        <w:br/>
        <w:t>Riverside Context: Upon his nede to London for to go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874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yet I hope it be nat your entente</w:t>
      </w:r>
      <w:r>
        <w:br/>
        <w:t>Riverside Context: But yet I hope it be nat youre entente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1932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fresshe May hath streight hir wey yholde,°</w:t>
      </w:r>
      <w:r>
        <w:br/>
        <w:t>Riverside Context: This fresshe May hath streight hir wey yholde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974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Pandarus, “Now wol ye wel biginne;</w:t>
      </w:r>
      <w:r>
        <w:br/>
        <w:t>Riverside Context: Quod Pandarus Now wol ye wel bigynne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773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al the sleighte and al that ever he can</w:t>
      </w:r>
      <w:r>
        <w:br/>
        <w:t>Riverside Context: With al the sleghte and al that evere he kan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Knight's Tale 2809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¶His spirit chaunged hous,° and wente ther</w:t>
      </w:r>
      <w:r>
        <w:br/>
        <w:t>Riverside Context: His spirit chaunged hous and wente 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2139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turtles vois is herd, my douve° swete;</w:t>
      </w:r>
      <w:r>
        <w:br/>
        <w:t>Riverside Context: The turtles voys is herd my dowve sweete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520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herd thee not, to seyn the sothe</w:t>
      </w:r>
      <w:r>
        <w:br/>
        <w:t>Riverside Context: I herde the not to seyn the soth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Pardoner's Tale 735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my chambre longe time hath be</w:t>
      </w:r>
      <w:r>
        <w:br/>
        <w:t>Riverside Context: That in my chambre longe tyme hath be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533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 ‘For certes, lord, so sore hath she me wounded</w:t>
      </w:r>
      <w:r>
        <w:br/>
        <w:t>Riverside Context: For certes lord so soore hath she me wounded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1000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If that I sholde of any Greek han routhe</w:t>
      </w:r>
      <w:r>
        <w:br/>
        <w:t>Riverside Context: If that I sholde of any Grek han routhe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is to seye, for thee am I bicomen</w:t>
      </w:r>
      <w:r>
        <w:br/>
        <w:t>Riverside Context: That is to seye for the am I bicomen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dien whan that he is best of name.</w:t>
      </w:r>
      <w:r>
        <w:br/>
        <w:t>Riverside Context: To dyen whan that he is best of name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1750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Januarie is ravisshed° in a traunce</w:t>
      </w:r>
      <w:r>
        <w:br/>
        <w:t>Riverside Context: This Januarie is ravysshed in a traunce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Merchant's Tale 1393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¶For which this Januarie, of whom I tolde</w:t>
      </w:r>
      <w:r>
        <w:br/>
        <w:t>Riverside Context: For which this Januarie of whom I tolde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1935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Confortinge him as goodly° as she may.</w:t>
      </w:r>
      <w:r>
        <w:br/>
        <w:t>Riverside Context: Confortynge hym as goodly as she may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 131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wel beloved, and wel men of hir tolde.</w:t>
      </w:r>
      <w:r>
        <w:br/>
        <w:t>Riverside Context: Ful wel biloved and wel men of hir tolde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Knight's Tale 1218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Let him be war, his nekke lith to wedde!°</w:t>
      </w:r>
      <w:r>
        <w:br/>
        <w:t>Riverside Context: Lat hym be war His nekke lith to wedde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elde is bothe wisdom and usage;°</w:t>
      </w:r>
      <w:r>
        <w:br/>
        <w:t>Riverside Context: In elde is bothe wysdom and usage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your ende and your conclusioun.”</w:t>
      </w:r>
      <w:r>
        <w:br/>
        <w:t>Riverside Context: This is youre ende and youre conclusioun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1712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ful of joye and blisse is the paleis</w:t>
      </w:r>
      <w:r>
        <w:br/>
        <w:t>Riverside Context: Al ful of joye and blisse is the paleys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Prioress' Tale 653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that his glorie laste and be in minde</w:t>
      </w:r>
      <w:r>
        <w:br/>
        <w:t>Riverside Context: Wil that his glorie laste and be in mynde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792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this viage, shal telle tales tweye</w:t>
      </w:r>
      <w:r>
        <w:br/>
        <w:t>Riverside Context: In this viage shal telle tales tweye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V 344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“How doon this folk that seen hir loves wedded</w:t>
      </w:r>
      <w:r>
        <w:br/>
        <w:t>Riverside Context: How don this folk that seen hire loves wedded</w:t>
      </w:r>
      <w:r>
        <w:br/>
        <w:t>==================================================</w:t>
        <w:br/>
      </w:r>
    </w:p>
    <w:p>
      <w:r>
        <w:rPr>
          <w:b/>
        </w:rPr>
        <w:t>Exception: shall</w:t>
      </w:r>
      <w:r>
        <w:br/>
        <w:t>Headword: shulen</w:t>
      </w:r>
      <w:r>
        <w:br/>
        <w:t>Tag: v%pr_3</w:t>
      </w:r>
      <w:r>
        <w:br/>
        <w:t>Line: The Canon's Yeoman's Tale 1107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“Sir,” quod the preest, “it shall be doon, ywis.”°</w:t>
      </w:r>
      <w:r>
        <w:br/>
        <w:t>Riverside Context: Sire quod the preest it shal be doon ywis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731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shal telle a tale after a man</w:t>
      </w:r>
      <w:r>
        <w:br/>
        <w:t>Riverside Context: Whoso shal telle a tale after a man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Clerk's Tale 491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yet, God wot, this is ful looth to me;</w:t>
      </w:r>
      <w:r>
        <w:br/>
        <w:t>Riverside Context: And yet God woot this is ful looth to me</w:t>
      </w:r>
      <w:r>
        <w:br/>
        <w:t>==================================================</w:t>
        <w:br/>
      </w:r>
    </w:p>
    <w:p>
      <w:r>
        <w:rPr>
          <w:b/>
        </w:rPr>
        <w:t>Exception: withseye</w:t>
      </w:r>
      <w:r>
        <w:br/>
        <w:t>Headword: withseien</w:t>
      </w:r>
      <w:r>
        <w:br/>
        <w:t>Tag: v%pr_3</w:t>
      </w:r>
      <w:r>
        <w:br/>
        <w:t>Line: The Second Nun's Tale 447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if° that he his cristendom withseye,°</w:t>
      </w:r>
      <w:r>
        <w:br/>
        <w:t>Riverside Context: But if that he his Cristendom withseye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The Wife of Bath's Prologue 476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Lat go, farwel, the devel go therwith!</w:t>
      </w:r>
      <w:r>
        <w:br/>
        <w:t>Riverside Context: Lat go Farewel The devel go therwith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also joye is next the fin of sorwe.</w:t>
      </w:r>
      <w:r>
        <w:br/>
        <w:t>Riverside Context: And also joie is next the fyn of sorwe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Squire's Tale 143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mirour and this ring, that ye may see</w:t>
      </w:r>
      <w:r>
        <w:br/>
        <w:t>Riverside Context: This mirour and this ryng that ye may see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Wife of Bath's Prologue 153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him list° com forth and paye his dette.</w:t>
      </w:r>
      <w:r>
        <w:br/>
        <w:t>Riverside Context: Whan that hym list come forth and paye his dette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Second Nun's Tale 188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Dide° his message; and whan that he it tolde</w:t>
      </w:r>
      <w:r>
        <w:br/>
        <w:t>Riverside Context: Dide his message and whan that he it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min housbond is fro the world ygon,°</w:t>
      </w:r>
      <w:r>
        <w:br/>
        <w:t>Riverside Context: Whan myn housbonde is fro the world ygon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446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Saw he, which is long to telle.</w:t>
      </w:r>
      <w:r>
        <w:br/>
        <w:t>Riverside Context: Saugh he which is longe to telle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The Knight's Tale 1132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Ysworn ful depe, and ech of us til° other</w:t>
      </w:r>
      <w:r>
        <w:br/>
        <w:t>Riverside Context: Ysworn ful depe and ech of us til oother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2910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han ye lost min herte and al my love;</w:t>
      </w:r>
      <w:r>
        <w:br/>
        <w:t>Riverside Context: Now han ye lost myn herte and al my love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Second Nun's Tale 432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“Of whennes comth thin answering so rude?”</w:t>
      </w:r>
      <w:r>
        <w:br/>
        <w:t>Riverside Context: Of whennes comth thyn answeryng so rude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578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this cas,° that betid thee is</w:t>
      </w:r>
      <w:r>
        <w:br/>
        <w:t>Riverside Context: And this caas that betyd the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hardely, the werste of this is do;</w:t>
      </w:r>
      <w:r>
        <w:br/>
        <w:t>Riverside Context: For hardely the werst of this is do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Knight's Tale 1811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al mot° been assayed,° hoot and cold;</w:t>
      </w:r>
      <w:r>
        <w:br/>
        <w:t>Riverside Context: But all moot ben assayed hoot and coold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Miller's Tale 3570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When that the water comth, that we° may go</w:t>
      </w:r>
      <w:r>
        <w:br/>
        <w:t>Riverside Context: Whan that the water comth that we may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1213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yet, for° ye shul han no misbileve°</w:t>
      </w:r>
      <w:r>
        <w:br/>
        <w:t>Riverside Context: And yet for ye shul han no mysbileeve</w:t>
      </w:r>
      <w:r>
        <w:br/>
        <w:t>==================================================</w:t>
        <w:br/>
      </w:r>
    </w:p>
    <w:p>
      <w:r>
        <w:rPr>
          <w:b/>
        </w:rPr>
        <w:t>Exception: rit</w:t>
      </w:r>
      <w:r>
        <w:br/>
        <w:t>Headword: riden</w:t>
      </w:r>
      <w:r>
        <w:br/>
        <w:t>Tag: v%pr_3</w:t>
      </w:r>
      <w:r>
        <w:br/>
        <w:t>Line: The Knight's Tale 981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rit this duk, thus rit this conquerour</w:t>
      </w:r>
      <w:r>
        <w:br/>
        <w:t>Riverside Context: Thus rit this duc thus rit this conquerour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527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sin thee list min arguments to blame</w:t>
      </w:r>
      <w:r>
        <w:br/>
        <w:t>Riverside Context: And syn the list myn argumentz to blame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 1270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she swich routhe of his distresse;</w:t>
      </w:r>
      <w:r>
        <w:br/>
        <w:t>Riverside Context: Ne hadde she swych routh of his destresse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 812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never yet his lady mouth he kiste.</w:t>
      </w:r>
      <w:r>
        <w:br/>
        <w:t>Riverside Context: That nevere yet his lady mouth he kiste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876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“Can I not seyn what may the cause be</w:t>
      </w:r>
      <w:r>
        <w:br/>
        <w:t>Riverside Context: Kan I nat seyn what may the cause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Shipman's Tale 230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may wel make chere° and good visage,°</w:t>
      </w:r>
      <w:r>
        <w:br/>
        <w:t>Riverside Context: We may wel make chiere and good visage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899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every word which that she of hir herde</w:t>
      </w:r>
      <w:r>
        <w:br/>
        <w:t>Riverside Context: But every word which that she of hire herde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332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swich a gise° as I shal to yow seyn</w:t>
      </w:r>
      <w:r>
        <w:br/>
        <w:t>Riverside Context: In swich a gyse as I shal to yow seyn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2900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Was lik° an hound, and wolde han maad areste</w:t>
      </w:r>
      <w:r>
        <w:br/>
        <w:t>Riverside Context: Was lyk an hound and wolde han maad areest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999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thee converted out of wikkednesse</w:t>
      </w:r>
      <w:r>
        <w:br/>
        <w:t>Riverside Context: Hath the converted out of wikkednesse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2993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certein boundes, that they may nat flee;°</w:t>
      </w:r>
      <w:r>
        <w:br/>
        <w:t>Riverside Context: In certeyn boundes that they may nat flee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95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Your° is the charge° of al hir surveiaunce</w:t>
      </w:r>
      <w:r>
        <w:br/>
        <w:t>Riverside Context: Youre is the charge of al hir surveiaunce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1811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thus fer han deined me to gide</w:t>
      </w:r>
      <w:r>
        <w:br/>
        <w:t>Riverside Context: That ye thus fer han deyned me to gyde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Manciple's Tale 112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 with his bowe wroghte, as men may rede.</w:t>
      </w:r>
      <w:r>
        <w:br/>
        <w:t>Riverside Context: He with his bowe wroghte as men may rede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1319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a beest is deed, he hath no peine;</w:t>
      </w:r>
      <w:r>
        <w:br/>
        <w:t>Riverside Context: And whan a beest is deed he hath no peyne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891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ferforth as my wit can comprehende.</w:t>
      </w:r>
      <w:r>
        <w:br/>
        <w:t>Riverside Context: As ferforth as my wit kan comprehende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1028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be liker love, or hate, or grame;</w:t>
      </w:r>
      <w:r>
        <w:br/>
        <w:t>Riverside Context: If it be likkere love or hate or grame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 1609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yeve me sorwe, but he shal it rewe</w:t>
      </w:r>
      <w:r>
        <w:br/>
        <w:t>Riverside Context: And yeve me sorwe but he shal it 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949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tale is nat worth a rake-stele;°</w:t>
      </w:r>
      <w:r>
        <w:br/>
        <w:t>Riverside Context: But that tale is nat worth a rakestele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1188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he wolde han that° is nat in his might.</w:t>
      </w:r>
      <w:r>
        <w:br/>
        <w:t>Riverside Context: For he wolde han that is nat in his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959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 is wel, if thou werke in this wise.</w:t>
      </w:r>
      <w:r>
        <w:br/>
        <w:t>Riverside Context: And al is wel if thow werke in this wyse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691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boden go to bedde, with mischaunce</w:t>
      </w:r>
      <w:r>
        <w:br/>
        <w:t>Riverside Context: But boden go to bedde with meschaunce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¶“Virginitee is greet perfeccioun</w:t>
      </w:r>
      <w:r>
        <w:br/>
        <w:t>Riverside Context: Virginitee is greet perfeccion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Reeve's Tale 4149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¶Wel hath this miller vernisshed his heed;°</w:t>
      </w:r>
      <w:r>
        <w:br/>
        <w:t>Riverside Context: Wel hath this millere vernysshed his heed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Troilus and Criseyde; Book III 1108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al the good the sonne aboute gooth”;</w:t>
      </w:r>
      <w:r>
        <w:br/>
        <w:t>Riverside Context: Than al the good the sonne aboute gooth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369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may likne your parables° to</w:t>
      </w:r>
      <w:r>
        <w:br/>
        <w:t>Riverside Context: That ye may likne youre parables to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325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Though al the world the contrarie hadde yswore;°</w:t>
      </w:r>
      <w:r>
        <w:br/>
        <w:t>Riverside Context: Though al the world the contrarie hadde yswore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1260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I, which ye han brought fro cares colde.</w:t>
      </w:r>
      <w:r>
        <w:br/>
        <w:t>Riverside Context: As I which ye han brought fro cares colde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1121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hath this pitous day a blisful ende</w:t>
      </w:r>
      <w:r>
        <w:br/>
        <w:t>Riverside Context: Thus hath this pitous day a blisful ende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264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may so longe assailled been overal.</w:t>
      </w:r>
      <w:r>
        <w:br/>
        <w:t>Riverside Context: It may so longe assailled been overal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every wight is fain° to speke him good;</w:t>
      </w:r>
      <w:r>
        <w:br/>
        <w:t>Riverside Context: That every wight is fayn to speke hym good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339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is peril of our chastitee;</w:t>
      </w:r>
      <w:r>
        <w:br/>
        <w:t>Riverside Context: That it is peril of oure chastitee</w:t>
      </w:r>
      <w:r>
        <w:br/>
        <w:t>==================================================</w:t>
        <w:br/>
      </w:r>
    </w:p>
    <w:p>
      <w:r>
        <w:rPr>
          <w:b/>
        </w:rPr>
        <w:t>Exception: deith</w:t>
      </w:r>
      <w:r>
        <w:br/>
        <w:t>Headword: dien</w:t>
      </w:r>
      <w:r>
        <w:br/>
        <w:t>Tag: v%pr_3</w:t>
      </w:r>
      <w:r>
        <w:br/>
        <w:t>Line: The Summoner's Tale 2039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thou art cause why thy felawe deith.’</w:t>
      </w:r>
      <w:r>
        <w:br/>
        <w:t>Riverside Context: For thou art cause why thy felawe deyth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244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been your fresshe wommanliche face</w:t>
      </w:r>
      <w:r>
        <w:br/>
        <w:t>Riverside Context: Shal ben youre fresshe wommanliche face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1466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laurer° thurgh the yeer is for to sene.</w:t>
      </w:r>
      <w:r>
        <w:br/>
        <w:t>Riverside Context: As laurer thurgh the yeer is for to sene</w:t>
      </w:r>
      <w:r>
        <w:br/>
        <w:t>==================================================</w:t>
        <w:br/>
      </w:r>
    </w:p>
    <w:p>
      <w:r>
        <w:rPr>
          <w:b/>
        </w:rPr>
        <w:t>Exception: die</w:t>
      </w:r>
      <w:r>
        <w:br/>
        <w:t>Headword: dien</w:t>
      </w:r>
      <w:r>
        <w:br/>
        <w:t>Tag: v%pr_3</w:t>
      </w:r>
      <w:r>
        <w:br/>
        <w:t>Line: The Wife of Bath's Prologue 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wedde me, if that my make° die</w:t>
      </w:r>
      <w:r>
        <w:br/>
        <w:t>Riverside Context: To wedde me if that my make dye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989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Pandarus, “For every thing hath time;</w:t>
      </w:r>
      <w:r>
        <w:br/>
        <w:t>Riverside Context: Quod Pandarus for every thing hath tyme</w:t>
      </w:r>
      <w:r>
        <w:br/>
        <w:t>==================================================</w:t>
        <w:br/>
      </w:r>
    </w:p>
    <w:p>
      <w:r>
        <w:rPr>
          <w:b/>
        </w:rPr>
        <w:t>Exception: finde</w:t>
      </w:r>
      <w:r>
        <w:br/>
        <w:t>Headword: finden</w:t>
      </w:r>
      <w:r>
        <w:br/>
        <w:t>Tag: v%pr_3</w:t>
      </w:r>
      <w:r>
        <w:br/>
        <w:t>Line: The Wife of Bath's Prologue 268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that she finde som man hir to chepe;°</w:t>
      </w:r>
      <w:r>
        <w:br/>
        <w:t>Riverside Context: Til that she fynde som man hire to chepe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1834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wol be doon at leiser parfitly.</w:t>
      </w:r>
      <w:r>
        <w:br/>
        <w:t>Riverside Context: This wol be doon at leyser parfitly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Pardoner's Tale 708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many a grisly ooth than han they sworn</w:t>
      </w:r>
      <w:r>
        <w:br/>
        <w:t>Riverside Context: And many a grisly ooth thanne han they sworn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813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Another air anoon is meved,°</w:t>
      </w:r>
      <w:r>
        <w:br/>
        <w:t>Riverside Context: Another ayr anoon ys meved</w:t>
      </w:r>
      <w:r>
        <w:br/>
        <w:t>==================================================</w:t>
        <w:br/>
      </w:r>
    </w:p>
    <w:p>
      <w:r>
        <w:rPr>
          <w:b/>
        </w:rPr>
        <w:t>Exception: keste</w:t>
      </w:r>
      <w:r>
        <w:br/>
        <w:t>Headword: kissen</w:t>
      </w:r>
      <w:r>
        <w:br/>
        <w:t>Tag: v%pt_3</w:t>
      </w:r>
      <w:r>
        <w:br/>
        <w:t>Line: Troilus and Criseyde; Book III 1519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him in armes took, and ofte keste.</w:t>
      </w:r>
      <w:r>
        <w:br/>
        <w:t>Riverside Context: And hym in armes tok and ofte keste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392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the beste is thus to done.</w:t>
      </w:r>
      <w:r>
        <w:br/>
        <w:t>Riverside Context: God helpe me so the beste is thus to doone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Knight's Tale 2603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goth the sharpe spore° into the side.</w:t>
      </w:r>
      <w:r>
        <w:br/>
        <w:t>Riverside Context: In gooth the sharpe spore into the syde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Pardoner's Tale 873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thridde° he kepte clene for his drinke.</w:t>
      </w:r>
      <w:r>
        <w:br/>
        <w:t>Riverside Context: The thridde he kepte clene for his drynke</w:t>
      </w:r>
      <w:r>
        <w:br/>
        <w:t>==================================================</w:t>
        <w:br/>
      </w:r>
    </w:p>
    <w:p>
      <w:r>
        <w:rPr>
          <w:b/>
        </w:rPr>
        <w:t>Exception: prey</w:t>
      </w:r>
      <w:r>
        <w:br/>
        <w:t>Headword: preien</w:t>
      </w:r>
      <w:r>
        <w:br/>
        <w:t>Tag: v%inf</w:t>
      </w:r>
      <w:r>
        <w:br/>
        <w:t>Line: Troilus and Criseyde; Book I 48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prey for hem that Loves servaunts be</w:t>
      </w:r>
      <w:r>
        <w:br/>
        <w:t>Riverside Context: To prey for hem that Loves servauntz be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Canon's Yeoman's Tale 1437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 his brother; and that is for to sayn</w:t>
      </w:r>
      <w:r>
        <w:br/>
        <w:t>Riverside Context: With his brother and that is for to sayn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802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Grekes han biseged us, ywis?</w:t>
      </w:r>
      <w:r>
        <w:br/>
        <w:t>Riverside Context: For Grekes han biseged us iwys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1537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al for nought; he may wel ligge and winke</w:t>
      </w:r>
      <w:r>
        <w:br/>
        <w:t>Riverside Context: But al for nought he may wel ligge and wynke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724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nolde han wopen for hir peines smerte</w:t>
      </w:r>
      <w:r>
        <w:br/>
        <w:t>Riverside Context: That nolde han wepen for hire peynes smerte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Miller's Tale 3422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Sonday, that the sonne gooth to reste.</w:t>
      </w:r>
      <w:r>
        <w:br/>
        <w:t>Riverside Context: Til Sonday that the sonne gooth to reste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710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wommen can nat kepe hir mariage!°</w:t>
      </w:r>
      <w:r>
        <w:br/>
        <w:t>Riverside Context: That wommen kan nat kepe hir mariage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222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fasting al this day elenge° goon?</w:t>
      </w:r>
      <w:r>
        <w:br/>
        <w:t>Riverside Context: Shal fasting al this day alenge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Discrecioun out of your heed is goon;</w:t>
      </w:r>
      <w:r>
        <w:br/>
        <w:t>Riverside Context: Discrecioun out of youre hed is gon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Physician's Tale 159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hasten his delit al that he may.</w:t>
      </w:r>
      <w:r>
        <w:br/>
        <w:t>Riverside Context: To hasten his delit al that he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“Loke up, I seye, and tel me what she is</w:t>
      </w:r>
      <w:r>
        <w:br/>
        <w:t>Riverside Context: Look up I seye and telle me what she is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Pardoner's Tale 568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whan a man hath dronken draughtes° three</w:t>
      </w:r>
      <w:r>
        <w:br/>
        <w:t>Riverside Context: That whan a man hath dronken draughtes thre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Clerk's Tale 133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Honour to God and yow, as we can deme.°</w:t>
      </w:r>
      <w:r>
        <w:br/>
        <w:t>Riverside Context: Honour to God and yow as we kan deeme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semeth it that joye is worth ful lite.</w:t>
      </w:r>
      <w:r>
        <w:br/>
        <w:t>Riverside Context: Than semeth it that joie is worth ful lite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Franklin's Tale 1336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quik° or deed, right ther ye shul me finde;</w:t>
      </w:r>
      <w:r>
        <w:br/>
        <w:t>Riverside Context: For quyk or deed right there ye shal me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4183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corn is stoln, soothly, it is na nay</w:t>
      </w:r>
      <w:r>
        <w:br/>
        <w:t>Riverside Context: Oure corn is stoln sothly it is na nay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241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shal she doon eek, sorwful creature?</w:t>
      </w:r>
      <w:r>
        <w:br/>
        <w:t>Riverside Context: How shal she don ek sorwful creature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260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God, that al wot, take I to witnesse</w:t>
      </w:r>
      <w:r>
        <w:br/>
        <w:t>Riverside Context: But God that al woot take I to witnesse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Squire's Tale 402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be taried° til that lust° be cold</w:t>
      </w:r>
      <w:r>
        <w:br/>
        <w:t>Riverside Context: If it be taried til that lust be coold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Nun's Priest's Tale 3239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hath ben of an hundred thousand men.</w:t>
      </w:r>
      <w:r>
        <w:br/>
        <w:t>Riverside Context: And hath been of an hundred thousand men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940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 thus, “Who hath ben wel ybete</w:t>
      </w:r>
      <w:r>
        <w:br/>
        <w:t>Riverside Context: And seyde thus Who hath ben wel ibete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art a lord, greet is thin avauntage</w:t>
      </w:r>
      <w:r>
        <w:br/>
        <w:t>Riverside Context: And art a lord greet is thyn avauntage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 the harm that in the world is now</w:t>
      </w:r>
      <w:r>
        <w:br/>
        <w:t>Riverside Context: And for the harm that in the werld is now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Shipman's Tale 341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freendes doon whan they ben met yfere.°</w:t>
      </w:r>
      <w:r>
        <w:br/>
        <w:t>Riverside Context: As freendes doon whan they been met yfeere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House of Fame 1817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yeve hem loos° and good renoun</w:t>
      </w:r>
      <w:r>
        <w:br/>
        <w:t>Riverside Context: But yeve hem loos and good renoun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550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lightles is the world a night or tweine</w:t>
      </w:r>
      <w:r>
        <w:br/>
        <w:t>Riverside Context: Whan lightles is the world a nyght or tweyne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422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this your reed, is this my blisful cas?</w:t>
      </w:r>
      <w:r>
        <w:br/>
        <w:t>Riverside Context: Is this youre reed Is this my blisful cas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Miller's Tale 3450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woot° litel what him shal bitide.°</w:t>
      </w:r>
      <w:r>
        <w:br/>
        <w:t>Riverside Context: A man woot litel what hym shal bityde</w:t>
      </w:r>
      <w:r>
        <w:br/>
        <w:t>==================================================</w:t>
        <w:br/>
      </w:r>
    </w:p>
    <w:p>
      <w:r>
        <w:rPr>
          <w:b/>
        </w:rPr>
        <w:t>Exception: spie</w:t>
      </w:r>
      <w:r>
        <w:br/>
        <w:t>Headword: aspien</w:t>
      </w:r>
      <w:r>
        <w:br/>
        <w:t>Tag: v%pr_3</w:t>
      </w:r>
      <w:r>
        <w:br/>
        <w:t>Line: The Miller's Tale 3566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 man of our purveaunce° spie.</w:t>
      </w:r>
      <w:r>
        <w:br/>
        <w:t>Riverside Context: That no man of oure purveiaunce espye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2398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nat sodeinly wel taken keep°</w:t>
      </w:r>
      <w:r>
        <w:br/>
        <w:t>Riverside Context: He may nat sodeynly wel taken keep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IV 704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she that, al this mene while, brende</w:t>
      </w:r>
      <w:r>
        <w:br/>
        <w:t>Riverside Context: As she that al this mene while brende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Troilus and Criseyde; Book I 482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Fro day to day in armes so he spedde</w:t>
      </w:r>
      <w:r>
        <w:br/>
        <w:t>Riverside Context: Fro day to day in armes so he spedde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IV 89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al that los ne doth me no disese.</w:t>
      </w:r>
      <w:r>
        <w:br/>
        <w:t>Riverside Context: But al that los ne doth me no disese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1736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Slee nought this man, that hath for yow this peine!</w:t>
      </w:r>
      <w:r>
        <w:br/>
        <w:t>Riverside Context: Sle naught this man that hath for yow this peyne</w:t>
      </w:r>
      <w:r>
        <w:br/>
        <w:t>==================================================</w:t>
        <w:br/>
      </w:r>
    </w:p>
    <w:p>
      <w:r>
        <w:rPr>
          <w:b/>
        </w:rPr>
        <w:t>Exception: trowed</w:t>
      </w:r>
      <w:r>
        <w:br/>
        <w:t>Headword: trouen</w:t>
      </w:r>
      <w:r>
        <w:br/>
        <w:t>Tag: v%pt_pl</w:t>
      </w:r>
      <w:r>
        <w:br/>
        <w:t>Line: The Clerk's Tale 403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Unnethe trowed they,° but dorste han swore</w:t>
      </w:r>
      <w:r>
        <w:br/>
        <w:t>Riverside Context: Unnethe trowed they but dorste han swore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658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fully daswed° is thy loke,°</w:t>
      </w:r>
      <w:r>
        <w:br/>
        <w:t>Riverside Context: Tyl fully daswed ys thy look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riden into the feeldes, him to pleye</w:t>
      </w:r>
      <w:r>
        <w:br/>
        <w:t>Riverside Context: Is riden into the feeldes hym to pleye</w:t>
      </w:r>
      <w:r>
        <w:br/>
        <w:t>==================================================</w:t>
        <w:br/>
      </w:r>
    </w:p>
    <w:p>
      <w:r>
        <w:rPr>
          <w:b/>
        </w:rPr>
        <w:t>Exception: sein</w:t>
      </w:r>
      <w:r>
        <w:br/>
        <w:t>Headword: seien</w:t>
      </w:r>
      <w:r>
        <w:br/>
        <w:t>Tag: v%inf</w:t>
      </w:r>
      <w:r>
        <w:br/>
        <w:t>Line: The Reeve's Tale 4197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shortly for to sein, they were aton;°</w:t>
      </w:r>
      <w:r>
        <w:br/>
        <w:t>Riverside Context: And shortly for to seyn they were aton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1387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if so be my gilt hath deeth deserved</w:t>
      </w:r>
      <w:r>
        <w:br/>
        <w:t>Riverside Context: And if so be my gilt hath deth deserved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290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goldlees° for to be, it is no game.°</w:t>
      </w:r>
      <w:r>
        <w:br/>
        <w:t>Riverside Context: But goldlees for to be it is no game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676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hent hir son that ful was of beautee.</w:t>
      </w:r>
      <w:r>
        <w:br/>
        <w:t>Riverside Context: Hath hent hire sone that ful was of beautee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III 1764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lost were al, that Love halt now tohepe.</w:t>
      </w:r>
      <w:r>
        <w:br/>
        <w:t>Riverside Context: And lost were al that Love halt now tohepe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Ymedled is with many a bitternesse!</w:t>
      </w:r>
      <w:r>
        <w:br/>
        <w:t>Riverside Context: Imedled is with many a bitternesse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Wife of Bath's Prologue 195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shal sey sooth, tho housbonds that I hadde</w:t>
      </w:r>
      <w:r>
        <w:br/>
        <w:t>Riverside Context: I shal seye sooth tho housbondes that I hadde</w:t>
      </w:r>
      <w:r>
        <w:br/>
        <w:t>==================================================</w:t>
        <w:br/>
      </w:r>
    </w:p>
    <w:p>
      <w:r>
        <w:rPr>
          <w:b/>
        </w:rPr>
        <w:t>Exception: taa</w:t>
      </w:r>
      <w:r>
        <w:br/>
        <w:t>Headword: taken</w:t>
      </w:r>
      <w:r>
        <w:br/>
        <w:t>Tag: v%inf</w:t>
      </w:r>
      <w:r>
        <w:br/>
        <w:t>Line: The Reeve's Tale 4130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Slik° as he finds, or taa° slik as he bringes.</w:t>
      </w:r>
      <w:r>
        <w:br/>
        <w:t>Riverside Context: Slyk as he fyndes or taa slyk as he brynges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648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Sith that thy throte is cut, to my seminge?”°</w:t>
      </w:r>
      <w:r>
        <w:br/>
        <w:t>Riverside Context: Sith that thy throte is kut to my semynge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1363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that a carbuncle° is called</w:t>
      </w:r>
      <w:r>
        <w:br/>
        <w:t>Riverside Context: Which that a carbuncle ys ycalled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Physician's Tale 282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 man woot therof° but° God and he.</w:t>
      </w:r>
      <w:r>
        <w:br/>
        <w:t>Riverside Context: That no man woot therof but God and 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264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thus Criseyde awey, for that thou wilt?</w:t>
      </w:r>
      <w:r>
        <w:br/>
        <w:t>Riverside Context: Shal thus Creiseyde awey for that thow wilt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to delivere° us is gret charite.”</w:t>
      </w:r>
      <w:r>
        <w:br/>
        <w:t>Riverside Context: For to delyvere us is gret charite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642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nost not that she wol ben ivel apaied</w:t>
      </w:r>
      <w:r>
        <w:br/>
        <w:t>Riverside Context: That nost nat that she wol ben yvele appayed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1799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may been a fool, but if he love?</w:t>
      </w:r>
      <w:r>
        <w:br/>
        <w:t>Riverside Context: Who may been a fool but if he love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266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be founde, as fer as last Itaille.°</w:t>
      </w:r>
      <w:r>
        <w:br/>
        <w:t>Riverside Context: That may be founde as fer as last Ytaille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528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There is nothing missaid nor do.”</w:t>
      </w:r>
      <w:r>
        <w:br/>
        <w:t>Riverside Context: There ys nothyng myssayd nor do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Clerk's Tale 588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whenne° he cam, ne whider that he wente;</w:t>
      </w:r>
      <w:r>
        <w:br/>
        <w:t>Riverside Context: Ne whenne he cam ne whider that he wente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Friar's Tale 1402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shal be thin, right as thou wolt desire.’</w:t>
      </w:r>
      <w:r>
        <w:br/>
        <w:t>Riverside Context: Al shal be thyn right as thou wolt desire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Pandarus, “It time is that we wende;</w:t>
      </w:r>
      <w:r>
        <w:br/>
        <w:t>Riverside Context: Quod Pandarus It tyme is that we wende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House of Fame 512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now at erste° shul ye here</w:t>
      </w:r>
      <w:r>
        <w:br/>
        <w:t>Riverside Context: For now at erste shul ye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1389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Heer faste° by,’ quod he, ‘is min entente</w:t>
      </w:r>
      <w:r>
        <w:br/>
        <w:t>Riverside Context: Heere faste by quod he is myn entente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284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gold is youres, whan that it yow leste.°</w:t>
      </w:r>
      <w:r>
        <w:br/>
        <w:t>Riverside Context: My gold is youres whan that it yow leste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Knight's Tale 3023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Yit wasteth it, as it lith° by the weye.</w:t>
      </w:r>
      <w:r>
        <w:br/>
        <w:t>Riverside Context: Yet wasteth it as it lyth by the weye</w:t>
      </w:r>
      <w:r>
        <w:br/>
        <w:t>==================================================</w:t>
        <w:br/>
      </w:r>
    </w:p>
    <w:p>
      <w:r>
        <w:rPr>
          <w:b/>
        </w:rPr>
        <w:t>Exception: paste</w:t>
      </w:r>
      <w:r>
        <w:br/>
        <w:t>Headword: passen</w:t>
      </w:r>
      <w:r>
        <w:br/>
        <w:t>Tag: v%pt_3</w:t>
      </w:r>
      <w:r>
        <w:br/>
        <w:t>Line: Troilus and Criseyde; Book II 398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‘To late ywar,’ quod Beautee, ‘whan it paste;</w:t>
      </w:r>
      <w:r>
        <w:br/>
        <w:t>Riverside Context: To late ywar quod Beaute whan it paste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every speche that is spoken</w:t>
      </w:r>
      <w:r>
        <w:br/>
        <w:t>Riverside Context: And every speche that ys spoken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1201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of that story list me nat° to write.</w:t>
      </w:r>
      <w:r>
        <w:br/>
        <w:t>Riverside Context: But of that storie list me nat to write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is preved by experience</w:t>
      </w:r>
      <w:r>
        <w:br/>
        <w:t>Riverside Context: For it is preeved by experience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Friar's Tale 1576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han twelf pens, though that she be wood,°</w:t>
      </w:r>
      <w:r>
        <w:br/>
        <w:t>Riverside Context: I wole han twelf pens though that she be wood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1478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his wil, certes, never shal he thrive</w:t>
      </w:r>
      <w:r>
        <w:br/>
        <w:t>Riverside Context: Of his wil certes never shal he thryve</w:t>
      </w:r>
      <w:r>
        <w:br/>
        <w:t>==================================================</w:t>
        <w:br/>
      </w:r>
    </w:p>
    <w:p>
      <w:r>
        <w:rPr>
          <w:b/>
        </w:rPr>
        <w:t>Exception: falles</w:t>
      </w:r>
      <w:r>
        <w:br/>
        <w:t>Headword: fallen</w:t>
      </w:r>
      <w:r>
        <w:br/>
        <w:t>Tag: v%pr_3</w:t>
      </w:r>
      <w:r>
        <w:br/>
        <w:t>Line: Book of the Duchess 257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 wol yive him al that falles°</w:t>
      </w:r>
      <w:r>
        <w:br/>
        <w:t>Riverside Context: And I wol yive hym al that falles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570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moste hire honour levere han than me</w:t>
      </w:r>
      <w:r>
        <w:br/>
        <w:t>Riverside Context: I moste hire honour levere han than 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1080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that this fox yshapen° hath to° thee!</w:t>
      </w:r>
      <w:r>
        <w:br/>
        <w:t>Riverside Context: Which that this fox yshapen hath to thee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1127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 in swich maner rim° is Dantes tale:</w:t>
      </w:r>
      <w:r>
        <w:br/>
        <w:t>Riverside Context: Lo in swich maner rym is Dantes tale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House of Fame 510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English understonde can</w:t>
      </w:r>
      <w:r>
        <w:br/>
        <w:t>Riverside Context: That Englissh understonde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1736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smal is bothe thy penne, and eek thy tonge</w:t>
      </w:r>
      <w:r>
        <w:br/>
        <w:t>Riverside Context: To smal is bothe thy penne and eek thy tonge</w:t>
      </w:r>
      <w:r>
        <w:br/>
        <w:t>==================================================</w:t>
        <w:br/>
      </w:r>
    </w:p>
    <w:p>
      <w:r>
        <w:rPr>
          <w:b/>
        </w:rPr>
        <w:t>Exception: cesse</w:t>
      </w:r>
      <w:r>
        <w:br/>
        <w:t>Headword: cesen</w:t>
      </w:r>
      <w:r>
        <w:br/>
        <w:t>Tag: v%pr_3</w:t>
      </w:r>
      <w:r>
        <w:br/>
        <w:t>Line: Troilus and Criseyde; Book V 1361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growe alwey, so that it never cesse;</w:t>
      </w:r>
      <w:r>
        <w:br/>
        <w:t>Riverside Context: It growe alwey so that it nevere cesse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3324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whit as is the blosme upon the ris.°</w:t>
      </w:r>
      <w:r>
        <w:br/>
        <w:t>Riverside Context: As whit as is the blosme upon the rys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1867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yow thinketh this is wel ysaid</w:t>
      </w:r>
      <w:r>
        <w:br/>
        <w:t>Riverside Context: And if yow thynketh this is weel ysayd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1389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Whan that hir fader slain was on a night</w:t>
      </w:r>
      <w:r>
        <w:br/>
        <w:t>Riverside Context: Whan that hir fader slayn was on a nyght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563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so wis be my savacioun</w:t>
      </w:r>
      <w:r>
        <w:br/>
        <w:t>Riverside Context: And God so wys be my savacioun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Canon's Yeoman's Tale 903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as men seyn, he can doon craftily;°</w:t>
      </w:r>
      <w:r>
        <w:br/>
        <w:t>Riverside Context: For as men seyn he kan doon craftily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664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thee som disport° and game</w:t>
      </w:r>
      <w:r>
        <w:br/>
        <w:t>Riverside Context: To do the som disport and game</w:t>
      </w:r>
      <w:r>
        <w:br/>
        <w:t>==================================================</w:t>
        <w:br/>
      </w:r>
    </w:p>
    <w:p>
      <w:r>
        <w:rPr>
          <w:b/>
        </w:rPr>
        <w:t>Exception: herd</w:t>
      </w:r>
      <w:r>
        <w:br/>
        <w:t>Headword: haven</w:t>
      </w:r>
      <w:r>
        <w:br/>
        <w:t>Tag: v%pr_pl</w:t>
      </w:r>
      <w:r>
        <w:br/>
        <w:t>Line: Troilus and Criseyde; Book IV 807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Was to Criseyde, as ye han herd devise</w:t>
      </w:r>
      <w:r>
        <w:br/>
        <w:t>Riverside Context: Was to Criseyde as ye han herd devyse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737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many another foly don.</w:t>
      </w:r>
      <w:r>
        <w:br/>
        <w:t>Riverside Context: Hath many another foly doon</w:t>
      </w:r>
      <w:r>
        <w:br/>
        <w:t>==================================================</w:t>
        <w:br/>
      </w:r>
    </w:p>
    <w:p>
      <w:r>
        <w:rPr>
          <w:b/>
        </w:rPr>
        <w:t>Exception: paste</w:t>
      </w:r>
      <w:r>
        <w:br/>
        <w:t>Headword: passen</w:t>
      </w:r>
      <w:r>
        <w:br/>
        <w:t>Tag: v%pt_3</w:t>
      </w:r>
      <w:r>
        <w:br/>
        <w:t>Line: Troilus and Criseyde; Book II 658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Whil he and al the peple forby paste</w:t>
      </w:r>
      <w:r>
        <w:br/>
        <w:t>Riverside Context: Whil he and alle the peple forby paste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1124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whan that it was time for to go</w:t>
      </w:r>
      <w:r>
        <w:br/>
        <w:t>Riverside Context: And whan that it was tyme for to go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1907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Mars, he maked hath right swich another</w:t>
      </w:r>
      <w:r>
        <w:br/>
        <w:t>Riverside Context: Of Mars he maked hath right swich another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2081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Hir eyen caste she ful lowe adoun</w:t>
      </w:r>
      <w:r>
        <w:br/>
        <w:t>Riverside Context: Hir eyen caste she ful lowe adoun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1950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as hir list° the world than may she gie.°</w:t>
      </w:r>
      <w:r>
        <w:br/>
        <w:t>Riverside Context: For as hir list the world than may she gye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Miller's Tale 3741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Absolon goth forth a sory pas.</w:t>
      </w:r>
      <w:r>
        <w:br/>
        <w:t>Riverside Context: And Absolon gooth forth a sory pas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533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which the ende is deeth, wombe is her° God.”</w:t>
      </w:r>
      <w:r>
        <w:br/>
        <w:t>Riverside Context: Of whiche the ende is deeth wombe is hir god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Sir Thopas 764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Whether it be moiste° or stale</w:t>
      </w:r>
      <w:r>
        <w:br/>
        <w:t>Riverside Context: Wheither it be moyste or stale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3525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“Is ther no remedie in this cas?”</w:t>
      </w:r>
      <w:r>
        <w:br/>
        <w:t>Riverside Context: And seyde Is ther no remedie in this cas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328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no men shent,° to speke generally.</w:t>
      </w:r>
      <w:r>
        <w:br/>
        <w:t>Riverside Context: Is no man shent to speke generally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230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if° it be whan they hem misavise.°</w:t>
      </w:r>
      <w:r>
        <w:br/>
        <w:t>Riverside Context: But if it be whan they hem mysavyse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III 828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every joye of worldly thing mot flee</w:t>
      </w:r>
      <w:r>
        <w:br/>
        <w:t>Riverside Context: As every joye of worldly thyng mot flee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whether that the prescience of God is</w:t>
      </w:r>
      <w:r>
        <w:br/>
        <w:t>Riverside Context: As wheither that the prescience of God is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Sir Thopas 805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to him dorste° ride or goon</w:t>
      </w:r>
      <w:r>
        <w:br/>
        <w:t>Riverside Context: That to him durste ride or goon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House of Fame 1434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of Jewes gestes° tolde;</w:t>
      </w:r>
      <w:r>
        <w:br/>
        <w:t>Riverside Context: That of Jewes gestes tolde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IV 355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Toward the bed gan softely to goon</w:t>
      </w:r>
      <w:r>
        <w:br/>
        <w:t>Riverside Context: Toward the bed gan softely to gon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Nun's Priest's Tale 3277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cride anon, “cok, cok,” and up he sterte,°</w:t>
      </w:r>
      <w:r>
        <w:br/>
        <w:t>Riverside Context: But cride anon Cok cok and up he sterte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1330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hath destroyed wel ny al° the blood</w:t>
      </w:r>
      <w:r>
        <w:br/>
        <w:t>Riverside Context: That hath destroyed wel ny al the blood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Wife of Bath's Prologue 499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Which that Appelles wroghte subtilly;</w:t>
      </w:r>
      <w:r>
        <w:br/>
        <w:t>Riverside Context: Which that Appelles wroghte subtilly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Pardoner's Tale 487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dronke he was, he niste° what he wroghte.°</w:t>
      </w:r>
      <w:r>
        <w:br/>
        <w:t>Riverside Context: So dronke he was he nyste what he wroghte</w:t>
      </w:r>
      <w:r>
        <w:br/>
        <w:t>==================================================</w:t>
        <w:br/>
      </w:r>
    </w:p>
    <w:p>
      <w:r>
        <w:rPr>
          <w:b/>
        </w:rPr>
        <w:t>Exception: abit</w:t>
      </w:r>
      <w:r>
        <w:br/>
        <w:t>Headword: abiden</w:t>
      </w:r>
      <w:r>
        <w:br/>
        <w:t>Tag: v%pr_3</w:t>
      </w:r>
      <w:r>
        <w:br/>
        <w:t>Line: The Canon's Yeoman's Tale 1175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is so variaunt,° he abit° nowher.</w:t>
      </w:r>
      <w:r>
        <w:br/>
        <w:t>Riverside Context: He is so variaunt he abit nowhere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III 701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And, shortly to the point right for to gon</w:t>
      </w:r>
      <w:r>
        <w:br/>
        <w:t>Riverside Context: And shortly to the point right for to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135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¶“But I sey noght that every wight° is holde,°</w:t>
      </w:r>
      <w:r>
        <w:br/>
        <w:t>Riverside Context: But I seye noght that every wight is holde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565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wit is sharp, I love no taryinge;</w:t>
      </w:r>
      <w:r>
        <w:br/>
        <w:t>Riverside Context: My wit is sharp I love no taryinge</w:t>
      </w:r>
      <w:r>
        <w:br/>
        <w:t>==================================================</w:t>
        <w:br/>
      </w:r>
    </w:p>
    <w:p>
      <w:r>
        <w:rPr>
          <w:b/>
        </w:rPr>
        <w:t>Exception: trowe</w:t>
      </w:r>
      <w:r>
        <w:br/>
        <w:t>Headword: trouen</w:t>
      </w:r>
      <w:r>
        <w:br/>
        <w:t>Tag: v%pr_3</w:t>
      </w:r>
      <w:r>
        <w:br/>
        <w:t>Line: The Squire's Tale 607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trowe he hadde thilke text in minde</w:t>
      </w:r>
      <w:r>
        <w:br/>
        <w:t>Riverside Context: I trowe he hadde thilke text in mynde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192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may doon, right as° yow list° devise.</w:t>
      </w:r>
      <w:r>
        <w:br/>
        <w:t>Riverside Context: That I may doon right as yow list devise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Tale 942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Assay, and he shal finde it that so dooth.</w:t>
      </w:r>
      <w:r>
        <w:br/>
        <w:t>Riverside Context: Assay and he shal fynde it that so dooth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al our vois is to forgon Criseyde”;</w:t>
      </w:r>
      <w:r>
        <w:br/>
        <w:t>Riverside Context: That al oure vois is to forgon Criseyde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Shipman's Tale 108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yow laboured° sith the night bigan</w:t>
      </w:r>
      <w:r>
        <w:br/>
        <w:t>Riverside Context: Hath yow laboured sith the nyght bigan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Summoner's Tale 1734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qui cum patre° forth his wey he wente.</w:t>
      </w:r>
      <w:r>
        <w:br/>
        <w:t>Riverside Context: With qui cum patre forth his wey he wente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House of Fame 2029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at a windowe in me broghte</w:t>
      </w:r>
      <w:r>
        <w:br/>
        <w:t>Riverside Context: And at a wyndowe yn me broghte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Monk's Tale 2041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God wolde on his peine° han som pitee</w:t>
      </w:r>
      <w:r>
        <w:br/>
        <w:t>Riverside Context: That God wolde on his peyne han some pitee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Wife of Bath's Tale 908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Yet wol I yeve thee leve° for to gon</w:t>
      </w:r>
      <w:r>
        <w:br/>
        <w:t>Riverside Context: Yet wol I yeve thee leve for to gon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 1171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“Now, em,” quod she, “we wol go dine anoon”;</w:t>
      </w:r>
      <w:r>
        <w:br/>
        <w:t>Riverside Context: Now em quod she we wol go dyne anon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326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many a man ben spilt,° as clerkes teche;</w:t>
      </w:r>
      <w:r>
        <w:br/>
        <w:t>Riverside Context: Hath many a man been spilt as clerkes teche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Reeve's Tale 4278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walwe° as doon two pigges in a poke.°</w:t>
      </w:r>
      <w:r>
        <w:br/>
        <w:t>Riverside Context: They walwe as doon two pigges in a poke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V 1156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“We han nought elles for to don, ywis.</w:t>
      </w:r>
      <w:r>
        <w:br/>
        <w:t>Riverside Context: We han naught elles for to don ywis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House of Fame 610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dooth me flee° ful ofte fer</w:t>
      </w:r>
      <w:r>
        <w:br/>
        <w:t>Riverside Context: That dooth me flee ful ofte fer</w:t>
      </w:r>
      <w:r>
        <w:br/>
        <w:t>==================================================</w:t>
        <w:br/>
      </w:r>
    </w:p>
    <w:p>
      <w:r>
        <w:rPr>
          <w:b/>
        </w:rPr>
        <w:t>Exception: gide</w:t>
      </w:r>
      <w:r>
        <w:br/>
        <w:t>Headword: giden</w:t>
      </w:r>
      <w:r>
        <w:br/>
        <w:t>Tag: v%pr_3</w:t>
      </w:r>
      <w:r>
        <w:br/>
        <w:t>Line: Troilus and Criseyde; Book IV 693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whan she gooth, almighty God hir gide!”</w:t>
      </w:r>
      <w:r>
        <w:br/>
        <w:t>Riverside Context: That whan she goth almyghty God hire gide</w:t>
      </w:r>
      <w:r>
        <w:br/>
        <w:t>==================================================</w:t>
        <w:br/>
      </w:r>
    </w:p>
    <w:p>
      <w:r>
        <w:rPr>
          <w:b/>
        </w:rPr>
        <w:t>Exception: ar</w:t>
      </w:r>
      <w:r>
        <w:br/>
        <w:t>Headword: ben</w:t>
      </w:r>
      <w:r>
        <w:br/>
        <w:t>Tag: v%pr_pl</w:t>
      </w:r>
      <w:r>
        <w:br/>
        <w:t>Line: The Reeve's Tale 4045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is as ille a miller as ar ye.”°</w:t>
      </w:r>
      <w:r>
        <w:br/>
        <w:t>Riverside Context: I is as ille a millere as ar 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250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“O deeth, allas! why niltow do me deye?</w:t>
      </w:r>
      <w:r>
        <w:br/>
        <w:t>Riverside Context: O deth allas why nyltow do me deye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V 780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never, sithen he hir thennes broughte</w:t>
      </w:r>
      <w:r>
        <w:br/>
        <w:t>Riverside Context: For nevere sythen he hire thennes broughte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1183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Love if thee list;° for I love and ay shal;</w:t>
      </w:r>
      <w:r>
        <w:br/>
        <w:t>Riverside Context: Love if thee list for I love and ay shal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Friar's Tale 1567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Heer may ye see, min owne deere brother</w:t>
      </w:r>
      <w:r>
        <w:br/>
        <w:t>Riverside Context: Heere may ye se myn owene deere brother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660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Although thin abstinence° is lite.</w:t>
      </w:r>
      <w:r>
        <w:br/>
        <w:t>Riverside Context: Although thyn abstynence ys lyte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1476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Troilus, of whom ye nil han routhe</w:t>
      </w:r>
      <w:r>
        <w:br/>
        <w:t>Riverside Context: And Troilus of whom ye nyl han routhe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201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I laughe whan I thinke</w:t>
      </w:r>
      <w:r>
        <w:br/>
        <w:t>Riverside Context: As help me God I laughe whan I thynke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V 1394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other cause aught doth yow for to dwelle</w:t>
      </w:r>
      <w:r>
        <w:br/>
        <w:t>Riverside Context: If other cause aught doth yow for to dwelle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 249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sey to me, your nece, what yow liste”:</w:t>
      </w:r>
      <w:r>
        <w:br/>
        <w:t>Riverside Context: And sey to me youre nece what yow liste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1549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yet, God woot, my neighebores aboute</w:t>
      </w:r>
      <w:r>
        <w:br/>
        <w:t>Riverside Context: And yet God woot my neighebores aboute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1171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“Now, em,” quod she, “we wol go dine anoon”;</w:t>
      </w:r>
      <w:r>
        <w:br/>
        <w:t>Riverside Context: Now em quod she we wol go dyne anon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Miller's Tale 3361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“Now, dere lady, if thy wille be</w:t>
      </w:r>
      <w:r>
        <w:br/>
        <w:t>Riverside Context: Now deere lady if thy wille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1946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¶But unto Januarie ycomen is she</w:t>
      </w:r>
      <w:r>
        <w:br/>
        <w:t>Riverside Context: But unto Januarie ycomen is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1065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under erthe is grave, or lith above</w:t>
      </w:r>
      <w:r>
        <w:br/>
        <w:t>Riverside Context: That under erthe is grave or lith above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Wife of Bath's Prologue 277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Moot thy welked° nekke be tobroke!</w:t>
      </w:r>
      <w:r>
        <w:br/>
        <w:t>Riverside Context: Moote thy welked nekke be tobroke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3428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world is now ful tikel,° sikerly;°</w:t>
      </w:r>
      <w:r>
        <w:br/>
        <w:t>Riverside Context: This world is now ful tikel sikerly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Troilus and Criseyde; Book V 1434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gooth the world; God shilde us fro mischaunce</w:t>
      </w:r>
      <w:r>
        <w:br/>
        <w:t>Riverside Context: Thus goth the world God shilde us fro meschaunce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Monk's Tale 2063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Unto his lemman° Dalida he tolde</w:t>
      </w:r>
      <w:r>
        <w:br/>
        <w:t>Riverside Context: Unto his lemman Dalida he tolde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560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telle our tale” and preide “God hir spede.”</w:t>
      </w:r>
      <w:r>
        <w:br/>
        <w:t>Riverside Context: Shal telle oure tale and preyede God hire spede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1687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fareth now wel, for time is that ye rise.”</w:t>
      </w:r>
      <w:r>
        <w:br/>
        <w:t>Riverside Context: And fareth now wel for tyme is that ye rise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causeles so sterven in his trouthe!</w:t>
      </w:r>
      <w:r>
        <w:br/>
        <w:t>Riverside Context: Shal causeles so sterven in his trouthe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Monk's Tale 2117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At both the worldes endes, seith Trophee</w:t>
      </w:r>
      <w:r>
        <w:br/>
        <w:t>Riverside Context: At bothe the worldes endes seith Trophee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Reeve's Tale 4227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lith° ful stille, and wolde han caught a sleep.</w:t>
      </w:r>
      <w:r>
        <w:br/>
        <w:t>Riverside Context: And lith ful stille and wolde han caught a sleep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3206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 that worldly joye is sone ago;°</w:t>
      </w:r>
      <w:r>
        <w:br/>
        <w:t>Riverside Context: God woot that worldly joye is soone ago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1088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non auctor telleth it, I wene.</w:t>
      </w:r>
      <w:r>
        <w:br/>
        <w:t>Riverside Context: Ther is non auctour telleth it I wene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Physician's Tale 70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 to sone may she lerne lore°</w:t>
      </w:r>
      <w:r>
        <w:br/>
        <w:t>Riverside Context: For al to soone may she lerne loore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1042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may me helpen, save° my lady, best.</w:t>
      </w:r>
      <w:r>
        <w:br/>
        <w:t>Riverside Context: Ye may me helpen save my lady best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1298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ferforth, that it may not be withstonde</w:t>
      </w:r>
      <w:r>
        <w:br/>
        <w:t>Riverside Context: So ferforth that it may nat be withstonde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1638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have thy soule, ybrought have I thy bere!”</w:t>
      </w:r>
      <w:r>
        <w:br/>
        <w:t>Riverside Context: God have thi soule ibrought have I thi beere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495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“Ne that I shal han cause in this matere,”</w:t>
      </w:r>
      <w:r>
        <w:br/>
        <w:t>Riverside Context: Ne that I shal han cause in this matere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he noot° which the righte wey is thider;</w:t>
      </w:r>
      <w:r>
        <w:br/>
        <w:t>Riverside Context: But he noot which the righte wey is thider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The Clerk's Tale 355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eek whan I sey ‘ye,’ ne sey nat ‘nay,’</w:t>
      </w:r>
      <w:r>
        <w:br/>
        <w:t>Riverside Context: And eek whan I sey ye ne sey nat nay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771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Look who that is° moost pacient in love</w:t>
      </w:r>
      <w:r>
        <w:br/>
        <w:t>Riverside Context: Looke who that is moost pacient in love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1794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Have, and do noskinnes° labour</w:t>
      </w:r>
      <w:r>
        <w:br/>
        <w:t>Riverside Context: Have and do noskynnes labour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‘firste vertu is to kepe tonge.’</w:t>
      </w:r>
      <w:r>
        <w:br/>
        <w:t>Riverside Context: That firste vertu is to kepe tonge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Second Nun's Tale 532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tormentour ne dorste° do namore.</w:t>
      </w:r>
      <w:r>
        <w:br/>
        <w:t>Riverside Context: This tormentour ne dorste do namoore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261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this matere is so bihovely</w:t>
      </w:r>
      <w:r>
        <w:br/>
        <w:t>Riverside Context: And this matere is so bihovely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1309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¶“She is ded!” “Nay!” “Yis, by my trouthe!”</w:t>
      </w:r>
      <w:r>
        <w:br/>
        <w:t>Riverside Context: She ys ded Nay Yis be my trouthe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Summoner's Tale 2035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bothe oon, and two, and three!’</w:t>
      </w:r>
      <w:r>
        <w:br/>
        <w:t>Riverside Context: That is to seyn bothe oon and two and thre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394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we han lad, and forth the time drive;</w:t>
      </w:r>
      <w:r>
        <w:br/>
        <w:t>Riverside Context: That we han led and forth the tyme dryve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1498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that ye han herd the tale, demeth.°</w:t>
      </w:r>
      <w:r>
        <w:br/>
        <w:t>Riverside Context: And whan that ye han herd the tale demeth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216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herde that, gan fer awey to stonde</w:t>
      </w:r>
      <w:r>
        <w:br/>
        <w:t>Riverside Context: That herde that gan fer awey to stonde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Disblameth me, if any word be lame</w:t>
      </w:r>
      <w:r>
        <w:br/>
        <w:t>Riverside Context: Disblameth me if any word be lame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Tale 1115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do the gentil dedes that he can</w:t>
      </w:r>
      <w:r>
        <w:br/>
        <w:t>Riverside Context: To do the gentil dedes that he kan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1383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it shal falle hem as I shal yow rede;</w:t>
      </w:r>
      <w:r>
        <w:br/>
        <w:t>Riverside Context: But it shall falle hem as I shal yow rede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1528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Answerde, “Ywis, my dere herte trewe</w:t>
      </w:r>
      <w:r>
        <w:br/>
        <w:t>Riverside Context: Answerde Ywys my deere herte trewe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Summoner's Tale 2071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win bireved me° min eyen sight?’</w:t>
      </w:r>
      <w:r>
        <w:br/>
        <w:t>Riverside Context: Hath wyn bireved me myn eyen sight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Friar's Tale 1489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somtime, at our prayere,° han we leve°</w:t>
      </w:r>
      <w:r>
        <w:br/>
        <w:t>Riverside Context: And somtyme at oure prayere han we leve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IV 1594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mene, as help me Juno, hevenes quene</w:t>
      </w:r>
      <w:r>
        <w:br/>
        <w:t>Riverside Context: I mene as helpe me Juno hevenes quene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Merchant's Tale 1761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God forbede that I dide al my might!°</w:t>
      </w:r>
      <w:r>
        <w:br/>
        <w:t>Riverside Context: But God forbede that I dide al my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644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is, that thou hast no tidinges°</w:t>
      </w:r>
      <w:r>
        <w:br/>
        <w:t>Riverside Context: That is that thou hast no tydynges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Knight's Tale 1188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If that I hadde leiser° for to seye;</w:t>
      </w:r>
      <w:r>
        <w:br/>
        <w:t>Riverside Context: If that I hadde leyser for to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Dulcarnon called is ‘fleminge of wrecches’;</w:t>
      </w:r>
      <w:r>
        <w:br/>
        <w:t>Riverside Context: Dulcarnoun called is flemyng of wrecches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2765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“Naught may the woful spirit in min herte</w:t>
      </w:r>
      <w:r>
        <w:br/>
        <w:t>Riverside Context: Naught may the woful spirit in myn herte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v%pr_3</w:t>
      </w:r>
      <w:r>
        <w:br/>
        <w:t>Line: The Friar's Tale 1664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hir misdedes, er that the feend hem hente.”</w:t>
      </w:r>
      <w:r>
        <w:br/>
        <w:t>Riverside Context: Of hir mysdedes er that the feend hem hente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402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as your hap° is, shul ye winne or lese;</w:t>
      </w:r>
      <w:r>
        <w:br/>
        <w:t>Riverside Context: And as youre hap is shul ye wynne or lese</w:t>
      </w:r>
      <w:r>
        <w:br/>
        <w:t>==================================================</w:t>
        <w:br/>
      </w:r>
    </w:p>
    <w:p>
      <w:r>
        <w:rPr>
          <w:b/>
        </w:rPr>
        <w:t>Exception: berth</w:t>
      </w:r>
      <w:r>
        <w:br/>
        <w:t>Headword: beren</w:t>
      </w:r>
      <w:r>
        <w:br/>
        <w:t>Tag: v%pr_3</w:t>
      </w:r>
      <w:r>
        <w:br/>
        <w:t>Line: Troilus and Criseyde; Book V 460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she, that of his herte berth the keye</w:t>
      </w:r>
      <w:r>
        <w:br/>
        <w:t>Riverside Context: For she that of his herte berth the keye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Physician's Tale 177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sentence° of it was as ye shul here.</w:t>
      </w:r>
      <w:r>
        <w:br/>
        <w:t>Riverside Context: The sentence of it was as ye shul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610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felinge, and min herte is Marcien.</w:t>
      </w:r>
      <w:r>
        <w:br/>
        <w:t>Riverside Context: In feelynge and myn herte is Marcien</w:t>
      </w:r>
      <w:r>
        <w:br/>
        <w:t>==================================================</w:t>
        <w:br/>
      </w:r>
    </w:p>
    <w:p>
      <w:r>
        <w:rPr>
          <w:b/>
        </w:rPr>
        <w:t>Exception: leve</w:t>
      </w:r>
      <w:r>
        <w:br/>
        <w:t>Headword: mouen</w:t>
      </w:r>
      <w:r>
        <w:br/>
        <w:t>Tag: v%pr_3</w:t>
      </w:r>
      <w:r>
        <w:br/>
        <w:t>Line: Troilus and Criseyde; Book II 420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false world, allas! who may it leve?</w:t>
      </w:r>
      <w:r>
        <w:br/>
        <w:t>Riverside Context: This false world allas who may it leve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Second Nun's Tale 325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Which Goddes sone us tolde thurgh his grace;</w:t>
      </w:r>
      <w:r>
        <w:br/>
        <w:t>Riverside Context: Which Goddes Sone us tolde thurgh his grace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IV 670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Yeve him mischaunce that this tretis broughte.</w:t>
      </w:r>
      <w:r>
        <w:br/>
        <w:t>Riverside Context: Yeve hem meschaunce that this tretis broughte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740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stele awey with swich on as he is?</w:t>
      </w:r>
      <w:r>
        <w:br/>
        <w:t>Riverside Context: To stele awey with swich oon as he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every word that spoken is</w:t>
      </w:r>
      <w:r>
        <w:br/>
        <w:t>Riverside Context: That every word that spoken ys</w:t>
      </w:r>
      <w:r>
        <w:br/>
        <w:t>==================================================</w:t>
        <w:br/>
      </w:r>
    </w:p>
    <w:p>
      <w:r>
        <w:rPr>
          <w:b/>
        </w:rPr>
        <w:t>Exception: quite</w:t>
      </w:r>
      <w:r>
        <w:br/>
        <w:t>Headword: quiten</w:t>
      </w:r>
      <w:r>
        <w:br/>
        <w:t>Tag: v%pr_3</w:t>
      </w:r>
      <w:r>
        <w:br/>
        <w:t>Line: The General Prologue 770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blisful martir quite yow your mede.</w:t>
      </w:r>
      <w:r>
        <w:br/>
        <w:t>Riverside Context: The blisful martir quite yow youre meede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House of Fame 90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sende hem al that may hem plese</w:t>
      </w:r>
      <w:r>
        <w:br/>
        <w:t>Riverside Context: And sende hem al that may hem plese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1290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Considered al thing, it may not be;</w:t>
      </w:r>
      <w:r>
        <w:br/>
        <w:t>Riverside Context: Considered al thing it may nat be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1503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for the love of God that us hath wrought</w:t>
      </w:r>
      <w:r>
        <w:br/>
        <w:t>Riverside Context: And for the love of God that us hath wrought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1558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namely, sin Troye hath now swich nede</w:t>
      </w:r>
      <w:r>
        <w:br/>
        <w:t>Riverside Context: And namely syn Troie hath now swich nede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1580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of this thing right to the effect to go</w:t>
      </w:r>
      <w:r>
        <w:br/>
        <w:t>Riverside Context: But of this thing right to the effect to go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Parliament of Fowls 536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everich hath swich replicacioun,°</w:t>
      </w:r>
      <w:r>
        <w:br/>
        <w:t>Riverside Context: For everych hath swich replicacioun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rebel is to him that al may gie.°</w:t>
      </w:r>
      <w:r>
        <w:br/>
        <w:t>Riverside Context: And rebel is to hym that al may gye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1389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Bitwixe men and gold ther is debaat</w:t>
      </w:r>
      <w:r>
        <w:br/>
        <w:t>Riverside Context: Bitwixe men and gold ther is debaat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v%pt_3</w:t>
      </w:r>
      <w:r>
        <w:br/>
        <w:t>Line: The Franklin's Tale 1202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whan this maister, that° this magik wroughte</w:t>
      </w:r>
      <w:r>
        <w:br/>
        <w:t>Riverside Context: And whan this maister that this magyk wroughte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1263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shal now trowe on any othes mo?</w:t>
      </w:r>
      <w:r>
        <w:br/>
        <w:t>Riverside Context: Who shal now trowe on any othes mo</w:t>
      </w:r>
      <w:r>
        <w:br/>
        <w:t>==================================================</w:t>
        <w:br/>
      </w:r>
    </w:p>
    <w:p>
      <w:r>
        <w:rPr>
          <w:b/>
        </w:rPr>
        <w:t>Exception: bringe</w:t>
      </w:r>
      <w:r>
        <w:br/>
        <w:t>Headword: bringen</w:t>
      </w:r>
      <w:r>
        <w:br/>
        <w:t>Tag: v%pr_3</w:t>
      </w:r>
      <w:r>
        <w:br/>
        <w:t>Line: Troilus and Criseyde; Book III 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which gladnes, who nede hath, God him bringe!</w:t>
      </w:r>
      <w:r>
        <w:br/>
        <w:t>Riverside Context: To which gladnesse who nede hath God hym brynge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668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the grein is fro thy tonge ytake;</w:t>
      </w:r>
      <w:r>
        <w:br/>
        <w:t>Riverside Context: Whan that the greyn is fro thy tonge ytake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1495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wol putte his wif in jupartie;°</w:t>
      </w:r>
      <w:r>
        <w:br/>
        <w:t>Riverside Context: That he wol putte his wyf in jupartie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Friar's Tale 1492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somtime han we might of bothe two</w:t>
      </w:r>
      <w:r>
        <w:br/>
        <w:t>Riverside Context: And somtyme han we myght of bothe two</w:t>
      </w:r>
      <w:r>
        <w:br/>
        <w:t>==================================================</w:t>
        <w:br/>
      </w:r>
    </w:p>
    <w:p>
      <w:r>
        <w:rPr>
          <w:b/>
        </w:rPr>
        <w:t>Exception: hanged</w:t>
      </w:r>
      <w:r>
        <w:br/>
        <w:t>Headword: hongen</w:t>
      </w:r>
      <w:r>
        <w:br/>
        <w:t>Tag: v%pt_pl</w:t>
      </w:r>
      <w:r>
        <w:br/>
        <w:t>Line: The Wife of Bath's Prologue 761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Hanged hemself for° herte despitous.°</w:t>
      </w:r>
      <w:r>
        <w:br/>
        <w:t>Riverside Context: Hanged hemself for herte despitus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1106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he that night; nothing to slepe him leste.</w:t>
      </w:r>
      <w:r>
        <w:br/>
        <w:t>Riverside Context: Hadde he that nyght nothyng to slepe hym leste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III 771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“Now nece min, ye shul wel understonde,”</w:t>
      </w:r>
      <w:r>
        <w:br/>
        <w:t>Riverside Context: Now nece myn ye shul wel understonde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712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Right° as they wolde han troden° over a stile</w:t>
      </w:r>
      <w:r>
        <w:br/>
        <w:t>Riverside Context: Right as they wolde han troden over a stile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181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that he hath purged yow fro sinne</w:t>
      </w:r>
      <w:r>
        <w:br/>
        <w:t>Riverside Context: And whan that he hath purged yow fro synne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“He is, he can, that fewe lordes conne.”</w:t>
      </w:r>
      <w:r>
        <w:br/>
        <w:t>Riverside Context: He is he kan that fewe lordes konne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1962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lest that precious° folk be with me wrooth</w:t>
      </w:r>
      <w:r>
        <w:br/>
        <w:t>Riverside Context: But lest that precious folk be with me wrooth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459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though I mighte, I wolde not do so.</w:t>
      </w:r>
      <w:r>
        <w:br/>
        <w:t>Riverside Context: And though I myght I wolde nat do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872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which min herte growen is so faste</w:t>
      </w:r>
      <w:r>
        <w:br/>
        <w:t>Riverside Context: In which myn herte growen is so faste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The Franklin's Tale 1374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Upon the pavement, God yeve° hem mischaunce!°</w:t>
      </w:r>
      <w:r>
        <w:br/>
        <w:t>Riverside Context: Upon the pavement God yeve hem meschaunce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330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“Allas! he which that is my lord so dere</w:t>
      </w:r>
      <w:r>
        <w:br/>
        <w:t>Riverside Context: Allas he which that is my lord so deere</w:t>
      </w:r>
      <w:r>
        <w:br/>
        <w:t>==================================================</w:t>
        <w:br/>
      </w:r>
    </w:p>
    <w:p>
      <w:r>
        <w:rPr>
          <w:b/>
        </w:rPr>
        <w:t>Exception: preye</w:t>
      </w:r>
      <w:r>
        <w:br/>
        <w:t>Headword: preien</w:t>
      </w:r>
      <w:r>
        <w:br/>
        <w:t>Tag: v%pr_3</w:t>
      </w:r>
      <w:r>
        <w:br/>
        <w:t>Line: The Friar's Tale 1417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‘Now, brother,’ quod this somnour, ‘I yow preye</w:t>
      </w:r>
      <w:r>
        <w:br/>
        <w:t>Riverside Context: Now brother quod this somonour I yow preye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Squire's Tale 322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therin lith the effect° of al the gin,°</w:t>
      </w:r>
      <w:r>
        <w:br/>
        <w:t>Riverside Context: For therin lith th effect of al the gyn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1092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Thee shapen is, my lady shal thee see.”</w:t>
      </w:r>
      <w:r>
        <w:br/>
        <w:t>Riverside Context: The shapyn is my lady shal the see</w:t>
      </w:r>
      <w:r>
        <w:br/>
        <w:t>==================================================</w:t>
        <w:br/>
      </w:r>
    </w:p>
    <w:p>
      <w:r>
        <w:rPr>
          <w:b/>
        </w:rPr>
        <w:t>Exception: shewe</w:t>
      </w:r>
      <w:r>
        <w:br/>
        <w:t>Headword: sheuen</w:t>
      </w:r>
      <w:r>
        <w:br/>
        <w:t>Tag: v%pr_3</w:t>
      </w:r>
      <w:r>
        <w:br/>
        <w:t>Line: The Canon's Yeoman's Tale 916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that the feend noght in our sighte him shewe</w:t>
      </w:r>
      <w:r>
        <w:br/>
        <w:t>Riverside Context: Though that the feend noght in oure sighte hym shewe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882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dredelees, it is nought worth the while.</w:t>
      </w:r>
      <w:r>
        <w:br/>
        <w:t>Riverside Context: For dredeles it is nought worth the while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685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speke as now, for no wight may bireve</w:t>
      </w:r>
      <w:r>
        <w:br/>
        <w:t>Riverside Context: To speke as now for no wight may byreve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Summoner's Tale 1985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therfor, Thomas, trow° me if thee leste,°</w:t>
      </w:r>
      <w:r>
        <w:br/>
        <w:t>Riverside Context: And therfore Thomas trowe me if thee leste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may never out of his remembraunce.</w:t>
      </w:r>
      <w:r>
        <w:br/>
        <w:t>Riverside Context: That it may nevere out of his remembraunce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772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spak mor harm than herte may bithinke.</w:t>
      </w:r>
      <w:r>
        <w:br/>
        <w:t>Riverside Context: He spak moore harm than herte may bithynke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Friar's Tale 1469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 ‘Why,’ quod this somnour, ‘ride ye thanne or goon</w:t>
      </w:r>
      <w:r>
        <w:br/>
        <w:t>Riverside Context: Why quod this somonour ryde ye thanne or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Departed is, with duetee° and honour</w:t>
      </w:r>
      <w:r>
        <w:br/>
        <w:t>Riverside Context: Departed is with duetee and honour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468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shal so doon, min honour shal I kepe</w:t>
      </w:r>
      <w:r>
        <w:br/>
        <w:t>Riverside Context: I shal so doon myn honour shal I kepe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168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¶And whan this knight hath thus his tale told</w:t>
      </w:r>
      <w:r>
        <w:br/>
        <w:t>Riverside Context: And whan this knyght hath thus his tale toold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sooth, for that he sit, than seye I this</w:t>
      </w:r>
      <w:r>
        <w:br/>
        <w:t>Riverside Context: Be soth for that he sitte than sey I this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1624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Which that° of beautee hadde greet renoun</w:t>
      </w:r>
      <w:r>
        <w:br/>
        <w:t>Riverside Context: Which that of beautee hadde greet renoun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Knight's Tale 2664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seith she now? what dooth this quene of love?</w:t>
      </w:r>
      <w:r>
        <w:br/>
        <w:t>Riverside Context: What seith she now What dooth this queene of love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Miller's Tale 3578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mirie, for the flood wol passe anon.’</w:t>
      </w:r>
      <w:r>
        <w:br/>
        <w:t>Riverside Context: Be myrie for the flood wol passe anon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Book of the Duchess 354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¶Anon right, whan I herde that</w:t>
      </w:r>
      <w:r>
        <w:br/>
        <w:t>Riverside Context: Anoon ryght whan I herde that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285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reve a wight that most is to him dere</w:t>
      </w:r>
      <w:r>
        <w:br/>
        <w:t>Riverside Context: To reve a wight that most is to hym deere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775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‘Bet is,’ quod he, ‘thin habitacioun</w:t>
      </w:r>
      <w:r>
        <w:br/>
        <w:t>Riverside Context: Bet is quod he thyn habitacioun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1000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shal come, therfore the purveiaunce</w:t>
      </w:r>
      <w:r>
        <w:br/>
        <w:t>Riverside Context: That it shal come therfore the purveyaunce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2015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greet harm and, certes, gret pitee</w:t>
      </w:r>
      <w:r>
        <w:br/>
        <w:t>Riverside Context: It is greet harm and certes greet pitee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1671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 Eolus, that is so blake;</w:t>
      </w:r>
      <w:r>
        <w:br/>
        <w:t>Riverside Context: Thou Eolus that is so blak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1396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right in hevene his sowle is, shal he mete!</w:t>
      </w:r>
      <w:r>
        <w:br/>
        <w:t>Riverside Context: That right in hevene his sowle is shal he mete</w:t>
      </w:r>
      <w:r>
        <w:br/>
        <w:t>==================================================</w:t>
        <w:br/>
      </w:r>
    </w:p>
    <w:p>
      <w:r>
        <w:rPr>
          <w:b/>
        </w:rPr>
        <w:t>Exception: keste</w:t>
      </w:r>
      <w:r>
        <w:br/>
        <w:t>Headword: kissen</w:t>
      </w:r>
      <w:r>
        <w:br/>
        <w:t>Tag: v%pt_3</w:t>
      </w:r>
      <w:r>
        <w:br/>
        <w:t>Line: Troilus and Criseyde; Book III 1129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foryaf, and ofte time him keste.</w:t>
      </w:r>
      <w:r>
        <w:br/>
        <w:t>Riverside Context: And al foryaf and ofte tyme hym keste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Troilus and Criseyde; Book IV 755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mot forgoon; for which disaventure</w:t>
      </w:r>
      <w:r>
        <w:br/>
        <w:t>Riverside Context: She moot forgon for which disaventure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321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And, soth to seyn, my chambre was</w:t>
      </w:r>
      <w:r>
        <w:br/>
        <w:t>Riverside Context: And sooth to seyn my chambre was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2136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shal not now be told for me;—</w:t>
      </w:r>
      <w:r>
        <w:br/>
        <w:t>Riverside Context: That shal not now be told for me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v%pr_3</w:t>
      </w:r>
      <w:r>
        <w:br/>
        <w:t>Line: The Reeve's Tale 4029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manciple, I hope° he wil be deed,°</w:t>
      </w:r>
      <w:r>
        <w:br/>
        <w:t>Riverside Context: Oure manciple I hope he wil be deed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359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be my warde-cors,° as he can best</w:t>
      </w:r>
      <w:r>
        <w:br/>
        <w:t>Riverside Context: To be my wardecors as he kan best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965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“Kneleth now, whil that yow leste</w:t>
      </w:r>
      <w:r>
        <w:br/>
        <w:t>Riverside Context: And seyde Kneleth now while that yow leste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V 1491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tolde she by proces, al by lengthe.</w:t>
      </w:r>
      <w:r>
        <w:br/>
        <w:t>Riverside Context: This tolde she by proces al by lengthe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Clerk's Tale 481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seyn, to hem it is greet shame and wo</w:t>
      </w:r>
      <w:r>
        <w:br/>
        <w:t>Riverside Context: They seyn to hem it is greet shame and wo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Book of the Duchess 181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“Awak!” quod he, “Who is lith there?”</w:t>
      </w:r>
      <w:r>
        <w:br/>
        <w:t>Riverside Context: Awake quod he whoo ys lyth there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1741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bothe han we deserved to be slain.”</w:t>
      </w:r>
      <w:r>
        <w:br/>
        <w:t>Riverside Context: For bothe han we deserved to be slayn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1026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that she was allone and hadde nede</w:t>
      </w:r>
      <w:r>
        <w:br/>
        <w:t>Riverside Context: And that she was allone and hadde nede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209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doghter hadde he, fair ynogh to sighte</w:t>
      </w:r>
      <w:r>
        <w:br/>
        <w:t>Riverside Context: A doghter hadde he fair ynogh to sighte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nathelees, if this may doon gladnesse</w:t>
      </w:r>
      <w:r>
        <w:br/>
        <w:t>Riverside Context: But natheles if this may don gladnesse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1287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¶For who can be so buxom° as a wif?</w:t>
      </w:r>
      <w:r>
        <w:br/>
        <w:t>Riverside Context: For who kan be so buxom as a wyf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1560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night,” quod he, “hath rein so do me wake</w:t>
      </w:r>
      <w:r>
        <w:br/>
        <w:t>Riverside Context: Al nyght quod he hath reyn so do me wake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1184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wol Senek and other clerkes seyn.</w:t>
      </w:r>
      <w:r>
        <w:br/>
        <w:t>Riverside Context: This wole Senec and othere clerkes seyn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294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may ye suffre, allas! it be repeled?</w:t>
      </w:r>
      <w:r>
        <w:br/>
        <w:t>Riverside Context: How may ye suffre allas it be repeled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475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“Now wel,” quod she, “and I wol doon my peine;</w:t>
      </w:r>
      <w:r>
        <w:br/>
        <w:t>Riverside Context: Now wel quod she and I wol doon my peyne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3783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¶“Therof,” quod Absolon, “be as be may;</w:t>
      </w:r>
      <w:r>
        <w:br/>
        <w:t>Riverside Context: Therof quod Absolon be as be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147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this; that, if hir lust it° for to were</w:t>
      </w:r>
      <w:r>
        <w:br/>
        <w:t>Riverside Context: Is this that if hire lust it for to were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Merchant's Tale 2337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may dyen, but° she of it have.”</w:t>
      </w:r>
      <w:r>
        <w:br/>
        <w:t>Riverside Context: That she may dyen but she of it have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1987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Heer may ye se how excellent franchise°</w:t>
      </w:r>
      <w:r>
        <w:br/>
        <w:t>Riverside Context: Heere may ye se how excellent franchise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Friar's Tale 1553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Hent° it anon, for he hath yeve° it thee</w:t>
      </w:r>
      <w:r>
        <w:br/>
        <w:t>Riverside Context: Hent it anon for he hath yeve it thee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964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every man may take of light</w:t>
      </w:r>
      <w:r>
        <w:br/>
        <w:t>Riverside Context: That every man may take of lyght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Squire's Tale 109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so be that I have it in minde.</w:t>
      </w:r>
      <w:r>
        <w:br/>
        <w:t>Riverside Context: If it so be that I have it in mynde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1852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Thoughte I, as greet a fame han shrewes</w:t>
      </w:r>
      <w:r>
        <w:br/>
        <w:t>Riverside Context: Thoughte y as gret a fame han shrewes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sooth is seid, that love ne lordshipe</w:t>
      </w:r>
      <w:r>
        <w:br/>
        <w:t>Riverside Context: Ful sooth is seyd that love ne lordshipe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Franklin's Tale 1350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why it was to no wight tolde she</w:t>
      </w:r>
      <w:r>
        <w:br/>
        <w:t>Riverside Context: But why it was to no wight tolde shee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358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tale, of which he is now ivel apaid.°</w:t>
      </w:r>
      <w:r>
        <w:br/>
        <w:t>Riverside Context: A tale of which he is now yvele apayd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102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wolf hath many a sheep and lamb torent.°</w:t>
      </w:r>
      <w:r>
        <w:br/>
        <w:t>Riverside Context: The wolf hath many a sheep and lamb torent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1168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Wol ye the childish jalous contrefete?</w:t>
      </w:r>
      <w:r>
        <w:br/>
        <w:t>Riverside Context: Wol ye the childissh jalous contrefete</w:t>
      </w:r>
      <w:r>
        <w:br/>
        <w:t>==================================================</w:t>
        <w:br/>
      </w:r>
    </w:p>
    <w:p>
      <w:r>
        <w:rPr>
          <w:b/>
        </w:rPr>
        <w:t>Exception: fordoon</w:t>
      </w:r>
      <w:r>
        <w:br/>
        <w:t>Headword: fordon</w:t>
      </w:r>
      <w:r>
        <w:br/>
        <w:t>Tag: v%inf</w:t>
      </w:r>
      <w:r>
        <w:br/>
        <w:t>Line: Troilus and Criseyde; Book IV 1091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Why lust thee so thyself fordoon for drede</w:t>
      </w:r>
      <w:r>
        <w:br/>
        <w:t>Riverside Context: Whi list the so thiself fordoon for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1340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blisse which that is bitwixe hem tweye°</w:t>
      </w:r>
      <w:r>
        <w:br/>
        <w:t>Riverside Context: The blisse which that is bitwixe hem tweye</w:t>
      </w:r>
      <w:r>
        <w:br/>
        <w:t>==================================================</w:t>
        <w:br/>
      </w:r>
    </w:p>
    <w:p>
      <w:r>
        <w:rPr>
          <w:b/>
        </w:rPr>
        <w:t>Exception: hate</w:t>
      </w:r>
      <w:r>
        <w:br/>
        <w:t>Headword: haten</w:t>
      </w:r>
      <w:r>
        <w:br/>
        <w:t>Tag: v%pr_3</w:t>
      </w:r>
      <w:r>
        <w:br/>
        <w:t>Line: The Second Nun's Tale 231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he be chaast° and hate vileinyë.°</w:t>
      </w:r>
      <w:r>
        <w:br/>
        <w:t>Riverside Context: But he be chaast and hate vileynye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396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 love, for, old, ther wol no wight of thee.</w:t>
      </w:r>
      <w:r>
        <w:br/>
        <w:t>Riverside Context: Go love for old ther wol no wight of 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Crisëyda, my lady, that is here;</w:t>
      </w:r>
      <w:r>
        <w:br/>
        <w:t>Riverside Context: Criseda my lady that is here</w:t>
      </w:r>
      <w:r>
        <w:br/>
        <w:t>==================================================</w:t>
        <w:br/>
      </w:r>
    </w:p>
    <w:p>
      <w:r>
        <w:rPr>
          <w:b/>
        </w:rPr>
        <w:t>Exception: lie</w:t>
      </w:r>
      <w:r>
        <w:br/>
        <w:t>Headword: lien</w:t>
      </w:r>
      <w:r>
        <w:br/>
        <w:t>Tag: v%pr_3</w:t>
      </w:r>
      <w:r>
        <w:br/>
        <w:t>Line: The Merchant's Tale 1292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Thogh that he lie bedrede° til he sterve.°</w:t>
      </w:r>
      <w:r>
        <w:br/>
        <w:t>Riverside Context: Though that he lye bedrede til he sterve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585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been, or is, bitwixen thee and me</w:t>
      </w:r>
      <w:r>
        <w:br/>
        <w:t>Riverside Context: Hath ben or is bitwixen the and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she is chaunged for the tounes goode.</w:t>
      </w:r>
      <w:r>
        <w:br/>
        <w:t>Riverside Context: Syn she is chaunged for the townes goode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790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hight Elysos, shul we been yfere</w:t>
      </w:r>
      <w:r>
        <w:br/>
        <w:t>Riverside Context: That highte Elisos shal we ben yfeere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IV 416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upon newe cas lith newe avis.</w:t>
      </w:r>
      <w:r>
        <w:br/>
        <w:t>Riverside Context: And upon newe cas lith newe avys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Monk's Tale 2362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with him lad,° for that men sholde it see.</w:t>
      </w:r>
      <w:r>
        <w:br/>
        <w:t>Riverside Context: Hath with hym lad for that men sholde it see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House of Fame 1577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Hem that me list° ypreised be:</w:t>
      </w:r>
      <w:r>
        <w:br/>
        <w:t>Riverside Context: Hem that me list ypreised be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Prioress' Tale 506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Cristes moder, hadde he in usage</w:t>
      </w:r>
      <w:r>
        <w:br/>
        <w:t>Riverside Context: Of Cristes mooder hadde he in usage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Wife of Bath's Prologue 200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woot° wel what I mene of this, pardee!°</w:t>
      </w:r>
      <w:r>
        <w:br/>
        <w:t>Riverside Context: Ye woot wel what I meene of this pardee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1983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the moder of tidinges</w:t>
      </w:r>
      <w:r>
        <w:br/>
        <w:t>Riverside Context: That is the moder of tydynges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Clerk's Tale 477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yourself wel, how that ye cam here</w:t>
      </w:r>
      <w:r>
        <w:br/>
        <w:t>Riverside Context: Ye woot youreself wel how that ye cam heere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1323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madame, wel ye woot what ye han hight;°</w:t>
      </w:r>
      <w:r>
        <w:br/>
        <w:t>Riverside Context: For madame wel ye woot what ye han hight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2380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my might be worthy for to serve</w:t>
      </w:r>
      <w:r>
        <w:br/>
        <w:t>Riverside Context: And that my myght be worthy for to serve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1841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we han leve to pleye us° by the lawe.”</w:t>
      </w:r>
      <w:r>
        <w:br/>
        <w:t>Riverside Context: For we han leve to pleye us by the lawe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202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this be doon?” Quod he, “Whan thou mayst rise</w:t>
      </w:r>
      <w:r>
        <w:br/>
        <w:t>Riverside Context: Er this be don Quod he Whan thow mayst ryse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661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it doon withouten necligence;</w:t>
      </w:r>
      <w:r>
        <w:br/>
        <w:t>Riverside Context: I wolde it doon withouten necligence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which° departed is this lusty route°</w:t>
      </w:r>
      <w:r>
        <w:br/>
        <w:t>Riverside Context: For which departed is this lusty route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418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verray God, this is al our sentence,°</w:t>
      </w:r>
      <w:r>
        <w:br/>
        <w:t>Riverside Context: Is verray God this is al oure sentence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1445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no man wondred how that he it hadde.</w:t>
      </w:r>
      <w:r>
        <w:br/>
        <w:t>Riverside Context: That no man wondred how that he it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198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litel witen folk what is to yerne</w:t>
      </w:r>
      <w:r>
        <w:br/>
        <w:t>Riverside Context: That litel wyten folk what is to yerne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1679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Receiveth wrong, as woot wel here Pandare</w:t>
      </w:r>
      <w:r>
        <w:br/>
        <w:t>Riverside Context: Receyveth wrong as woot weel here Pandare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Squire's Tale 11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Thurgh which ther deide many a doughty man.</w:t>
      </w:r>
      <w:r>
        <w:br/>
        <w:t>Riverside Context: Thurgh which ther dyde many a doughty man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982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wol scornen any womman so.</w:t>
      </w:r>
      <w:r>
        <w:br/>
        <w:t>Riverside Context: That ye wol scornen any womman so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Clerk's Tale 515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Whan that he sholde out of the chambre° go.</w:t>
      </w:r>
      <w:r>
        <w:br/>
        <w:t>Riverside Context: Whan that he sholde out of the chambre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822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first spirit quiksilver called is</w:t>
      </w:r>
      <w:r>
        <w:br/>
        <w:t>Riverside Context: The firste spirit quyksilver called is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1762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if that Love ought lete his bridel go</w:t>
      </w:r>
      <w:r>
        <w:br/>
        <w:t>Riverside Context: And if that Love aught lete his bridel go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 989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peine me to do yow this servise;</w:t>
      </w:r>
      <w:r>
        <w:br/>
        <w:t>Riverside Context: To peyne me to do yow this servyse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1475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do yow doon by force as he shal teche.</w:t>
      </w:r>
      <w:r>
        <w:br/>
        <w:t>Riverside Context: Or do yow don by force as he shal teche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Clerk's Tale 161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him° bitake;° he may don as him leste.</w:t>
      </w:r>
      <w:r>
        <w:br/>
        <w:t>Riverside Context: I hym bitake he may doon as hym leste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Pardoner's Tale 786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wel ye woot that al this gold is oures—</w:t>
      </w:r>
      <w:r>
        <w:br/>
        <w:t>Riverside Context: For wel ye woot that al this gold is oures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1366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Judith, as the storie eek telle can</w:t>
      </w:r>
      <w:r>
        <w:br/>
        <w:t>Riverside Context: Lo Judith as the storie eek telle kan</w:t>
      </w:r>
      <w:r>
        <w:br/>
        <w:t>==================================================</w:t>
        <w:br/>
      </w:r>
    </w:p>
    <w:p>
      <w:r>
        <w:rPr>
          <w:b/>
        </w:rPr>
        <w:t>Exception: sent</w:t>
      </w:r>
      <w:r>
        <w:br/>
        <w:t>Headword: senden</w:t>
      </w:r>
      <w:r>
        <w:br/>
        <w:t>Tag: v%pr_3</w:t>
      </w:r>
      <w:r>
        <w:br/>
        <w:t>Line: The Clerk's Tale 1151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Receiven al in gree° that God us sent;</w:t>
      </w:r>
      <w:r>
        <w:br/>
        <w:t>Riverside Context: Receyven al in gree that God us sent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Knight's Tale 1258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in his hous is of his meinee slain.°</w:t>
      </w:r>
      <w:r>
        <w:br/>
        <w:t>Riverside Context: That in his hous is of his meynee slayn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1260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hath me reft Criseyde, al my plesaunce?</w:t>
      </w:r>
      <w:r>
        <w:br/>
        <w:t>Riverside Context: Who hath me reft Criseyde al my plesaunce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Summoner's Tale 2032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seiden, ‘Lord, the knight ne hath nat slain</w:t>
      </w:r>
      <w:r>
        <w:br/>
        <w:t>Riverside Context: They seiden Lord the knyght ne hath nat slayn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596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this he took his leve, and hoom he wente;</w:t>
      </w:r>
      <w:r>
        <w:br/>
        <w:t>Riverside Context: With this he took his leve and hom he wente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Parliament of Fowls 14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But° God save swich a lord! I can no more.°</w:t>
      </w:r>
      <w:r>
        <w:br/>
        <w:t>Riverside Context: But God save swich a lord I can na moore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 893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Do wey, do wey, they woot no thing of this!</w:t>
      </w:r>
      <w:r>
        <w:br/>
        <w:t>Riverside Context: Do wey do wey they woot no thyng of this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1194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“As swithe° al shal be wel, I undertake;°</w:t>
      </w:r>
      <w:r>
        <w:br/>
        <w:t>Riverside Context: As swithe al shal be wel I undertake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151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he that with tho wordes wel neigh deide.</w:t>
      </w:r>
      <w:r>
        <w:br/>
        <w:t>Riverside Context: As he that with tho wordes wel neigh deyde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Canon's Yeoman's Tale 1032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took his leve, and wente forth his weye,°</w:t>
      </w:r>
      <w:r>
        <w:br/>
        <w:t>Riverside Context: And took his leve and wente forth his weye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wonder is; but herkneth to my tale.</w:t>
      </w:r>
      <w:r>
        <w:br/>
        <w:t>Riverside Context: That wonder is but herkneth to my tale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1392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Fro which image wold she never go.</w:t>
      </w:r>
      <w:r>
        <w:br/>
        <w:t>Riverside Context: Fro which ymage wolde she nevere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708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“Eek, wel wot I my kinges sone is he;</w:t>
      </w:r>
      <w:r>
        <w:br/>
        <w:t>Riverside Context: Ek wel woot I my kynges sone is he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IV 913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Pandarus, “Allas! why do ye so</w:t>
      </w:r>
      <w:r>
        <w:br/>
        <w:t>Riverside Context: Quod Pandarus Allas whi do ye so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IV 699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Troilus ful faste hir soule soughte;</w:t>
      </w:r>
      <w:r>
        <w:br/>
        <w:t>Riverside Context: For Troilus ful faste hire soule soughte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3492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Nicholas answerde, “Fecch me drinke;</w:t>
      </w:r>
      <w:r>
        <w:br/>
        <w:t>Riverside Context: This Nicholas answerde Fecche me drynke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308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yett ther shal the thridde be</w:t>
      </w:r>
      <w:r>
        <w:br/>
        <w:t>Riverside Context: And yet ther shal the thridde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Squire's Tale 236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¶And othere folk han wondred on the swerd</w:t>
      </w:r>
      <w:r>
        <w:br/>
        <w:t>Riverside Context: And oother folk han wondred on the swerd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1277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I was as blive,°</w:t>
      </w:r>
      <w:r>
        <w:br/>
        <w:t>Riverside Context: As helpe me God I was as blyve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Pardoner's Tale 686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child seith sooth,° for he hath slain this yeer</w:t>
      </w:r>
      <w:r>
        <w:br/>
        <w:t>Riverside Context: The child seith sooth for he hath slayn this yeer</w:t>
      </w:r>
      <w:r>
        <w:br/>
        <w:t>==================================================</w:t>
        <w:br/>
      </w:r>
    </w:p>
    <w:p>
      <w:r>
        <w:rPr>
          <w:b/>
        </w:rPr>
        <w:t>Exception: bringes</w:t>
      </w:r>
      <w:r>
        <w:br/>
        <w:t>Headword: bringen</w:t>
      </w:r>
      <w:r>
        <w:br/>
        <w:t>Tag: v%pr_3</w:t>
      </w:r>
      <w:r>
        <w:br/>
        <w:t>Line: The Reeve's Tale 4130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Slik° as he finds, or taa° slik as he bringes.</w:t>
      </w:r>
      <w:r>
        <w:br/>
        <w:t>Riverside Context: Slyk as he fyndes or taa slyk as he brynges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V 233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sit right now or stant in your presence?</w:t>
      </w:r>
      <w:r>
        <w:br/>
        <w:t>Riverside Context: Who sit right now or stant in youre presence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me in love, than right in that cas is;</w:t>
      </w:r>
      <w:r>
        <w:br/>
        <w:t>Riverside Context: Of me in love than right in that cas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sooth is seid, algate I finde it trewe—</w:t>
      </w:r>
      <w:r>
        <w:br/>
        <w:t>Riverside Context: But sooth is seyd algate I fynde it trewe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1712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preche, and eek to begge, it is no doute.°</w:t>
      </w:r>
      <w:r>
        <w:br/>
        <w:t>Riverside Context: To preche and eek to begge it is no doute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1420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Sith that so manie han hemselven slain</w:t>
      </w:r>
      <w:r>
        <w:br/>
        <w:t>Riverside Context: Sith that so manye han hemselven slayn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1330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therwithal right as yourselven leste.</w:t>
      </w:r>
      <w:r>
        <w:br/>
        <w:t>Riverside Context: Doth therwithal right as youreselven leste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paramours ne never shal no mo.</w:t>
      </w:r>
      <w:r>
        <w:br/>
        <w:t>Riverside Context: As paramours ne nevere shal no mo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Monk's Tale 2202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on a wal this king his yën caste</w:t>
      </w:r>
      <w:r>
        <w:br/>
        <w:t>Riverside Context: And on a wal this kyng his eyen caste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Forwhy this is your owen hous, pardee.</w:t>
      </w:r>
      <w:r>
        <w:br/>
        <w:t>Riverside Context: Forwhi this is youre owen hous parde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470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“Han noght our mighty princes to me yeven,°</w:t>
      </w:r>
      <w:r>
        <w:br/>
        <w:t>Riverside Context: Han noght oure myghty princes to me yiven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 852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Right as thyselven list, wol doon by thee</w:t>
      </w:r>
      <w:r>
        <w:br/>
        <w:t>Riverside Context: Right as thyselven list wol don by the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Second Nun's Tale 358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It were ful hard by ordre for to seyn</w:t>
      </w:r>
      <w:r>
        <w:br/>
        <w:t>Riverside Context: It were ful hard by ordre for to seyn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487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smal° as man may see yet lye</w:t>
      </w:r>
      <w:r>
        <w:br/>
        <w:t>Riverside Context: As smal as man may se yet lye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1876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han° this worldes lust° al in despit.°</w:t>
      </w:r>
      <w:r>
        <w:br/>
        <w:t>Riverside Context: We han this worldes lust al in despit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III 1058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help God to quenchen al this sorwe</w:t>
      </w:r>
      <w:r>
        <w:br/>
        <w:t>Riverside Context: But now help God to quenchen al this sorwe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421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“What? is this al the joye and al the feste?</w:t>
      </w:r>
      <w:r>
        <w:br/>
        <w:t>Riverside Context: What is this al the joye and al the feste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House of Fame 563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with that vois, soth for to sayn</w:t>
      </w:r>
      <w:r>
        <w:br/>
        <w:t>Riverside Context: And with that vois soth for to seyn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IV 343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feleth noon, but lith forth in a traunce.</w:t>
      </w:r>
      <w:r>
        <w:br/>
        <w:t>Riverside Context: He feleth non but lith forth in a traunce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136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hath swich harneis° as I to yow tolde</w:t>
      </w:r>
      <w:r>
        <w:br/>
        <w:t>Riverside Context: That hath swich harneys as I to yow tolde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Troilus and Criseyde; Book II 570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Ne never was to wight so depe ysworn</w:t>
      </w:r>
      <w:r>
        <w:br/>
        <w:t>Riverside Context: Ne nevere was to wight so depe isworn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698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am fals, and so it may wel seme.</w:t>
      </w:r>
      <w:r>
        <w:br/>
        <w:t>Riverside Context: That I am fals and so it may wel seme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no man han parfit° blisses two</w:t>
      </w:r>
      <w:r>
        <w:br/>
        <w:t>Riverside Context: Ther may no man han parfite blisses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nas no cry but ‘Troilus is there!’</w:t>
      </w:r>
      <w:r>
        <w:br/>
        <w:t>Riverside Context: Ther nas no cry but Troilus is there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thider he shal by force, and ther abide.</w:t>
      </w:r>
      <w:r>
        <w:br/>
        <w:t>Riverside Context: But thider he shal by force and there abyde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222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whiche he bad out faste for to go</w:t>
      </w:r>
      <w:r>
        <w:br/>
        <w:t>Riverside Context: The which he bad out faste for to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time is shape, if he it can receiven;</w:t>
      </w:r>
      <w:r>
        <w:br/>
        <w:t>Riverside Context: Som tyme is shape if he it kan receyven</w:t>
      </w:r>
      <w:r>
        <w:br/>
        <w:t>==================================================</w:t>
        <w:br/>
      </w:r>
    </w:p>
    <w:p>
      <w:r>
        <w:rPr>
          <w:b/>
        </w:rPr>
        <w:t>Exception: avaunce</w:t>
      </w:r>
      <w:r>
        <w:br/>
        <w:t>Headword: avauncen</w:t>
      </w:r>
      <w:r>
        <w:br/>
        <w:t>Tag: v%pr_3</w:t>
      </w:r>
      <w:r>
        <w:br/>
        <w:t>Line: Troilus and Criseyde; Book III 1386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every lover in his trouthe avaunce!</w:t>
      </w:r>
      <w:r>
        <w:br/>
        <w:t>Riverside Context: And every lovere in his trouthe avaunce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1837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wol ye dine?° I wol go theraboute.”°</w:t>
      </w:r>
      <w:r>
        <w:br/>
        <w:t>Riverside Context: What wol ye dyne I wol go theraboute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Squire's Tale 241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Right in swich wise as men may with the swerd</w:t>
      </w:r>
      <w:r>
        <w:br/>
        <w:t>Riverside Context: Right in swich wise as men may with the swerd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1550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Ber witnesse of this word that seid is here</w:t>
      </w:r>
      <w:r>
        <w:br/>
        <w:t>Riverside Context: Ber witnesse of this word that seyd is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977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min herte all hool, now is it oute;</w:t>
      </w:r>
      <w:r>
        <w:br/>
        <w:t>Riverside Context: Now is myn herte al hool now is it oute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359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do eftsones, hardily’;°</w:t>
      </w:r>
      <w:r>
        <w:br/>
        <w:t>Riverside Context: Wol doo eftsones hardely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Prologue 694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clerkes han withinne hir oratories,°</w:t>
      </w:r>
      <w:r>
        <w:br/>
        <w:t>Riverside Context: As clerkes han withinne hire oratories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814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the governance of hous and lond</w:t>
      </w:r>
      <w:r>
        <w:br/>
        <w:t>Riverside Context: To han the governance of hous and lond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3169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that° our perche is maad so narwe, alas!</w:t>
      </w:r>
      <w:r>
        <w:br/>
        <w:t>Riverside Context: For that oure perche is maad so narwe allas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1312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“Who, Troilus? nay help me so the mone,”</w:t>
      </w:r>
      <w:r>
        <w:br/>
        <w:t>Riverside Context: Who Troilus Nay help me so the moone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162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naturelly set in a creature.</w:t>
      </w:r>
      <w:r>
        <w:br/>
        <w:t>Riverside Context: Hath natureelly set in a creature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666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Deth may noght make no comparisoun</w:t>
      </w:r>
      <w:r>
        <w:br/>
        <w:t>Riverside Context: Deth may noght make no comparisoun</w:t>
      </w:r>
      <w:r>
        <w:br/>
        <w:t>==================================================</w:t>
        <w:br/>
      </w:r>
    </w:p>
    <w:p>
      <w:r>
        <w:rPr>
          <w:b/>
        </w:rPr>
        <w:t>Exception: delte</w:t>
      </w:r>
      <w:r>
        <w:br/>
        <w:t>Headword: delen</w:t>
      </w:r>
      <w:r>
        <w:br/>
        <w:t>Tag: v%pt_3</w:t>
      </w:r>
      <w:r>
        <w:br/>
        <w:t>Line: The Canon's Yeoman's Tale 1074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¶Noght wiste° this preest with whom that he delte</w:t>
      </w:r>
      <w:r>
        <w:br/>
        <w:t>Riverside Context: Noght wiste this preest with whom that he delte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78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wonder, that the king ne come</w:t>
      </w:r>
      <w:r>
        <w:br/>
        <w:t>Riverside Context: Hath wonder that the king ne com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983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knight, of which my tale is specially</w:t>
      </w:r>
      <w:r>
        <w:br/>
        <w:t>Riverside Context: This knyght of which my tale is specially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1111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somwhat in hir hertes prevetee</w:t>
      </w:r>
      <w:r>
        <w:br/>
        <w:t>Riverside Context: Hath somwhat in hire hertes privete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431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pray to you this be my jugement</w:t>
      </w:r>
      <w:r>
        <w:br/>
        <w:t>Riverside Context: I preye to yow this be my jugement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1037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“But thou mayst seyn, the man sit not therfore</w:t>
      </w:r>
      <w:r>
        <w:br/>
        <w:t>Riverside Context: But thow mayst seyn the man sit nat therfore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420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 him, and gan to shippe go.</w:t>
      </w:r>
      <w:r>
        <w:br/>
        <w:t>Riverside Context: With him and gan to shippe goo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1170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nat fleen it, thogh he sholde be deed</w:t>
      </w:r>
      <w:r>
        <w:br/>
        <w:t>Riverside Context: He may nat fleen it thogh he sholde be deed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1962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Your maladie is for° we han to lite.</w:t>
      </w:r>
      <w:r>
        <w:br/>
        <w:t>Riverside Context: Youre maladye is for we han to lyte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Physician's Tale 85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kepe° a forest best of any man.</w:t>
      </w:r>
      <w:r>
        <w:br/>
        <w:t>Riverside Context: Kan kepe a forest best of any man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1461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olde sleighte is yet so with him laft</w:t>
      </w:r>
      <w:r>
        <w:br/>
        <w:t>Riverside Context: His olde sleighte is yet so with hym laft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1218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thorugh a peine hath founden al his cure.</w:t>
      </w:r>
      <w:r>
        <w:br/>
        <w:t>Riverside Context: That thorugh a peyne hath founden al his cure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1381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Wel may the sike° man biwaille° and wepe</w:t>
      </w:r>
      <w:r>
        <w:br/>
        <w:t>Riverside Context: Wel may the sike man biwaille and wepe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891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lat see now who shal the soper° winne;</w:t>
      </w:r>
      <w:r>
        <w:br/>
        <w:t>Riverside Context: And lat se now who shal the soper wynne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280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moste han knowen love and his° servise</w:t>
      </w:r>
      <w:r>
        <w:br/>
        <w:t>Riverside Context: He moste han knowen love and his servyse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908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knew ful wel ther shal not scapen oon</w:t>
      </w:r>
      <w:r>
        <w:br/>
        <w:t>Riverside Context: He knew ful wel ther shal nat scapen oon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Knight's Tale 2664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seith she now? what dooth this quene of love?</w:t>
      </w:r>
      <w:r>
        <w:br/>
        <w:t>Riverside Context: What seith she now What dooth this queene of love</w:t>
      </w:r>
      <w:r>
        <w:br/>
        <w:t>==================================================</w:t>
        <w:br/>
      </w:r>
    </w:p>
    <w:p>
      <w:r>
        <w:rPr>
          <w:b/>
        </w:rPr>
        <w:t>Exception: ran</w:t>
      </w:r>
      <w:r>
        <w:br/>
        <w:t>Headword: rennen</w:t>
      </w:r>
      <w:r>
        <w:br/>
        <w:t>Tag: v%pt_pl</w:t>
      </w:r>
      <w:r>
        <w:br/>
        <w:t>Line: The Nun's Priest's Tale 3381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Ha, ha, the fox!” and after him they ran</w:t>
      </w:r>
      <w:r>
        <w:br/>
        <w:t>Riverside Context: Ha ha The fox and after hym they ran</w:t>
      </w:r>
      <w:r>
        <w:br/>
        <w:t>==================================================</w:t>
        <w:br/>
      </w:r>
    </w:p>
    <w:p>
      <w:r>
        <w:rPr>
          <w:b/>
        </w:rPr>
        <w:t>Exception: yelde</w:t>
      </w:r>
      <w:r>
        <w:br/>
        <w:t>Headword: yelden</w:t>
      </w:r>
      <w:r>
        <w:br/>
        <w:t>Tag: v%pr_3</w:t>
      </w:r>
      <w:r>
        <w:br/>
        <w:t>Line: Troilus and Criseyde; Book I 1055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yelde thee, freend, and this in special,”</w:t>
      </w:r>
      <w:r>
        <w:br/>
        <w:t>Riverside Context: God yelde the frend and this in special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the righte lif that I am inne</w:t>
      </w:r>
      <w:r>
        <w:br/>
        <w:t>Riverside Context: This is the righte lif that I am inne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1048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dredelees, if that my lif may laste</w:t>
      </w:r>
      <w:r>
        <w:br/>
        <w:t>Riverside Context: And dredelees if that my lyf may laste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1425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selve wit; but yet to lete hir go</w:t>
      </w:r>
      <w:r>
        <w:br/>
        <w:t>Riverside Context: The selve wit but yet to late hire go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Wife of Bath's Tale 1072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taketh his olde wif, and gooth to bedde.</w:t>
      </w:r>
      <w:r>
        <w:br/>
        <w:t>Riverside Context: And taketh his olde wyf and gooth to bedde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Book of the Duchess 374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to huntinge fel to doon.°</w:t>
      </w:r>
      <w:r>
        <w:br/>
        <w:t>Riverside Context: As to huntynge fil to doon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281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maide hath broght thise men to blisse above</w:t>
      </w:r>
      <w:r>
        <w:br/>
        <w:t>Riverside Context: The mayde hath broght thise men to blisse above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most fool, whan it cometh to the preef;°</w:t>
      </w:r>
      <w:r>
        <w:br/>
        <w:t>Riverside Context: Is moost fool whan it cometh to the preef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2277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have the firste fruit,° as reson is;°</w:t>
      </w:r>
      <w:r>
        <w:br/>
        <w:t>Riverside Context: Shal have the firste fruyt as resoun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2396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“Ye, sire,” quod she, “ye may wene° as yow lest;°</w:t>
      </w:r>
      <w:r>
        <w:br/>
        <w:t>Riverside Context: Ye sire quod she ye may wene as yow lest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Ector, and many a worthy wight out wente</w:t>
      </w:r>
      <w:r>
        <w:br/>
        <w:t>Riverside Context: Ector and many a worthi wight out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3205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ever the latter ende of joye is wo.</w:t>
      </w:r>
      <w:r>
        <w:br/>
        <w:t>Riverside Context: For evere the latter ende of joye is wo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1273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shal not pulle it out this nexte wike;</w:t>
      </w:r>
      <w:r>
        <w:br/>
        <w:t>Riverside Context: She shal nat pulle it out this nexte wyke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Tale 1006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“I nam but deed,° but if° that I can seyn</w:t>
      </w:r>
      <w:r>
        <w:br/>
        <w:t>Riverside Context: I nam but deed but if that I kan seyn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596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whan that I saugh him go</w:t>
      </w:r>
      <w:r>
        <w:br/>
        <w:t>Riverside Context: As help me God whan that I saugh hym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481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preved alday,° as men may it see</w:t>
      </w:r>
      <w:r>
        <w:br/>
        <w:t>Riverside Context: Is preved alday as men may it see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IV 1532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help me God so at my moste nede</w:t>
      </w:r>
      <w:r>
        <w:br/>
        <w:t>Riverside Context: And helpe me God so at my mooste nede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82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and was, and ever shal</w:t>
      </w:r>
      <w:r>
        <w:br/>
        <w:t>Riverside Context: That is and was and ever shal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898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seide, “Ywis, it wol be night as faste.”</w:t>
      </w:r>
      <w:r>
        <w:br/>
        <w:t>Riverside Context: But seyde Ywys it wol be nyght as faste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Manciple's Tale 317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nathelees, thus taughte me my dame:</w:t>
      </w:r>
      <w:r>
        <w:br/>
        <w:t>Riverside Context: But nathelees thus taughte me my dame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V 508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Calkas sende Troilus Criseyde!”</w:t>
      </w:r>
      <w:r>
        <w:br/>
        <w:t>Riverside Context: Er Calkas sende Troilus Criseyde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wel I woot, that in this world gret pine° is.</w:t>
      </w:r>
      <w:r>
        <w:br/>
        <w:t>Riverside Context: But wel I woot that in this world greet pyne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if ye doon, your thrift° is goon ful clene.°</w:t>
      </w:r>
      <w:r>
        <w:br/>
        <w:t>Riverside Context: For if ye doon youre thrift is goon ful clene</w:t>
      </w:r>
      <w:r>
        <w:br/>
        <w:t>==================================================</w:t>
        <w:br/>
      </w:r>
    </w:p>
    <w:p>
      <w:r>
        <w:rPr>
          <w:b/>
        </w:rPr>
        <w:t>Exception: spente</w:t>
      </w:r>
      <w:r>
        <w:br/>
        <w:t>Headword: spenden</w:t>
      </w:r>
      <w:r>
        <w:br/>
        <w:t>Tag: v%pt_3</w:t>
      </w:r>
      <w:r>
        <w:br/>
        <w:t>Line: The General Prologue 300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On bookes and on lerninge he it spente</w:t>
      </w:r>
      <w:r>
        <w:br/>
        <w:t>Riverside Context: On bookes and on lernynge he it spente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1947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may ye seen that wisdom ne richesse</w:t>
      </w:r>
      <w:r>
        <w:br/>
        <w:t>Riverside Context: Thus may ye seen that wysdom ne richesse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“Ye shal eek seen, your fader shal yow glose</w:t>
      </w:r>
      <w:r>
        <w:br/>
        <w:t>Riverside Context: Ye shal ek sen youre fader shal yow glose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they that han ben aldermost in wo</w:t>
      </w:r>
      <w:r>
        <w:br/>
        <w:t>Riverside Context: And they that han ben aldermost in wo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Troilus and Criseyde; Book IV 1099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Right so in love, ther come and goon plesaunces.</w:t>
      </w:r>
      <w:r>
        <w:br/>
        <w:t>Riverside Context: Right so in love ther come and gon plesaunces</w:t>
      </w:r>
      <w:r>
        <w:br/>
        <w:t>==================================================</w:t>
        <w:br/>
      </w:r>
    </w:p>
    <w:p>
      <w:r>
        <w:rPr>
          <w:b/>
        </w:rPr>
        <w:t>Exception: desired</w:t>
      </w:r>
      <w:r>
        <w:br/>
        <w:t>Headword: desiren</w:t>
      </w:r>
      <w:r>
        <w:br/>
        <w:t>Tag: v%pr_3</w:t>
      </w:r>
      <w:r>
        <w:br/>
        <w:t>Line: Troilus and Criseyde; Book II 144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knowe thing desired she so faste;</w:t>
      </w:r>
      <w:r>
        <w:br/>
        <w:t>Riverside Context: To knowe thyng desired she so faste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2706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ben heled of his maladie.</w:t>
      </w:r>
      <w:r>
        <w:br/>
        <w:t>Riverside Context: He shal been heeled of his maladye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3198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sonne,” he saide, “is clomben° up on hevene</w:t>
      </w:r>
      <w:r>
        <w:br/>
        <w:t>Riverside Context: The sonne he seyde is clomben up on hevene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Nun's Priest's Tale 3230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 Chauntecleer, acursed be that morwe,°</w:t>
      </w:r>
      <w:r>
        <w:br/>
        <w:t>Riverside Context: O Chauntecleer acursed be that morwe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Squire's Tale 139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he be fals, she shal his treson see</w:t>
      </w:r>
      <w:r>
        <w:br/>
        <w:t>Riverside Context: If he be fals she shal his tresoun see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Tale 1186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holde° him riche, al° hadde he nat a sherte.</w:t>
      </w:r>
      <w:r>
        <w:br/>
        <w:t>Riverside Context: I holde hym riche al hadde he nat a sherte</w:t>
      </w:r>
      <w:r>
        <w:br/>
        <w:t>==================================================</w:t>
        <w:br/>
      </w:r>
    </w:p>
    <w:p>
      <w:r>
        <w:rPr>
          <w:b/>
        </w:rPr>
        <w:t>Exception: i</w:t>
      </w:r>
      <w:r>
        <w:br/>
        <w:t>Headword: wenden</w:t>
      </w:r>
      <w:r>
        <w:br/>
        <w:t>Tag: v%pt_1</w:t>
      </w:r>
      <w:r>
        <w:br/>
        <w:t>Line: Book of the Duchess 357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took my hors, and forthe I went</w:t>
      </w:r>
      <w:r>
        <w:br/>
        <w:t>Riverside Context: Took my hors and forth I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4207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when this jape is tald another day</w:t>
      </w:r>
      <w:r>
        <w:br/>
        <w:t>Riverside Context: And when this jape is tald another day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Wife of Bath's Prologue 757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¶“Than tolde he me, how oon Latumius</w:t>
      </w:r>
      <w:r>
        <w:br/>
        <w:t>Riverside Context: Thanne tolde he me how oon Latumyus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1320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which that° hath no wif, I holde him shent;°</w:t>
      </w:r>
      <w:r>
        <w:br/>
        <w:t>Riverside Context: He which that hath no wyf I holde hym shent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2758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Nature hath now no dominacioun.</w:t>
      </w:r>
      <w:r>
        <w:br/>
        <w:t>Riverside Context: Nature hath now no dominacioun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Monk's Tale 2164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be brent,° that° wolde noght obeie.</w:t>
      </w:r>
      <w:r>
        <w:br/>
        <w:t>Riverside Context: He shal be brent that wolde noght obeye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266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winne of me mo fees° thus</w:t>
      </w:r>
      <w:r>
        <w:br/>
        <w:t>Riverside Context: May wynne of me moo fees thus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1425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time it is to rise, and hennes go</w:t>
      </w:r>
      <w:r>
        <w:br/>
        <w:t>Riverside Context: For tyme it is to ryse and hennes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¶Ther is namore to seyn, but west and est</w:t>
      </w:r>
      <w:r>
        <w:br/>
        <w:t>Riverside Context: Ther is namoore to seyn but west and est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1358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Wheras him list the bet, withouten leve.</w:t>
      </w:r>
      <w:r>
        <w:br/>
        <w:t>Riverside Context: Whereas hym liste the bet withouten leve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995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every ordre° som shrewe° is, parde</w:t>
      </w:r>
      <w:r>
        <w:br/>
        <w:t>Riverside Context: Of every ordre som shrewe is pardee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1292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me live, if that yow liste, or sterve</w:t>
      </w:r>
      <w:r>
        <w:br/>
        <w:t>Riverside Context: To do me lyve if that yow liste or sterve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preveth° folk al day, it is no drede</w:t>
      </w:r>
      <w:r>
        <w:br/>
        <w:t>Riverside Context: He preeveth folk al day it is no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586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nede is thee to seke on me victorie</w:t>
      </w:r>
      <w:r>
        <w:br/>
        <w:t>Riverside Context: What nede is the to seke on me victorie</w:t>
      </w:r>
      <w:r>
        <w:br/>
        <w:t>==================================================</w:t>
        <w:br/>
      </w:r>
    </w:p>
    <w:p>
      <w:r>
        <w:rPr>
          <w:b/>
        </w:rPr>
        <w:t>Exception: here</w:t>
      </w:r>
      <w:r>
        <w:br/>
        <w:t>Headword: heren</w:t>
      </w:r>
      <w:r>
        <w:br/>
        <w:t>Tag: v%pr_3</w:t>
      </w:r>
      <w:r>
        <w:br/>
        <w:t>Line: The Miller's Tale 3642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Awaitinge on the rein, if he it here.</w:t>
      </w:r>
      <w:r>
        <w:br/>
        <w:t>Riverside Context: Awaitynge on the reyn if he it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1422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Deiphebus him answerde, “O, is not this</w:t>
      </w:r>
      <w:r>
        <w:br/>
        <w:t>Riverside Context: Deiphebus hym answerde O is nat this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72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nis no° man that may reporten al.</w:t>
      </w:r>
      <w:r>
        <w:br/>
        <w:t>Riverside Context: Ther nys no man that may reporten al</w:t>
      </w:r>
      <w:r>
        <w:br/>
        <w:t>==================================================</w:t>
        <w:br/>
      </w:r>
    </w:p>
    <w:p>
      <w:r>
        <w:rPr>
          <w:b/>
        </w:rPr>
        <w:t>Exception: fecche</w:t>
      </w:r>
      <w:r>
        <w:br/>
        <w:t>Headword: fecchen</w:t>
      </w:r>
      <w:r>
        <w:br/>
        <w:t>Tag: v%pr_3</w:t>
      </w:r>
      <w:r>
        <w:br/>
        <w:t>Line: The Friar's Tale 1544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feend,’° quod he, ‘yow fecche body and bones</w:t>
      </w:r>
      <w:r>
        <w:br/>
        <w:t>Riverside Context: The feend quod he yow fecche body and bones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876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“Lo, nece, I trowe ye han herd al how</w:t>
      </w:r>
      <w:r>
        <w:br/>
        <w:t>Riverside Context: Lo nece I trowe ye han herd al how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 1087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ruby in his signet, and it sette</w:t>
      </w:r>
      <w:r>
        <w:br/>
        <w:t>Riverside Context: The ruby in his signet and it sette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III 545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forthy lette him no man, God forbede</w:t>
      </w:r>
      <w:r>
        <w:br/>
        <w:t>Riverside Context: And forthy lette hym no man God forbede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83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theef of venisoun,° that hath forlaft°</w:t>
      </w:r>
      <w:r>
        <w:br/>
        <w:t>Riverside Context: A theef of venysoun that hath forlaft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430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“By God, my conseil is,” quod Pandarus</w:t>
      </w:r>
      <w:r>
        <w:br/>
        <w:t>Riverside Context: By God my conseil is quod Pandarus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816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my poverte no wight can ne may</w:t>
      </w:r>
      <w:r>
        <w:br/>
        <w:t>Riverside Context: And my poverte no wight kan ne may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Monk's Tale 2039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Whan they were slain, so thursted him that he</w:t>
      </w:r>
      <w:r>
        <w:br/>
        <w:t>Riverside Context: Whan they were slayn so thursted hym that he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IV 946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Goth Pandarus, and Troilus he soughte</w:t>
      </w:r>
      <w:r>
        <w:br/>
        <w:t>Riverside Context: Goth Pandarus and Troilus he soughte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112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Sin ye shul bothe han folk and toun as yerne?</w:t>
      </w:r>
      <w:r>
        <w:br/>
        <w:t>Riverside Context: Syn ye shul bothe han folk and town as yerne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House of Fame 1135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heron bilt, God so me save!”</w:t>
      </w:r>
      <w:r>
        <w:br/>
        <w:t>Riverside Context: That hereon bilt God so me save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Squire's Tale 609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Gladeth himself’; thus seyn men, as I gesse;</w:t>
      </w:r>
      <w:r>
        <w:br/>
        <w:t>Riverside Context: Gladeth hymself thus seyn men as I gesse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1292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ther any coper herein?” seide he.</w:t>
      </w:r>
      <w:r>
        <w:br/>
        <w:t>Riverside Context: Is ther any coper herinne seyde he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3779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¶Gerveis answerde, “Certes, were it gold</w:t>
      </w:r>
      <w:r>
        <w:br/>
        <w:t>Riverside Context: Gerveys answerde Certes were it gold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lik a gold ring in a sowes nose.’</w:t>
      </w:r>
      <w:r>
        <w:br/>
        <w:t>Riverside Context: Is lyk a gold ryng in a sowes nose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1164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‘who shal yeve a lover any lawe?’</w:t>
      </w:r>
      <w:r>
        <w:br/>
        <w:t>Riverside Context: That who shal yeve a lovere any lawe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693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now is wors than ever yet I wende.</w:t>
      </w:r>
      <w:r>
        <w:br/>
        <w:t>Riverside Context: For now is wors than evere yet I wende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1311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hath siknesse, and greet adversitee</w:t>
      </w:r>
      <w:r>
        <w:br/>
        <w:t>Riverside Context: And hath siknesse and greet adversitee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Out of my woful body harm ther noon is</w:t>
      </w:r>
      <w:r>
        <w:br/>
        <w:t>Riverside Context: Out of my woful body harm ther noon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might is wide yknowe, and what they conne.</w:t>
      </w:r>
      <w:r>
        <w:br/>
        <w:t>Riverside Context: Hire myght is wyde yknowe and what they konne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 246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trewelich it sit wel to be so</w:t>
      </w:r>
      <w:r>
        <w:br/>
        <w:t>Riverside Context: And trewelich it sit wel to be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usage° is, lat sweep the floor as swithe,°</w:t>
      </w:r>
      <w:r>
        <w:br/>
        <w:t>Riverside Context: As usage is lat swepe the floor as swithe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III 1616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Pandarus ful sobrely him herde</w:t>
      </w:r>
      <w:r>
        <w:br/>
        <w:t>Riverside Context: And Pandarus ful sobrely hym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1428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mine office is ful laborous;</w:t>
      </w:r>
      <w:r>
        <w:br/>
        <w:t>Riverside Context: And myn office is ful laborous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984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am disposed bet, so mote I go</w:t>
      </w:r>
      <w:r>
        <w:br/>
        <w:t>Riverside Context: I am disposed bet so mot I go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315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“So wol I doon, now herkneth, I shal telle:</w:t>
      </w:r>
      <w:r>
        <w:br/>
        <w:t>Riverside Context: So wol I doon now herkeneth I shall telle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1078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 gracelees,° ful blind is thy conceit,°</w:t>
      </w:r>
      <w:r>
        <w:br/>
        <w:t>Riverside Context: O gracelees ful blynd is thy conceite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740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is seid, “Man maketh ofte a yerde</w:t>
      </w:r>
      <w:r>
        <w:br/>
        <w:t>Riverside Context: For it is seyd Men maketh ofte a yerde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172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had good leiser° for to route°</w:t>
      </w:r>
      <w:r>
        <w:br/>
        <w:t>Riverside Context: They had good leyser for to route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2004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Vengeance is thanne al that they desire.</w:t>
      </w:r>
      <w:r>
        <w:br/>
        <w:t>Riverside Context: Vengeance is thanne al that they desire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1745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On Assuer, so meke a look hath she.</w:t>
      </w:r>
      <w:r>
        <w:br/>
        <w:t>Riverside Context: On Assuer so meke a look hath she</w:t>
      </w:r>
      <w:r>
        <w:br/>
        <w:t>==================================================</w:t>
        <w:br/>
      </w:r>
    </w:p>
    <w:p>
      <w:r>
        <w:rPr>
          <w:b/>
        </w:rPr>
        <w:t>Exception: quod</w:t>
      </w:r>
      <w:r>
        <w:br/>
        <w:t>Headword: quethen</w:t>
      </w:r>
      <w:r>
        <w:br/>
        <w:t>Tag: v%pt_pl</w:t>
      </w:r>
      <w:r>
        <w:br/>
        <w:t>Line: Troilus and Criseyde; Book IV 187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“Ector,” quod they, “what goost may yow enspire</w:t>
      </w:r>
      <w:r>
        <w:br/>
        <w:t>Riverside Context: Ector quod they what goost may yow enspyre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Second Nun's Tale 160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wol yow loven as me, for your clennesse,°</w:t>
      </w:r>
      <w:r>
        <w:br/>
        <w:t>Riverside Context: He wol yow loven as me for youre clennesse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General Prologue 737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nat spare, althogh he were his brother;</w:t>
      </w:r>
      <w:r>
        <w:br/>
        <w:t>Riverside Context: He may nat spare althogh he were his brother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Franklin's Tale 864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 right thus, with sorweful sikes° colde:</w:t>
      </w:r>
      <w:r>
        <w:br/>
        <w:t>Riverside Context: And seyn right thus with sorweful sikes colde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sowle bringe, as me is for him wo!</w:t>
      </w:r>
      <w:r>
        <w:br/>
        <w:t>Riverside Context: My soule brynge as me is for hym 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dar I seyn, now there is but we two;</w:t>
      </w:r>
      <w:r>
        <w:br/>
        <w:t>Riverside Context: That dar I seyn now ther is but we two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Canon's Yeoman's Tale 1216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go with yow, and com with yow agein.”</w:t>
      </w:r>
      <w:r>
        <w:br/>
        <w:t>Riverside Context: But go with yow and come with yow ageyn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Shipman's Tale 114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“Nay, cosin min, it stant° nat so with me.</w:t>
      </w:r>
      <w:r>
        <w:br/>
        <w:t>Riverside Context: Nay cosyn myn it stant nat so with me</w:t>
      </w:r>
      <w:r>
        <w:br/>
        <w:t>==================================================</w:t>
        <w:br/>
      </w:r>
    </w:p>
    <w:p>
      <w:r>
        <w:rPr>
          <w:b/>
        </w:rPr>
        <w:t>Exception: quitte</w:t>
      </w:r>
      <w:r>
        <w:br/>
        <w:t>Headword: quiten</w:t>
      </w:r>
      <w:r>
        <w:br/>
        <w:t>Tag: v%pt_1</w:t>
      </w:r>
      <w:r>
        <w:br/>
        <w:t>Line: The Wife of Bath's Prologue 422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by my trouthe, I quitte° hem word for word.</w:t>
      </w:r>
      <w:r>
        <w:br/>
        <w:t>Riverside Context: For by my trouthe I quitte hem word for word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I 388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what to arten hir to love he soughte</w:t>
      </w:r>
      <w:r>
        <w:br/>
        <w:t>Riverside Context: And what to arten hire to love he soughte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1194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Criseyde, and sin ye may do me no werse</w:t>
      </w:r>
      <w:r>
        <w:br/>
        <w:t>Riverside Context: Criseyde and syn ye may do me no werse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1942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Thomas! Thomas! so mote I ride or go,°</w:t>
      </w:r>
      <w:r>
        <w:br/>
        <w:t>Riverside Context: Thomas Thomas So moote I ryde or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980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“Is this your wil,” quod she, “and sey ye thus?</w:t>
      </w:r>
      <w:r>
        <w:br/>
        <w:t>Riverside Context: Is this youre wyl quod she and sey ye thus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910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telleth me if it may been amended</w:t>
      </w:r>
      <w:r>
        <w:br/>
        <w:t>Riverside Context: And telleth me if it may been amended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III 283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privetee go with us in this cas</w:t>
      </w:r>
      <w:r>
        <w:br/>
        <w:t>Riverside Context: That privete go with us in this cas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1985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Though he namore hadde than his sherte.”</w:t>
      </w:r>
      <w:r>
        <w:br/>
        <w:t>Riverside Context: Though he namoore hadde than his sherte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544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why this thing is laft, thou shalt wel here;</w:t>
      </w:r>
      <w:r>
        <w:br/>
        <w:t>Riverside Context: But whi this thyng is laft thow shalt wel here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Clerk's Tale 581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lordes doon, whan they wol han hir wille;</w:t>
      </w:r>
      <w:r>
        <w:br/>
        <w:t>Riverside Context: As lordes doon whan they wol han hir wille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Troilus and Criseyde; Book III 523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Come if hem lest, hem sholde no thing faile;</w:t>
      </w:r>
      <w:r>
        <w:br/>
        <w:t>Riverside Context: Come if hem list hem sholde no thyng faille</w:t>
      </w:r>
      <w:r>
        <w:br/>
        <w:t>==================================================</w:t>
        <w:br/>
      </w:r>
    </w:p>
    <w:p>
      <w:r>
        <w:rPr>
          <w:b/>
        </w:rPr>
        <w:t>Exception: swich</w:t>
      </w:r>
      <w:r>
        <w:br/>
        <w:t>Headword: enden</w:t>
      </w:r>
      <w:r>
        <w:br/>
        <w:t>Tag: v%pr_3</w:t>
      </w:r>
      <w:r>
        <w:br/>
        <w:t>Line: Troilus and Criseyde; Book IV 833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love, allas! that endeth in swich wise?</w:t>
      </w:r>
      <w:r>
        <w:br/>
        <w:t>Riverside Context: Of love allas that endeth in swich wise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Reeve's Tale 3983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holy chirches good° moot° been despended</w:t>
      </w:r>
      <w:r>
        <w:br/>
        <w:t>Riverside Context: For hooly chirches good moot been despended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1312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juggeth, ye that han ben at the feste</w:t>
      </w:r>
      <w:r>
        <w:br/>
        <w:t>Riverside Context: But juggeth ye that han ben at the feste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3022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Under our feet, on which we trede and goon</w:t>
      </w:r>
      <w:r>
        <w:br/>
        <w:t>Riverside Context: Under oure feet on which we trede and goon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389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rightful juge, which that ye han served</w:t>
      </w:r>
      <w:r>
        <w:br/>
        <w:t>Riverside Context: The rightful Juge which that ye han served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General Prologue 227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if he yaf, he dorste make avaunt</w:t>
      </w:r>
      <w:r>
        <w:br/>
        <w:t>Riverside Context: For if he yaf he dorste make avaunt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1952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she of this bille hath taken hede,°</w:t>
      </w:r>
      <w:r>
        <w:br/>
        <w:t>Riverside Context: And whan she of this bille hath taken heede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210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all the ordres foure is noon that can</w:t>
      </w:r>
      <w:r>
        <w:br/>
        <w:t>Riverside Context: In alle the ordres foure is noon that kan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847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good thrift have he, wherso that he be!</w:t>
      </w:r>
      <w:r>
        <w:br/>
        <w:t>Riverside Context: Now good thrift have he wherso that he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150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ne shal wel understonde his stevene,°</w:t>
      </w:r>
      <w:r>
        <w:br/>
        <w:t>Riverside Context: That she ne shal wel understonde his stevene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420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cas shal putte it out of remembraunce.</w:t>
      </w:r>
      <w:r>
        <w:br/>
        <w:t>Riverside Context: Som cas shal putte it out of remembraunce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Troilus and Criseyde; Book I 695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and he falle, he hath noon help to rise’;</w:t>
      </w:r>
      <w:r>
        <w:br/>
        <w:t>Riverside Context: For and he falle he hath non helpe to ryse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417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Parforme it out; for now is moste nede.</w:t>
      </w:r>
      <w:r>
        <w:br/>
        <w:t>Riverside Context: Perfourme it out for now is moste nede</w:t>
      </w:r>
      <w:r>
        <w:br/>
        <w:t>==================================================</w:t>
        <w:br/>
      </w:r>
    </w:p>
    <w:p>
      <w:r>
        <w:rPr>
          <w:b/>
        </w:rPr>
        <w:t>Exception: bethoghte</w:t>
      </w:r>
      <w:r>
        <w:br/>
        <w:t>Headword: bithinken</w:t>
      </w:r>
      <w:r>
        <w:br/>
        <w:t>Tag: v%pt_1</w:t>
      </w:r>
      <w:r>
        <w:br/>
        <w:t>Line: Book of the Duchess 1183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bethoghte me what wo</w:t>
      </w:r>
      <w:r>
        <w:br/>
        <w:t>Riverside Context: I bethoghte me what woo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311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shal ye doon but, for my discomfort</w:t>
      </w:r>
      <w:r>
        <w:br/>
        <w:t>Riverside Context: What shal ye don but for my discomfort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III 667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Shul youre wommen slepen wel and softe;</w:t>
      </w:r>
      <w:r>
        <w:br/>
        <w:t>Riverside Context: Shal youre wommen slepen wel and softe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in what plit oon is, God him amende!</w:t>
      </w:r>
      <w:r>
        <w:br/>
        <w:t>Riverside Context: And in what plit oon is God hym amende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836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Wol falle in every dish and eek matere.°</w:t>
      </w:r>
      <w:r>
        <w:br/>
        <w:t>Riverside Context: Wol falle in every dyssh and eek mateere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425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min herte is corven° every veine;</w:t>
      </w:r>
      <w:r>
        <w:br/>
        <w:t>Riverside Context: For in myn herte is korven every veyne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905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Han yeven Antenor for yow anoon</w:t>
      </w:r>
      <w:r>
        <w:br/>
        <w:t>Riverside Context: Han yeven Antenor for yow anon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114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Appollo hath me told it feithfully</w:t>
      </w:r>
      <w:r>
        <w:br/>
        <w:t>Riverside Context: Appollo hath me told it feithfully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831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shal no good han that him may suffise;</w:t>
      </w:r>
      <w:r>
        <w:br/>
        <w:t>Riverside Context: He shal no good han that hym may suffise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596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seyn, he hath ymet with sorwe;</w:t>
      </w:r>
      <w:r>
        <w:br/>
        <w:t>Riverside Context: May seyn he hath met with sorwe</w:t>
      </w:r>
      <w:r>
        <w:br/>
        <w:t>==================================================</w:t>
        <w:br/>
      </w:r>
    </w:p>
    <w:p>
      <w:r>
        <w:rPr>
          <w:b/>
        </w:rPr>
        <w:t>Exception: it</w:t>
      </w:r>
      <w:r>
        <w:br/>
        <w:t>Headword: witen</w:t>
      </w:r>
      <w:r>
        <w:br/>
        <w:t>Tag: v%pr_3</w:t>
      </w:r>
      <w:r>
        <w:br/>
        <w:t>Line: Troilus and Criseyde; Book II 1627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mene, Ector? or woot it Troilus?”</w:t>
      </w:r>
      <w:r>
        <w:br/>
        <w:t>Riverside Context: I meene Ector or woot it Troilus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Second Nun's Tale 553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doon to Crist and to his seint servise.</w:t>
      </w:r>
      <w:r>
        <w:br/>
        <w:t>Riverside Context: Men doon to Crist and to his seint servyse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V 212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furie, as dooth he, Ixion, in helle;</w:t>
      </w:r>
      <w:r>
        <w:br/>
        <w:t>Riverside Context: In furie as doth he Ixion in helle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General Prologue 297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al be that he was a philosophre</w:t>
      </w:r>
      <w:r>
        <w:br/>
        <w:t>Riverside Context: But al be that he was a philosophre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732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sliding° science hath me maad so bare</w:t>
      </w:r>
      <w:r>
        <w:br/>
        <w:t>Riverside Context: That slidynge science hath me maad so bare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Nun's Priest's Tale 3102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ship and man under the water wente</w:t>
      </w:r>
      <w:r>
        <w:br/>
        <w:t>Riverside Context: And ship and man under the water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799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 may she demen other of thy deeth</w:t>
      </w:r>
      <w:r>
        <w:br/>
        <w:t>Riverside Context: What may she demen oother of thy deeth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3005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Wel may men knowe, but it be° a fool</w:t>
      </w:r>
      <w:r>
        <w:br/>
        <w:t>Riverside Context: Wel may men knowe but it be a fool</w:t>
      </w:r>
      <w:r>
        <w:br/>
        <w:t>==================================================</w:t>
        <w:br/>
      </w:r>
    </w:p>
    <w:p>
      <w:r>
        <w:rPr>
          <w:b/>
        </w:rPr>
        <w:t>Exception: slepte</w:t>
      </w:r>
      <w:r>
        <w:br/>
        <w:t>Headword: slepen</w:t>
      </w:r>
      <w:r>
        <w:br/>
        <w:t>Tag: v%pt_3</w:t>
      </w:r>
      <w:r>
        <w:br/>
        <w:t>Line: The Reeve's Tale 4194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This wenche lay upright,° and faste slepte</w:t>
      </w:r>
      <w:r>
        <w:br/>
        <w:t>Riverside Context: This wenche lay uprighte and faste slepte</w:t>
      </w:r>
      <w:r>
        <w:br/>
        <w:t>==================================================</w:t>
        <w:br/>
      </w:r>
    </w:p>
    <w:p>
      <w:r>
        <w:rPr>
          <w:b/>
        </w:rPr>
        <w:t>Exception: aspide</w:t>
      </w:r>
      <w:r>
        <w:br/>
        <w:t>Headword: aspien</w:t>
      </w:r>
      <w:r>
        <w:br/>
        <w:t>Tag: v%pt_3</w:t>
      </w:r>
      <w:r>
        <w:br/>
        <w:t>Line: Troilus and Criseyde; Book II 1252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paleisward; and Pandare him aspide</w:t>
      </w:r>
      <w:r>
        <w:br/>
        <w:t>Riverside Context: To paleisward and Pandare hym aspide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Manciple's Tale 349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Fleming seith, and lerne it, if thee leste,°</w:t>
      </w:r>
      <w:r>
        <w:br/>
        <w:t>Riverside Context: The Flemyng seith and lerne it if thee leste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Book of the Duchess 205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me never on live yse.°</w:t>
      </w:r>
      <w:r>
        <w:br/>
        <w:t>Riverside Context: Ye shul me never on lyve yse</w:t>
      </w:r>
      <w:r>
        <w:br/>
        <w:t>==================================================</w:t>
        <w:br/>
      </w:r>
    </w:p>
    <w:p>
      <w:r>
        <w:rPr>
          <w:b/>
        </w:rPr>
        <w:t>Exception: hied</w:t>
      </w:r>
      <w:r>
        <w:br/>
        <w:t>Headword: hien</w:t>
      </w:r>
      <w:r>
        <w:br/>
        <w:t>Tag: v%pt_pl</w:t>
      </w:r>
      <w:r>
        <w:br/>
        <w:t>Line: Book of the Duchess 363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hied hem° to the forest faste</w:t>
      </w:r>
      <w:r>
        <w:br/>
        <w:t>Riverside Context: And hyed hem to the forest faste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816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Nay, nay, but ever in oon be fresh and grene</w:t>
      </w:r>
      <w:r>
        <w:br/>
        <w:t>Riverside Context: Nay nay but evere in oon be fressh and grene</w:t>
      </w:r>
      <w:r>
        <w:br/>
        <w:t>==================================================</w:t>
        <w:br/>
      </w:r>
    </w:p>
    <w:p>
      <w:r>
        <w:rPr>
          <w:b/>
        </w:rPr>
        <w:t>Exception: slee</w:t>
      </w:r>
      <w:r>
        <w:br/>
        <w:t>Headword: slen</w:t>
      </w:r>
      <w:r>
        <w:br/>
        <w:t>Tag: v%pr_3</w:t>
      </w:r>
      <w:r>
        <w:br/>
        <w:t>Line: Troilus and Criseyde; Book II 459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this man slee here himself, allas!</w:t>
      </w:r>
      <w:r>
        <w:br/>
        <w:t>Riverside Context: And if this man sle here hymself allas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1763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hath considered shortly, in a clause</w:t>
      </w:r>
      <w:r>
        <w:br/>
        <w:t>Riverside Context: He hath considered shortly in a clause</w:t>
      </w:r>
      <w:r>
        <w:br/>
        <w:t>==================================================</w:t>
        <w:br/>
      </w:r>
    </w:p>
    <w:p>
      <w:r>
        <w:rPr>
          <w:b/>
        </w:rPr>
        <w:t>Exception: yelde</w:t>
      </w:r>
      <w:r>
        <w:br/>
        <w:t>Headword: yelden</w:t>
      </w:r>
      <w:r>
        <w:br/>
        <w:t>Tag: v%pr_3</w:t>
      </w:r>
      <w:r>
        <w:br/>
        <w:t>Line: The Summoner's Tale 1772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“Thomas,” quod he, “God yelde° yow, ful ofte</w:t>
      </w:r>
      <w:r>
        <w:br/>
        <w:t>Riverside Context: Thomas quod he God yelde yow Ful ofte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920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our pot is broke, as I have said</w:t>
      </w:r>
      <w:r>
        <w:br/>
        <w:t>Riverside Context: Whan that oure pot is broke as I have sayd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Merchant's Tale 2349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caughte hir by a twiste,° and up she gooth.</w:t>
      </w:r>
      <w:r>
        <w:br/>
        <w:t>Riverside Context: And caughte hire by a twiste and up she gooth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794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what fin is swich love, I can nat see</w:t>
      </w:r>
      <w:r>
        <w:br/>
        <w:t>Riverside Context: To what fyn is swich love I kan nat see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2267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shal this cherl, with bely stif and toght°</w:t>
      </w:r>
      <w:r>
        <w:br/>
        <w:t>Riverside Context: Thanne shal this cherl with bely stif and toght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1102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litel wonder is, thogh I walwe and winde.°</w:t>
      </w:r>
      <w:r>
        <w:br/>
        <w:t>Riverside Context: That litel wonder is thogh I walwe and wynde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1598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leet a certein wind to go</w:t>
      </w:r>
      <w:r>
        <w:br/>
        <w:t>Riverside Context: And let a certeyn wynd to goo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727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rode° is lik scarlet° in grain,°</w:t>
      </w:r>
      <w:r>
        <w:br/>
        <w:t>Riverside Context: His rode is lyk scarlet in grayn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1323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so heigh, that al ne can I telle!</w:t>
      </w:r>
      <w:r>
        <w:br/>
        <w:t>Riverside Context: That is so heigh that al ne kan I telle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Franklin's Tale 1323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madame, wel ye woot what ye han hight;°</w:t>
      </w:r>
      <w:r>
        <w:br/>
        <w:t>Riverside Context: For madame wel ye woot what ye han hight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1033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thus necessitee in either is.</w:t>
      </w:r>
      <w:r>
        <w:br/>
        <w:t>Riverside Context: And thus necessite in eyther is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Troilus and Criseyde; Book II 1584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folk don yet, whan som wight hath bigonne</w:t>
      </w:r>
      <w:r>
        <w:br/>
        <w:t>Riverside Context: As folk don yet whan som wight hath bygonne</w:t>
      </w:r>
      <w:r>
        <w:br/>
        <w:t>==================================================</w:t>
        <w:br/>
      </w:r>
    </w:p>
    <w:p>
      <w:r>
        <w:rPr>
          <w:b/>
        </w:rPr>
        <w:t>Exception: clew</w:t>
      </w:r>
      <w:r>
        <w:br/>
        <w:t>Headword: clauen</w:t>
      </w:r>
      <w:r>
        <w:br/>
        <w:t>Tag: v%pt_1</w:t>
      </w:r>
      <w:r>
        <w:br/>
        <w:t>Line: House of Fame 1702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that aboute I clew° min hede</w:t>
      </w:r>
      <w:r>
        <w:br/>
        <w:t>Riverside Context: With that aboute y clew myn hed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1796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spende hir good° ther° it is resonable</w:t>
      </w:r>
      <w:r>
        <w:br/>
        <w:t>Riverside Context: And spende hir good ther it is resonable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1958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inconstance° is your confusioun.°</w:t>
      </w:r>
      <w:r>
        <w:br/>
        <w:t>Riverside Context: Youre inconstance is youre confusioun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Miller's Tale 3529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thus seith Salomon, that was ful trewe</w:t>
      </w:r>
      <w:r>
        <w:br/>
        <w:t>Riverside Context: For thus seith Salomon that was ful trewe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1128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Pandare answerde, “It may wel be, certein;</w:t>
      </w:r>
      <w:r>
        <w:br/>
        <w:t>Riverside Context: Pandare answerede It may wel be certeyn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House of Fame 380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What that she wroot or° that she dide.</w:t>
      </w:r>
      <w:r>
        <w:br/>
        <w:t>Riverside Context: What that she wrot or that she dyde</w:t>
      </w:r>
      <w:r>
        <w:br/>
        <w:t>==================================================</w:t>
        <w:br/>
      </w:r>
    </w:p>
    <w:p>
      <w:r>
        <w:rPr>
          <w:b/>
        </w:rPr>
        <w:t>Exception: blent</w:t>
      </w:r>
      <w:r>
        <w:br/>
        <w:t>Headword: blenden</w:t>
      </w:r>
      <w:r>
        <w:br/>
        <w:t>Tag: v%pr_3</w:t>
      </w:r>
      <w:r>
        <w:br/>
        <w:t>Line: Troilus and Criseyde; Book IV 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hem hent and blent, traitour comune;</w:t>
      </w:r>
      <w:r>
        <w:br/>
        <w:t>Riverside Context: That she hem hent and blent traitour comune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House of Fame 1800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Eolus anon up sterte,°</w:t>
      </w:r>
      <w:r>
        <w:br/>
        <w:t>Riverside Context: This Eolus anon up sterte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1892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Ypassed been; than lat hir go to feste.</w:t>
      </w:r>
      <w:r>
        <w:br/>
        <w:t>Riverside Context: Ypassed been thanne lat hire go to feeste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IV 1342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woot my fader what lif that I lede?</w:t>
      </w:r>
      <w:r>
        <w:br/>
        <w:t>Riverside Context: What woot my fader what lif that I lede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480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 seyst, thy princes han thee yeven might</w:t>
      </w:r>
      <w:r>
        <w:br/>
        <w:t>Riverside Context: Thou seyst thy princes han thee yeven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569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my wil obeyed his wil</w:t>
      </w:r>
      <w:r>
        <w:br/>
        <w:t>Riverside Context: This is to seyn my wyl obeyed his wyl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1194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Bifor the theves he may singe and pleye.”</w:t>
      </w:r>
      <w:r>
        <w:br/>
        <w:t>Riverside Context: Bifore the theves he may synge and pleye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301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thee semeth best is for to done.</w:t>
      </w:r>
      <w:r>
        <w:br/>
        <w:t>Riverside Context: Right as the semeth best is for to done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Prioress' Tale 539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“Now certes, I wol do my diligence</w:t>
      </w:r>
      <w:r>
        <w:br/>
        <w:t>Riverside Context: Now certes I wol do my diligence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Miller's Tale 3665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Sin° Saterday; I trow° that he be went</w:t>
      </w:r>
      <w:r>
        <w:br/>
        <w:t>Riverside Context: Syn Saterday I trowe that he be went</w:t>
      </w:r>
      <w:r>
        <w:br/>
        <w:t>==================================================</w:t>
        <w:br/>
      </w:r>
    </w:p>
    <w:p>
      <w:r>
        <w:rPr>
          <w:b/>
        </w:rPr>
        <w:t>Exception: shall</w:t>
      </w:r>
      <w:r>
        <w:br/>
        <w:t>Headword: shulen</w:t>
      </w:r>
      <w:r>
        <w:br/>
        <w:t>Tag: v%pr_3</w:t>
      </w:r>
      <w:r>
        <w:br/>
        <w:t>Line: Troilus and Criseyde; Book III 335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toforn, that it shall thee suffise</w:t>
      </w:r>
      <w:r>
        <w:br/>
        <w:t>Riverside Context: And God toforn that it shal the suffise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1298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¶“Sir,” quod I, “where is she now?”</w:t>
      </w:r>
      <w:r>
        <w:br/>
        <w:t>Riverside Context: Sir quod I where is she now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Tale 1125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¶“Wel can the wise poete of Florence</w:t>
      </w:r>
      <w:r>
        <w:br/>
        <w:t>Riverside Context: Wel kan the wise poete of Florence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881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hath ynough, and eek of gentilesse;</w:t>
      </w:r>
      <w:r>
        <w:br/>
        <w:t>Riverside Context: She hath ynough and ek of gentilesse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524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knoweth every womman that is wis.</w:t>
      </w:r>
      <w:r>
        <w:br/>
        <w:t>Riverside Context: This knoweth every womman that is wys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Clerk's Tale 1152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greet skile is,° he preve° that he wroghte.</w:t>
      </w:r>
      <w:r>
        <w:br/>
        <w:t>Riverside Context: For greet skile is he preeve that he wroghte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Clerk's Tale 933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clerkes, whan hem list, can wel endite</w:t>
      </w:r>
      <w:r>
        <w:br/>
        <w:t>Riverside Context: As clerkes whan hem list konne wel endite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621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God so wis° be my savacioun</w:t>
      </w:r>
      <w:r>
        <w:br/>
        <w:t>Riverside Context: For God so wys be my savacioun</w:t>
      </w:r>
      <w:r>
        <w:br/>
        <w:t>==================================================</w:t>
        <w:br/>
      </w:r>
    </w:p>
    <w:p>
      <w:r>
        <w:rPr>
          <w:b/>
        </w:rPr>
        <w:t>Exception: pa</w:t>
      </w:r>
      <w:r>
        <w:br/>
        <w:t>Headword: ba</w:t>
      </w:r>
      <w:r>
        <w:br/>
        <w:t>Tag: v%inf</w:t>
      </w:r>
      <w:r>
        <w:br/>
        <w:t>Line: The Miller's Tale 3709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“As help me God, it wol nat be ‘com pa me,’°</w:t>
      </w:r>
      <w:r>
        <w:br/>
        <w:t>Riverside Context: As help me God it wol nat be com pa me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822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Either he woot that thou, joye, art muable</w:t>
      </w:r>
      <w:r>
        <w:br/>
        <w:t>Riverside Context: Either he woot that thow joie art muable</w:t>
      </w:r>
      <w:r>
        <w:br/>
        <w:t>==================================================</w:t>
        <w:br/>
      </w:r>
    </w:p>
    <w:p>
      <w:r>
        <w:rPr>
          <w:b/>
        </w:rPr>
        <w:t>Exception: cam</w:t>
      </w:r>
      <w:r>
        <w:br/>
        <w:t>Headword: comen</w:t>
      </w:r>
      <w:r>
        <w:br/>
        <w:t>Tag: v%pt_pl</w:t>
      </w:r>
      <w:r>
        <w:br/>
        <w:t>Line: The Pardoner's Tale 671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It was me told,° er ye cam heer, two houres;</w:t>
      </w:r>
      <w:r>
        <w:br/>
        <w:t>Riverside Context: It was me toold er ye cam heer two houres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2078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fir is wont to quikke° and go</w:t>
      </w:r>
      <w:r>
        <w:br/>
        <w:t>Riverside Context: As fyr ys wont to quyke and goo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1223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elles ye wol han me yong and fair</w:t>
      </w:r>
      <w:r>
        <w:br/>
        <w:t>Riverside Context: Or elles ye wol han me yong and fair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1719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Ther° as divine service is honoured</w:t>
      </w:r>
      <w:r>
        <w:br/>
        <w:t>Riverside Context: Ther as divine servyce is honoured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Squire's Tale 519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under is the corps,° swich as ye woot</w:t>
      </w:r>
      <w:r>
        <w:br/>
        <w:t>Riverside Context: And under is the corps swich as ye woot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324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“May holde yow still heer with me!</w:t>
      </w:r>
      <w:r>
        <w:br/>
        <w:t>Riverside Context: May holde yow stille here with me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Troilus and Criseyde; Book II 190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sey right sooth, ywis,” quod Pandarus;</w:t>
      </w:r>
      <w:r>
        <w:br/>
        <w:t>Riverside Context: Ye sey right sooth ywys quod Pandarus</w:t>
      </w:r>
      <w:r>
        <w:br/>
        <w:t>==================================================</w:t>
        <w:br/>
      </w:r>
    </w:p>
    <w:p>
      <w:r>
        <w:rPr>
          <w:b/>
        </w:rPr>
        <w:t>Exception: shilde</w:t>
      </w:r>
      <w:r>
        <w:br/>
        <w:t>Headword: shelden</w:t>
      </w:r>
      <w:r>
        <w:br/>
        <w:t>Tag: v%pr_3</w:t>
      </w:r>
      <w:r>
        <w:br/>
        <w:t>Line: The Miller's Tale 3427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shilde° that he deide sodeinly!</w:t>
      </w:r>
      <w:r>
        <w:br/>
        <w:t>Riverside Context: God shilde that he deyde sodeynly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1666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ay honour to meward shal rebounde.</w:t>
      </w:r>
      <w:r>
        <w:br/>
        <w:t>Riverside Context: That ay honour to meward shal rebounde</w:t>
      </w:r>
      <w:r>
        <w:br/>
        <w:t>==================================================</w:t>
        <w:br/>
      </w:r>
    </w:p>
    <w:p>
      <w:r>
        <w:rPr>
          <w:b/>
        </w:rPr>
        <w:t>Exception: fond</w:t>
      </w:r>
      <w:r>
        <w:br/>
        <w:t>Headword: finden</w:t>
      </w:r>
      <w:r>
        <w:br/>
        <w:t>Tag: v%ppl</w:t>
      </w:r>
      <w:r>
        <w:br/>
        <w:t>Line: House of Fame 1286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fond me lous, and noght yholde,°</w:t>
      </w:r>
      <w:r>
        <w:br/>
        <w:t>Riverside Context: And fond me lous and nought yholde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1658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At shorte wordes, wel ye may me leve;</w:t>
      </w:r>
      <w:r>
        <w:br/>
        <w:t>Riverside Context: At shorte wordes wel ye may me leve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Wife of Bath's Prologue 206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winne hir love, or doon° hem reverence.°</w:t>
      </w:r>
      <w:r>
        <w:br/>
        <w:t>Riverside Context: To wynne hir love or doon hem reverence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House of Fame 1012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leve° as wel, so God me spede</w:t>
      </w:r>
      <w:r>
        <w:br/>
        <w:t>Riverside Context: I leve as wel so God me spede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Reeve's Tale 3942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 wif he hadde, ycomen of noble kin;</w:t>
      </w:r>
      <w:r>
        <w:br/>
        <w:t>Riverside Context: A wyf he hadde ycomen of noble kyn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1311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wif is Goddes yifte° verraily;</w:t>
      </w:r>
      <w:r>
        <w:br/>
        <w:t>Riverside Context: A wyf is Goddes yifte verraily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II 112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 us don to May som observaunce.”</w:t>
      </w:r>
      <w:r>
        <w:br/>
        <w:t>Riverside Context: And lat us don to May som observaunce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2242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him go honge° himself a devel weye!”</w:t>
      </w:r>
      <w:r>
        <w:br/>
        <w:t>Riverside Context: Lat hym go honge hymself a devel weye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224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Sith yow is tid thus faire an aventure?”</w:t>
      </w:r>
      <w:r>
        <w:br/>
        <w:t>Riverside Context: Sith yow is tid thus fair an aventure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Reeve's Tale 4035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wol ye doon whil that it is in hande?”°</w:t>
      </w:r>
      <w:r>
        <w:br/>
        <w:t>Riverside Context: What wol ye doon whil that it is in hande</w:t>
      </w:r>
      <w:r>
        <w:br/>
        <w:t>==================================================</w:t>
        <w:br/>
      </w:r>
    </w:p>
    <w:p>
      <w:r>
        <w:rPr>
          <w:b/>
        </w:rPr>
        <w:t>Exception: blesse</w:t>
      </w:r>
      <w:r>
        <w:br/>
        <w:t>Headword: blessen</w:t>
      </w:r>
      <w:r>
        <w:br/>
        <w:t>Tag: v%pr_3</w:t>
      </w:r>
      <w:r>
        <w:br/>
        <w:t>Line: Troilus and Criseyde; Book V 1212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Therwith the wikked spirit, God us blesse</w:t>
      </w:r>
      <w:r>
        <w:br/>
        <w:t>Riverside Context: Therwith the wikked spirit God us blesse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General Prologue 450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to the offring bifore hir sholde goon;</w:t>
      </w:r>
      <w:r>
        <w:br/>
        <w:t>Riverside Context: That to the offrynge bifore hire sholde goon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Book of the Duchess 1167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Grekes seyn, Pictagoras,°</w:t>
      </w:r>
      <w:r>
        <w:br/>
        <w:t>Riverside Context: But Grekes seyn Pictagoras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Monk's Tale 2138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he be war,° is ofte yleid° ful lowe.</w:t>
      </w:r>
      <w:r>
        <w:br/>
        <w:t>Riverside Context: Er he be war is ofte yleyd ful lowe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The Shipman's Tale 85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which ful faste° his countour-dore he shette;°</w:t>
      </w:r>
      <w:r>
        <w:br/>
        <w:t>Riverside Context: For which ful faste his countourdore he shette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280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Troilus hath sent after Pandare.</w:t>
      </w:r>
      <w:r>
        <w:br/>
        <w:t>Riverside Context: Whan Troilus hath sent after Pandare</w:t>
      </w:r>
      <w:r>
        <w:br/>
        <w:t>==================================================</w:t>
        <w:br/>
      </w:r>
    </w:p>
    <w:p>
      <w:r>
        <w:rPr>
          <w:b/>
        </w:rPr>
        <w:t>Exception: lat</w:t>
      </w:r>
      <w:r>
        <w:br/>
        <w:t>Headword: leten</w:t>
      </w:r>
      <w:r>
        <w:br/>
        <w:t>Tag: v%pr_3</w:t>
      </w:r>
      <w:r>
        <w:br/>
        <w:t>Line: Troilus and Criseyde; Book IV 439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pray God, lat this consail never ythee;</w:t>
      </w:r>
      <w:r>
        <w:br/>
        <w:t>Riverside Context: I pray God lat this conseil nevere ythe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429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“That we may pleye us best in al this toun?”</w:t>
      </w:r>
      <w:r>
        <w:br/>
        <w:t>Riverside Context: That we may pleye us best in al this town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1209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an ingot, if I may han hap.°</w:t>
      </w:r>
      <w:r>
        <w:br/>
        <w:t>Riverside Context: That is an ingot if I may han hap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749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Enclined is to go, by kinde.°</w:t>
      </w:r>
      <w:r>
        <w:br/>
        <w:t>Riverside Context: Enclyned ys to goo by kynde</w:t>
      </w:r>
      <w:r>
        <w:br/>
        <w:t>==================================================</w:t>
        <w:br/>
      </w:r>
    </w:p>
    <w:p>
      <w:r>
        <w:rPr>
          <w:b/>
        </w:rPr>
        <w:t>Exception: bury</w:t>
      </w:r>
      <w:r>
        <w:br/>
        <w:t>Headword: birien</w:t>
      </w:r>
      <w:r>
        <w:br/>
        <w:t>Tag: v%pr_pl</w:t>
      </w:r>
      <w:r>
        <w:br/>
        <w:t>Line: Book of the Duchess 207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Bury my body, for suche a tide°</w:t>
      </w:r>
      <w:r>
        <w:br/>
        <w:t>Riverside Context: Bury my body for such a tyde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sen</w:t>
      </w:r>
      <w:r>
        <w:br/>
        <w:t>Tag: v%pt_pl</w:t>
      </w:r>
      <w:r>
        <w:br/>
        <w:t>Line: Troilus and Criseyde; Book I 656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 say the lettre that she wroot, I gesse?”</w:t>
      </w:r>
      <w:r>
        <w:br/>
        <w:t>Riverside Context: Yee say the lettre that she wrot I gesse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2770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that my life may no lenger dure.</w:t>
      </w:r>
      <w:r>
        <w:br/>
        <w:t>Riverside Context: Syn that my lyf may no lenger 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1169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on his wey forthward° thanne is he fare,°</w:t>
      </w:r>
      <w:r>
        <w:br/>
        <w:t>Riverside Context: And on his wey forthward thanne is he fare</w:t>
      </w:r>
      <w:r>
        <w:br/>
        <w:t>==================================================</w:t>
        <w:br/>
      </w:r>
    </w:p>
    <w:p>
      <w:r>
        <w:rPr>
          <w:b/>
        </w:rPr>
        <w:t>Exception: spared</w:t>
      </w:r>
      <w:r>
        <w:br/>
        <w:t>Headword: sparen</w:t>
      </w:r>
      <w:r>
        <w:br/>
        <w:t>Tag: v%pt_pl</w:t>
      </w:r>
      <w:r>
        <w:br/>
        <w:t>Line: Book of the Duchess 320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ne spared not hir throtes.</w:t>
      </w:r>
      <w:r>
        <w:br/>
        <w:t>Riverside Context: They ne spared not her throtes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Friar's Tale 1456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 ‘A,’ quod this somnour, ‘benedicite, what sey ye?</w:t>
      </w:r>
      <w:r>
        <w:br/>
        <w:t>Riverside Context: A quod this somonour benedicite What sey 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General Prologue 766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Fain wolde I doon yow mirthe, wiste I how.</w:t>
      </w:r>
      <w:r>
        <w:br/>
        <w:t>Riverside Context: Fayn wolde I doon yow myrthe wiste I how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1538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sleep ne may ther in his herte sinke;</w:t>
      </w:r>
      <w:r>
        <w:br/>
        <w:t>Riverside Context: But slep ne may ther in his herte synke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Second Nun's Tale 157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right anon wol slee° yow with the dede</w:t>
      </w:r>
      <w:r>
        <w:br/>
        <w:t>Riverside Context: He right anon wol sle yow with the dede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158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Thurghout his armure it wol kerve° and bite</w:t>
      </w:r>
      <w:r>
        <w:br/>
        <w:t>Riverside Context: Thurghout his armure it wole kerve and byte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92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whan a wight bitraiseth° innocence.</w:t>
      </w:r>
      <w:r>
        <w:br/>
        <w:t>Riverside Context: Is whan a wight bitrayseth innocence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“Of harmes two, the lesse is for to chese;</w:t>
      </w:r>
      <w:r>
        <w:br/>
        <w:t>Riverside Context: Of harmes two the lesse is for to chese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1504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thenk that folie is, whan man may chese</w:t>
      </w:r>
      <w:r>
        <w:br/>
        <w:t>Riverside Context: And thynk that folie is whan man may chese</w:t>
      </w:r>
      <w:r>
        <w:br/>
        <w:t>==================================================</w:t>
        <w:br/>
      </w:r>
    </w:p>
    <w:p>
      <w:r>
        <w:rPr>
          <w:b/>
        </w:rPr>
        <w:t>Exception: rist</w:t>
      </w:r>
      <w:r>
        <w:br/>
        <w:t>Headword: risen</w:t>
      </w:r>
      <w:r>
        <w:br/>
        <w:t>Tag: v%pr_3</w:t>
      </w:r>
      <w:r>
        <w:br/>
        <w:t>Line: The Miller's Tale 3688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Up rist this joly lovere Absolon</w:t>
      </w:r>
      <w:r>
        <w:br/>
        <w:t>Riverside Context: Up rist this joly lovere Absolon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Prioress' Tale 576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Mordre wol out, certein, it wol nat faille</w:t>
      </w:r>
      <w:r>
        <w:br/>
        <w:t>Riverside Context: Mordre wol out certeyn it wol nat faille</w:t>
      </w:r>
      <w:r>
        <w:br/>
        <w:t>==================================================</w:t>
        <w:br/>
      </w:r>
    </w:p>
    <w:p>
      <w:r>
        <w:rPr>
          <w:b/>
        </w:rPr>
        <w:t>Exception: bitide</w:t>
      </w:r>
      <w:r>
        <w:br/>
        <w:t>Headword: bitiden</w:t>
      </w:r>
      <w:r>
        <w:br/>
        <w:t>Tag: v%pr_3</w:t>
      </w:r>
      <w:r>
        <w:br/>
        <w:t>Line: Troilus and Criseyde; Book IV 1390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shal eek shewen him, if pees bitide</w:t>
      </w:r>
      <w:r>
        <w:br/>
        <w:t>Riverside Context: I shal ek shewen hym yf pees bytyde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Friar's Tale 1605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wisly° help me out of care and sinne</w:t>
      </w:r>
      <w:r>
        <w:br/>
        <w:t>Riverside Context: So wisly help me out of care and synne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ravisshen he shal yow with his speche</w:t>
      </w:r>
      <w:r>
        <w:br/>
        <w:t>Riverside Context: That ravysshen he shal yow with his speche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537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greet labour and cost is thee to finde!°</w:t>
      </w:r>
      <w:r>
        <w:br/>
        <w:t>Riverside Context: How greet labour and cost is thee to fynde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III 805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harm they doon, for now live I to longe!</w:t>
      </w:r>
      <w:r>
        <w:br/>
        <w:t>Riverside Context: What harm they don For now lyve I to longe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Gernade at the sege eek hadde he be</w:t>
      </w:r>
      <w:r>
        <w:br/>
        <w:t>Riverside Context: In Gernade at the seege eek hadde he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Parliament of Fowls 528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chosen first, by plein eleccioun</w:t>
      </w:r>
      <w:r>
        <w:br/>
        <w:t>Riverside Context: Han chosen fyrst by pleyn eleccioun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286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Tak what yow list, God shilde° that ye spare.°</w:t>
      </w:r>
      <w:r>
        <w:br/>
        <w:t>Riverside Context: Take what yow list God shilde that ye spare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Clerk's Tale 862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My lord, ye woot that, in my fadres place</w:t>
      </w:r>
      <w:r>
        <w:br/>
        <w:t>Riverside Context: My lord ye woot that in my fadres place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515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the man of so gret sapience</w:t>
      </w:r>
      <w:r>
        <w:br/>
        <w:t>Riverside Context: That is the man of so gret sapience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Reeve's Tale 4081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wilde mares, as faste as he may go.</w:t>
      </w:r>
      <w:r>
        <w:br/>
        <w:t>Riverside Context: With wilde mares as faste as he may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1997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twenty thousand men han lost hir lives</w:t>
      </w:r>
      <w:r>
        <w:br/>
        <w:t>Riverside Context: That twenty thousand men han lost hir lyves</w:t>
      </w:r>
      <w:r>
        <w:br/>
        <w:t>==================================================</w:t>
        <w:br/>
      </w:r>
    </w:p>
    <w:p>
      <w:r>
        <w:rPr>
          <w:b/>
        </w:rPr>
        <w:t>Exception: slake</w:t>
      </w:r>
      <w:r>
        <w:br/>
        <w:t>Headword: slaken</w:t>
      </w:r>
      <w:r>
        <w:br/>
        <w:t>Tag: v%pr_3</w:t>
      </w:r>
      <w:r>
        <w:br/>
        <w:t>Line: Troilus and Criseyde; Book II 291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Cache it anoon, lest aventure slake.</w:t>
      </w:r>
      <w:r>
        <w:br/>
        <w:t>Riverside Context: Cache it anon lest aventure slake</w:t>
      </w:r>
      <w:r>
        <w:br/>
        <w:t>==================================================</w:t>
        <w:br/>
      </w:r>
    </w:p>
    <w:p>
      <w:r>
        <w:rPr>
          <w:b/>
        </w:rPr>
        <w:t>Exception: fordo</w:t>
      </w:r>
      <w:r>
        <w:br/>
        <w:t>Headword: fordon</w:t>
      </w:r>
      <w:r>
        <w:br/>
        <w:t>Tag: v%pr_3</w:t>
      </w:r>
      <w:r>
        <w:br/>
        <w:t>Line: The Shipman's Tale 127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Fordo° yourself; but telleth me your grief;</w:t>
      </w:r>
      <w:r>
        <w:br/>
        <w:t>Riverside Context: Fordo youreself but telleth me youre grief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Pardoner's Tale 956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Pardoner answerde nat a word;</w:t>
      </w:r>
      <w:r>
        <w:br/>
        <w:t>Riverside Context: This Pardoner answerde nat a word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Troilus and Criseyde; Book IV 958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al that comth, comth by necessitee;</w:t>
      </w:r>
      <w:r>
        <w:br/>
        <w:t>Riverside Context: For al that comth comth by necessitee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960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doon so ferforthly his might</w:t>
      </w:r>
      <w:r>
        <w:br/>
        <w:t>Riverside Context: He wolde doon so ferforthly his myght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167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wif ne shal nat seyn of hir housbonde</w:t>
      </w:r>
      <w:r>
        <w:br/>
        <w:t>Riverside Context: A wyf ne shal nat seyn of hir housbonde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v%pt_1</w:t>
      </w:r>
      <w:r>
        <w:br/>
        <w:t>Line: Troilus and Criseyde; Book III 261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never I this for coveitise wroughte</w:t>
      </w:r>
      <w:r>
        <w:br/>
        <w:t>Riverside Context: That nevere I this for coveitise wroughte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 312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neither chere made, ne worde tolde;</w:t>
      </w:r>
      <w:r>
        <w:br/>
        <w:t>Riverside Context: He neither chere made ne word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1524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am a yeman, knowen is ful wide;</w:t>
      </w:r>
      <w:r>
        <w:br/>
        <w:t>Riverside Context: I am a yeman knowen is ful wyde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367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Yrekened° is for oon of thise meschances.</w:t>
      </w:r>
      <w:r>
        <w:br/>
        <w:t>Riverside Context: Yrekened is for oon of thise meschances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263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ther no grace, and shal I thus be spilt?</w:t>
      </w:r>
      <w:r>
        <w:br/>
        <w:t>Riverside Context: Is ther no grace and shal I thus be spilt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2470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weep namore, I shal doon diligence</w:t>
      </w:r>
      <w:r>
        <w:br/>
        <w:t>Riverside Context: Now weep namoore I shal doon diligence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On hem that sholden for the tretis go</w:t>
      </w:r>
      <w:r>
        <w:br/>
        <w:t>Riverside Context: On hem that sholden for the tretis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slain hemself, for verray° drede and wo</w:t>
      </w:r>
      <w:r>
        <w:br/>
        <w:t>Riverside Context: Han slayn hemself for verrey drede and wo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can to foles so hir song entune</w:t>
      </w:r>
      <w:r>
        <w:br/>
        <w:t>Riverside Context: And kan to fooles so hire song entune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Squire's Tale 573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him, God woot! ne never shal namo.°</w:t>
      </w:r>
      <w:r>
        <w:br/>
        <w:t>Riverside Context: As hym God woot ne nevere shal namo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577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 the love of God that us hath wrought</w:t>
      </w:r>
      <w:r>
        <w:br/>
        <w:t>Riverside Context: And for the love of God that us hath wrought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442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Nor in this world ther is non instrument</w:t>
      </w:r>
      <w:r>
        <w:br/>
        <w:t>Riverside Context: Nor in this world ther is non instrument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our flesh ne hath no might</w:t>
      </w:r>
      <w:r>
        <w:br/>
        <w:t>Riverside Context: But that oure flessh ne hath no myght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House of Fame 1931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 noise which that I herde</w:t>
      </w:r>
      <w:r>
        <w:br/>
        <w:t>Riverside Context: And the noyse which that I herde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677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wol ben his, whil that hir lif may laste.</w:t>
      </w:r>
      <w:r>
        <w:br/>
        <w:t>Riverside Context: She wol ben his while that hire lif may laste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Troilus and Criseyde; Book III 1187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hir in armes faste to him hente.</w:t>
      </w:r>
      <w:r>
        <w:br/>
        <w:t>Riverside Context: He hire in armes faste to hym hente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Squire's Tale 638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can nat Canacee but° herbes delve°</w:t>
      </w:r>
      <w:r>
        <w:br/>
        <w:t>Riverside Context: Now kan nat Canacee but herbes delve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1606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inly fair and goodly as is she</w:t>
      </w:r>
      <w:r>
        <w:br/>
        <w:t>Riverside Context: So inly fair and goodly as is she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965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thin array° be badde and ivel biseie,°</w:t>
      </w:r>
      <w:r>
        <w:br/>
        <w:t>Riverside Context: Thogh thyn array be badde and yvel biseye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House of Fame 2117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leet hem gon. Ther might I seen</w:t>
      </w:r>
      <w:r>
        <w:br/>
        <w:t>Riverside Context: And let hem goon Ther myghte y seen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1460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woot myselven best what I may do.</w:t>
      </w:r>
      <w:r>
        <w:br/>
        <w:t>Riverside Context: I woot myselven best what I may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1988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wommen is, whan they hem narwe avise.°</w:t>
      </w:r>
      <w:r>
        <w:br/>
        <w:t>Riverside Context: In wommen is whan they hem narwe avyse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224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Take° thou thy deeth, for this is my sentence.°</w:t>
      </w:r>
      <w:r>
        <w:br/>
        <w:t>Riverside Context: Take thou thy deeth for this is my sentence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The Knight's Tale 1144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ever shal, til that min herte sterve.°</w:t>
      </w:r>
      <w:r>
        <w:br/>
        <w:t>Riverside Context: And evere shal til that myn herte sterve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612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 this cause he hath me sent</w:t>
      </w:r>
      <w:r>
        <w:br/>
        <w:t>Riverside Context: And for this cause he hath me sent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940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any wight° wol clawe us on the galle,°</w:t>
      </w:r>
      <w:r>
        <w:br/>
        <w:t>Riverside Context: If any wight wol clawe us on the galle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Franklin's Tale 777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Lerneth to suffre, or els, so moot I goon,°</w:t>
      </w:r>
      <w:r>
        <w:br/>
        <w:t>Riverside Context: Lerneth to suffre or elles so moot I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1469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“Is ther oght° elles, Dorigen, but this?”</w:t>
      </w:r>
      <w:r>
        <w:br/>
        <w:t>Riverside Context: Is ther oght elles Dorigen but this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Troilus and Criseyde; Book IV 232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rist him up, and every dore he shette</w:t>
      </w:r>
      <w:r>
        <w:br/>
        <w:t>Riverside Context: He rist hym up and every dore he shette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1779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lord hath litel of discrecioun</w:t>
      </w:r>
      <w:r>
        <w:br/>
        <w:t>Riverside Context: That lord hath litel of discrecioun</w:t>
      </w:r>
      <w:r>
        <w:br/>
        <w:t>==================================================</w:t>
        <w:br/>
      </w:r>
    </w:p>
    <w:p>
      <w:r>
        <w:rPr>
          <w:b/>
        </w:rPr>
        <w:t>Exception: ar</w:t>
      </w:r>
      <w:r>
        <w:br/>
        <w:t>Headword: ben</w:t>
      </w:r>
      <w:r>
        <w:br/>
        <w:t>Tag: v%pr_pl</w:t>
      </w:r>
      <w:r>
        <w:br/>
        <w:t>Line: The Shipman's Tale 350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in hele° ar comen hoom again.</w:t>
      </w:r>
      <w:r>
        <w:br/>
        <w:t>Riverside Context: That ye in heele ar comen hom agayn</w:t>
      </w:r>
      <w:r>
        <w:br/>
        <w:t>==================================================</w:t>
        <w:br/>
      </w:r>
    </w:p>
    <w:p>
      <w:r>
        <w:rPr>
          <w:b/>
        </w:rPr>
        <w:t>Exception: durste</w:t>
      </w:r>
      <w:r>
        <w:br/>
        <w:t>Headword: durren</w:t>
      </w:r>
      <w:r>
        <w:br/>
        <w:t>Tag: v%pt_1</w:t>
      </w:r>
      <w:r>
        <w:br/>
        <w:t>Line: Book of the Duchess 1250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durste° no more say therto</w:t>
      </w:r>
      <w:r>
        <w:br/>
        <w:t>Riverside Context: I durste no more say thertoo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1960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ful of rouninges° and of jangles°</w:t>
      </w:r>
      <w:r>
        <w:br/>
        <w:t>Riverside Context: Ys ful of rounynges and of jangles</w:t>
      </w:r>
      <w:r>
        <w:br/>
        <w:t>==================================================</w:t>
        <w:br/>
      </w:r>
    </w:p>
    <w:p>
      <w:r>
        <w:rPr>
          <w:b/>
        </w:rPr>
        <w:t>Exception: foryeve</w:t>
      </w:r>
      <w:r>
        <w:br/>
        <w:t>Headword: foryeven</w:t>
      </w:r>
      <w:r>
        <w:br/>
        <w:t>Tag: v%pr_3</w:t>
      </w:r>
      <w:r>
        <w:br/>
        <w:t>Line: The Pardoner's Tale 904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¶Now, good men, God foryeve yow your trespas,°</w:t>
      </w:r>
      <w:r>
        <w:br/>
        <w:t>Riverside Context: Now goode men God foryeve yow youre trespas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Som in the large feeld,° as men may se;</w:t>
      </w:r>
      <w:r>
        <w:br/>
        <w:t>Riverside Context: Som in the large feeld as men may see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636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thou do so, thy wit is wel biwared;</w:t>
      </w:r>
      <w:r>
        <w:br/>
        <w:t>Riverside Context: If thow do so thi wit is wel bewared</w:t>
      </w:r>
      <w:r>
        <w:br/>
        <w:t>==================================================</w:t>
        <w:br/>
      </w:r>
    </w:p>
    <w:p>
      <w:r>
        <w:rPr>
          <w:b/>
        </w:rPr>
        <w:t>Exception: arn</w:t>
      </w:r>
      <w:r>
        <w:br/>
        <w:t>Headword: ben</w:t>
      </w:r>
      <w:r>
        <w:br/>
        <w:t>Tag: v%pr_pl</w:t>
      </w:r>
      <w:r>
        <w:br/>
        <w:t>Line: House of Fame 1008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alle these arn set in hevene;</w:t>
      </w:r>
      <w:r>
        <w:br/>
        <w:t>Riverside Context: How alle these arn set in hevene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Miller's Tale 3718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¶“Wiltow than go thy wey therwith?” quod she.</w:t>
      </w:r>
      <w:r>
        <w:br/>
        <w:t>Riverside Context: Wiltow thanne go thy wey therwith quod she</w:t>
      </w:r>
      <w:r>
        <w:br/>
        <w:t>==================================================</w:t>
        <w:br/>
      </w:r>
    </w:p>
    <w:p>
      <w:r>
        <w:rPr>
          <w:b/>
        </w:rPr>
        <w:t>Exception: like</w:t>
      </w:r>
      <w:r>
        <w:br/>
        <w:t>Headword: liken</w:t>
      </w:r>
      <w:r>
        <w:br/>
        <w:t>Tag: v%pr_3</w:t>
      </w:r>
      <w:r>
        <w:br/>
        <w:t>Line: Troilus and Criseyde; Book IV 101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or never, if that it like yow</w:t>
      </w:r>
      <w:r>
        <w:br/>
        <w:t>Riverside Context: But now or nevere if that it like yow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v%pt_1</w:t>
      </w:r>
      <w:r>
        <w:br/>
        <w:t>Line: Troilus and Criseyde; Book IV 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Slepinge at hoom, whanne out of Troye I sterte.</w:t>
      </w:r>
      <w:r>
        <w:br/>
        <w:t>Riverside Context: Slepyng at hom whanne out of Troie I 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contrarie of al this is wilfulnesse.</w:t>
      </w:r>
      <w:r>
        <w:br/>
        <w:t>Riverside Context: The contrarie of al this is wilfulnesse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III 1501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wisly verray God my soule save</w:t>
      </w:r>
      <w:r>
        <w:br/>
        <w:t>Riverside Context: As wisly verray God my soule save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521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thinges grete, and eek swich folk wel can</w:t>
      </w:r>
      <w:r>
        <w:br/>
        <w:t>Riverside Context: In thynges grete and eek swich folk wel kan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Troilus and Criseyde; Book V 203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noon to him dar speke a word for drede.</w:t>
      </w:r>
      <w:r>
        <w:br/>
        <w:t>Riverside Context: Ne non to hym dar speke a word for drede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891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that men list,° this folk they knowe may.</w:t>
      </w:r>
      <w:r>
        <w:br/>
        <w:t>Riverside Context: If that men liste this folk they knowe may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253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Valerian seid, “Two corones han we</w:t>
      </w:r>
      <w:r>
        <w:br/>
        <w:t>Riverside Context: Valerian seyde Two corones han we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Parliament of Fowls 569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the sperhauk; “Never mot she thee!°</w:t>
      </w:r>
      <w:r>
        <w:br/>
        <w:t>Riverside Context: Quod the sperhauk Nevere mot she thee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Book of the Duchess 1070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so seith Dares Frigius</w:t>
      </w:r>
      <w:r>
        <w:br/>
        <w:t>Riverside Context: And so seyth Dares Frygius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Shipman's Tale 163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sith I am a wif, it sit° nat me</w:t>
      </w:r>
      <w:r>
        <w:br/>
        <w:t>Riverside Context: But sith I am a wyf it sit nat me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130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your anoy,° for it shal been secree;</w:t>
      </w:r>
      <w:r>
        <w:br/>
        <w:t>Riverside Context: Al youre anoy for it shal been secree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Manciple's Tale 216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so be, they werke° bothe amis—</w:t>
      </w:r>
      <w:r>
        <w:br/>
        <w:t>Riverside Context: If it so be they werke bothe amys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1821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Januarie hath faste° in armes take</w:t>
      </w:r>
      <w:r>
        <w:br/>
        <w:t>Riverside Context: And Januarie hath faste in armes take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mene, Ector and Troilus</w:t>
      </w:r>
      <w:r>
        <w:br/>
        <w:t>Riverside Context: That is to mene Ector and Troilus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2379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so be that my youthe may deserve</w:t>
      </w:r>
      <w:r>
        <w:br/>
        <w:t>Riverside Context: If so be that my youthe may deserve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1752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that is dere boght° honour</w:t>
      </w:r>
      <w:r>
        <w:br/>
        <w:t>Riverside Context: For that is dere boght honour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632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Then shal the blood of Janicle succede</w:t>
      </w:r>
      <w:r>
        <w:br/>
        <w:t>Riverside Context: Thanne shal the blood of Janicle succede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576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maistres hadde he mo than thryes ten</w:t>
      </w:r>
      <w:r>
        <w:br/>
        <w:t>Riverside Context: Of maistres hadde he mo than thries ten</w:t>
      </w:r>
      <w:r>
        <w:br/>
        <w:t>==================================================</w:t>
        <w:br/>
      </w:r>
    </w:p>
    <w:p>
      <w:r>
        <w:rPr>
          <w:b/>
        </w:rPr>
        <w:t>Exception: dreme</w:t>
      </w:r>
      <w:r>
        <w:br/>
        <w:t>Headword: dremen</w:t>
      </w:r>
      <w:r>
        <w:br/>
        <w:t>Tag: v%pr_3</w:t>
      </w:r>
      <w:r>
        <w:br/>
        <w:t>Line: House of Fame 98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(dreme he barfoot,° dreme he shod),°</w:t>
      </w:r>
      <w:r>
        <w:br/>
        <w:t>Riverside Context: That dreme he barefot dreme he shod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1576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which he wont is to heraude°</w:t>
      </w:r>
      <w:r>
        <w:br/>
        <w:t>Riverside Context: With which he wont is to heraude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 426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She be, I noot, which that ye do me serve;</w:t>
      </w:r>
      <w:r>
        <w:br/>
        <w:t>Riverside Context: She be I not which that ye do me serve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354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by no wey clepe° his word again.</w:t>
      </w:r>
      <w:r>
        <w:br/>
        <w:t>Riverside Context: He may by no wey clepe his word agayn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886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argumentz, that al is for the beste</w:t>
      </w:r>
      <w:r>
        <w:br/>
        <w:t>Riverside Context: By argumentz that al is for the beste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Monk's Tale 2118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stede of boundes,° he a piler° sette.</w:t>
      </w:r>
      <w:r>
        <w:br/>
        <w:t>Riverside Context: In stide of boundes he a pileer sette</w:t>
      </w:r>
      <w:r>
        <w:br/>
        <w:t>==================================================</w:t>
        <w:br/>
      </w:r>
    </w:p>
    <w:p>
      <w:r>
        <w:rPr>
          <w:b/>
        </w:rPr>
        <w:t>Exception: saith</w:t>
      </w:r>
      <w:r>
        <w:br/>
        <w:t>Headword: seien</w:t>
      </w:r>
      <w:r>
        <w:br/>
        <w:t>Tag: v%pr_3</w:t>
      </w:r>
      <w:r>
        <w:br/>
        <w:t>Line: The Reeve's Tale 4210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‘Unhardy is unsely,’° thus men saith.”</w:t>
      </w:r>
      <w:r>
        <w:br/>
        <w:t>Riverside Context: Unhardy is unseely thus men sayth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319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to what contree that yow list° to ride.</w:t>
      </w:r>
      <w:r>
        <w:br/>
        <w:t>Riverside Context: Or to what contree that yow list to ryde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Miller's Tale 3667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he is wont° for timber for to go</w:t>
      </w:r>
      <w:r>
        <w:br/>
        <w:t>Riverside Context: For he is wont for tymber for to go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Wife of Bath's Tale 980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out it moot,° we can no conseil° hide;</w:t>
      </w:r>
      <w:r>
        <w:br/>
        <w:t>Riverside Context: Yet out it moot we kan no conseil hyde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 1038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 thy borw? Fy! no wight dooth but so;</w:t>
      </w:r>
      <w:r>
        <w:br/>
        <w:t>Riverside Context: And I thi borugh Fy No wight doth but so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Shipman's Tale 77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up into his countourhous° goth he</w:t>
      </w:r>
      <w:r>
        <w:br/>
        <w:t>Riverside Context: And up into his countourhous gooth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knowe eek how that al my kin is here</w:t>
      </w:r>
      <w:r>
        <w:br/>
        <w:t>Riverside Context: Ye knowe ek how that al my kyn is heere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Prioress' Tale 595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every place wher she hath supposed</w:t>
      </w:r>
      <w:r>
        <w:br/>
        <w:t>Riverside Context: To every place where she hath supposed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1154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who hath that, may not astert.°</w:t>
      </w:r>
      <w:r>
        <w:br/>
        <w:t>Riverside Context: And who hath that may not asterte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1088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is somdel of akinge of his wounde</w:t>
      </w:r>
      <w:r>
        <w:br/>
        <w:t>Riverside Context: And is somdeel of akyngge of his wownde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346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through yow is my name° lorne,°</w:t>
      </w:r>
      <w:r>
        <w:br/>
        <w:t>Riverside Context: For thorgh yow is my name lorn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449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ay the ner the fir, the hotter is</w:t>
      </w:r>
      <w:r>
        <w:br/>
        <w:t>Riverside Context: For ay the ner the fir the hotter is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Nun's Priest's Tale 3247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that same thing, or do it noght</w:t>
      </w:r>
      <w:r>
        <w:br/>
        <w:t>Riverside Context: To do that same thyng or do it noght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 21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Have he my thank, and min be this travaile!</w:t>
      </w:r>
      <w:r>
        <w:br/>
        <w:t>Riverside Context: Have he my thonk and myn be this travaille</w:t>
      </w:r>
      <w:r>
        <w:br/>
        <w:t>==================================================</w:t>
        <w:br/>
      </w:r>
    </w:p>
    <w:p>
      <w:r>
        <w:rPr>
          <w:b/>
        </w:rPr>
        <w:t>Exception: speke</w:t>
      </w:r>
      <w:r>
        <w:br/>
        <w:t>Headword: speken</w:t>
      </w:r>
      <w:r>
        <w:br/>
        <w:t>Tag: v%pr_3</w:t>
      </w:r>
      <w:r>
        <w:br/>
        <w:t>Line: The Miller's Tale 3586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noon of us ne speke nat a word</w:t>
      </w:r>
      <w:r>
        <w:br/>
        <w:t>Riverside Context: That noon of us ne speke nat a word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Squire's Tale 323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wol doun descende and doon your wille;</w:t>
      </w:r>
      <w:r>
        <w:br/>
        <w:t>Riverside Context: And he wol doun descende and doon youre wille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Manciple's Tale 321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My sone, from a feend men may hem blesse;°</w:t>
      </w:r>
      <w:r>
        <w:br/>
        <w:t>Riverside Context: My sone from a feend men may hem blesse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The Shipman's Tale 249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word his countour-dore he shette,°</w:t>
      </w:r>
      <w:r>
        <w:br/>
        <w:t>Riverside Context: And with that word his countourdore he shette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864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nought endure on it to see for brighte?</w:t>
      </w:r>
      <w:r>
        <w:br/>
        <w:t>Riverside Context: May nought endure on it to see for bright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4187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Goddes saule, it sal neen° other be!”</w:t>
      </w:r>
      <w:r>
        <w:br/>
        <w:t>Riverside Context: By Goddes sale it sal neen other bee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2565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Up goon the trompes and the melodie.</w:t>
      </w:r>
      <w:r>
        <w:br/>
        <w:t>Riverside Context: Up goon the trompes and the melodye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Troilus and Criseyde; Book II 1282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“God help me so,” quod he, “ye sey me sooth.</w:t>
      </w:r>
      <w:r>
        <w:br/>
        <w:t>Riverside Context: God help me so quod he ye sey me soth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right in hevene his sowle is, shal he mete!</w:t>
      </w:r>
      <w:r>
        <w:br/>
        <w:t>Riverside Context: That right in hevene his sowle is shal he mete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Parliament of Fowls 16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On bokes rede I ofte, as I yow tolde.</w:t>
      </w:r>
      <w:r>
        <w:br/>
        <w:t>Riverside Context: On bokes rede I ofte as I yow tolde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Miller's Tale 3737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wel he wiste° a womman hath no berd;°</w:t>
      </w:r>
      <w:r>
        <w:br/>
        <w:t>Riverside Context: For wel he wiste a womman hath no berd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203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nis not oon can war by other be.”</w:t>
      </w:r>
      <w:r>
        <w:br/>
        <w:t>Riverside Context: Ther nys nat oon kan war by other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399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first chese and speken in his gise.°</w:t>
      </w:r>
      <w:r>
        <w:br/>
        <w:t>Riverside Context: He shal first chese and speken in his gyse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794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mighte seyn, he were a conquerour.”</w:t>
      </w:r>
      <w:r>
        <w:br/>
        <w:t>Riverside Context: He myghte seyn he were a conquerour</w:t>
      </w:r>
      <w:r>
        <w:br/>
        <w:t>==================================================</w:t>
        <w:br/>
      </w:r>
    </w:p>
    <w:p>
      <w:r>
        <w:rPr>
          <w:b/>
        </w:rPr>
        <w:t>Exception: bicome</w:t>
      </w:r>
      <w:r>
        <w:br/>
        <w:t>Headword: bicomen</w:t>
      </w:r>
      <w:r>
        <w:br/>
        <w:t>Tag: v%pr_3</w:t>
      </w:r>
      <w:r>
        <w:br/>
        <w:t>Line: Troilus and Criseyde; Book II 1151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him ye recche leest wher he bicome</w:t>
      </w:r>
      <w:r>
        <w:br/>
        <w:t>Riverside Context: Of hym ye recche leest wher he bycome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Canon's Yeoman's Tale 1464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The philosophres sworn were everichoon,°</w:t>
      </w:r>
      <w:r>
        <w:br/>
        <w:t>Riverside Context: The philosophres sworn were everychoon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206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wher him list, best felawshipe can</w:t>
      </w:r>
      <w:r>
        <w:br/>
        <w:t>Riverside Context: And wher hym lest best felawshipe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1324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sooth is, though I can not tellen al</w:t>
      </w:r>
      <w:r>
        <w:br/>
        <w:t>Riverside Context: But sooth is though I kan nat tellen al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Troilus and Criseyde; Book I 590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be so I do thee no comfort</w:t>
      </w:r>
      <w:r>
        <w:br/>
        <w:t>Riverside Context: If it be so I do the no comfort</w:t>
      </w:r>
      <w:r>
        <w:br/>
        <w:t>==================================================</w:t>
        <w:br/>
      </w:r>
    </w:p>
    <w:p>
      <w:r>
        <w:rPr>
          <w:b/>
        </w:rPr>
        <w:t>Exception: charge</w:t>
      </w:r>
      <w:r>
        <w:br/>
        <w:t>Headword: chargen</w:t>
      </w:r>
      <w:r>
        <w:br/>
        <w:t>Tag: v%pr_3</w:t>
      </w:r>
      <w:r>
        <w:br/>
        <w:t>Line: The Summoner's Tale 2026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‘Go lede him to the deeth, I charge thee.’</w:t>
      </w:r>
      <w:r>
        <w:br/>
        <w:t>Riverside Context: Go lede hym to the deeth I charge thee</w:t>
      </w:r>
      <w:r>
        <w:br/>
        <w:t>==================================================</w:t>
        <w:br/>
      </w:r>
    </w:p>
    <w:p>
      <w:r>
        <w:rPr>
          <w:b/>
        </w:rPr>
        <w:t>Exception: entende</w:t>
      </w:r>
      <w:r>
        <w:br/>
        <w:t>Headword: entenden</w:t>
      </w:r>
      <w:r>
        <w:br/>
        <w:t>Tag: v%pr_3</w:t>
      </w:r>
      <w:r>
        <w:br/>
        <w:t>Line: Troilus and Criseyde; Book IV 1649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I, that alle trouthe in yow entende.</w:t>
      </w:r>
      <w:r>
        <w:br/>
        <w:t>Riverside Context: As I that alle trouthe in yow entende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in swich cas man is nought alwey plesed</w:t>
      </w:r>
      <w:r>
        <w:br/>
        <w:t>Riverside Context: But in swich cas men is nought alwey plesed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1138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Com forth, I wol unto the yate go.</w:t>
      </w:r>
      <w:r>
        <w:br/>
        <w:t>Riverside Context: Com forth I wol unto the yate go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577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wrech, that deth hath made al naked</w:t>
      </w:r>
      <w:r>
        <w:br/>
        <w:t>Riverside Context: Y wrecche that deth hath mad al naked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1169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moot nedes° love, maugree his heed.°</w:t>
      </w:r>
      <w:r>
        <w:br/>
        <w:t>Riverside Context: A man moot nedes love maugree his heed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 838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al the men that riden conne or go</w:t>
      </w:r>
      <w:r>
        <w:br/>
        <w:t>Riverside Context: Ne al the men that riden konne or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479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fro me ded, and is agoon.</w:t>
      </w:r>
      <w:r>
        <w:br/>
        <w:t>Riverside Context: Is fro me ded and ys agoon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Monk's Tale 2093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swich thing as they wolde han secree° fain,°</w:t>
      </w:r>
      <w:r>
        <w:br/>
        <w:t>Riverside Context: Of swich thyng as they wolde han secree fayn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171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that I go, shal savour° wors than ale.</w:t>
      </w:r>
      <w:r>
        <w:br/>
        <w:t>Riverside Context: Er that I go shal savoure wors than ale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928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to my doom,° than is the monthe of May.</w:t>
      </w:r>
      <w:r>
        <w:br/>
        <w:t>Riverside Context: As to my doom than is the month of May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Reeve's Tale 4057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¶Out at the dore he gooth ful prively</w:t>
      </w:r>
      <w:r>
        <w:br/>
        <w:t>Riverside Context: Out at the dore he gooth ful pryvely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1111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so lowe ybroght by tirannie.”</w:t>
      </w:r>
      <w:r>
        <w:br/>
        <w:t>Riverside Context: That is so lowe ybroght by tirannye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68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ferther wolde han riden, out of doute</w:t>
      </w:r>
      <w:r>
        <w:br/>
        <w:t>Riverside Context: And ferther wolde han riden out of doute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Second Nun's Tale 371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Himself he weep, for pitee that he hadde.</w:t>
      </w:r>
      <w:r>
        <w:br/>
        <w:t>Riverside Context: Hymself he weep for pitee that he hadde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1060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now is this abusion to seyn</w:t>
      </w:r>
      <w:r>
        <w:br/>
        <w:t>Riverside Context: But now is this abusioun to seyn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613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right now put to flight the Grekes route!”</w:t>
      </w:r>
      <w:r>
        <w:br/>
        <w:t>Riverside Context: Hath right now put to flighte the Grekes route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2271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lakke of answer, noon of hem shal dyen.°</w:t>
      </w:r>
      <w:r>
        <w:br/>
        <w:t>Riverside Context: For lak of answere noon of hem shal dyen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646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he the peple upon him herde crien</w:t>
      </w:r>
      <w:r>
        <w:br/>
        <w:t>Riverside Context: When he the peple upon hym herde cryen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1195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Poverte is hateful good, and, as I gesse</w:t>
      </w:r>
      <w:r>
        <w:br/>
        <w:t>Riverside Context: Poverte is hateful good and as I gesse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House of Fame 786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Moot nede° come to Fames House.</w:t>
      </w:r>
      <w:r>
        <w:br/>
        <w:t>Riverside Context: Mot nede come to Fames Hous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2229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herte may mine harmes nat biwreie;°</w:t>
      </w:r>
      <w:r>
        <w:br/>
        <w:t>Riverside Context: Myn herte may myne harmes nat biwreye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Canon's Yeoman's Tale 1082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Wherfor, to go to the conclusioun</w:t>
      </w:r>
      <w:r>
        <w:br/>
        <w:t>Riverside Context: Wherfore to go to the conclusion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Summoner's Tale 2018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seith Senek,° that, duringe his estaat,°</w:t>
      </w:r>
      <w:r>
        <w:br/>
        <w:t>Riverside Context: As seith Senek that durynge his estaat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1705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goon som bypath in despit of me;</w:t>
      </w:r>
      <w:r>
        <w:br/>
        <w:t>Riverside Context: Han gon som bipath in dispit of me</w:t>
      </w:r>
      <w:r>
        <w:br/>
        <w:t>==================================================</w:t>
        <w:br/>
      </w:r>
    </w:p>
    <w:p>
      <w:r>
        <w:rPr>
          <w:b/>
        </w:rPr>
        <w:t>Exception: overgo</w:t>
      </w:r>
      <w:r>
        <w:br/>
        <w:t>Headword: overgon</w:t>
      </w:r>
      <w:r>
        <w:br/>
        <w:t>Tag: v%inf</w:t>
      </w:r>
      <w:r>
        <w:br/>
        <w:t>Line: Troilus and Criseyde; Book IV 424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Don olde affecciouns alle overgo.</w:t>
      </w:r>
      <w:r>
        <w:br/>
        <w:t>Riverside Context: Don olde affecciouns alle overgo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1085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Com Pandare in, and seide as ye may here.</w:t>
      </w:r>
      <w:r>
        <w:br/>
        <w:t>Riverside Context: Com Pandare in and seyde as ye may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573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nat that of God a ful fair grace</w:t>
      </w:r>
      <w:r>
        <w:br/>
        <w:t>Riverside Context: Now is nat that of God a ful fair grace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1731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any other lady hadde yset</w:t>
      </w:r>
      <w:r>
        <w:br/>
        <w:t>Riverside Context: In any other lady hadde yset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Merchant's Tale 2007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bad him been al hool,° and forth she wente</w:t>
      </w:r>
      <w:r>
        <w:br/>
        <w:t>Riverside Context: And bad hym been al hool and forth she wente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Wife of Bath's Prologue 437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Suffreth° alwey, sin ye so wel can preche;</w:t>
      </w:r>
      <w:r>
        <w:br/>
        <w:t>Riverside Context: Suffreth alwey syn ye so wel kan preche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Canon's Yeoman's Tale 1147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this chanon into the croslet caste</w:t>
      </w:r>
      <w:r>
        <w:br/>
        <w:t>Riverside Context: And this chanoun into the crosselet caste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IV 771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“I shal don thus, sin neither swerd ne darte</w:t>
      </w:r>
      <w:r>
        <w:br/>
        <w:t>Riverside Context: I shal doon thus syn neither swerd ne darte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Miller's Tale 3594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Into our kneding-tubbes wol we crepe</w:t>
      </w:r>
      <w:r>
        <w:br/>
        <w:t>Riverside Context: Into oure knedyngtubbes wol we crepe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44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Yblessed be° God that I have wedded five!</w:t>
      </w:r>
      <w:r>
        <w:br/>
        <w:t>Riverside Context: Yblessed be God that I have wedded fyve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2344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only for the fere thus hath she cried</w:t>
      </w:r>
      <w:r>
        <w:br/>
        <w:t>Riverside Context: But oonly for the feere thus hath she cried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General Prologue 805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whoso wol my jugement withseye</w:t>
      </w:r>
      <w:r>
        <w:br/>
        <w:t>Riverside Context: And whoso wole my juggement withseye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284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doon at hoom, as sone as it may be</w:t>
      </w:r>
      <w:r>
        <w:br/>
        <w:t>Riverside Context: To doon at hoom as soone as it may be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Parliament of Fowls 663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to do wel; for, God wot, quit° is she</w:t>
      </w:r>
      <w:r>
        <w:br/>
        <w:t>Riverside Context: For to do wel for God wot quyt is she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House of Fame 1760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wimmen, yet, so God yow save!</w:t>
      </w:r>
      <w:r>
        <w:br/>
        <w:t>Riverside Context: Of wymmen yet so God yow save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1316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man is bounden to his observaunce,°</w:t>
      </w:r>
      <w:r>
        <w:br/>
        <w:t>Riverside Context: That man is bounden to his observaunce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663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to do wel; for, God wot, quit° is she</w:t>
      </w:r>
      <w:r>
        <w:br/>
        <w:t>Riverside Context: For to do wel for God wot quyt is she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Friar's Tale 1576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wol han twelf pens, though that she be wood,°</w:t>
      </w:r>
      <w:r>
        <w:br/>
        <w:t>Riverside Context: I wole han twelf pens though that she be wood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 786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sharp as doth he, Ticius, in helle</w:t>
      </w:r>
      <w:r>
        <w:br/>
        <w:t>Riverside Context: As sharp as doth he Ticius in helle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435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any foul may in his ledene° seyn</w:t>
      </w:r>
      <w:r>
        <w:br/>
        <w:t>Riverside Context: That any fowel may in his leden seyn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Pardoner's Tale 789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Men wolde seyn that we were theves stronge,°</w:t>
      </w:r>
      <w:r>
        <w:br/>
        <w:t>Riverside Context: Men wolde seyn that we were theves stronge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Wife of Bath's Tale 1165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‘Thenketh how noble, as seith Valerius</w:t>
      </w:r>
      <w:r>
        <w:br/>
        <w:t>Riverside Context: Thenketh hou noble as seith Valerius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Miller's Tale 3709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“As help me God, it wol nat be ‘com pa me,’°</w:t>
      </w:r>
      <w:r>
        <w:br/>
        <w:t>Riverside Context: As help me God it wol nat be com pa me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V 286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Nowher to gon, but on the morwe he wente</w:t>
      </w:r>
      <w:r>
        <w:br/>
        <w:t>Riverside Context: Nowher to gon but on the morwe he wente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III 700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Troilus adoun right he him sette.</w:t>
      </w:r>
      <w:r>
        <w:br/>
        <w:t>Riverside Context: By Troilus adown right he hym sette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843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al the folk shal laughen in this place.”</w:t>
      </w:r>
      <w:r>
        <w:br/>
        <w:t>Riverside Context: That alle the folk shal laughen in this place</w:t>
      </w:r>
      <w:r>
        <w:br/>
        <w:t>==================================================</w:t>
        <w:br/>
      </w:r>
    </w:p>
    <w:p>
      <w:r>
        <w:rPr>
          <w:b/>
        </w:rPr>
        <w:t>Exception: shilde</w:t>
      </w:r>
      <w:r>
        <w:br/>
        <w:t>Headword: shelden</w:t>
      </w:r>
      <w:r>
        <w:br/>
        <w:t>Tag: v%pr_3</w:t>
      </w:r>
      <w:r>
        <w:br/>
        <w:t>Line: The Shipman's Tale 286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Tak what yow list, God shilde° that ye spare.°</w:t>
      </w:r>
      <w:r>
        <w:br/>
        <w:t>Riverside Context: Take what yow list God shilde that ye spare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II 1613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“My lordes and my ladies, it stant thus;</w:t>
      </w:r>
      <w:r>
        <w:br/>
        <w:t>Riverside Context: My lordes and my ladys it stant thus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839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he wol com hastily again;</w:t>
      </w:r>
      <w:r>
        <w:br/>
        <w:t>Riverside Context: And that he wol come hastily agayn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413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for thin, and lat me thanne allone.</w:t>
      </w:r>
      <w:r>
        <w:br/>
        <w:t>Riverside Context: To han for thyn and lat me thanne allone</w:t>
      </w:r>
      <w:r>
        <w:br/>
        <w:t>==================================================</w:t>
        <w:br/>
      </w:r>
    </w:p>
    <w:p>
      <w:r>
        <w:rPr>
          <w:b/>
        </w:rPr>
        <w:t>Exception: waked</w:t>
      </w:r>
      <w:r>
        <w:br/>
        <w:t>Headword: waken</w:t>
      </w:r>
      <w:r>
        <w:br/>
        <w:t>Tag: v%ppl</w:t>
      </w:r>
      <w:r>
        <w:br/>
        <w:t>Line: Book of the Duchess 977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wherso men had pleid or waked</w:t>
      </w:r>
      <w:r>
        <w:br/>
        <w:t>Riverside Context: For wherso men had pleyd or waked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Miller's Tale 3410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doth ful softe° unto his chambre carie</w:t>
      </w:r>
      <w:r>
        <w:br/>
        <w:t>Riverside Context: But dooth ful softe unto his chambre carie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3517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falle a rein° and that so wilde and wood,°</w:t>
      </w:r>
      <w:r>
        <w:br/>
        <w:t>Riverside Context: Shal falle a reyn and that so wilde and wood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2196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ne sterve,° as foule° as womman may,°</w:t>
      </w:r>
      <w:r>
        <w:br/>
        <w:t>Riverside Context: That I ne sterve as foule as womman may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III 1581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time was, hom til hir hous she wente</w:t>
      </w:r>
      <w:r>
        <w:br/>
        <w:t>Riverside Context: Whan tyme was hom til here hous she wente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IV 458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lith not in my power, leve brother.</w:t>
      </w:r>
      <w:r>
        <w:br/>
        <w:t>Riverside Context: It lith nat in my power leeve brother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1351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may the bettre at ese of herte abide.</w:t>
      </w:r>
      <w:r>
        <w:br/>
        <w:t>Riverside Context: Ye may the bettre at ese of herte abyde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III 1125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“Why do ye with yourselven thus amis?”</w:t>
      </w:r>
      <w:r>
        <w:br/>
        <w:t>Riverside Context: Why do ye with youreselven thus amys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Prioress' Tale 575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may youre ivel entente yow availle?</w:t>
      </w:r>
      <w:r>
        <w:br/>
        <w:t>Riverside Context: What may youre yvel entente yow availle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Bifel that, whan that Phebus shining is</w:t>
      </w:r>
      <w:r>
        <w:br/>
        <w:t>Riverside Context: Byfel that whan that Phebus shynyng 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1872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Artow come hider to han fame?”</w:t>
      </w:r>
      <w:r>
        <w:br/>
        <w:t>Riverside Context: Artow come hider to han fame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is wel seid,” quod he, “my nece dere</w:t>
      </w:r>
      <w:r>
        <w:br/>
        <w:t>Riverside Context: That is wel seyd quod he my nece deere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Troilus and Criseyde; Book IV 1213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gan to sike, and “Troilus” she cride;</w:t>
      </w:r>
      <w:r>
        <w:br/>
        <w:t>Riverside Context: And gan to sike and Troilus she cride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503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sely is that deeth, soth for to seyne</w:t>
      </w:r>
      <w:r>
        <w:br/>
        <w:t>Riverside Context: For sely is that deth soth for to seyne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2098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Bicomen is the sorwefulleste man</w:t>
      </w:r>
      <w:r>
        <w:br/>
        <w:t>Riverside Context: Bicomen is the sorwefulleste man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4026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“Simond,” quod John, “by God, nede has na peer;°</w:t>
      </w:r>
      <w:r>
        <w:br/>
        <w:t>Riverside Context: Symond quod John by God nede has na peer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II 670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whoso seith so, mote he never ythee!</w:t>
      </w:r>
      <w:r>
        <w:br/>
        <w:t>Riverside Context: Now whoso seith so mote he nevere ythe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Nun's Priest's Tale 3125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Affermeth dremes, and seith that they been</w:t>
      </w:r>
      <w:r>
        <w:br/>
        <w:t>Riverside Context: Affermeth dremes and seith that they been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Troilus and Criseyde; Book III 1225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werken thus, if it comth to the nede.</w:t>
      </w:r>
      <w:r>
        <w:br/>
        <w:t>Riverside Context: To werken thus if it comth to the neede</w:t>
      </w:r>
      <w:r>
        <w:br/>
        <w:t>==================================================</w:t>
        <w:br/>
      </w:r>
    </w:p>
    <w:p>
      <w:r>
        <w:rPr>
          <w:b/>
        </w:rPr>
        <w:t>Exception: coste</w:t>
      </w:r>
      <w:r>
        <w:br/>
        <w:t>Headword: costen</w:t>
      </w:r>
      <w:r>
        <w:br/>
        <w:t>Tag: v%pt_3</w:t>
      </w:r>
      <w:r>
        <w:br/>
        <w:t>Line: The Knight's Tale 1908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coste largely of gold a fother.°</w:t>
      </w:r>
      <w:r>
        <w:br/>
        <w:t>Riverside Context: That coste largely of gold a fother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708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many a grisly ooth than han they sworn</w:t>
      </w:r>
      <w:r>
        <w:br/>
        <w:t>Riverside Context: And many a grisly ooth thanne han they sworn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1102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Touching hir goinge, how that it shal falle</w:t>
      </w:r>
      <w:r>
        <w:br/>
        <w:t>Riverside Context: Touchyng hire goyng how that it shal falle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575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Nought list min auctor fully to declare</w:t>
      </w:r>
      <w:r>
        <w:br/>
        <w:t>Riverside Context: Nought list myn auctour fully to declare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1107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Out of this prisoun help that we may scapen.°</w:t>
      </w:r>
      <w:r>
        <w:br/>
        <w:t>Riverside Context: Out of this prisoun help that we may scapen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942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he is most envoluped° in sinne.</w:t>
      </w:r>
      <w:r>
        <w:br/>
        <w:t>Riverside Context: For he is moost envoluped in synne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1864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no lives° creature</w:t>
      </w:r>
      <w:r>
        <w:br/>
        <w:t>Riverside Context: This is to seyn no lyves creature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1622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shal seyn, be war of this mischeef</w:t>
      </w:r>
      <w:r>
        <w:br/>
        <w:t>Riverside Context: That I shal seyn be war of this meschief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855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Wol° bringen hom my lord? than were min herte</w:t>
      </w:r>
      <w:r>
        <w:br/>
        <w:t>Riverside Context: Wol bryngen hom my lord Thanne were myn herte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441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sith a man is more resonable</w:t>
      </w:r>
      <w:r>
        <w:br/>
        <w:t>Riverside Context: And sith a man is moore resonable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1816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they han doon right as he wol devise.°</w:t>
      </w:r>
      <w:r>
        <w:br/>
        <w:t>Riverside Context: And they han doon right as he wol devyse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1138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They mighte do no vileinie or vice.</w:t>
      </w:r>
      <w:r>
        <w:br/>
        <w:t>Riverside Context: They myghte do no vileynye or vice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1261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Allas! why leet I you from hennes go</w:t>
      </w:r>
      <w:r>
        <w:br/>
        <w:t>Riverside Context: Allas whi leet I you from hennes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1296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al the wo that prison may me yive</w:t>
      </w:r>
      <w:r>
        <w:br/>
        <w:t>Riverside Context: With al the wo that prison may me yive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587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what thing may this signifie?</w:t>
      </w:r>
      <w:r>
        <w:br/>
        <w:t>Riverside Context: Or what thing may this sygnifye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shal your tendre herte this sustene?</w:t>
      </w:r>
      <w:r>
        <w:br/>
        <w:t>Riverside Context: How shal youre tendre herte this sustene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921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For° she ne saugh him on the daunce go</w:t>
      </w:r>
      <w:r>
        <w:br/>
        <w:t>Riverside Context: For she ne saugh hym on the daunce go</w:t>
      </w:r>
      <w:r>
        <w:br/>
        <w:t>==================================================</w:t>
        <w:br/>
      </w:r>
    </w:p>
    <w:p>
      <w:r>
        <w:rPr>
          <w:b/>
        </w:rPr>
        <w:t>Exception: spradde</w:t>
      </w:r>
      <w:r>
        <w:br/>
        <w:t>Headword: spreden</w:t>
      </w:r>
      <w:r>
        <w:br/>
        <w:t>Tag: v%pt_3</w:t>
      </w:r>
      <w:r>
        <w:br/>
        <w:t>Line: The Clerk's Tale 722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sclaundre of° Walter ofte and wide spradde</w:t>
      </w:r>
      <w:r>
        <w:br/>
        <w:t>Riverside Context: The sclaundre of Walter ofte and wyde spradde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737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yet to me she wol nat do that grace,°</w:t>
      </w:r>
      <w:r>
        <w:br/>
        <w:t>Riverside Context: But yet to me she wol nat do that grace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1839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she may nat now han bothe</w:t>
      </w:r>
      <w:r>
        <w:br/>
        <w:t>Riverside Context: This is to seyn she may nat now han bothe</w:t>
      </w:r>
      <w:r>
        <w:br/>
        <w:t>==================================================</w:t>
        <w:br/>
      </w:r>
    </w:p>
    <w:p>
      <w:r>
        <w:rPr>
          <w:b/>
        </w:rPr>
        <w:t>Exception: worth</w:t>
      </w:r>
      <w:r>
        <w:br/>
        <w:t>Headword: worthen</w:t>
      </w:r>
      <w:r>
        <w:br/>
        <w:t>Tag: v%pr_3</w:t>
      </w:r>
      <w:r>
        <w:br/>
        <w:t>Line: Troilus and Criseyde; Book II 345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 worth that herbe also that dooth no bote!</w:t>
      </w:r>
      <w:r>
        <w:br/>
        <w:t>Riverside Context: Wo worth that herbe also that dooth no boote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287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¶“But o thing is, ye knowe it wel ynogh</w:t>
      </w:r>
      <w:r>
        <w:br/>
        <w:t>Riverside Context: But o thyng is ye knowe it wel ynogh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Troilus to Troy homwarde he wente.</w:t>
      </w:r>
      <w:r>
        <w:br/>
        <w:t>Riverside Context: And Troilus to Troie homward he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1308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¶“Allas! sir, how? what may that be?”</w:t>
      </w:r>
      <w:r>
        <w:br/>
        <w:t>Riverside Context: Allas sir how What may that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1659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seide, “Sire, so° ther be noon obstacle</w:t>
      </w:r>
      <w:r>
        <w:br/>
        <w:t>Riverside Context: But seyde Sire so ther be noon obstacle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 1360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 that thy disese dooth me wo.</w:t>
      </w:r>
      <w:r>
        <w:br/>
        <w:t>Riverside Context: God woot that thi disese doth me wo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durren</w:t>
      </w:r>
      <w:r>
        <w:br/>
        <w:t>Tag: v%pt_pl</w:t>
      </w:r>
      <w:r>
        <w:br/>
        <w:t>Line: The Clerk's Tale 403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Unnethe trowed they,° but dorste han swore</w:t>
      </w:r>
      <w:r>
        <w:br/>
        <w:t>Riverside Context: Unnethe trowed they but dorste han swore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1609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thanked be the heighe worthinesse</w:t>
      </w:r>
      <w:r>
        <w:br/>
        <w:t>Riverside Context: That thanked be the heighe worthynesse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584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thin estat, she sholde go with me;</w:t>
      </w:r>
      <w:r>
        <w:br/>
        <w:t>Riverside Context: And thyn estat she sholde go with me</w:t>
      </w:r>
      <w:r>
        <w:br/>
        <w:t>==================================================</w:t>
        <w:br/>
      </w:r>
    </w:p>
    <w:p>
      <w:r>
        <w:rPr>
          <w:b/>
        </w:rPr>
        <w:t>Exception: leith</w:t>
      </w:r>
      <w:r>
        <w:br/>
        <w:t>Headword: leien</w:t>
      </w:r>
      <w:r>
        <w:br/>
        <w:t>Tag: v%pr_3</w:t>
      </w:r>
      <w:r>
        <w:br/>
        <w:t>Line: The Friar's Tale 1404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Everich° in others hand his trouthe leith,°</w:t>
      </w:r>
      <w:r>
        <w:br/>
        <w:t>Riverside Context: Everych in ootheres hand his trouthe leith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817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Maken comparison; it is no nay.°</w:t>
      </w:r>
      <w:r>
        <w:br/>
        <w:t>Riverside Context: Maken comparison it is no nay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1486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folk of° yow may demen° harm or gesse.”°</w:t>
      </w:r>
      <w:r>
        <w:br/>
        <w:t>Riverside Context: That folk of yow may demen harm or gesse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3067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Two men that wolde han passed over see</w:t>
      </w:r>
      <w:r>
        <w:br/>
        <w:t>Riverside Context: Two men that wolde han passed over see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239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this be sooth, hath preved and doth yet;</w:t>
      </w:r>
      <w:r>
        <w:br/>
        <w:t>Riverside Context: That this be soth hath preved and doth yit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1480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Conseil to axe° of any that is here;</w:t>
      </w:r>
      <w:r>
        <w:br/>
        <w:t>Riverside Context: Conseil to axe of any that is heere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608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womman so, his herte may tobreste</w:t>
      </w:r>
      <w:r>
        <w:br/>
        <w:t>Riverside Context: A womman so his herte may tobreste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Physician's Tale 123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so bifel,° this juge his eyen caste</w:t>
      </w:r>
      <w:r>
        <w:br/>
        <w:t>Riverside Context: And so bifel this juge his eyen caste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1296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“And see now why; for this I dar wel seyn</w:t>
      </w:r>
      <w:r>
        <w:br/>
        <w:t>Riverside Context: And se now whi for this I dar wel seyn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Reeve's Tale 4211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up he roos and softely he wente</w:t>
      </w:r>
      <w:r>
        <w:br/>
        <w:t>Riverside Context: And up he roos and softely he wente</w:t>
      </w:r>
      <w:r>
        <w:br/>
        <w:t>==================================================</w:t>
        <w:br/>
      </w:r>
    </w:p>
    <w:p>
      <w:r>
        <w:rPr>
          <w:b/>
        </w:rPr>
        <w:t>Exception: wept</w:t>
      </w:r>
      <w:r>
        <w:br/>
        <w:t>Headword: wepen</w:t>
      </w:r>
      <w:r>
        <w:br/>
        <w:t>Tag: v%ppl</w:t>
      </w:r>
      <w:r>
        <w:br/>
        <w:t>Line: The Merchant's Tale 1544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God it woot, I have wept many a tere</w:t>
      </w:r>
      <w:r>
        <w:br/>
        <w:t>Riverside Context: For God it woot I have wept many a teere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Friar's Tale 1481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understonde, althogh I tolde hem thee.</w:t>
      </w:r>
      <w:r>
        <w:br/>
        <w:t>Riverside Context: To understonde althogh I tolde hem thee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Monk's Tale 2244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what man that° hath freendes thurgh fortune</w:t>
      </w:r>
      <w:r>
        <w:br/>
        <w:t>Riverside Context: For what man that hath freendes thurgh Fortune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588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berd was shave as ny as ever he can.</w:t>
      </w:r>
      <w:r>
        <w:br/>
        <w:t>Riverside Context: His berd was shave as ny as ever he kan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3790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Alison answerde, “Who is ther</w:t>
      </w:r>
      <w:r>
        <w:br/>
        <w:t>Riverside Context: This Alison answerde Who is ther</w:t>
      </w:r>
      <w:r>
        <w:br/>
        <w:t>==================================================</w:t>
        <w:br/>
      </w:r>
    </w:p>
    <w:p>
      <w:r>
        <w:rPr>
          <w:b/>
        </w:rPr>
        <w:t>Exception: used</w:t>
      </w:r>
      <w:r>
        <w:br/>
        <w:t>Headword: usen</w:t>
      </w:r>
      <w:r>
        <w:br/>
        <w:t>Tag: v%pt_pl</w:t>
      </w:r>
      <w:r>
        <w:br/>
        <w:t>Line: House of Fame 1247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al that used clarion</w:t>
      </w:r>
      <w:r>
        <w:br/>
        <w:t>Riverside Context: And alle that used clarion</w:t>
      </w:r>
      <w:r>
        <w:br/>
        <w:t>==================================================</w:t>
        <w:br/>
      </w:r>
    </w:p>
    <w:p>
      <w:r>
        <w:rPr>
          <w:b/>
        </w:rPr>
        <w:t>Exception: his</w:t>
      </w:r>
      <w:r>
        <w:br/>
        <w:t>Headword: yeven</w:t>
      </w:r>
      <w:r>
        <w:br/>
        <w:t>Tag: v%pr_3</w:t>
      </w:r>
      <w:r>
        <w:br/>
        <w:t>Line: Troilus and Criseyde; Book V 1127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that she go; God yeve his herte pine!”</w:t>
      </w:r>
      <w:r>
        <w:br/>
        <w:t>Riverside Context: Er that she go God yeve hys herte pyne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1266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Yet were al lost, that dar I wel seyn, certes</w:t>
      </w:r>
      <w:r>
        <w:br/>
        <w:t>Riverside Context: Yet were al lost that dar I wel seyn certes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1268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“Sooth is, the wo, the which that we ben inne</w:t>
      </w:r>
      <w:r>
        <w:br/>
        <w:t>Riverside Context: Soth is the wo the which that we ben inne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IV 1361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moste come; for whider sholde I goon</w:t>
      </w:r>
      <w:r>
        <w:br/>
        <w:t>Riverside Context: I moste come for whider sholde I gon</w:t>
      </w:r>
      <w:r>
        <w:br/>
        <w:t>==================================================</w:t>
        <w:br/>
      </w:r>
    </w:p>
    <w:p>
      <w:r>
        <w:rPr>
          <w:b/>
        </w:rPr>
        <w:t>Exception: bringe</w:t>
      </w:r>
      <w:r>
        <w:br/>
        <w:t>Headword: bringen</w:t>
      </w:r>
      <w:r>
        <w:br/>
        <w:t>Tag: v%pr_3</w:t>
      </w:r>
      <w:r>
        <w:br/>
        <w:t>Line: Troilus and Criseyde; Book III 966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God your hertes bringe sone at reste!”</w:t>
      </w:r>
      <w:r>
        <w:br/>
        <w:t>Riverside Context: There God youre hertes brynge soone at reste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328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womman drat, if she be wel avised;</w:t>
      </w:r>
      <w:r>
        <w:br/>
        <w:t>Riverside Context: No womman drat if she be wel avised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907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Thee sholde never han tid thus fair a grace;</w:t>
      </w:r>
      <w:r>
        <w:br/>
        <w:t>Riverside Context: The sholde nevere han tid thus fayr a grace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1959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citole° in hir right hand hadde she</w:t>
      </w:r>
      <w:r>
        <w:br/>
        <w:t>Riverside Context: A citole in hir right hand hadde she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1672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shal your soule up to hevene skippe</w:t>
      </w:r>
      <w:r>
        <w:br/>
        <w:t>Riverside Context: Thanne shal youre soule up to hevene skippe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Shipman's Tale 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him broghte he a jubbe° of malvesie,°</w:t>
      </w:r>
      <w:r>
        <w:br/>
        <w:t>Riverside Context: With hym broghte he a jubbe of malvesye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2178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this world is noon so poure° a page,°</w:t>
      </w:r>
      <w:r>
        <w:br/>
        <w:t>Riverside Context: That in this world is noon so povre a page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 828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“Allas! what is me best to do?”</w:t>
      </w:r>
      <w:r>
        <w:br/>
        <w:t>Riverside Context: And seyde Allas What is me best to do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 679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what she be, and love hir as thee liste.</w:t>
      </w:r>
      <w:r>
        <w:br/>
        <w:t>Riverside Context: Be what she be and love hire as the liste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1111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right now come into toune a geste</w:t>
      </w:r>
      <w:r>
        <w:br/>
        <w:t>Riverside Context: Ther is right now come into town a gest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III 779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yourself, as wel as any wight</w:t>
      </w:r>
      <w:r>
        <w:br/>
        <w:t>Riverside Context: Ye woot youreself as wel as any wight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 708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“Men seyn, ‘To wrecche is consolacioun</w:t>
      </w:r>
      <w:r>
        <w:br/>
        <w:t>Riverside Context: Men seyn to wrecche is consolacioun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1514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tresour, may we bothe with us lede</w:t>
      </w:r>
      <w:r>
        <w:br/>
        <w:t>Riverside Context: Of tresour may we bothe with us lede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485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Thise wordes han they spoken doutelees;</w:t>
      </w:r>
      <w:r>
        <w:br/>
        <w:t>Riverside Context: Thise wordes han they spoken doutelees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The Merchant's Tale 2052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in the gardin parfourned hem and spedde.°</w:t>
      </w:r>
      <w:r>
        <w:br/>
        <w:t>Riverside Context: He in the gardyn parfourned hem and spedde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1363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Devise, I prey to God so mote it be.</w:t>
      </w:r>
      <w:r>
        <w:br/>
        <w:t>Riverside Context: Devyse I prey to God so moot it be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Merchant's Tale 2376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“Strugle!” quod he, “Ye, algate° in it wente!</w:t>
      </w:r>
      <w:r>
        <w:br/>
        <w:t>Riverside Context: Strugle quod he Ye algate in it wente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Troilus and Criseyde; Book V 998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And, er ye gon, thus muche I sey yow here:</w:t>
      </w:r>
      <w:r>
        <w:br/>
        <w:t>Riverside Context: And er ye gon thus muche I sey yow here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226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Eche after other, til the tree be bare</w:t>
      </w:r>
      <w:r>
        <w:br/>
        <w:t>Riverside Context: Ech after other til the tree be bare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IV 1037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thou mayst seyn, the man sit not therfore</w:t>
      </w:r>
      <w:r>
        <w:br/>
        <w:t>Riverside Context: But thow mayst seyn the man sit nat therfore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1694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 don wel with al our mighte;</w:t>
      </w:r>
      <w:r>
        <w:br/>
        <w:t>Riverside Context: We han don wel with al our myght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845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Fy! spek nat therof, for it wol nat be;</w:t>
      </w:r>
      <w:r>
        <w:br/>
        <w:t>Riverside Context: Fy Spek nat therof for it wol nat bee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4087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Goddes herte he sal° nat scape us bathe.°</w:t>
      </w:r>
      <w:r>
        <w:br/>
        <w:t>Riverside Context: By Goddes herte he sal nat scape us bathe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2174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Sit doun anon, and tel me what your greef° is</w:t>
      </w:r>
      <w:r>
        <w:br/>
        <w:t>Riverside Context: Sit doun anon and tel me what youre grief 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292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Criseyde and me han fully brought</w:t>
      </w:r>
      <w:r>
        <w:br/>
        <w:t>Riverside Context: Syn ye Criseyde and me han fully brought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Troilus and Criseyde; Book II 39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that they ferde in love as men don here</w:t>
      </w:r>
      <w:r>
        <w:br/>
        <w:t>Riverside Context: If that they ferde in love as men don here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1450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his book Senior wol bere witnesse</w:t>
      </w:r>
      <w:r>
        <w:br/>
        <w:t>Riverside Context: As his book Senior wol bere witnesse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Shipman's Tale 384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yow, my wif, although it be me looth.°</w:t>
      </w:r>
      <w:r>
        <w:br/>
        <w:t>Riverside Context: With yow my wyf although it be me looth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1053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so goodlich° han been unto me</w:t>
      </w:r>
      <w:r>
        <w:br/>
        <w:t>Riverside Context: Syn ye so goodlich han been unto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532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that, after° his desert,°</w:t>
      </w:r>
      <w:r>
        <w:br/>
        <w:t>Riverside Context: This is to seyn that after his desert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noght thin housbond’; thus seide he certein;</w:t>
      </w:r>
      <w:r>
        <w:br/>
        <w:t>Riverside Context: Is noght thyn housbonde thus seyde he certeyn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Franklin's Tale 1231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shal be payed trewly, by my trouthe!</w:t>
      </w:r>
      <w:r>
        <w:br/>
        <w:t>Riverside Context: Ye shal be payed trewely by my trouthe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do yow doon by force as he shal teche.</w:t>
      </w:r>
      <w:r>
        <w:br/>
        <w:t>Riverside Context: Or do yow don by force as he shal teche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The Clerk's Tale 619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markis caughte yet another lest°</w:t>
      </w:r>
      <w:r>
        <w:br/>
        <w:t>Riverside Context: This markys caughte yet another lest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Parliament of Fowls 67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Than tolde he him, in certein yeres space</w:t>
      </w:r>
      <w:r>
        <w:br/>
        <w:t>Riverside Context: Thanne tolde he hym in certeyn yeres space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woot I wel, ther is no peril inne.”</w:t>
      </w:r>
      <w:r>
        <w:br/>
        <w:t>Riverside Context: Now woot I wel ther is no peril inne</w:t>
      </w:r>
      <w:r>
        <w:br/>
        <w:t>==================================================</w:t>
        <w:br/>
      </w:r>
    </w:p>
    <w:p>
      <w:r>
        <w:rPr>
          <w:b/>
        </w:rPr>
        <w:t>Exception: mene</w:t>
      </w:r>
      <w:r>
        <w:br/>
        <w:t>Headword: menen</w:t>
      </w:r>
      <w:r>
        <w:br/>
        <w:t>Tag: v%pr_3</w:t>
      </w:r>
      <w:r>
        <w:br/>
        <w:t>Line: Troilus and Criseyde; Book III 1164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harm was that, sin I non ivel mene?</w:t>
      </w:r>
      <w:r>
        <w:br/>
        <w:t>Riverside Context: What harm was that syn I non yvel mene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180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If I be she that may yow do gladnesse</w:t>
      </w:r>
      <w:r>
        <w:br/>
        <w:t>Riverside Context: If I be she that may yow do gladnesse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825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two of us shul strenger be than oon.</w:t>
      </w:r>
      <w:r>
        <w:br/>
        <w:t>Riverside Context: And two of us shul strenger be than oon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Prioress' Tale 583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Pathmos wroot,° which seith that they that goon</w:t>
      </w:r>
      <w:r>
        <w:br/>
        <w:t>Riverside Context: In Pathmos wroot which seith that they that goon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Troilus and Criseyde; Book III 1526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God us graunte sounde and sone to mete!”</w:t>
      </w:r>
      <w:r>
        <w:br/>
        <w:t>Riverside Context: Ther God us graunte sownde and soone to mete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78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elles ye han falle in freletee,°</w:t>
      </w:r>
      <w:r>
        <w:br/>
        <w:t>Riverside Context: Or elles ye han falle in freletee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446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every Cristen wight° shal han penaunce°</w:t>
      </w:r>
      <w:r>
        <w:br/>
        <w:t>Riverside Context: That every Cristen wight shal han penaunce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as flaumbe is but lighted smoke</w:t>
      </w:r>
      <w:r>
        <w:br/>
        <w:t>Riverside Context: For as flaumbe ys but lyghted smoke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1171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be she maide, or widwe, or elles wif.</w:t>
      </w:r>
      <w:r>
        <w:br/>
        <w:t>Riverside Context: Al be she mayde or wydwe or elles wyf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607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trowe he hadde thilke text in minde</w:t>
      </w:r>
      <w:r>
        <w:br/>
        <w:t>Riverside Context: I trowe he hadde thilke text in mynde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‘The wrecche is deed, the devel have his bones!’</w:t>
      </w:r>
      <w:r>
        <w:br/>
        <w:t>Riverside Context: The wrecche is ded the devel have his bones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436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be° she never of love me behette,°</w:t>
      </w:r>
      <w:r>
        <w:br/>
        <w:t>Riverside Context: Al be she nevere of love me behette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The Franklin's Tale 1066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Pray hir she go no faster cours than ye;</w:t>
      </w:r>
      <w:r>
        <w:br/>
        <w:t>Riverside Context: Preye hire she go no faster cours than 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26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slain° my spirit of quiknesse,°</w:t>
      </w:r>
      <w:r>
        <w:br/>
        <w:t>Riverside Context: Hath sleyn my spirit of quyknesse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“By God,” quod she, “of Ector that is sooth;</w:t>
      </w:r>
      <w:r>
        <w:br/>
        <w:t>Riverside Context: By God quod she of Ector that is sooth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1504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thenk that folie is, whan man may chese</w:t>
      </w:r>
      <w:r>
        <w:br/>
        <w:t>Riverside Context: And thynk that folie is whan man may chese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Pardoner's Tale 469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Thurgh which they doon° the devel sacrifise</w:t>
      </w:r>
      <w:r>
        <w:br/>
        <w:t>Riverside Context: Thurgh which they doon the devel sacrifise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2083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whan he wiste it may noon other be</w:t>
      </w:r>
      <w:r>
        <w:br/>
        <w:t>Riverside Context: For whan he wiste it may noon oother be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582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Pandare answerde, “Freend, thou mayst, for me</w:t>
      </w:r>
      <w:r>
        <w:br/>
        <w:t>Riverside Context: Pandare answerde Frend thow maist for me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Shipman's Tale 226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of us chapmen,° also God me save</w:t>
      </w:r>
      <w:r>
        <w:br/>
        <w:t>Riverside Context: For of us chapmen also God me save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851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they faillen bothe two.</w:t>
      </w:r>
      <w:r>
        <w:br/>
        <w:t>Riverside Context: This is to seyn they faillen bothe two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Second Nun's Tale 271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Seint Ambrose in his preface list to seye;</w:t>
      </w:r>
      <w:r>
        <w:br/>
        <w:t>Riverside Context: Seint Ambrose in his preface list to seye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250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“Wol nat our lord yet leve his vanitee?°</w:t>
      </w:r>
      <w:r>
        <w:br/>
        <w:t>Riverside Context: Wol nat oure lord yet leve his vanytee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is this abusion to seyn</w:t>
      </w:r>
      <w:r>
        <w:br/>
        <w:t>Riverside Context: But now is this abusioun to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62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wonder is though that hir sore smerte</w:t>
      </w:r>
      <w:r>
        <w:br/>
        <w:t>Riverside Context: What wonder is though that hire sore smerte</w:t>
      </w:r>
      <w:r>
        <w:br/>
        <w:t>==================================================</w:t>
        <w:br/>
      </w:r>
    </w:p>
    <w:p>
      <w:r>
        <w:rPr>
          <w:b/>
        </w:rPr>
        <w:t>Exception: comanded</w:t>
      </w:r>
      <w:r>
        <w:br/>
        <w:t>Headword: commaunden</w:t>
      </w:r>
      <w:r>
        <w:br/>
        <w:t>Tag: v%pt_pl</w:t>
      </w:r>
      <w:r>
        <w:br/>
        <w:t>Line: The Franklin's Tale 1333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 have do° so as ye comanded me;</w:t>
      </w:r>
      <w:r>
        <w:br/>
        <w:t>Riverside Context: I have do so as ye comanded me</w:t>
      </w:r>
      <w:r>
        <w:br/>
        <w:t>==================================================</w:t>
        <w:br/>
      </w:r>
    </w:p>
    <w:p>
      <w:r>
        <w:rPr>
          <w:b/>
        </w:rPr>
        <w:t>Exception: leve</w:t>
      </w:r>
      <w:r>
        <w:br/>
        <w:t>Headword: leven</w:t>
      </w:r>
      <w:r>
        <w:br/>
        <w:t>Tag: v%pr_3</w:t>
      </w:r>
      <w:r>
        <w:br/>
        <w:t>Line: The Friar's Tale 1644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leve° thise somnours goode men bicome!</w:t>
      </w:r>
      <w:r>
        <w:br/>
        <w:t>Riverside Context: And leve thise somonours goode men bicome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Book of the Duchess 256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Him thar not need° to turnen ofte.</w:t>
      </w:r>
      <w:r>
        <w:br/>
        <w:t>Riverside Context: Hym thar not nede to turnen ofte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any speche ycomen is</w:t>
      </w:r>
      <w:r>
        <w:br/>
        <w:t>Riverside Context: Whan any speche ycomen ys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Pardoner's Tale 766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save yow, that boghte again° mankinde</w:t>
      </w:r>
      <w:r>
        <w:br/>
        <w:t>Riverside Context: God save yow that boghte agayn mankynde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Manciple's Tale 160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God it woot,° ther may no man embrace°</w:t>
      </w:r>
      <w:r>
        <w:br/>
        <w:t>Riverside Context: But God it woot ther may no man embrace</w:t>
      </w:r>
      <w:r>
        <w:br/>
        <w:t>==================================================</w:t>
        <w:br/>
      </w:r>
    </w:p>
    <w:p>
      <w:r>
        <w:rPr>
          <w:b/>
        </w:rPr>
        <w:t>Exception: aske</w:t>
      </w:r>
      <w:r>
        <w:br/>
        <w:t>Headword: asken</w:t>
      </w:r>
      <w:r>
        <w:br/>
        <w:t>Tag: v%pr_3</w:t>
      </w:r>
      <w:r>
        <w:br/>
        <w:t>Line: Book of the Duchess 32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natheles, who aske this</w:t>
      </w:r>
      <w:r>
        <w:br/>
        <w:t>Riverside Context: But natheles who aske this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526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any vertu° in thee be</w:t>
      </w:r>
      <w:r>
        <w:br/>
        <w:t>Riverside Context: Yf any vertu in the be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1777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sore° hath Venus hurt him with hir brond,°</w:t>
      </w:r>
      <w:r>
        <w:br/>
        <w:t>Riverside Context: So soore hath Venus hurt hym with hire brond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2134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Januarie hath caught so greet a wil,°</w:t>
      </w:r>
      <w:r>
        <w:br/>
        <w:t>Riverside Context: That Januarie hath caught so greet a wil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House of Fame 2057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thinges that I herde there</w:t>
      </w:r>
      <w:r>
        <w:br/>
        <w:t>Riverside Context: The thinges that I herde there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1469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fleeth the citee, faste as he may go;</w:t>
      </w:r>
      <w:r>
        <w:br/>
        <w:t>Riverside Context: And fleeth the citee faste as he may go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Second Nun's Tale 532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tormentour ne dorste° do namore.</w:t>
      </w:r>
      <w:r>
        <w:br/>
        <w:t>Riverside Context: This tormentour ne dorste do namoore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whan a pipe is blowen sharpe</w:t>
      </w:r>
      <w:r>
        <w:br/>
        <w:t>Riverside Context: For whan a pipe is blowen sharpe</w:t>
      </w:r>
      <w:r>
        <w:br/>
        <w:t>==================================================</w:t>
        <w:br/>
      </w:r>
    </w:p>
    <w:p>
      <w:r>
        <w:rPr>
          <w:b/>
        </w:rPr>
        <w:t>Exception: fedde</w:t>
      </w:r>
      <w:r>
        <w:br/>
        <w:t>Headword: feden</w:t>
      </w:r>
      <w:r>
        <w:br/>
        <w:t>Tag: v%pt_3</w:t>
      </w:r>
      <w:r>
        <w:br/>
        <w:t>Line: The General Prologue 146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smale houndes had she, that she fedde</w:t>
      </w:r>
      <w:r>
        <w:br/>
        <w:t>Riverside Context: Of smale houndes hadde she that she fedde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1059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neither been ywriten nor ysonge</w:t>
      </w:r>
      <w:r>
        <w:br/>
        <w:t>Riverside Context: Shal neyther ben ywriten nor ysonge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“Look what ther is, put in thin hond and grope,°</w:t>
      </w:r>
      <w:r>
        <w:br/>
        <w:t>Riverside Context: Loke what ther is put in thyn hand and grope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Nun's Priest's Tale 3378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sien° the fox toward the grove goon,°</w:t>
      </w:r>
      <w:r>
        <w:br/>
        <w:t>Riverside Context: And syen the fox toward the grove gon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Miller's Tale 3381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som folk° wol ben wonnen for richesse</w:t>
      </w:r>
      <w:r>
        <w:br/>
        <w:t>Riverside Context: For som folk wol ben wonnen for richesse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seye, in erthe and eek° in hevene.</w:t>
      </w:r>
      <w:r>
        <w:br/>
        <w:t>Riverside Context: This is to seye in erthe and eek in hevene</w:t>
      </w:r>
      <w:r>
        <w:br/>
        <w:t>==================================================</w:t>
        <w:br/>
      </w:r>
    </w:p>
    <w:p>
      <w:r>
        <w:rPr>
          <w:b/>
        </w:rPr>
        <w:t>Exception: forbed</w:t>
      </w:r>
      <w:r>
        <w:br/>
        <w:t>Headword: forbeden</w:t>
      </w:r>
      <w:r>
        <w:br/>
        <w:t>Tag: v%pr_3</w:t>
      </w:r>
      <w:r>
        <w:br/>
        <w:t>Line: The Canon's Yeoman's Tale 1375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it forbed!” quod the preest, “What sey ye?”</w:t>
      </w:r>
      <w:r>
        <w:br/>
        <w:t>Riverside Context: God it forbeede quod the preest what sey ye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Second Nun's Tale 290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she gan kisse his brest, that herde this</w:t>
      </w:r>
      <w:r>
        <w:br/>
        <w:t>Riverside Context: And she gan kisse his brest that herde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535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to min hertes botme it is ysounded</w:t>
      </w:r>
      <w:r>
        <w:br/>
        <w:t>Riverside Context: That to myn hertes botme it is ysounded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214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yow, to speke of wisdom er ye go.”</w:t>
      </w:r>
      <w:r>
        <w:br/>
        <w:t>Riverside Context: With yow to speke of wisdom er ye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1475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thus he fleeth as faste as ever he may.</w:t>
      </w:r>
      <w:r>
        <w:br/>
        <w:t>Riverside Context: And thus he fleeth as faste as evere he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3165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Madame, the sentence° of this Latin is—</w:t>
      </w:r>
      <w:r>
        <w:br/>
        <w:t>Riverside Context: Madame the sentence of this Latyn is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Clerk's Tale 344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“Grisilde,” he seide, “ye shul wel understonde</w:t>
      </w:r>
      <w:r>
        <w:br/>
        <w:t>Riverside Context: Grisilde he seyde ye shal wel understonde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1205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eke, as help me God withalle</w:t>
      </w:r>
      <w:r>
        <w:br/>
        <w:t>Riverside Context: And eke as helpe me God withal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Nun's Priest's Tale 3294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had Boece, or any that can singe.</w:t>
      </w:r>
      <w:r>
        <w:br/>
        <w:t>Riverside Context: Than hadde Boece or any that kan synge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3237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scole is gret altercacioun°</w:t>
      </w:r>
      <w:r>
        <w:br/>
        <w:t>Riverside Context: That in scole is greet altercacioun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616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Thanne is she fals; so love hir wel the lasse.</w:t>
      </w:r>
      <w:r>
        <w:br/>
        <w:t>Riverside Context: Thanne is she fals so love hire wel the lasse</w:t>
      </w:r>
      <w:r>
        <w:br/>
        <w:t>==================================================</w:t>
        <w:br/>
      </w:r>
    </w:p>
    <w:p>
      <w:r>
        <w:rPr>
          <w:b/>
        </w:rPr>
        <w:t>Exception: take</w:t>
      </w:r>
      <w:r>
        <w:br/>
        <w:t>Headword: taken</w:t>
      </w:r>
      <w:r>
        <w:br/>
        <w:t>Tag: v%pr_3</w:t>
      </w:r>
      <w:r>
        <w:br/>
        <w:t>Line: Parliament of Fowls 588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wol ben hires, til that the deth me take.”</w:t>
      </w:r>
      <w:r>
        <w:br/>
        <w:t>Riverside Context: I wol ben hires til that the deth me take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Book of the Duchess 263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he can mak me slepe sone</w:t>
      </w:r>
      <w:r>
        <w:br/>
        <w:t>Riverside Context: Yf he kan make me slepe sone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shewed he him the litel erth, that heer is</w:t>
      </w:r>
      <w:r>
        <w:br/>
        <w:t>Riverside Context: Thanne shewede he hym the lytel erthe that here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314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“Sir, ther is namore to seyne</w:t>
      </w:r>
      <w:r>
        <w:br/>
        <w:t>Riverside Context: And seyde Sire ther is namoore to seyne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General Prologue 735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 he moot telle his tale untrewe</w:t>
      </w:r>
      <w:r>
        <w:br/>
        <w:t>Riverside Context: Or ellis he moot telle his tale untrewe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773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trewely, confort ne mirthe is noon</w:t>
      </w:r>
      <w:r>
        <w:br/>
        <w:t>Riverside Context: For trewely confort ne myrthe is noon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Merchant's Tale 1954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in the privee° softely it caste.</w:t>
      </w:r>
      <w:r>
        <w:br/>
        <w:t>Riverside Context: And in the pryvee softely it caste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 1090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kiste tho the lettre that he shette</w:t>
      </w:r>
      <w:r>
        <w:br/>
        <w:t>Riverside Context: He kiste tho the lettre that he shette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Ythonked be God that is eterne on live,°</w:t>
      </w:r>
      <w:r>
        <w:br/>
        <w:t>Riverside Context: Thonked be God that is eterne on lyve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1814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Goddes love, as sone as it may be</w:t>
      </w:r>
      <w:r>
        <w:br/>
        <w:t>Riverside Context: For Goddes love as soone as it may be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Wife of Bath's Prologue 747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¶“Of Livia tolde he me, and of Lucie</w:t>
      </w:r>
      <w:r>
        <w:br/>
        <w:t>Riverside Context: Of Lyvia tolde he me and of Lucye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1822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never mo ye shul my contree dere,°</w:t>
      </w:r>
      <w:r>
        <w:br/>
        <w:t>Riverside Context: That nevere mo ye shal my contree dere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III 1470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bidde God, so yeve yow bothe sorwe!”</w:t>
      </w:r>
      <w:r>
        <w:br/>
        <w:t>Riverside Context: I bidde God so yeve yow bothe sorwe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IV 976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Than moot it fallen, though men hadde it sworn</w:t>
      </w:r>
      <w:r>
        <w:br/>
        <w:t>Riverside Context: Than moot it fallen theigh men hadde it sworn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The Miller's Tale 3649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Alisoun, ful softe adoun she spedde;°</w:t>
      </w:r>
      <w:r>
        <w:br/>
        <w:t>Riverside Context: And Alisoun ful softe adoun she spedde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ought I woot, for nothing elles is</w:t>
      </w:r>
      <w:r>
        <w:br/>
        <w:t>Riverside Context: For aught I woot for nothyng ellis is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Merchant's Tale 1298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trewe servant dooth more diligence,°</w:t>
      </w:r>
      <w:r>
        <w:br/>
        <w:t>Riverside Context: A trewe servant dooth moore diligence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382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have herd, and wot al how it is.</w:t>
      </w:r>
      <w:r>
        <w:br/>
        <w:t>Riverside Context: That I have herd and woot al how it is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1013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used gladly to do wel;</w:t>
      </w:r>
      <w:r>
        <w:br/>
        <w:t>Riverside Context: She used gladly to do wel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1454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seyn no bet, swich hap to him hath she.</w:t>
      </w:r>
      <w:r>
        <w:br/>
        <w:t>Riverside Context: May seyn no bet swich hap to hym hath she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Summoner's Tale 2293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Jankin hath ywonne a newe goune.—</w:t>
      </w:r>
      <w:r>
        <w:br/>
        <w:t>Riverside Context: And Jankyn hath ywonne a newe gowne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Troilus and Criseyde; Book III 748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Goth to the dore anon withouten lette</w:t>
      </w:r>
      <w:r>
        <w:br/>
        <w:t>Riverside Context: Goth to the dore anon withouten lette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Troilus and Criseyde; Book V 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swich a craft, and by the reine hir hente;</w:t>
      </w:r>
      <w:r>
        <w:br/>
        <w:t>Riverside Context: In swich a craft and by the reyne hire hente</w:t>
      </w:r>
      <w:r>
        <w:br/>
        <w:t>==================================================</w:t>
        <w:br/>
      </w:r>
    </w:p>
    <w:p>
      <w:r>
        <w:rPr>
          <w:b/>
        </w:rPr>
        <w:t>Exception: wern</w:t>
      </w:r>
      <w:r>
        <w:br/>
        <w:t>Headword: ben</w:t>
      </w:r>
      <w:r>
        <w:br/>
        <w:t>Tag: v%pt_pl</w:t>
      </w:r>
      <w:r>
        <w:br/>
        <w:t>Line: Book of the Duchess 1289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Our hertes wern so evene° a paire</w:t>
      </w:r>
      <w:r>
        <w:br/>
        <w:t>Riverside Context: Oure hertes wern so evene a payre</w:t>
      </w:r>
      <w:r>
        <w:br/>
        <w:t>==================================================</w:t>
        <w:br/>
      </w:r>
    </w:p>
    <w:p>
      <w:r>
        <w:rPr>
          <w:b/>
        </w:rPr>
        <w:t>Exception: awaked</w:t>
      </w:r>
      <w:r>
        <w:br/>
        <w:t>Headword: awaken</w:t>
      </w:r>
      <w:r>
        <w:br/>
        <w:t>Tag: v%ppl</w:t>
      </w:r>
      <w:r>
        <w:br/>
        <w:t>Line: The Merchant's Tale 1957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sleep,° til that the coughe hath him awaked;</w:t>
      </w:r>
      <w:r>
        <w:br/>
        <w:t>Riverside Context: That sleep til that the coughe hath hym awaked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Prioress' Tale 500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to singen and to rede</w:t>
      </w:r>
      <w:r>
        <w:br/>
        <w:t>Riverside Context: This is to seyn to syngen and to rede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1352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if that it be pees, min herte dere</w:t>
      </w:r>
      <w:r>
        <w:br/>
        <w:t>Riverside Context: For if that it be pees myn herte deere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514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bet is that a wightes tonge reste</w:t>
      </w:r>
      <w:r>
        <w:br/>
        <w:t>Riverside Context: But bet is that a wyghtes tonge reste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847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good thrift have he, wherso that he be!</w:t>
      </w:r>
      <w:r>
        <w:br/>
        <w:t>Riverside Context: Now good thrift have he wherso that he be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Reeve's Tale 3956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 dorste° no wight clepen° hir but “dame.”</w:t>
      </w:r>
      <w:r>
        <w:br/>
        <w:t>Riverside Context: Ther dorste no wight clepen hire but dame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3034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Thanne may I seyn that al this thing moot° deie.</w:t>
      </w:r>
      <w:r>
        <w:br/>
        <w:t>Riverside Context: Thanne may I seyn that al this thyng moot deye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2136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who may truste on fortune any throwe?°</w:t>
      </w:r>
      <w:r>
        <w:br/>
        <w:t>Riverside Context: Lo who may truste on Fortune any throwe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38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 my boote° is never the nere;°</w:t>
      </w:r>
      <w:r>
        <w:br/>
        <w:t>Riverside Context: And yet my boote is never the ner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707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clerk, whan he is old, and may noght do</w:t>
      </w:r>
      <w:r>
        <w:br/>
        <w:t>Riverside Context: The clerk whan he is oold and may noght do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Knight's Tale 1262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dronke man wot° wel he hath an hous</w:t>
      </w:r>
      <w:r>
        <w:br/>
        <w:t>Riverside Context: A dronke man woot wel he hath an hous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Nun's Priest's Tale 3159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o° thing God hath sent me large grace;°</w:t>
      </w:r>
      <w:r>
        <w:br/>
        <w:t>Riverside Context: Of o thyng God hath sent me large grace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3398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Absolon may waille and singe “Allas.”</w:t>
      </w:r>
      <w:r>
        <w:br/>
        <w:t>Riverside Context: For Absolon may waille and synge allas</w:t>
      </w:r>
      <w:r>
        <w:br/>
        <w:t>==================================================</w:t>
        <w:br/>
      </w:r>
    </w:p>
    <w:p>
      <w:r>
        <w:rPr>
          <w:b/>
        </w:rPr>
        <w:t>Exception: putte</w:t>
      </w:r>
      <w:r>
        <w:br/>
        <w:t>Headword: putten</w:t>
      </w:r>
      <w:r>
        <w:br/>
        <w:t>Tag: v%pt_3</w:t>
      </w:r>
      <w:r>
        <w:br/>
        <w:t>Line: The Clerk's Tale 468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putte yow in estaat of heigh noblesse</w:t>
      </w:r>
      <w:r>
        <w:br/>
        <w:t>Riverside Context: And putte yow in estaat of heigh noblesse</w:t>
      </w:r>
      <w:r>
        <w:br/>
        <w:t>==================================================</w:t>
        <w:br/>
      </w:r>
    </w:p>
    <w:p>
      <w:r>
        <w:rPr>
          <w:b/>
        </w:rPr>
        <w:t>Exception: mete</w:t>
      </w:r>
      <w:r>
        <w:br/>
        <w:t>Headword: meten</w:t>
      </w:r>
      <w:r>
        <w:br/>
        <w:t>Tag: v%pr_3</w:t>
      </w:r>
      <w:r>
        <w:br/>
        <w:t>Line: Troilus and Criseyde; Book IV 782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 min ordre, ay til deeth me mete</w:t>
      </w:r>
      <w:r>
        <w:br/>
        <w:t>Riverside Context: And of myn ordre ay til deth me mete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957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Sire, my nece wol do wel by thee</w:t>
      </w:r>
      <w:r>
        <w:br/>
        <w:t>Riverside Context: Sire my nece wol do wel by the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Parliament of Fowls 651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gete no more, although ye do me deie.°</w:t>
      </w:r>
      <w:r>
        <w:br/>
        <w:t>Riverside Context: Ye gete no more although ye do me deye</w:t>
      </w:r>
      <w:r>
        <w:br/>
        <w:t>==================================================</w:t>
        <w:br/>
      </w:r>
    </w:p>
    <w:p>
      <w:r>
        <w:rPr>
          <w:b/>
        </w:rPr>
        <w:t>Exception: yaf</w:t>
      </w:r>
      <w:r>
        <w:br/>
        <w:t>Headword: yeven</w:t>
      </w:r>
      <w:r>
        <w:br/>
        <w:t>Tag: v%pt_pl</w:t>
      </w:r>
      <w:r>
        <w:br/>
        <w:t>Line: The Summoner's Tale 1756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what° men yaf° hem, leide it on his bak.</w:t>
      </w:r>
      <w:r>
        <w:br/>
        <w:t>Riverside Context: And what men yaf hem leyde it on his bak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2795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serveth yow, and wol don al his lif.</w:t>
      </w:r>
      <w:r>
        <w:br/>
        <w:t>Riverside Context: That serveth yow and wol doon al his lyf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V 672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my soule I fele it doth me bote.</w:t>
      </w:r>
      <w:r>
        <w:br/>
        <w:t>Riverside Context: That in my soule I fele it doth me boote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1461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lordes olde; through which, withinne a throwe</w:t>
      </w:r>
      <w:r>
        <w:br/>
        <w:t>Riverside Context: Hath lordes olde thorugh which withinne a throwe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118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fir and flaumbe on al the toun shal sprede;</w:t>
      </w:r>
      <w:r>
        <w:br/>
        <w:t>Riverside Context: That fire and flaumbe on al the town shal sprede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Physician's Tale 278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Beth war, for no man woot whom God wol smite°</w:t>
      </w:r>
      <w:r>
        <w:br/>
        <w:t>Riverside Context: Beth war for no man woot whom God wol smyte</w:t>
      </w:r>
      <w:r>
        <w:br/>
        <w:t>==================================================</w:t>
        <w:br/>
      </w:r>
    </w:p>
    <w:p>
      <w:r>
        <w:rPr>
          <w:b/>
        </w:rPr>
        <w:t>Exception: bisette</w:t>
      </w:r>
      <w:r>
        <w:br/>
        <w:t>Headword: bisetten</w:t>
      </w:r>
      <w:r>
        <w:br/>
        <w:t>Tag: v%pt_3</w:t>
      </w:r>
      <w:r>
        <w:br/>
        <w:t>Line: Troilus and Criseyde; Book III 1552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Thonking Love he so wel hir bisette;</w:t>
      </w:r>
      <w:r>
        <w:br/>
        <w:t>Riverside Context: Thonkyng Love he so wel hire bisette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Friar's Tale 1658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slee the innocent, if that he may.</w:t>
      </w:r>
      <w:r>
        <w:br/>
        <w:t>Riverside Context: To sle the innocent if that he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635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for no cas, it is not min entente</w:t>
      </w:r>
      <w:r>
        <w:br/>
        <w:t>Riverside Context: That for no cas it is nat myn entente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922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thus they wolde han brought hemself alofte</w:t>
      </w:r>
      <w:r>
        <w:br/>
        <w:t>Riverside Context: And thus they wolde han brought hemself alofte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1132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in our dayes is nat worth a flie;</w:t>
      </w:r>
      <w:r>
        <w:br/>
        <w:t>Riverside Context: As in oure dayes is nat worth a flye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Tale 1004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Thise olde folk can muchel thing,”° quod she.</w:t>
      </w:r>
      <w:r>
        <w:br/>
        <w:t>Riverside Context: Thise olde folk kan muchel thyng quod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1152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greet skile is,° he preve° that he wroghte.</w:t>
      </w:r>
      <w:r>
        <w:br/>
        <w:t>Riverside Context: For greet skile is he preeve that he wroghte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886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somwhat is fro weping now withdrawe.</w:t>
      </w:r>
      <w:r>
        <w:br/>
        <w:t>Riverside Context: He somwhat is fro wepynge now withdrawe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shal no mete or drinke come in me</w:t>
      </w:r>
      <w:r>
        <w:br/>
        <w:t>Riverside Context: Thanne shal no mete or drynke come in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387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cours is doon, your feith han ye conserved</w:t>
      </w:r>
      <w:r>
        <w:br/>
        <w:t>Riverside Context: Youre cours is doon youre feith han ye conserved</w:t>
      </w:r>
      <w:r>
        <w:br/>
        <w:t>==================================================</w:t>
        <w:br/>
      </w:r>
    </w:p>
    <w:p>
      <w:r>
        <w:rPr>
          <w:b/>
        </w:rPr>
        <w:t>Exception: loved</w:t>
      </w:r>
      <w:r>
        <w:br/>
        <w:t>Headword: loven</w:t>
      </w:r>
      <w:r>
        <w:br/>
        <w:t>Tag: v%pt_pl</w:t>
      </w:r>
      <w:r>
        <w:br/>
        <w:t>Line: Book of the Duchess 56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Whil° men loved the lawe of kinde.°</w:t>
      </w:r>
      <w:r>
        <w:br/>
        <w:t>Riverside Context: While men loved the lawe of kinde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950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next the valey is the hil alofte;</w:t>
      </w:r>
      <w:r>
        <w:br/>
        <w:t>Riverside Context: And next the valeye is the hil olofte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Miller's Tale 3319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hoses rede° he wente fetisly.°</w:t>
      </w:r>
      <w:r>
        <w:br/>
        <w:t>Riverside Context: In hoses rede he wente fetisly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Franklin's Tale 1586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seide thus, whan he thise wordes herde:</w:t>
      </w:r>
      <w:r>
        <w:br/>
        <w:t>Riverside Context: And seyde thus whan he thise wordes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3441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Seint Paul seith, that al that writen is</w:t>
      </w:r>
      <w:r>
        <w:br/>
        <w:t>Riverside Context: For Seint Paul seith that al that writen 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1816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they han doon right as he wol devise.°</w:t>
      </w:r>
      <w:r>
        <w:br/>
        <w:t>Riverside Context: And they han doon right as he wol devyse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1054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“Now,” quod I, “whil we han space</w:t>
      </w:r>
      <w:r>
        <w:br/>
        <w:t>Riverside Context: Now quod I while we han space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Clerk's Tale 1174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Seyn° yow a song to glade° yow, I wene,°</w:t>
      </w:r>
      <w:r>
        <w:br/>
        <w:t>Riverside Context: Seyn yow a song to glade yow I wene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1975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knoweth that non act is causelees,°</w:t>
      </w:r>
      <w:r>
        <w:br/>
        <w:t>Riverside Context: That knoweth that noon act is causelees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1723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Thanked be God, in wele° and habundaunce.</w:t>
      </w:r>
      <w:r>
        <w:br/>
        <w:t>Riverside Context: Thanked be God in wele and habundaunce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422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pitous vois, “O lord, now youres is</w:t>
      </w:r>
      <w:r>
        <w:br/>
        <w:t>Riverside Context: With pitous vois O lord now youres 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1661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Folk that han ful trewely</w:t>
      </w:r>
      <w:r>
        <w:br/>
        <w:t>Riverside Context: Folk that han ful trewely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1824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been my freendes in al that ye may</w:t>
      </w:r>
      <w:r>
        <w:br/>
        <w:t>Riverside Context: But been my freendes in all that ye may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Knight's Tale 2208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comth the point, and herkneth if yow leste.</w:t>
      </w:r>
      <w:r>
        <w:br/>
        <w:t>Riverside Context: Now cometh the point and herkneth if yow leste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sorwe been, compleinte, and abstinence.</w:t>
      </w:r>
      <w:r>
        <w:br/>
        <w:t>Riverside Context: Shal sorwe ben compleynt and abstinence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Nun's Priest's Tale 3292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eny aungel hath, that is in hevene;</w:t>
      </w:r>
      <w:r>
        <w:br/>
        <w:t>Riverside Context: As any aungel hath that is in hevene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3150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 it is ny day, I may nat dwelle.°</w:t>
      </w:r>
      <w:r>
        <w:br/>
        <w:t>Riverside Context: And eek it is ny day I may nat dwelle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1394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Til she was slain right in the selve° place.</w:t>
      </w:r>
      <w:r>
        <w:br/>
        <w:t>Riverside Context: Til she was slayn right in the selve place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640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Soth is that I am ever under your yerde,°</w:t>
      </w:r>
      <w:r>
        <w:br/>
        <w:t>Riverside Context: Soth is that I am evere under youre yerde</w:t>
      </w:r>
      <w:r>
        <w:br/>
        <w:t>==================================================</w:t>
        <w:br/>
      </w:r>
    </w:p>
    <w:p>
      <w:r>
        <w:rPr>
          <w:b/>
        </w:rPr>
        <w:t>Exception: hidde</w:t>
      </w:r>
      <w:r>
        <w:br/>
        <w:t>Headword: hiden</w:t>
      </w:r>
      <w:r>
        <w:br/>
        <w:t>Tag: v%pt_1</w:t>
      </w:r>
      <w:r>
        <w:br/>
        <w:t>Line: The Squire's Tale 595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I best mighte,° I hidde fro him my sorwe</w:t>
      </w:r>
      <w:r>
        <w:br/>
        <w:t>Riverside Context: As I best myghte I hidde fro hym my sorwe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newe wif is coming by the weye.</w:t>
      </w:r>
      <w:r>
        <w:br/>
        <w:t>Riverside Context: My newe wyf is comynge by the weye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Book of the Duchess 188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tolde him what he shulde doon</w:t>
      </w:r>
      <w:r>
        <w:br/>
        <w:t>Riverside Context: And tolde hym what he shulde doon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838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Ascaunce° that craft is so light° to lere!°</w:t>
      </w:r>
      <w:r>
        <w:br/>
        <w:t>Riverside Context: Ascaunce that craft is so light to leere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814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Heere is the queene of Faierie</w:t>
      </w:r>
      <w:r>
        <w:br/>
        <w:t>Riverside Context: Heere is the queene of Fayerye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is the drenching° in the see so wan;°</w:t>
      </w:r>
      <w:r>
        <w:br/>
        <w:t>Riverside Context: Myn is the drenchyng in the see so wan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1481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 my lif, God woot, how that shal be</w:t>
      </w:r>
      <w:r>
        <w:br/>
        <w:t>Riverside Context: And of my lif God woot how that shal be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 92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Now hadde Calkas left, in this meschaunce</w:t>
      </w:r>
      <w:r>
        <w:br/>
        <w:t>Riverside Context: Now hadde Calkas left in this meschaunce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III 761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“Ey! God forbede that it sholde falle,”</w:t>
      </w:r>
      <w:r>
        <w:br/>
        <w:t>Riverside Context: I God forbede that it sholde falle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Nun's Priest's Tale 3137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rede of dremes many a wonder thing.</w:t>
      </w:r>
      <w:r>
        <w:br/>
        <w:t>Riverside Context: May rede of dremes many a wonder thyng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Shipman's Tale 258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wel I see to Brugges wol ye go.</w:t>
      </w:r>
      <w:r>
        <w:br/>
        <w:t>Riverside Context: That wel I se to Brugges wol ye go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1360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is, or shal, whil that the world may dure.°</w:t>
      </w:r>
      <w:r>
        <w:br/>
        <w:t>Riverside Context: That is or shal whil that the world may 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“This is ynogh, Grisilde min,” quod he</w:t>
      </w:r>
      <w:r>
        <w:br/>
        <w:t>Riverside Context: This is ynogh Grisilde myn quod he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House of Fame 282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he have caught that what him leste;°</w:t>
      </w:r>
      <w:r>
        <w:br/>
        <w:t>Riverside Context: Tyl he have caught that what him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2957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how Arcite is brent to asshen colde;</w:t>
      </w:r>
      <w:r>
        <w:br/>
        <w:t>Riverside Context: Ne how Arcite is brent to asshen colde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love is hate, my sleep wakinge</w:t>
      </w:r>
      <w:r>
        <w:br/>
        <w:t>Riverside Context: My love ys hate my slep wakynge</w:t>
      </w:r>
      <w:r>
        <w:br/>
        <w:t>==================================================</w:t>
        <w:br/>
      </w:r>
    </w:p>
    <w:p>
      <w:r>
        <w:rPr>
          <w:b/>
        </w:rPr>
        <w:t>Exception: twiste</w:t>
      </w:r>
      <w:r>
        <w:br/>
        <w:t>Headword: twisten</w:t>
      </w:r>
      <w:r>
        <w:br/>
        <w:t>Tag: v%pr_3</w:t>
      </w:r>
      <w:r>
        <w:br/>
        <w:t>Line: Troilus and Criseyde; Book III 1769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hertes colde, hem wolde I that he twiste</w:t>
      </w:r>
      <w:r>
        <w:br/>
        <w:t>Riverside Context: And hertes colde hem wolde I that he twiste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Wife of Bath's Prologue 850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¶Our Hoste cride “Pees! and that anoon!”°</w:t>
      </w:r>
      <w:r>
        <w:br/>
        <w:t>Riverside Context: Oure Hooste cride Pees And that anon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Second Nun's Tale 505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“It is a shame that the peple shal</w:t>
      </w:r>
      <w:r>
        <w:br/>
        <w:t>Riverside Context: It is a shame that the peple shal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 642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thirled hadde horn and nerf and rinde;</w:t>
      </w:r>
      <w:r>
        <w:br/>
        <w:t>Riverside Context: That thirled hadde horn and nerf and rynde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Squire's Tale 364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gon to reste, sone after it was eve;</w:t>
      </w:r>
      <w:r>
        <w:br/>
        <w:t>Riverside Context: To goon to reste soone after it was eve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474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may serven bet and more to pay°</w:t>
      </w:r>
      <w:r>
        <w:br/>
        <w:t>Riverside Context: A man may serven bet and more to pay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other wher him list may ride or go</w:t>
      </w:r>
      <w:r>
        <w:br/>
        <w:t>Riverside Context: That oother wher hym list may ride or go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1555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“But that ye speke, awey thus for to go</w:t>
      </w:r>
      <w:r>
        <w:br/>
        <w:t>Riverside Context: But that ye speke awey thus for to go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Manciple's Tale 237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go° to my tale, as I bigan.</w:t>
      </w:r>
      <w:r>
        <w:br/>
        <w:t>Riverside Context: I wol go to my tale as I bigan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V 786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am I not a fool, that woot wel how</w:t>
      </w:r>
      <w:r>
        <w:br/>
        <w:t>Riverside Context: Now am I nat a fool that woot wel how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1484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ought he can, whan that so he biginne.”</w:t>
      </w:r>
      <w:r>
        <w:br/>
        <w:t>Riverside Context: For aught he kan whan that so he bygynne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2813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me ne list thilke opiniouns to telle</w:t>
      </w:r>
      <w:r>
        <w:br/>
        <w:t>Riverside Context: Ne me ne list thilke opinions to telle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1759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my corage,° it is so sharp and kene;</w:t>
      </w:r>
      <w:r>
        <w:br/>
        <w:t>Riverside Context: Al my corage it is so sharp and keene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1735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hath thy prison broken wikkedly.°</w:t>
      </w:r>
      <w:r>
        <w:br/>
        <w:t>Riverside Context: That hath thy prisoun broken wikkedly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thewes goode, and that he is not nice.</w:t>
      </w:r>
      <w:r>
        <w:br/>
        <w:t>Riverside Context: His thewes goode and that he is nat nyce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70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Thanne hadde he dampned wedding with the dede;</w:t>
      </w:r>
      <w:r>
        <w:br/>
        <w:t>Riverside Context: Thanne hadde he dampned weddyng with the dede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1425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time it is to rise, and hennes go</w:t>
      </w:r>
      <w:r>
        <w:br/>
        <w:t>Riverside Context: For tyme it is to ryse and hennes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2754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shent° with venim and corrupcioun.</w:t>
      </w:r>
      <w:r>
        <w:br/>
        <w:t>Riverside Context: Is shent with venym and corrupcioun</w:t>
      </w:r>
      <w:r>
        <w:br/>
        <w:t>==================================================</w:t>
        <w:br/>
      </w:r>
    </w:p>
    <w:p>
      <w:r>
        <w:rPr>
          <w:b/>
        </w:rPr>
        <w:t>Exception: lakkede</w:t>
      </w:r>
      <w:r>
        <w:br/>
        <w:t>Headword: lakken</w:t>
      </w:r>
      <w:r>
        <w:br/>
        <w:t>Tag: v%pt_3</w:t>
      </w:r>
      <w:r>
        <w:br/>
        <w:t>Line: The General Prologue 756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of manhod him lakkede right naught.</w:t>
      </w:r>
      <w:r>
        <w:br/>
        <w:t>Riverside Context: And of manhod hym lakkede right naught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215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she, “what, sir, how longe wol ye faste?</w:t>
      </w:r>
      <w:r>
        <w:br/>
        <w:t>Riverside Context: Quod she What sire how longe wol ye faste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V 997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yow list, ye may come here ayein;</w:t>
      </w:r>
      <w:r>
        <w:br/>
        <w:t>Riverside Context: And whan yow list ye may come here ayayn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Knight's Tale 1089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Hath yeven us this, although we hadde it sworn;°</w:t>
      </w:r>
      <w:r>
        <w:br/>
        <w:t>Riverside Context: Hath yeven us this although we hadde it sworn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187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wol do fain that is him leef and dere;</w:t>
      </w:r>
      <w:r>
        <w:br/>
        <w:t>Riverside Context: And wol do fayn that is hym lief and dere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51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 countrefeted° termes hadde she</w:t>
      </w:r>
      <w:r>
        <w:br/>
        <w:t>Riverside Context: No countrefeted termes hadde she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1656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Reherce hir cas, unlik that she can seye;</w:t>
      </w:r>
      <w:r>
        <w:br/>
        <w:t>Riverside Context: Reherce hire cas unlik that she kan seye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1336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as swithe preved it shal be.”</w:t>
      </w:r>
      <w:r>
        <w:br/>
        <w:t>Riverside Context: And that as swithe preeved it shal bee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639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fewe termes hadde he, two or three</w:t>
      </w:r>
      <w:r>
        <w:br/>
        <w:t>Riverside Context: A fewe termes hadde he two or thre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403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be wikke, a wonder thinketh me</w:t>
      </w:r>
      <w:r>
        <w:br/>
        <w:t>Riverside Context: If it be wikke a wonder thynketh me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Clerk's Tale 1154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seith Seint Jame, if ye his pistel° rede;</w:t>
      </w:r>
      <w:r>
        <w:br/>
        <w:t>Riverside Context: As seith Seint Jame if ye his pistel rede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718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drinkelees for alwey, as I gesse;</w:t>
      </w:r>
      <w:r>
        <w:br/>
        <w:t>Riverside Context: Be drynkeles for alwey as I gesse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470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deeth may wel out of my brest departe</w:t>
      </w:r>
      <w:r>
        <w:br/>
        <w:t>Riverside Context: The deth may wel out of my brest departe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is this world; forthy I thus define</w:t>
      </w:r>
      <w:r>
        <w:br/>
        <w:t>Riverside Context: Swich is this world Forthi I thus diffyne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V 810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gon ytressed with hir heres clere</w:t>
      </w:r>
      <w:r>
        <w:br/>
        <w:t>Riverside Context: To gon ytressed with hire heres clere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Book of the Duchess 1250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durste° no more say therto</w:t>
      </w:r>
      <w:r>
        <w:br/>
        <w:t>Riverside Context: I durste no more say thertoo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Wife of Bath's Prologue 580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yet I hope that ye shal do me good;</w:t>
      </w:r>
      <w:r>
        <w:br/>
        <w:t>Riverside Context: But yet I hope that ye shal do me good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peine, as is ligne aloës or galle.</w:t>
      </w:r>
      <w:r>
        <w:br/>
        <w:t>Riverside Context: For peyne as is ligne aloes or galle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IV 1284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I wol gon to my conclusioun</w:t>
      </w:r>
      <w:r>
        <w:br/>
        <w:t>Riverside Context: But I wol gon to my conclusioun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738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 ful pale and welked° is my face.</w:t>
      </w:r>
      <w:r>
        <w:br/>
        <w:t>Riverside Context: For which ful pale and welked is my face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937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lat sen how your wit shal now availe;</w:t>
      </w:r>
      <w:r>
        <w:br/>
        <w:t>Riverside Context: And lat sen how youre wit shal now availle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Squire's Tale 447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¶“What is the cause, if it be for to telle</w:t>
      </w:r>
      <w:r>
        <w:br/>
        <w:t>Riverside Context: What is the cause if it be for to telle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V 484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Pandare answerde, “Be we comen hider</w:t>
      </w:r>
      <w:r>
        <w:br/>
        <w:t>Riverside Context: Pandare answerde Be we comen hider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V 369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leches seyn, that of complexiouns</w:t>
      </w:r>
      <w:r>
        <w:br/>
        <w:t>Riverside Context: And leches seyn that of complexiouns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1048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By whiche reson men may wel ysee</w:t>
      </w:r>
      <w:r>
        <w:br/>
        <w:t>Riverside Context: By which resoun men may wel yse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788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trewely, by daye it may nat be;</w:t>
      </w:r>
      <w:r>
        <w:br/>
        <w:t>Riverside Context: But trewely by daye it may nat bee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580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yet I hope that ye shal do me good;</w:t>
      </w:r>
      <w:r>
        <w:br/>
        <w:t>Riverside Context: But yet I hope that ye shal do me good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937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womman can, ne can ben half so trewe</w:t>
      </w:r>
      <w:r>
        <w:br/>
        <w:t>Riverside Context: As womman kan ne kan been half so trewe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530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hadde ylad of dong ful many a fother</w:t>
      </w:r>
      <w:r>
        <w:br/>
        <w:t>Riverside Context: That hadde ylad of dong ful many a fother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1389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may be sent by no wight but by me;</w:t>
      </w:r>
      <w:r>
        <w:br/>
        <w:t>Riverside Context: This may be sent by no wyght but by me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Reeve's Tale 4025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John also, how now, what do ye heer?”</w:t>
      </w:r>
      <w:r>
        <w:br/>
        <w:t>Riverside Context: And John also how now what do ye heer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1407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O! fy! for shame! they that han been brent,°</w:t>
      </w:r>
      <w:r>
        <w:br/>
        <w:t>Riverside Context: O fy for shame They that han been brent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1136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taried with hir olde fader so</w:t>
      </w:r>
      <w:r>
        <w:br/>
        <w:t>Riverside Context: Is taried with hire olde fader so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165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loved thing he never saugh his live.</w:t>
      </w:r>
      <w:r>
        <w:br/>
        <w:t>Riverside Context: Hath loved thyng he nevere saigh his lyve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if he woot that joye is transitorie</w:t>
      </w:r>
      <w:r>
        <w:br/>
        <w:t>Riverside Context: Now if he woot that joie is transitorie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loveth, and to love wol nought werne;</w:t>
      </w:r>
      <w:r>
        <w:br/>
        <w:t>Riverside Context: God loveth and to love wol nought werne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Wife of Bath's Prologue 325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seith this proverbe in his Almageste</w:t>
      </w:r>
      <w:r>
        <w:br/>
        <w:t>Riverside Context: That seith this proverbe in his Almageste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443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Was wedded, she a doughter hath ybore</w:t>
      </w:r>
      <w:r>
        <w:br/>
        <w:t>Riverside Context: Was wedded she a doghter hath ybore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III 1097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this or that, he into bedde him caste</w:t>
      </w:r>
      <w:r>
        <w:br/>
        <w:t>Riverside Context: For this or that he into bed hym caste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1592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of the peple grettest vois° hath she.</w:t>
      </w:r>
      <w:r>
        <w:br/>
        <w:t>Riverside Context: That of the peple grettest voys hath she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General Prologue 795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aventures that whilom han bifalle.</w:t>
      </w:r>
      <w:r>
        <w:br/>
        <w:t>Riverside Context: Of aventures that whilom han bifalle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289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Allas! a thousand folk hath rakel ire°</w:t>
      </w:r>
      <w:r>
        <w:br/>
        <w:t>Riverside Context: Allas a thousand folk hath rakel ire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II 114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that a widewes lif, so God you save?</w:t>
      </w:r>
      <w:r>
        <w:br/>
        <w:t>Riverside Context: Is that a widewes lif so God yow save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1630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that they han don wel or faire.”</w:t>
      </w:r>
      <w:r>
        <w:br/>
        <w:t>Riverside Context: Of that they han don wel or fayre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Manciple's Tale 143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Save only, if the soth° that I shal sayn</w:t>
      </w:r>
      <w:r>
        <w:br/>
        <w:t>Riverside Context: Save oonly if the sothe that I shal sayn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Troilus and Criseyde; Book II 1090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kiste tho the lettre that he shette</w:t>
      </w:r>
      <w:r>
        <w:br/>
        <w:t>Riverside Context: He kiste tho the lettre that he shette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Wife of Bath's Prologue 711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¶“But now to purpos, why I tolde thee</w:t>
      </w:r>
      <w:r>
        <w:br/>
        <w:t>Riverside Context: But now to purpos why I tolde thee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381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God so wis be my savacioun</w:t>
      </w:r>
      <w:r>
        <w:br/>
        <w:t>Riverside Context: And God so wys be my savacioun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Shipman's Tale 94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him saleweth,° as she hath don ofte.</w:t>
      </w:r>
      <w:r>
        <w:br/>
        <w:t>Riverside Context: And hym saleweth as she hath doon ofte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390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time, and eek how freshly we may live</w:t>
      </w:r>
      <w:r>
        <w:br/>
        <w:t>Riverside Context: This tyme and ek how fresshly we may lyve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Why is my neighebores wif so gay?°</w:t>
      </w:r>
      <w:r>
        <w:br/>
        <w:t>Riverside Context: Why is my neighebores wyf so gay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2114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wenen wisly° that it be nat so.</w:t>
      </w:r>
      <w:r>
        <w:br/>
        <w:t>Riverside Context: That wenen wisly that it be nat so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Prioress' Tale 562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swich a boy shal walken as him lest°</w:t>
      </w:r>
      <w:r>
        <w:br/>
        <w:t>Riverside Context: That swich a boy shal walken as hym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 is he more aboute, me to drecche</w:t>
      </w:r>
      <w:r>
        <w:br/>
        <w:t>Riverside Context: What is he more aboute me to drecche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428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whider is thy reed,” quod Troilus</w:t>
      </w:r>
      <w:r>
        <w:br/>
        <w:t>Riverside Context: But whider is thi reed quod Troilus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1758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that the see, that gredy is to flowen</w:t>
      </w:r>
      <w:r>
        <w:br/>
        <w:t>Riverside Context: That that the se that gredy is to flowen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Antenor how they wolde han Criseyde</w:t>
      </w:r>
      <w:r>
        <w:br/>
        <w:t>Riverside Context: For Antenor how they wolde han Criseyde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1748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elles what yow list,° we may nat chese;</w:t>
      </w:r>
      <w:r>
        <w:br/>
        <w:t>Riverside Context: Or elles what yow lyst we may nat cheese</w:t>
      </w:r>
      <w:r>
        <w:br/>
        <w:t>==================================================</w:t>
        <w:br/>
      </w:r>
    </w:p>
    <w:p>
      <w:r>
        <w:rPr>
          <w:b/>
        </w:rPr>
        <w:t>Exception: semed</w:t>
      </w:r>
      <w:r>
        <w:br/>
        <w:t>Headword: semen</w:t>
      </w:r>
      <w:r>
        <w:br/>
        <w:t>Tag: v%pt_pl</w:t>
      </w:r>
      <w:r>
        <w:br/>
        <w:t>Line: The Clerk's Tale 853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 semed by your speche and your visage</w:t>
      </w:r>
      <w:r>
        <w:br/>
        <w:t>Riverside Context: Ye semed by youre speche and youre visage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1922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Whan ye han been in chambre out of this halle</w:t>
      </w:r>
      <w:r>
        <w:br/>
        <w:t>Riverside Context: Whan ye han been in chambre out of this halle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v%pt_3</w:t>
      </w:r>
      <w:r>
        <w:br/>
        <w:t>Line: House of Fame 1823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¶Tho come ther lepinge in a route,°</w:t>
      </w:r>
      <w:r>
        <w:br/>
        <w:t>Riverside Context: Tho come ther lepynge in a route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Reeve's Tale 4035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wol ye doon whil that it is in hande?”°</w:t>
      </w:r>
      <w:r>
        <w:br/>
        <w:t>Riverside Context: What wol ye doon whil that it is in hande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but yourselven telle us what it is</w:t>
      </w:r>
      <w:r>
        <w:br/>
        <w:t>Riverside Context: And but youreselven telle us what it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1174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 wist° how; but he is heere and ther:</w:t>
      </w:r>
      <w:r>
        <w:br/>
        <w:t>Riverside Context: If I wiste how but he is heere and there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806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have doon, it is thyself to wite.°</w:t>
      </w:r>
      <w:r>
        <w:br/>
        <w:t>Riverside Context: That I have doon it is thyself to wyte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Troilus and Criseyde; Book V 1016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brighte Venus folwede and ay taughte</w:t>
      </w:r>
      <w:r>
        <w:br/>
        <w:t>Riverside Context: The brighte Venus folwede and ay taughte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117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in foure and twenty houres</w:t>
      </w:r>
      <w:r>
        <w:br/>
        <w:t>Riverside Context: This is to seyn in foure and twenty houres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Canon's Yeoman's Tale 1416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for to goon besides° in the weye.</w:t>
      </w:r>
      <w:r>
        <w:br/>
        <w:t>Riverside Context: As for to goon bisides in the weye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242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muche as yow, and have so litel quit;</w:t>
      </w:r>
      <w:r>
        <w:br/>
        <w:t>Riverside Context: So muche as yow and have so litel quyt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Miller's Tale 3677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stant° ful lowe upon his boures° wal.</w:t>
      </w:r>
      <w:r>
        <w:br/>
        <w:t>Riverside Context: That stant ful lowe upon his boures wal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Physician's Tale 100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that they doon, ye shul it dere abeie.°</w:t>
      </w:r>
      <w:r>
        <w:br/>
        <w:t>Riverside Context: If that they doon ye shul it deere abeye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 356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wo was him, that what to doon he niste</w:t>
      </w:r>
      <w:r>
        <w:br/>
        <w:t>Riverside Context: For wo was hym that what to doon he nyste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Summoner's Tale 1794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lettre sleeth,° so as we clerkes seyn.</w:t>
      </w:r>
      <w:r>
        <w:br/>
        <w:t>Riverside Context: For lettre sleeth so as we clerkes seyn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719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Lo, here expres° of womman may ye finde</w:t>
      </w:r>
      <w:r>
        <w:br/>
        <w:t>Riverside Context: Lo heere expres of womman may ye fynde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 693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wo to telle; and tel me, if thee liste.</w:t>
      </w:r>
      <w:r>
        <w:br/>
        <w:t>Riverside Context: Thi wo to telle and tel me if the liste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Summoner's Tale 2058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win ne dooth to folk no swich offence.°</w:t>
      </w:r>
      <w:r>
        <w:br/>
        <w:t>Riverside Context: That wyn ne dooth to folk no swich offence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902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he for me so pitously compleine?</w:t>
      </w:r>
      <w:r>
        <w:br/>
        <w:t>Riverside Context: Kan he for me so pitously compleyne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258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wel I see to Brugges wol ye go.</w:t>
      </w:r>
      <w:r>
        <w:br/>
        <w:t>Riverside Context: That wel I se to Brugges wol ye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975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God may not deceived ben, pardee</w:t>
      </w:r>
      <w:r>
        <w:br/>
        <w:t>Riverside Context: Ne God may nat deceyved ben parde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Merchant's Tale 1517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now in this matere right as yow leste,°</w:t>
      </w:r>
      <w:r>
        <w:br/>
        <w:t>Riverside Context: Dooth now in this matiere right as yow leste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1304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After thy good,° and hath don many a day.</w:t>
      </w:r>
      <w:r>
        <w:br/>
        <w:t>Riverside Context: After thy good and hath doon many a day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1861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may now, God be thanked of his lone,°</w:t>
      </w:r>
      <w:r>
        <w:br/>
        <w:t>Riverside Context: They may now God be thanked of his loone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1166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may be yeve° to any erthly man.</w:t>
      </w:r>
      <w:r>
        <w:br/>
        <w:t>Riverside Context: Than may be yeve to any erthely man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1791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Entendeth° for to do thee vileinie.°</w:t>
      </w:r>
      <w:r>
        <w:br/>
        <w:t>Riverside Context: Entendeth for to do thee vileynye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Canon's Yeoman's Tale 1105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he comth, as faste° shal ye see</w:t>
      </w:r>
      <w:r>
        <w:br/>
        <w:t>Riverside Context: And whan he comth as faste shal ye see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2412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Januarie, who is glad but° he?</w:t>
      </w:r>
      <w:r>
        <w:br/>
        <w:t>Riverside Context: This Januarie who is glad but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400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“This toun is ful of lordes al aboute</w:t>
      </w:r>
      <w:r>
        <w:br/>
        <w:t>Riverside Context: This town is ful of lordes al aboute</w:t>
      </w:r>
      <w:r>
        <w:br/>
        <w:t>==================================================</w:t>
        <w:br/>
      </w:r>
    </w:p>
    <w:p>
      <w:r>
        <w:rPr>
          <w:b/>
        </w:rPr>
        <w:t>Exception: peinte</w:t>
      </w:r>
      <w:r>
        <w:br/>
        <w:t>Headword: peinten</w:t>
      </w:r>
      <w:r>
        <w:br/>
        <w:t>Tag: v%pr_3</w:t>
      </w:r>
      <w:r>
        <w:br/>
        <w:t>Line: The Physician's Tale 15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grave,° or peinte; for I dar wel seyn</w:t>
      </w:r>
      <w:r>
        <w:br/>
        <w:t>Riverside Context: Or grave or peynte for I dar wel seyn</w:t>
      </w:r>
      <w:r>
        <w:br/>
        <w:t>==================================================</w:t>
        <w:br/>
      </w:r>
    </w:p>
    <w:p>
      <w:r>
        <w:rPr>
          <w:b/>
        </w:rPr>
        <w:t>Exception: so</w:t>
      </w:r>
      <w:r>
        <w:br/>
        <w:t>Headword: wenen</w:t>
      </w:r>
      <w:r>
        <w:br/>
        <w:t>Tag: v%pt_pl</w:t>
      </w:r>
      <w:r>
        <w:br/>
        <w:t>Line: Book of the Duchess 867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Have mercy; fooles wenden so;</w:t>
      </w:r>
      <w:r>
        <w:br/>
        <w:t>Riverside Context: Have mercy fooles wenden soo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“Ye woot, ye nece min,” quod he, “what is;</w:t>
      </w:r>
      <w:r>
        <w:br/>
        <w:t>Riverside Context: Ye woot ye nece myn quod he what is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Wife of Bath's Prologue 800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‘O! hastow slain me, false theef?’° I seide</w:t>
      </w:r>
      <w:r>
        <w:br/>
        <w:t>Riverside Context: O hastow slayn me false theef I seyde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189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Yeld me° my thral, if that it be your wille.”</w:t>
      </w:r>
      <w:r>
        <w:br/>
        <w:t>Riverside Context: Yeld me my thral if that it be youre wille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2288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it is good a man ben at his large.°</w:t>
      </w:r>
      <w:r>
        <w:br/>
        <w:t>Riverside Context: But it is good a man been at his large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1160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sorwful man can now noon other reed</w:t>
      </w:r>
      <w:r>
        <w:br/>
        <w:t>Riverside Context: This sorwful man kan now noon other red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 first broghte, it is wel in my minde</w:t>
      </w:r>
      <w:r>
        <w:br/>
        <w:t>Riverside Context: As I first broghte it is wel in my mynde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180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his spousaille, as sone as ever he may;</w:t>
      </w:r>
      <w:r>
        <w:br/>
        <w:t>Riverside Context: Of his spousaille as soone as evere he may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Pardoner's Tale 679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He hath a thousand slain this pestilence:°</w:t>
      </w:r>
      <w:r>
        <w:br/>
        <w:t>Riverside Context: He hath a thousand slayn this pestilence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 it is nat likly, al thy lif</w:t>
      </w:r>
      <w:r>
        <w:br/>
        <w:t>Riverside Context: And eek it is nat likly al thy lyf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1489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shul dullen of the rudenesse</w:t>
      </w:r>
      <w:r>
        <w:br/>
        <w:t>Riverside Context: That ye shul dullen of the rudenesse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1847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wake, that my stomak° is destroyed.</w:t>
      </w:r>
      <w:r>
        <w:br/>
        <w:t>Riverside Context: To wake that my stomak is destroyed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449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certein is, to purpos for to go</w:t>
      </w:r>
      <w:r>
        <w:br/>
        <w:t>Riverside Context: But certeyn is to purpos for to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1581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which he wont is to diffame</w:t>
      </w:r>
      <w:r>
        <w:br/>
        <w:t>Riverside Context: With which he wont is to diffame</w:t>
      </w:r>
      <w:r>
        <w:br/>
        <w:t>==================================================</w:t>
        <w:br/>
      </w:r>
    </w:p>
    <w:p>
      <w:r>
        <w:rPr>
          <w:b/>
        </w:rPr>
        <w:t>Exception: he</w:t>
      </w:r>
      <w:r>
        <w:br/>
        <w:t>Headword: moten</w:t>
      </w:r>
      <w:r>
        <w:br/>
        <w:t>Tag: v%pr_3</w:t>
      </w:r>
      <w:r>
        <w:br/>
        <w:t>Line: The Canon's Yeoman's Tale 1225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teine° of silver (evel mote he cheve!)</w:t>
      </w:r>
      <w:r>
        <w:br/>
        <w:t>Riverside Context: A teyne of silver yvele moot he cheeve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590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not of more sorwe telle.</w:t>
      </w:r>
      <w:r>
        <w:br/>
        <w:t>Riverside Context: May not of more sorwe telle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1582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Pandarus hath fully his entente.</w:t>
      </w:r>
      <w:r>
        <w:br/>
        <w:t>Riverside Context: And Pandarus hath fully his entente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Canon's Yeoman's Tale 1017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bord° ne clothing, wente he never so gaye;°</w:t>
      </w:r>
      <w:r>
        <w:br/>
        <w:t>Riverside Context: For bord ne clothyng wente he never so gaye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338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a man hath sapiences° three</w:t>
      </w:r>
      <w:r>
        <w:br/>
        <w:t>Riverside Context: Right as a man hath sapiences three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Book of the Duchess 26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Hath slain° my spirit of quiknesse,°</w:t>
      </w:r>
      <w:r>
        <w:br/>
        <w:t>Riverside Context: Hath sleyn my spirit of quyknesse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Knight's Tale 957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in his armes he hem alle up hente,°</w:t>
      </w:r>
      <w:r>
        <w:br/>
        <w:t>Riverside Context: And in his armes he hem alle up hente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966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though it may never thrive.</w:t>
      </w:r>
      <w:r>
        <w:br/>
        <w:t>Riverside Context: No wonder is though it may nevere thryve</w:t>
      </w:r>
      <w:r>
        <w:br/>
        <w:t>==================================================</w:t>
        <w:br/>
      </w:r>
    </w:p>
    <w:p>
      <w:r>
        <w:rPr>
          <w:b/>
        </w:rPr>
        <w:t>Exception: ran</w:t>
      </w:r>
      <w:r>
        <w:br/>
        <w:t>Headword: rennen</w:t>
      </w:r>
      <w:r>
        <w:br/>
        <w:t>Tag: v%pt_pl</w:t>
      </w:r>
      <w:r>
        <w:br/>
        <w:t>Line: The Nun's Priest's Tale 3385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Ran cow and calf, and eek the verray° hogges</w:t>
      </w:r>
      <w:r>
        <w:br/>
        <w:t>Riverside Context: Ran cow and calf and eek the verray hogges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Prioress' Tale 557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can nat stinte of° singing by the weye.</w:t>
      </w:r>
      <w:r>
        <w:br/>
        <w:t>Riverside Context: He kan nat stynte of syngyng by the weye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1249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elleswhere hath now hir herte apaied;</w:t>
      </w:r>
      <w:r>
        <w:br/>
        <w:t>Riverside Context: She elliswhere hath now here herte apayed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Manciple's Tale 265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in his ire° his wif thanne hath he slain.°</w:t>
      </w:r>
      <w:r>
        <w:br/>
        <w:t>Riverside Context: And in his ire his wyf thanne hath he slayn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328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Trille this pin, and he wol vanishe anoon</w:t>
      </w:r>
      <w:r>
        <w:br/>
        <w:t>Riverside Context: Trille this pyn and he wol vanysshe anoon</w:t>
      </w:r>
      <w:r>
        <w:br/>
        <w:t>==================================================</w:t>
        <w:br/>
      </w:r>
    </w:p>
    <w:p>
      <w:r>
        <w:rPr>
          <w:b/>
        </w:rPr>
        <w:t>Exception: bitide</w:t>
      </w:r>
      <w:r>
        <w:br/>
        <w:t>Headword: bitiden</w:t>
      </w:r>
      <w:r>
        <w:br/>
        <w:t>Tag: v%pr_3</w:t>
      </w:r>
      <w:r>
        <w:br/>
        <w:t>Line: Troilus and Criseyde; Book V 750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natheles, bitide what bitide</w:t>
      </w:r>
      <w:r>
        <w:br/>
        <w:t>Riverside Context: But natheles bityde what bityde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336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hath conceived in his wit° aright</w:t>
      </w:r>
      <w:r>
        <w:br/>
        <w:t>Riverside Context: And hath conceyved in his wit aright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443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yet in wrong is thy perseveraunce;</w:t>
      </w:r>
      <w:r>
        <w:br/>
        <w:t>Riverside Context: And yet in wrong is thy perseveraunce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Summoner's Tale 2162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sturdy pas° doun to the court° he gooth</w:t>
      </w:r>
      <w:r>
        <w:br/>
        <w:t>Riverside Context: A sturdy paas doun to the court he gooth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1095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Here art poetical be shewed;</w:t>
      </w:r>
      <w:r>
        <w:br/>
        <w:t>Riverside Context: Here art poetical be shewed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Manciple's Tale 207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¶The wise Plato seith, as ye may rede</w:t>
      </w:r>
      <w:r>
        <w:br/>
        <w:t>Riverside Context: The wise Plato seith as ye may rede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748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be with yow, wher° ye go° or ride.</w:t>
      </w:r>
      <w:r>
        <w:br/>
        <w:t>Riverside Context: And God be with yow where ye go or ryde</w:t>
      </w:r>
      <w:r>
        <w:br/>
        <w:t>==================================================</w:t>
        <w:br/>
      </w:r>
    </w:p>
    <w:p>
      <w:r>
        <w:rPr>
          <w:b/>
        </w:rPr>
        <w:t>Exception: pine</w:t>
      </w:r>
      <w:r>
        <w:br/>
        <w:t>Headword: don</w:t>
      </w:r>
      <w:r>
        <w:br/>
        <w:t>Tag: v%pr_3</w:t>
      </w:r>
      <w:r>
        <w:br/>
        <w:t>Line: Parliament of Fowls 335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greye, I mene the goshauk, that doth pine°</w:t>
      </w:r>
      <w:r>
        <w:br/>
        <w:t>Riverside Context: And grey I mene the goshauk that doth pyne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Second Nun's Tale 294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after that she seide as ye may here:</w:t>
      </w:r>
      <w:r>
        <w:br/>
        <w:t>Riverside Context: And after that she seyde as ye may heere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1674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hope to God, herafter shul ye knowe,°</w:t>
      </w:r>
      <w:r>
        <w:br/>
        <w:t>Riverside Context: I hope to God herafter shul ye knowe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3588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is Goddes owne heste° dere.</w:t>
      </w:r>
      <w:r>
        <w:br/>
        <w:t>Riverside Context: For it is Goddes owene heeste deere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696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all the mark of Adam° may redresse.</w:t>
      </w:r>
      <w:r>
        <w:br/>
        <w:t>Riverside Context: Than al the mark of Adam may redresse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2119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wol ben armed in an habergeoun,°</w:t>
      </w:r>
      <w:r>
        <w:br/>
        <w:t>Riverside Context: Som wol ben armed in an haubergeoun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Miller's Tale 3423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sely carpenter hath greet merveile</w:t>
      </w:r>
      <w:r>
        <w:br/>
        <w:t>Riverside Context: This sely carpenter hath greet merveyle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V 1411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pray I God, so yeve yow right good day.</w:t>
      </w:r>
      <w:r>
        <w:br/>
        <w:t>Riverside Context: Yet praye I God so yeve yow right good day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Franklin's Tale 1419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¶“What sholde I mo ensamples heerof° sayn</w:t>
      </w:r>
      <w:r>
        <w:br/>
        <w:t>Riverside Context: What sholde I mo ensamples heerof sayn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v%pt_1</w:t>
      </w:r>
      <w:r>
        <w:br/>
        <w:t>Line: Troilus and Criseyde; Book I 931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thou art noon of tho, I dorste seye.</w:t>
      </w:r>
      <w:r>
        <w:br/>
        <w:t>Riverside Context: That thow art non of tho I dorste saye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Merchant's Tale 1551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Seyn that I have the moste stedefast° wif</w:t>
      </w:r>
      <w:r>
        <w:br/>
        <w:t>Riverside Context: Seyn that I have the mooste stedefast wyf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v%pr_pl</w:t>
      </w:r>
      <w:r>
        <w:br/>
        <w:t>Line: The Franklin's Tale 1146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Somtime hath semed come a grim leoun;</w:t>
      </w:r>
      <w:r>
        <w:br/>
        <w:t>Riverside Context: Somtyme hath semed come a grym leoun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Shipman's Tale 369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hoom he gooth, murie as a papejay.°</w:t>
      </w:r>
      <w:r>
        <w:br/>
        <w:t>Riverside Context: And hoom he gooth murie as a papejay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871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by my thrift,” quod he, “that shal be sene;</w:t>
      </w:r>
      <w:r>
        <w:br/>
        <w:t>Riverside Context: Now by my thrift quod he that shal be seene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731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Lo! which° avantage is to multiplie!</w:t>
      </w:r>
      <w:r>
        <w:br/>
        <w:t>Riverside Context: Lo which avantage is to multiplie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1084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seide he thus, “God woot, that of this game</w:t>
      </w:r>
      <w:r>
        <w:br/>
        <w:t>Riverside Context: Than seyde he thus God woot that of this game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925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Thanked be Fortune, and hir false wheel</w:t>
      </w:r>
      <w:r>
        <w:br/>
        <w:t>Riverside Context: Thanked be Fortune and hire false wheel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Knight's Tale 1254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Wel bettre than they can hemself devise?°</w:t>
      </w:r>
      <w:r>
        <w:br/>
        <w:t>Riverside Context: Wel bettre than they kan hemself devyse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Second Nun's Tale 341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Three persones may ther right wel be.”</w:t>
      </w:r>
      <w:r>
        <w:br/>
        <w:t>Riverside Context: Thre persones may ther right wel bee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620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 may it be? who can the sothe gesse</w:t>
      </w:r>
      <w:r>
        <w:br/>
        <w:t>Riverside Context: What may it be Who kan the sothe gesse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1288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nicetee not do yow bothe smerte.”</w:t>
      </w:r>
      <w:r>
        <w:br/>
        <w:t>Riverside Context: Lat nycete nat do yow bothe smerte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cride, “Ho! namore, for it is doon!</w:t>
      </w:r>
      <w:r>
        <w:br/>
        <w:t>Riverside Context: He cryde Hoo namoore for it is doon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281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Of° wikked lif, though it so privee° be</w:t>
      </w:r>
      <w:r>
        <w:br/>
        <w:t>Riverside Context: Of wikked lyf though it so pryvee be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1817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 that hath ben caught ofte in his las,°</w:t>
      </w:r>
      <w:r>
        <w:br/>
        <w:t>Riverside Context: As he that hath ben caught ofte in his laas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943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is ther heer, though that we han nat al.</w:t>
      </w:r>
      <w:r>
        <w:br/>
        <w:t>Riverside Context: Yet is ther heere though that we han nat al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629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thee list here sterven as a wrecche</w:t>
      </w:r>
      <w:r>
        <w:br/>
        <w:t>Riverside Context: And if the list here sterven as a wrecche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1024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Lest that the cherl may falle out of the mone!</w:t>
      </w:r>
      <w:r>
        <w:br/>
        <w:t>Riverside Context: Lest that the cherl may falle out of the moone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1683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Juppiter, that of his might may do</w:t>
      </w:r>
      <w:r>
        <w:br/>
        <w:t>Riverside Context: But Juppiter that of his myght may do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Monk's Tale 2317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never mighte hir fomen° doon° hem flee</w:t>
      </w:r>
      <w:r>
        <w:br/>
        <w:t>Riverside Context: Ne nevere myghte hir foomen doon hem flee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Canon's Yeoman's Tale 723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wot,° so hath many mo° than I.</w:t>
      </w:r>
      <w:r>
        <w:br/>
        <w:t>Riverside Context: And God woot so hath many mo than I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Knight's Tale 2396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she, that dooth me al this wo endure</w:t>
      </w:r>
      <w:r>
        <w:br/>
        <w:t>Riverside Context: For she that dooth me al this wo endure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212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Up to hir housbonde is this wif ygon,°</w:t>
      </w:r>
      <w:r>
        <w:br/>
        <w:t>Riverside Context: Up to hir housbonde is this wyf ygon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1392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good feith I trowe that it be</w:t>
      </w:r>
      <w:r>
        <w:br/>
        <w:t>Riverside Context: That in good feith I trowe that it bee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127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sey, for office,° and for ese°</w:t>
      </w:r>
      <w:r>
        <w:br/>
        <w:t>Riverside Context: That is to seye for office and for ese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Franklin's Tale 875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dooth no good, to my wit, but anoyeth.°</w:t>
      </w:r>
      <w:r>
        <w:br/>
        <w:t>Riverside Context: It dooth no good to my wit but anoyeth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1479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Us alle, and seyn this citee nis but lorn;</w:t>
      </w:r>
      <w:r>
        <w:br/>
        <w:t>Riverside Context: Us alle and seyn this cite nys but lorn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4073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hors is lorn!° Alein, for Goddes banes,°</w:t>
      </w:r>
      <w:r>
        <w:br/>
        <w:t>Riverside Context: Oure hors is lorn Alayn for Goddes banes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is your reed I sholde doon of this?”</w:t>
      </w:r>
      <w:r>
        <w:br/>
        <w:t>Riverside Context: What is youre reed I sholde don of this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1100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Criseyde, whan that she hir uncle herde</w:t>
      </w:r>
      <w:r>
        <w:br/>
        <w:t>Riverside Context: Criseyde whan that she hire uncle herde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Clerk's Tale 489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moot° don with thy doghter for the beste</w:t>
      </w:r>
      <w:r>
        <w:br/>
        <w:t>Riverside Context: I moot doon with thy doghter for the beste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889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causeles, that shal be seen tomorwe.”</w:t>
      </w:r>
      <w:r>
        <w:br/>
        <w:t>Riverside Context: Is causeles that shal be sene tomorwe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997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seyn right thus, that thing is not to come</w:t>
      </w:r>
      <w:r>
        <w:br/>
        <w:t>Riverside Context: They seyn right thus that thyng is nat to come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pietee so wel repressed is</w:t>
      </w:r>
      <w:r>
        <w:br/>
        <w:t>Riverside Context: With piete so wel repressed is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v%pr_3</w:t>
      </w:r>
      <w:r>
        <w:br/>
        <w:t>Line: Troilus and Criseyde; Book I 527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deeth, to which my sorwe wil me lede!</w:t>
      </w:r>
      <w:r>
        <w:br/>
        <w:t>Riverside Context: Of deth to which my sorwe wol me lede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Physician's Tale 192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hastily, er he his tale tolde</w:t>
      </w:r>
      <w:r>
        <w:br/>
        <w:t>Riverside Context: But hastily er he his tale tolde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Reeve's Tale 4250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go crepen in by my felawe”;</w:t>
      </w:r>
      <w:r>
        <w:br/>
        <w:t>Riverside Context: I wol go crepen in by my felawe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798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two of us shul kepen subtilly°</w:t>
      </w:r>
      <w:r>
        <w:br/>
        <w:t>Riverside Context: And two of us shul kepen subtilly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1035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so hope I that he wol to yow sende</w:t>
      </w:r>
      <w:r>
        <w:br/>
        <w:t>Riverside Context: And so hope I that he wol to yow sende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Miller's Tale 3818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thoghte, “Allas! now comth Nowelis° flood!”</w:t>
      </w:r>
      <w:r>
        <w:br/>
        <w:t>Riverside Context: And thoughte Allas now comth Nowelis flood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Parliament of Fowls 441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Sey what yow list my tale is at an ende.”</w:t>
      </w:r>
      <w:r>
        <w:br/>
        <w:t>Riverside Context: Say what yow list my tale is at an ende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3348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That, whan thy worthy king Richard was slain</w:t>
      </w:r>
      <w:r>
        <w:br/>
        <w:t>Riverside Context: That whan thy worthy kyng Richard was slayn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966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they shul comen by predestinee.</w:t>
      </w:r>
      <w:r>
        <w:br/>
        <w:t>Riverside Context: As they shul comen by predestyne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1322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as we shal togederes ever dwelle</w:t>
      </w:r>
      <w:r>
        <w:br/>
        <w:t>Riverside Context: So as we shal togideres evere dwelle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1514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Into the grove ful hastily he sterte,°</w:t>
      </w:r>
      <w:r>
        <w:br/>
        <w:t>Riverside Context: Into the grove ful hastily he sterte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878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rokkes slain, al be they nat in minde</w:t>
      </w:r>
      <w:r>
        <w:br/>
        <w:t>Riverside Context: Han rokkes slayn al be they nat in mynde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2194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¶“Sir,” quod the lord, “ye woot what is to done.°</w:t>
      </w:r>
      <w:r>
        <w:br/>
        <w:t>Riverside Context: Sire quod the lord ye woot what is to doone</w:t>
      </w:r>
      <w:r>
        <w:br/>
        <w:t>==================================================</w:t>
        <w:br/>
      </w:r>
    </w:p>
    <w:p>
      <w:r>
        <w:rPr>
          <w:b/>
        </w:rPr>
        <w:t>Exception: lived</w:t>
      </w:r>
      <w:r>
        <w:br/>
        <w:t>Headword: liven</w:t>
      </w:r>
      <w:r>
        <w:br/>
        <w:t>Tag: v%pt_pl</w:t>
      </w:r>
      <w:r>
        <w:br/>
        <w:t>Line: The Wife of Bath's Prologue 141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Yet lived they evere in parfit° chastitee.</w:t>
      </w:r>
      <w:r>
        <w:br/>
        <w:t>Riverside Context: Yet lyved they evere in parfit chastitee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2330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sir,” quod she, “for aught that may bitide,°</w:t>
      </w:r>
      <w:r>
        <w:br/>
        <w:t>Riverside Context: Now sire quod she for aught that may bityde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320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“O Eneas! what wil ye do?</w:t>
      </w:r>
      <w:r>
        <w:br/>
        <w:t>Riverside Context: O Eneas what wol ye doo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3984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On holy chirches blood, that is descended.°</w:t>
      </w:r>
      <w:r>
        <w:br/>
        <w:t>Riverside Context: On hooly chirches blood that is descended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1009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shame or los may causen any drede.</w:t>
      </w:r>
      <w:r>
        <w:br/>
        <w:t>Riverside Context: If shame or los may causen any drede</w:t>
      </w:r>
      <w:r>
        <w:br/>
        <w:t>==================================================</w:t>
        <w:br/>
      </w:r>
    </w:p>
    <w:p>
      <w:r>
        <w:rPr>
          <w:b/>
        </w:rPr>
        <w:t>Exception: faille</w:t>
      </w:r>
      <w:r>
        <w:br/>
        <w:t>Headword: failen</w:t>
      </w:r>
      <w:r>
        <w:br/>
        <w:t>Tag: v%pr_3</w:t>
      </w:r>
      <w:r>
        <w:br/>
        <w:t>Line: The Merchant's Tale 1632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shapen° that he faille nat to spede;°</w:t>
      </w:r>
      <w:r>
        <w:br/>
        <w:t>Riverside Context: And shapen that he faille nat to spede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510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the turtel, “If it be your wille</w:t>
      </w:r>
      <w:r>
        <w:br/>
        <w:t>Riverside Context: Quod the turtel If it be youre wille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189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If that yow list° to doon that° I yow praye.</w:t>
      </w:r>
      <w:r>
        <w:br/>
        <w:t>Riverside Context: If that yow list to doon that I yow praye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Prioress' Tale 598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cride, and atte laste thus she wroghte,°</w:t>
      </w:r>
      <w:r>
        <w:br/>
        <w:t>Riverside Context: She cride and atte laste thus she wroghte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227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Pandarus, as faste as he may drive</w:t>
      </w:r>
      <w:r>
        <w:br/>
        <w:t>Riverside Context: And Pandarus as faste as he may dryve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man hath swich,° that in this world alive is.</w:t>
      </w:r>
      <w:r>
        <w:br/>
        <w:t>Riverside Context: No man hath swich that in this world alyve is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III 425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Troilus, though as the fir he brende</w:t>
      </w:r>
      <w:r>
        <w:br/>
        <w:t>Riverside Context: But Troilus though as the fir he brende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360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feith, he shal nat keep me but me lest;°</w:t>
      </w:r>
      <w:r>
        <w:br/>
        <w:t>Riverside Context: In feith he shal nat kepe me but me lest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v%pt_3</w:t>
      </w:r>
      <w:r>
        <w:br/>
        <w:t>Line: Troilus and Criseyde; Book I 1071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caste his werk ful wisly, or he wroughte.</w:t>
      </w:r>
      <w:r>
        <w:br/>
        <w:t>Riverside Context: And caste his werk ful wisely or he wroughte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Monk's Tale 2337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dorste never° been so corageous</w:t>
      </w:r>
      <w:r>
        <w:br/>
        <w:t>Riverside Context: Ne dorste nevere been so corageus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General Prologue 78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wente for to doon his pilgrimage.</w:t>
      </w:r>
      <w:r>
        <w:br/>
        <w:t>Riverside Context: And wente for to doon his pilgrymage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1332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if that onliche it my fader be;</w:t>
      </w:r>
      <w:r>
        <w:br/>
        <w:t>Riverside Context: But if that onliche it my fader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Franklin's Tale 1139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 am siker that ther be sciences</w:t>
      </w:r>
      <w:r>
        <w:br/>
        <w:t>Riverside Context: For I am siker that ther be sciences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142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juge unto this cherl his tale hath told</w:t>
      </w:r>
      <w:r>
        <w:br/>
        <w:t>Riverside Context: This juge unto this cherl his tale hath toold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1101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driveth forth, as wel as he hath might.</w:t>
      </w:r>
      <w:r>
        <w:br/>
        <w:t>Riverside Context: Thus driveth forth as wel as he hath myght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1306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to the temple his wey forth hath he holde</w:t>
      </w:r>
      <w:r>
        <w:br/>
        <w:t>Riverside Context: And to the temple his wey forth hath he holde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Troilus and Criseyde; Book III 1529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Troilus unto his palais ferde</w:t>
      </w:r>
      <w:r>
        <w:br/>
        <w:t>Riverside Context: And Troilus unto his paleys ferde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799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tresor wel; and, if he wol nat tarie</w:t>
      </w:r>
      <w:r>
        <w:br/>
        <w:t>Riverside Context: This tresor wel and if he wol nat tarie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728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me never binde in swiche a clause.</w:t>
      </w:r>
      <w:r>
        <w:br/>
        <w:t>Riverside Context: He shal me nevere bynde in swich a clause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263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Phebus hath laft the angle meridional,°</w:t>
      </w:r>
      <w:r>
        <w:br/>
        <w:t>Riverside Context: Phebus hath laft the angle meridional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1818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shrift,° in preching is my diligence</w:t>
      </w:r>
      <w:r>
        <w:br/>
        <w:t>Riverside Context: In shrift in prechyng is my diligence</w:t>
      </w:r>
      <w:r>
        <w:br/>
        <w:t>==================================================</w:t>
        <w:br/>
      </w:r>
    </w:p>
    <w:p>
      <w:r>
        <w:rPr>
          <w:b/>
        </w:rPr>
        <w:t>Exception: expresse</w:t>
      </w:r>
      <w:r>
        <w:br/>
        <w:t>Headword: expressen</w:t>
      </w:r>
      <w:r>
        <w:br/>
        <w:t>Tag: v%pr_3</w:t>
      </w:r>
      <w:r>
        <w:br/>
        <w:t>Line: Troilus and Criseyde; Book V 790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wise folk in bokes it expresse</w:t>
      </w:r>
      <w:r>
        <w:br/>
        <w:t>Riverside Context: For wise folk in bookes it expresse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1687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Declared° hath ful wel in litel space°).</w:t>
      </w:r>
      <w:r>
        <w:br/>
        <w:t>Riverside Context: Declared hath ful wel in litel space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1888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longe hath Maius in hir chambre biden,°</w:t>
      </w:r>
      <w:r>
        <w:br/>
        <w:t>Riverside Context: So longe hath Mayus in hir chambre abyden</w:t>
      </w:r>
      <w:r>
        <w:br/>
        <w:t>==================================================</w:t>
        <w:br/>
      </w:r>
    </w:p>
    <w:p>
      <w:r>
        <w:rPr>
          <w:b/>
        </w:rPr>
        <w:t>Exception: lay</w:t>
      </w:r>
      <w:r>
        <w:br/>
        <w:t>Headword: lien</w:t>
      </w:r>
      <w:r>
        <w:br/>
        <w:t>Tag: v%pt_pl</w:t>
      </w:r>
      <w:r>
        <w:br/>
        <w:t>Line: Book of the Duchess 176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som lay naked in her bedde</w:t>
      </w:r>
      <w:r>
        <w:br/>
        <w:t>Riverside Context: And somme lay naked in her bed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Wife of Bath's Prologue 269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noon so grey goos° goth ther in the lake</w:t>
      </w:r>
      <w:r>
        <w:br/>
        <w:t>Riverside Context: Ne noon so grey goos gooth ther in the lake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1059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whiche I tolde yow, and tellen shal</w:t>
      </w:r>
      <w:r>
        <w:br/>
        <w:t>Riverside Context: Of which I tolde yow and tellen shal</w:t>
      </w:r>
      <w:r>
        <w:br/>
        <w:t>==================================================</w:t>
        <w:br/>
      </w:r>
    </w:p>
    <w:p>
      <w:r>
        <w:rPr>
          <w:b/>
        </w:rPr>
        <w:t>Exception: defende</w:t>
      </w:r>
      <w:r>
        <w:br/>
        <w:t>Headword: defenden</w:t>
      </w:r>
      <w:r>
        <w:br/>
        <w:t>Tag: v%pr_3</w:t>
      </w:r>
      <w:r>
        <w:br/>
        <w:t>Line: Troilus and Criseyde; Book II 1733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Nece, I conjure and heighly yow defende</w:t>
      </w:r>
      <w:r>
        <w:br/>
        <w:t>Riverside Context: Nece I conjure and heighly yow defende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262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“In dremes,” quod Valerian, “han we be</w:t>
      </w:r>
      <w:r>
        <w:br/>
        <w:t>Riverside Context: In dremes quod Valerian han we be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Summoner's Tale 2032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They seiden, ‘Lord, the knight ne hath nat slain</w:t>
      </w:r>
      <w:r>
        <w:br/>
        <w:t>Riverside Context: They seiden Lord the knyght ne hath nat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984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But° it a feend° be, as himselven is.</w:t>
      </w:r>
      <w:r>
        <w:br/>
        <w:t>Riverside Context: But it a feend be as hymselven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155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was his name (for this is no fable,°</w:t>
      </w:r>
      <w:r>
        <w:br/>
        <w:t>Riverside Context: So was his name for this is no fable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1391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been so knit,° ther may noon harm bitide;°</w:t>
      </w:r>
      <w:r>
        <w:br/>
        <w:t>Riverside Context: They been so knyt ther may noon harm bityde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338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his brest ech after other wente</w:t>
      </w:r>
      <w:r>
        <w:br/>
        <w:t>Riverside Context: Out of his brest ech after other wente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Parliament of Fowls 35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his sentence° I wol you seyn the grete.°</w:t>
      </w:r>
      <w:r>
        <w:br/>
        <w:t>Riverside Context: Of his sentence I wol yow seyn the greete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Reeve's Tale 4271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Who dorste° be so bold to disparage°</w:t>
      </w:r>
      <w:r>
        <w:br/>
        <w:t>Riverside Context: Who dorste be so boold to disparage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1648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sith that verray° hevene is boght so dere</w:t>
      </w:r>
      <w:r>
        <w:br/>
        <w:t>Riverside Context: For sith that verray hevene is boght so deere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Physician's Tale 158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false juge gooth now faste° aboute°</w:t>
      </w:r>
      <w:r>
        <w:br/>
        <w:t>Riverside Context: This false juge gooth now faste aboute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III 953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Troilus ful sone on knees him sette</w:t>
      </w:r>
      <w:r>
        <w:br/>
        <w:t>Riverside Context: This Troilus ful soone on knees hym sette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1404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Blessed be God, that it shal been amended!</w:t>
      </w:r>
      <w:r>
        <w:br/>
        <w:t>Riverside Context: Blessed be God that it shal been amended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1114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“Into the gardin go we, and ye shal here</w:t>
      </w:r>
      <w:r>
        <w:br/>
        <w:t>Riverside Context: Into the gardyn go we and ye shal here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Miller's Tale 3811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¶Of° gooth the skin an handebrede° aboute</w:t>
      </w:r>
      <w:r>
        <w:br/>
        <w:t>Riverside Context: Of gooth the skyn an handebrede aboute</w:t>
      </w:r>
      <w:r>
        <w:br/>
        <w:t>==================================================</w:t>
        <w:br/>
      </w:r>
    </w:p>
    <w:p>
      <w:r>
        <w:rPr>
          <w:b/>
        </w:rPr>
        <w:t>Exception: maintene</w:t>
      </w:r>
      <w:r>
        <w:br/>
        <w:t>Headword: maintenen</w:t>
      </w:r>
      <w:r>
        <w:br/>
        <w:t>Tag: v%pr_3</w:t>
      </w:r>
      <w:r>
        <w:br/>
        <w:t>Line: The Clerk's Tale 1171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 lif and al hir secte° God maintene</w:t>
      </w:r>
      <w:r>
        <w:br/>
        <w:t>Riverside Context: Whos lyf and al hire secte God mayntene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413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Doon sacrifice,° and Jupiter encense.</w:t>
      </w:r>
      <w:r>
        <w:br/>
        <w:t>Riverside Context: Doon sacrifice and Juppiter encense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437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“Your might,” quod she, “ful litel is to drede;</w:t>
      </w:r>
      <w:r>
        <w:br/>
        <w:t>Riverside Context: Youre myght quod she ful litel is to dreede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House of Fame 1050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sette me faire on my fete</w:t>
      </w:r>
      <w:r>
        <w:br/>
        <w:t>Riverside Context: He sette me fair on my fete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1578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sikerly my dette shal be quit°</w:t>
      </w:r>
      <w:r>
        <w:br/>
        <w:t>Riverside Context: For sikerly my dette shal be quyt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911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“What wol ye more, lufsom lady dere?</w:t>
      </w:r>
      <w:r>
        <w:br/>
        <w:t>Riverside Context: What wol ye more lufsom lady deere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1422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wol conclude, that it is bet° for me</w:t>
      </w:r>
      <w:r>
        <w:br/>
        <w:t>Riverside Context: I wol conclude that it is bet for me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The Clerk's Tale 171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sith I shal forgoon° my libertee</w:t>
      </w:r>
      <w:r>
        <w:br/>
        <w:t>Riverside Context: For sith I shal forgoon my libertee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1584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seyn, ‘The suffraunt overcometh,’ pardee;</w:t>
      </w:r>
      <w:r>
        <w:br/>
        <w:t>Riverside Context: Men seyn The suffrant overcomith parde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General Prologue 442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kepte that he wan in pestilence.</w:t>
      </w:r>
      <w:r>
        <w:br/>
        <w:t>Riverside Context: He kepte that he wan in pestilence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415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knowen folk that han ysuffred peine</w:t>
      </w:r>
      <w:r>
        <w:br/>
        <w:t>Riverside Context: This knowen folk that han ysuffred peyne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1357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wot, the text ful hard is, sooth, to finde</w:t>
      </w:r>
      <w:r>
        <w:br/>
        <w:t>Riverside Context: God woot the text ful hard is soth to fynde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1118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herte seith, ‘Certein, she shal not wende’;</w:t>
      </w:r>
      <w:r>
        <w:br/>
        <w:t>Riverside Context: Myn herte seyth Certeyn she shal nat wende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he is siker° of his gode name;</w:t>
      </w:r>
      <w:r>
        <w:br/>
        <w:t>Riverside Context: Whan he is siker of his goode name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Wife of Bath's Tale 931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gooth ful ny° the sothe,° I wol nat lie;</w:t>
      </w:r>
      <w:r>
        <w:br/>
        <w:t>Riverside Context: He gooth ful ny the sothe I wol nat lye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Allas! ybroght is to confusioun</w:t>
      </w:r>
      <w:r>
        <w:br/>
        <w:t>Riverside Context: Allas ybroght is to confusioun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 826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of his wo, God woot, she knew ful lite.</w:t>
      </w:r>
      <w:r>
        <w:br/>
        <w:t>Riverside Context: For of his wo God woot she knew ful lite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Summoner's Tale 1748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 what yow list,° we may nat chese;</w:t>
      </w:r>
      <w:r>
        <w:br/>
        <w:t>Riverside Context: Or elles what yow lyst we may nat cheese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Clerk's Tale 614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whan that folk it to his fader tolde</w:t>
      </w:r>
      <w:r>
        <w:br/>
        <w:t>Riverside Context: And whan that folk it to his fader tolde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Parliament of Fowls 400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after him, by order shul ye chese</w:t>
      </w:r>
      <w:r>
        <w:br/>
        <w:t>Riverside Context: And after hym by ordre shul ye chese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595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repreve° and contrarie of honour</w:t>
      </w:r>
      <w:r>
        <w:br/>
        <w:t>Riverside Context: It is repreeve and contrarie of honour</w:t>
      </w:r>
      <w:r>
        <w:br/>
        <w:t>==================================================</w:t>
        <w:br/>
      </w:r>
    </w:p>
    <w:p>
      <w:r>
        <w:rPr>
          <w:b/>
        </w:rPr>
        <w:t>Exception: loketh</w:t>
      </w:r>
      <w:r>
        <w:br/>
        <w:t>Headword: loken</w:t>
      </w:r>
      <w:r>
        <w:br/>
        <w:t>Tag: v%pr_pl</w:t>
      </w:r>
      <w:r>
        <w:br/>
        <w:t>Line: Troilus and Criseyde; Book II 1648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loketh ye (for I wol have no wite</w:t>
      </w:r>
      <w:r>
        <w:br/>
        <w:t>Riverside Context: Now loketh ye for I wol have no wite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1126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olde fader wol yet make hir dine</w:t>
      </w:r>
      <w:r>
        <w:br/>
        <w:t>Riverside Context: Hire olde fader wol yet make hire dyne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1593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tolde him al, as ye han herd bifore;</w:t>
      </w:r>
      <w:r>
        <w:br/>
        <w:t>Riverside Context: And tolde hym al as ye han herd bifoore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652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whan thy labour doon al is</w:t>
      </w:r>
      <w:r>
        <w:br/>
        <w:t>Riverside Context: For when thy labour doon al ys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1628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who may holde a thing that wol away?</w:t>
      </w:r>
      <w:r>
        <w:br/>
        <w:t>Riverside Context: For who may holde a thing that wol awey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Troilus and Criseyde; Book III 1086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Therwith the sorwe so his herte shette</w:t>
      </w:r>
      <w:r>
        <w:br/>
        <w:t>Riverside Context: Therwith the sorwe so his herte shette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Canon's Yeoman's Tale 894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right anon° wol rownen° in his ere</w:t>
      </w:r>
      <w:r>
        <w:br/>
        <w:t>Riverside Context: They right anon wol rownen in his ere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II 598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 aroos, no lenger she ne stente</w:t>
      </w:r>
      <w:r>
        <w:br/>
        <w:t>Riverside Context: Criseyde aros no lenger she ne stente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II 741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 his lif al lith now in my cure</w:t>
      </w:r>
      <w:r>
        <w:br/>
        <w:t>Riverside Context: And yet his lif al lith now in my cure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Parliament of Fowls 560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telle our tale” and preide “God hir spede.”</w:t>
      </w:r>
      <w:r>
        <w:br/>
        <w:t>Riverside Context: Shal telle oure tale and preyede God hire spede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3075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¶“Suster,” quod he, “this is my fulle assent</w:t>
      </w:r>
      <w:r>
        <w:br/>
        <w:t>Riverside Context: Suster quod he this is my fulle assent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1381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may redresse, and, more a thousand sithe</w:t>
      </w:r>
      <w:r>
        <w:br/>
        <w:t>Riverside Context: Ye may redresse and more a thousand sithe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1085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al shal passe; and thus take I my leve.”</w:t>
      </w:r>
      <w:r>
        <w:br/>
        <w:t>Riverside Context: But al shal passe and thus take I my leve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 to han, right as yow list, comfort</w:t>
      </w:r>
      <w:r>
        <w:br/>
        <w:t>Riverside Context: And I to han right as yow list comfort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Knight's Tale 1282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al our strif, God woot, the fruit° is thin.</w:t>
      </w:r>
      <w:r>
        <w:br/>
        <w:t>Riverside Context: Of al oure strif God woot the fruyt is thyn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175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the swerd and the mirour</w:t>
      </w:r>
      <w:r>
        <w:br/>
        <w:t>Riverside Context: This is to seyn the swerd and the mirour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963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make hir housbonde han so foul a name;</w:t>
      </w:r>
      <w:r>
        <w:br/>
        <w:t>Riverside Context: To make hir housbonde han so foul a name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1392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thee shapen° of thy wo an ende.”</w:t>
      </w:r>
      <w:r>
        <w:br/>
        <w:t>Riverside Context: Ther is thee shapen of thy wo an ende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Troilus and Criseyde; Book I 514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Laughen in scorn, and seyn, ‘Lo, ther gooth he</w:t>
      </w:r>
      <w:r>
        <w:br/>
        <w:t>Riverside Context: Laughen in scorn and seyn Loo ther goth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travaile° is min idelnesse</w:t>
      </w:r>
      <w:r>
        <w:br/>
        <w:t>Riverside Context: In travayle ys myn ydelnesse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The Squire's Tale 564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if so were that any thing him smerte,°</w:t>
      </w:r>
      <w:r>
        <w:br/>
        <w:t>Riverside Context: That if so were that any thyng hym smerte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832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be thy bote, or that it be ful longe</w:t>
      </w:r>
      <w:r>
        <w:br/>
        <w:t>Riverside Context: I be thi boote er that it be ful longe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1980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from hir herte she ne drive° can</w:t>
      </w:r>
      <w:r>
        <w:br/>
        <w:t>Riverside Context: That from hire herte she ne dryve kan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The Friar's Tale 1591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wisly° helpe me, as I ne may.°</w:t>
      </w:r>
      <w:r>
        <w:br/>
        <w:t>Riverside Context: So wisly helpe me as I ne may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 648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How sobreliche he caste doun his yën.</w:t>
      </w:r>
      <w:r>
        <w:br/>
        <w:t>Riverside Context: How sobrelich he caste down his yen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1670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now,” quod she, “thy trumpe goon,°</w:t>
      </w:r>
      <w:r>
        <w:br/>
        <w:t>Riverside Context: Lat now quod she thy trumpe goon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773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alle our sleightes° we can nat conclude.°</w:t>
      </w:r>
      <w:r>
        <w:br/>
        <w:t>Riverside Context: For alle oure sleightes we kan nat conclude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1079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hath so verray° his liknesse</w:t>
      </w:r>
      <w:r>
        <w:br/>
        <w:t>Riverside Context: And hath so verray hys lyknesse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711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¶Whan they han goon nat fully° half a mile</w:t>
      </w:r>
      <w:r>
        <w:br/>
        <w:t>Riverside Context: Whan they han goon nat fully half a mile</w:t>
      </w:r>
      <w:r>
        <w:br/>
        <w:t>==================================================</w:t>
        <w:br/>
      </w:r>
    </w:p>
    <w:p>
      <w:r>
        <w:rPr>
          <w:b/>
        </w:rPr>
        <w:t>Exception: durste</w:t>
      </w:r>
      <w:r>
        <w:br/>
        <w:t>Headword: durren</w:t>
      </w:r>
      <w:r>
        <w:br/>
        <w:t>Tag: v%pt_1</w:t>
      </w:r>
      <w:r>
        <w:br/>
        <w:t>Line: Book of the Duchess 1149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be right siker, I durste° noght</w:t>
      </w:r>
      <w:r>
        <w:br/>
        <w:t>Riverside Context: For be ryght siker I durste noght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Wife of Bath's Prologue 576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My dame° taughte me that soutiltee.°</w:t>
      </w:r>
      <w:r>
        <w:br/>
        <w:t>Riverside Context: My dame taughte me that soutiltee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157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vertu° hath, that what man so° ye smite,°</w:t>
      </w:r>
      <w:r>
        <w:br/>
        <w:t>Riverside Context: Swich vertu hath that what man so ye smyte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1165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he noon finde in nothing on Criseyde</w:t>
      </w:r>
      <w:r>
        <w:br/>
        <w:t>Riverside Context: Kan he non fynde in nothyng on Criseyde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4182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another he sal be releved.</w:t>
      </w:r>
      <w:r>
        <w:br/>
        <w:t>Riverside Context: That in another he sal be releved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3372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woweth° hir, that him is wo bigon.°</w:t>
      </w:r>
      <w:r>
        <w:br/>
        <w:t>Riverside Context: So woweth hire that hym is wo bigon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Book of the Duchess 1181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¶“Now have I told thee, soth to say</w:t>
      </w:r>
      <w:r>
        <w:br/>
        <w:t>Riverside Context: Now have I told thee soth to say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349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muchel° drink and labour wolde han reste;</w:t>
      </w:r>
      <w:r>
        <w:br/>
        <w:t>Riverside Context: That muchel drynke and labour wolde han reste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Sir Thopas 825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it be fully prime of day,°</w:t>
      </w:r>
      <w:r>
        <w:br/>
        <w:t>Riverside Context: Er it be fully pryme of day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Reeve's Tale 4212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Unto the cradle and in his hand it hente,°</w:t>
      </w:r>
      <w:r>
        <w:br/>
        <w:t>Riverside Context: Unto the cradel and in his hand it hente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II 439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sith I see my lord mot nedes die</w:t>
      </w:r>
      <w:r>
        <w:br/>
        <w:t>Riverside Context: But sith I se my lord mot nedes dye</w:t>
      </w:r>
      <w:r>
        <w:br/>
        <w:t>==================================================</w:t>
        <w:br/>
      </w:r>
    </w:p>
    <w:p>
      <w:r>
        <w:rPr>
          <w:b/>
        </w:rPr>
        <w:t>Exception: bitide</w:t>
      </w:r>
      <w:r>
        <w:br/>
        <w:t>Headword: bitiden</w:t>
      </w:r>
      <w:r>
        <w:br/>
        <w:t>Tag: v%pr_3</w:t>
      </w:r>
      <w:r>
        <w:br/>
        <w:t>Line: Sir Thopas 874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    Bitide what bitide!°</w:t>
      </w:r>
      <w:r>
        <w:br/>
        <w:t>Riverside Context: Bityde what bityde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IV 1481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Forwhy the Grekes han it alle sworn</w:t>
      </w:r>
      <w:r>
        <w:br/>
        <w:t>Riverside Context: Forwhi the Grekis han it alle sworn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Reeve's Tale 3958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with hir dorste rage° or ones pleye,°</w:t>
      </w:r>
      <w:r>
        <w:br/>
        <w:t>Riverside Context: That with hire dorste rage or ones pleye</w:t>
      </w:r>
      <w:r>
        <w:br/>
        <w:t>==================================================</w:t>
        <w:br/>
      </w:r>
    </w:p>
    <w:p>
      <w:r>
        <w:rPr>
          <w:b/>
        </w:rPr>
        <w:t>Exception: lust</w:t>
      </w:r>
      <w:r>
        <w:br/>
        <w:t>Headword: lusten</w:t>
      </w:r>
      <w:r>
        <w:br/>
        <w:t>Tag: v%pr_3</w:t>
      </w:r>
      <w:r>
        <w:br/>
        <w:t>Line: The Wife of Bath's Prologue 820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 as thee lust° the terme of al thy lif</w:t>
      </w:r>
      <w:r>
        <w:br/>
        <w:t>Riverside Context: Do as thee lust the terme of al thy lyf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901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Allas! for me hath he swich hevinesse?</w:t>
      </w:r>
      <w:r>
        <w:br/>
        <w:t>Riverside Context: Allas for me hath he swich hevynesse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4204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has the milleris doghter in his arm.</w:t>
      </w:r>
      <w:r>
        <w:br/>
        <w:t>Riverside Context: He has the milleris doghter in his arm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1652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Come to the blisse ther° Crist eterne on live° is?</w:t>
      </w:r>
      <w:r>
        <w:br/>
        <w:t>Riverside Context: Come to the blisse ther Crist eterne on lyve ys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686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to love, til that him list to leve.</w:t>
      </w:r>
      <w:r>
        <w:br/>
        <w:t>Riverside Context: A man to love tyl that hym list to leve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Franklin's Tale 1225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gladly for that somme° he wold nat goon.</w:t>
      </w:r>
      <w:r>
        <w:br/>
        <w:t>Riverside Context: Ne gladly for that somme he wolde nat goon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Prioress' Tale 531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Answerde him thus: “This song, I have herd seye</w:t>
      </w:r>
      <w:r>
        <w:br/>
        <w:t>Riverside Context: Answerde hym thus This song I have herd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371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me loveth; ther is namore to seye.”</w:t>
      </w:r>
      <w:r>
        <w:br/>
        <w:t>Riverside Context: Whoso me loveth ther is namoore to seye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Troilus and Criseyde; Book V 1433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Pipe in an ivy leef, if that thee lest;</w:t>
      </w:r>
      <w:r>
        <w:br/>
        <w:t>Riverside Context: Pipe in an ivy lef if that the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ful of bawme is fletinge every mede;</w:t>
      </w:r>
      <w:r>
        <w:br/>
        <w:t>Riverside Context: And ful of bawme is fletyng every mede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IV 1193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This al and som, that falsly have ye slain</w:t>
      </w:r>
      <w:r>
        <w:br/>
        <w:t>Riverside Context: This al and som that falsly have ye slayn</w:t>
      </w:r>
      <w:r>
        <w:br/>
        <w:t>==================================================</w:t>
        <w:br/>
      </w:r>
    </w:p>
    <w:p>
      <w:r>
        <w:rPr>
          <w:b/>
        </w:rPr>
        <w:t>Exception: dwelte</w:t>
      </w:r>
      <w:r>
        <w:br/>
        <w:t>Headword: dwellen</w:t>
      </w:r>
      <w:r>
        <w:br/>
        <w:t>Tag: v%pt_3</w:t>
      </w:r>
      <w:r>
        <w:br/>
        <w:t>Line: Book of the Duchess 82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It was not wel he dwelte so</w:t>
      </w:r>
      <w:r>
        <w:br/>
        <w:t>Riverside Context: It was not wele he dwelte so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671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win anon, and whan so that yow leste</w:t>
      </w:r>
      <w:r>
        <w:br/>
        <w:t>Riverside Context: The wyn anon and whan so that yow leste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Book of the Duchess 514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¶But at the last, to sayn right sothe</w:t>
      </w:r>
      <w:r>
        <w:br/>
        <w:t>Riverside Context: But at the last to sayn ryght soth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Sir Thopas 741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    Ther° any ram shal stonde.°</w:t>
      </w:r>
      <w:r>
        <w:br/>
        <w:t>Riverside Context: Ther any ram shal stonde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The Friar's Tale 1317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er° the bisshop caughte hem with his hook</w:t>
      </w:r>
      <w:r>
        <w:br/>
        <w:t>Riverside Context: For er the bisshop caughte hem with his hook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1142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wol the fir as faire lie° and brenne,°</w:t>
      </w:r>
      <w:r>
        <w:br/>
        <w:t>Riverside Context: Yet wole the fyr as faire lye and brenne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438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So° wise and ripe° wordes hadde she</w:t>
      </w:r>
      <w:r>
        <w:br/>
        <w:t>Riverside Context: So wise and rype wordes hadde she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1458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Bifore a crepul, for he can the craft;</w:t>
      </w:r>
      <w:r>
        <w:br/>
        <w:t>Riverside Context: Byfore a crepel for he kan the craft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2663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can now faire Venus doon above?</w:t>
      </w:r>
      <w:r>
        <w:br/>
        <w:t>Riverside Context: What kan now faire Venus doon above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1115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the gentil dedes that he can</w:t>
      </w:r>
      <w:r>
        <w:br/>
        <w:t>Riverside Context: To do the gentil dedes that he kan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1601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 to Deiphebus, “Wol ye goon</w:t>
      </w:r>
      <w:r>
        <w:br/>
        <w:t>Riverside Context: And seide to Deiphebus Wol ye gon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Manciple's Tale 214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of hir body dishonest she be</w:t>
      </w:r>
      <w:r>
        <w:br/>
        <w:t>Riverside Context: If of hir body dishonest she bee</w:t>
      </w:r>
      <w:r>
        <w:br/>
        <w:t>==================================================</w:t>
        <w:br/>
      </w:r>
    </w:p>
    <w:p>
      <w:r>
        <w:rPr>
          <w:b/>
        </w:rPr>
        <w:t>Exception: wisse</w:t>
      </w:r>
      <w:r>
        <w:br/>
        <w:t>Headword: wissen</w:t>
      </w:r>
      <w:r>
        <w:br/>
        <w:t>Tag: v%pr_3</w:t>
      </w:r>
      <w:r>
        <w:br/>
        <w:t>Line: The Summoner's Tale 1858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min avisioun,° so God me wisse!°</w:t>
      </w:r>
      <w:r>
        <w:br/>
        <w:t>Riverside Context: In myn avision so God me wisse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Shipman's Tale 413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mo slakker° dettours than am I!</w:t>
      </w:r>
      <w:r>
        <w:br/>
        <w:t>Riverside Context: Ye han mo slakkere dettours than am I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324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where him list;° namore of him I seye.</w:t>
      </w:r>
      <w:r>
        <w:br/>
        <w:t>Riverside Context: Or where hym list namoore of hym I seye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1890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bride shal nat eten° in the halle</w:t>
      </w:r>
      <w:r>
        <w:br/>
        <w:t>Riverside Context: A bryde shal nat eten in the halle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784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On every wrong a man may nat be wreken;°</w:t>
      </w:r>
      <w:r>
        <w:br/>
        <w:t>Riverside Context: On every wrong a man may nat be wreken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Clerk's Tale 1062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“Grisild,” quod he, “by God that for us deide</w:t>
      </w:r>
      <w:r>
        <w:br/>
        <w:t>Riverside Context: Grisilde quod he by God that for us deyde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Shipman's Tale 117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lasse lust° hath to that sory pley.°</w:t>
      </w:r>
      <w:r>
        <w:br/>
        <w:t>Riverside Context: That lasse lust hath to that sory pley</w:t>
      </w:r>
      <w:r>
        <w:br/>
        <w:t>==================================================</w:t>
        <w:br/>
      </w:r>
    </w:p>
    <w:p>
      <w:r>
        <w:rPr>
          <w:b/>
        </w:rPr>
        <w:t>Exception: hanged</w:t>
      </w:r>
      <w:r>
        <w:br/>
        <w:t>Headword: hongen</w:t>
      </w:r>
      <w:r>
        <w:br/>
        <w:t>Tag: v%ppl</w:t>
      </w:r>
      <w:r>
        <w:br/>
        <w:t>Line: Troilus and Criseyde; Book II 353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Were hanged, than I sholde been his baude</w:t>
      </w:r>
      <w:r>
        <w:br/>
        <w:t>Riverside Context: Were hanged than I sholde ben his baude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“Ector,” quod they, “what goost may yow enspire</w:t>
      </w:r>
      <w:r>
        <w:br/>
        <w:t>Riverside Context: Ector quod they what goost may yow enspyre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234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Sey what thee list,° and thou shalt han thy bone.”°</w:t>
      </w:r>
      <w:r>
        <w:br/>
        <w:t>Riverside Context: Sey what thee list and thou shalt han thy boone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 113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“I? God forbede!” quod she, “Be ye mad?”</w:t>
      </w:r>
      <w:r>
        <w:br/>
        <w:t>Riverside Context: I God forbede quod she Be ye mad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V 1160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Pandare answerde, “Nay, so mote I thee!</w:t>
      </w:r>
      <w:r>
        <w:br/>
        <w:t>Riverside Context: Pandare answerede Nay so mote I the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Reeve's Tale 4310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eek hir mele, and on hir wey they gon.</w:t>
      </w:r>
      <w:r>
        <w:br/>
        <w:t>Riverside Context: And eek hire mele and on hir wey they gon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The Squire's Tale 469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wisly helpe me gret God of kinde!°</w:t>
      </w:r>
      <w:r>
        <w:br/>
        <w:t>Riverside Context: As wisly helpe me grete God of kynde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Parliament of Fowls 622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whom hir list,° whoso be wrooth or blithe</w:t>
      </w:r>
      <w:r>
        <w:br/>
        <w:t>Riverside Context: Of whom hire lest whoso be wroth or blythe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V 804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 men seyn, he was of tunge large;</w:t>
      </w:r>
      <w:r>
        <w:br/>
        <w:t>Riverside Context: And som men seyn he was of tonge large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351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the cattes skin be slik° and gay</w:t>
      </w:r>
      <w:r>
        <w:br/>
        <w:t>Riverside Context: And if the cattes skyn be slyk and gay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271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swich a wo my wit can not define.</w:t>
      </w:r>
      <w:r>
        <w:br/>
        <w:t>Riverside Context: That swich a wo my wit kan nat diffyne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yerde is bet that bowen wole and winde</w:t>
      </w:r>
      <w:r>
        <w:br/>
        <w:t>Riverside Context: The yerde is bet that bowen wole and wynde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Shipman's Tale 88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thus he sit til it was passed prime.°</w:t>
      </w:r>
      <w:r>
        <w:br/>
        <w:t>Riverside Context: And thus he sit til it was passed pryme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1954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porter ther is non to let°</w:t>
      </w:r>
      <w:r>
        <w:br/>
        <w:t>Riverside Context: Ne porter ther is noon to lette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kinges sone in armes wel to do</w:t>
      </w:r>
      <w:r>
        <w:br/>
        <w:t>Riverside Context: A kynges sone in armes wel to do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Franklin's Tale 1223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¶He made it straunge,° and swoor, so God him save</w:t>
      </w:r>
      <w:r>
        <w:br/>
        <w:t>Riverside Context: He made it straunge and swoor so God hym save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1049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toforn, lo, som of hem shal smerte;</w:t>
      </w:r>
      <w:r>
        <w:br/>
        <w:t>Riverside Context: And God toforn lo som of hem shal smerte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1010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enqueren which thing cause of which thing be;</w:t>
      </w:r>
      <w:r>
        <w:br/>
        <w:t>Riverside Context: To enqueren which thyng cause of which thyng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1007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thing it is that wommen most desire;</w:t>
      </w:r>
      <w:r>
        <w:br/>
        <w:t>Riverside Context: What thyng it is that wommen moost desire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Miller's Tale 3650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Withouten wordes mo, they goon to bedde</w:t>
      </w:r>
      <w:r>
        <w:br/>
        <w:t>Riverside Context: Withouten wordes mo they goon to bedde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1511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Welcome be thou, faire fresshe May</w:t>
      </w:r>
      <w:r>
        <w:br/>
        <w:t>Riverside Context: Welcome be thou faire fresshe May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The Wife of Bath's Prologue 151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 be daungerous,° God yeve me sorwe!</w:t>
      </w:r>
      <w:r>
        <w:br/>
        <w:t>Riverside Context: If I be daungerous God yeve me sorwe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1352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seen his lady shal he never mo.</w:t>
      </w:r>
      <w:r>
        <w:br/>
        <w:t>Riverside Context: But seen his lady shal he nevere mo</w:t>
      </w:r>
      <w:r>
        <w:br/>
        <w:t>==================================================</w:t>
        <w:br/>
      </w:r>
    </w:p>
    <w:p>
      <w:r>
        <w:rPr>
          <w:b/>
        </w:rPr>
        <w:t>Exception: prey</w:t>
      </w:r>
      <w:r>
        <w:br/>
        <w:t>Headword: preien</w:t>
      </w:r>
      <w:r>
        <w:br/>
        <w:t>Tag: v%inf</w:t>
      </w:r>
      <w:r>
        <w:br/>
        <w:t>Line: The Shipman's Tale 270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prey yow; for to lene° me</w:t>
      </w:r>
      <w:r>
        <w:br/>
        <w:t>Riverside Context: I wolde prey yow for to lene 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415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empty hand men may noon haukes lure;°</w:t>
      </w:r>
      <w:r>
        <w:br/>
        <w:t>Riverside Context: With empty hand men may none haukes lure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1204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she hath broken that she him bihighte.</w:t>
      </w:r>
      <w:r>
        <w:br/>
        <w:t>Riverside Context: Syn she hath broken that she hym bihighte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2179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 hundred lordes hadde he with him there</w:t>
      </w:r>
      <w:r>
        <w:br/>
        <w:t>Riverside Context: An hundred lordes hadde he with hym there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wel wist, how that the Grekes stronge</w:t>
      </w:r>
      <w:r>
        <w:br/>
        <w:t>Riverside Context: Yt is wel wist how that the Grekes stronge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3251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not han to do of° swich matere;</w:t>
      </w:r>
      <w:r>
        <w:br/>
        <w:t>Riverside Context: I wol nat han to do of swich mateere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964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every appel that is fair at eye°</w:t>
      </w:r>
      <w:r>
        <w:br/>
        <w:t>Riverside Context: Ne every appul that is fair at 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500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is stoon, that men may wel espyen</w:t>
      </w:r>
      <w:r>
        <w:br/>
        <w:t>Riverside Context: That it is stoon that men may wel espyen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III 1282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Here may men seen that mercy passeth right;</w:t>
      </w:r>
      <w:r>
        <w:br/>
        <w:t>Riverside Context: Here may men seen that mercy passeth right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3043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take it wel that we may nat eschue,°</w:t>
      </w:r>
      <w:r>
        <w:br/>
        <w:t>Riverside Context: And take it weel that we may nat eschue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Troilus and Criseyde; Book III 1563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mery morwe, nece, how can ye fare?”</w:t>
      </w:r>
      <w:r>
        <w:br/>
        <w:t>Riverside Context: This mury morwe Nece how kan ye fare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1972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(For alle thing hath time,° as seyn thise clerkes)</w:t>
      </w:r>
      <w:r>
        <w:br/>
        <w:t>Riverside Context: For alle thyng hath tyme as seyn thise clerkes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At mortal batailles hadde he been fiftene</w:t>
      </w:r>
      <w:r>
        <w:br/>
        <w:t>Riverside Context: At mortal batailles hadde he been fiftene</w:t>
      </w:r>
      <w:r>
        <w:br/>
        <w:t>==================================================</w:t>
        <w:br/>
      </w:r>
    </w:p>
    <w:p>
      <w:r>
        <w:rPr>
          <w:b/>
        </w:rPr>
        <w:t>Exception: make</w:t>
      </w:r>
      <w:r>
        <w:br/>
        <w:t>Headword: maken</w:t>
      </w:r>
      <w:r>
        <w:br/>
        <w:t>Tag: v%pr_3</w:t>
      </w:r>
      <w:r>
        <w:br/>
        <w:t>Line: The Merchant's Tale 1619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noon of hem none argumentes make</w:t>
      </w:r>
      <w:r>
        <w:br/>
        <w:t>Riverside Context: That noon of hem none argumentes make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689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 berd hadde he, ne never sholde have</w:t>
      </w:r>
      <w:r>
        <w:br/>
        <w:t>Riverside Context: No berd hadde he ne nevere sholde have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Pardoner's Tale 561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can no conseil° kepe, it is no drede.</w:t>
      </w:r>
      <w:r>
        <w:br/>
        <w:t>Riverside Context: He kan no conseil kepe it is no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¶And right anon swich strif ther is bigonne</w:t>
      </w:r>
      <w:r>
        <w:br/>
        <w:t>Riverside Context: And right anon swich strif ther is bigonne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Summoner's Tale 1879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wol preye, he moot° faste and be clene,°</w:t>
      </w:r>
      <w:r>
        <w:br/>
        <w:t>Riverside Context: Whoso wol preye he moot faste and be clene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322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what yow list, to make him live or deie.</w:t>
      </w:r>
      <w:r>
        <w:br/>
        <w:t>Riverside Context: Doth what yow lest to make hym lyve or deye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Parliament of Fowls 687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“Wel han they cause for to gladen ofte</w:t>
      </w:r>
      <w:r>
        <w:br/>
        <w:t>Riverside Context: Wel han they cause for to gladen ofte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“Grevous to me, God wot, is for to twinne,”</w:t>
      </w:r>
      <w:r>
        <w:br/>
        <w:t>Riverside Context: Grevous to me God woot is for to twynne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1423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 thise olde widwes, God it woot,°</w:t>
      </w:r>
      <w:r>
        <w:br/>
        <w:t>Riverside Context: And eek thise olde wydwes God it woot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III 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Inhelde, and do me shewe of thy swetnesse.—</w:t>
      </w:r>
      <w:r>
        <w:br/>
        <w:t>Riverside Context: Inhielde and do me shewe of thy swetnesse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766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briddes singe, it is no nay,°</w:t>
      </w:r>
      <w:r>
        <w:br/>
        <w:t>Riverside Context: The briddes synge it is no nay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creature, that of hem maked is</w:t>
      </w:r>
      <w:r>
        <w:br/>
        <w:t>Riverside Context: Ne creature that of hem maked 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1368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¶“Sir preest,” he seide, “I kepe han no loos°</w:t>
      </w:r>
      <w:r>
        <w:br/>
        <w:t>Riverside Context: Sire preest he seyde I kepe han no loos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storie is seid, nat for that° wives sholde</w:t>
      </w:r>
      <w:r>
        <w:br/>
        <w:t>Riverside Context: This storie is seyd nat for that wyves sholde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1104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“Ye, nece, wol ye pullen out the thorn</w:t>
      </w:r>
      <w:r>
        <w:br/>
        <w:t>Riverside Context: Yee nece wol ye pullen out the thorn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846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feined him with Calkas han to done;</w:t>
      </w:r>
      <w:r>
        <w:br/>
        <w:t>Riverside Context: And feyned hym with Calkas han to doone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General Prologue 697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Seinte Peter had, whan that he wente</w:t>
      </w:r>
      <w:r>
        <w:br/>
        <w:t>Riverside Context: That Seint Peter hadde whan that he wente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212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namelich of wommen? wol ye so?</w:t>
      </w:r>
      <w:r>
        <w:br/>
        <w:t>Riverside Context: And namelich of wommen Wol ye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3703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 thogh that I swelte and swete;°</w:t>
      </w:r>
      <w:r>
        <w:br/>
        <w:t>Riverside Context: No wonder is thogh that I swelte and swete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Franklin's Tale 1256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¶Aurelius, in al that° evere he can</w:t>
      </w:r>
      <w:r>
        <w:br/>
        <w:t>Riverside Context: Aurelius in al that evere he kan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General Prologue 797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that telleth in this cas</w:t>
      </w:r>
      <w:r>
        <w:br/>
        <w:t>Riverside Context: That is to seyn that telleth in this caas</w:t>
      </w:r>
      <w:r>
        <w:br/>
        <w:t>==================================================</w:t>
        <w:br/>
      </w:r>
    </w:p>
    <w:p>
      <w:r>
        <w:rPr>
          <w:b/>
        </w:rPr>
        <w:t>Exception: hap</w:t>
      </w:r>
      <w:r>
        <w:br/>
        <w:t>Headword: happen</w:t>
      </w:r>
      <w:r>
        <w:br/>
        <w:t>Tag: v%inf</w:t>
      </w:r>
      <w:r>
        <w:br/>
        <w:t>Line: Troilus and Criseyde; Book V 796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Present 3rd sg must end in -eth</w:t>
      </w:r>
      <w:r>
        <w:br/>
        <w:t>Oxford Context: Thoughte in his herte, “Hap, how hap may</w:t>
      </w:r>
      <w:r>
        <w:br/>
        <w:t>Riverside Context: Thoughte in his herte Happe how happe may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173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escape out of his cage, if he may;</w:t>
      </w:r>
      <w:r>
        <w:br/>
        <w:t>Riverside Context: To escape out of his cage yif he may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1173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streight into hir chaumbre gan she goon;</w:t>
      </w:r>
      <w:r>
        <w:br/>
        <w:t>Riverside Context: And streght into hire chambre gan she gon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130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man shal yelde° to his wif hir dette?°</w:t>
      </w:r>
      <w:r>
        <w:br/>
        <w:t>Riverside Context: That man shal yelde to his wyf hire dette</w:t>
      </w:r>
      <w:r>
        <w:br/>
        <w:t>==================================================</w:t>
        <w:br/>
      </w:r>
    </w:p>
    <w:p>
      <w:r>
        <w:rPr>
          <w:b/>
        </w:rPr>
        <w:t>Exception: leep</w:t>
      </w:r>
      <w:r>
        <w:br/>
        <w:t>Headword: lepen</w:t>
      </w:r>
      <w:r>
        <w:br/>
        <w:t>Tag: v%pt_3</w:t>
      </w:r>
      <w:r>
        <w:br/>
        <w:t>Line: The Knight's Tale 2687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leep aside, and foundred° as he leep;°</w:t>
      </w:r>
      <w:r>
        <w:br/>
        <w:t>Riverside Context: And leep aside and foundred as he leep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833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is, or shal, whil that the world may dure.</w:t>
      </w:r>
      <w:r>
        <w:br/>
        <w:t>Riverside Context: That is or shal whil that the world may dure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V 894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men shul drede, unto the worldes ende</w:t>
      </w:r>
      <w:r>
        <w:br/>
        <w:t>Riverside Context: And men shul drede unto the worldes 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2000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“Peter! that is min entente,”</w:t>
      </w:r>
      <w:r>
        <w:br/>
        <w:t>Riverside Context: Petre that is myn entente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Merchant's Tale 2185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fresshe May, whan she thise wordes herde</w:t>
      </w:r>
      <w:r>
        <w:br/>
        <w:t>Riverside Context: This fresshe May whan she thise wordes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O! sooth is seid, that heled for to be</w:t>
      </w:r>
      <w:r>
        <w:br/>
        <w:t>Riverside Context: O sooth is seyd that heled for to be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542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 with that gan stille awey to goon</w:t>
      </w:r>
      <w:r>
        <w:br/>
        <w:t>Riverside Context: And I with that gan stille awey to goon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Friar's Tale 1399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 of brotherhede, if that yow leste.°</w:t>
      </w:r>
      <w:r>
        <w:br/>
        <w:t>Riverside Context: And eek of bretherhede if that yow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1105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“Ye, certainly,” quod he, “no wonder is.”</w:t>
      </w:r>
      <w:r>
        <w:br/>
        <w:t>Riverside Context: Ye certeinly quod he no wonder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203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thing shal be right as I yow devise.”</w:t>
      </w:r>
      <w:r>
        <w:br/>
        <w:t>Riverside Context: This thyng shal be right as I yow devyse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1127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What, Troilus! wol ye do thus, for shame?”</w:t>
      </w:r>
      <w:r>
        <w:br/>
        <w:t>Riverside Context: What Troilus wol ye do thus for shame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III 660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that we shul not liggen fer asonder</w:t>
      </w:r>
      <w:r>
        <w:br/>
        <w:t>Riverside Context: For that we shul nat liggen far asonder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goinge graunted is by parlement</w:t>
      </w:r>
      <w:r>
        <w:br/>
        <w:t>Riverside Context: My goyng graunted is by parlement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381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 corone° on hir heed they han ydressed,°</w:t>
      </w:r>
      <w:r>
        <w:br/>
        <w:t>Riverside Context: A corone on hire heed they han ydressed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 1565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love of God, and lat us faste go</w:t>
      </w:r>
      <w:r>
        <w:br/>
        <w:t>Riverside Context: For love of God and lat us faste go</w:t>
      </w:r>
      <w:r>
        <w:br/>
        <w:t>==================================================</w:t>
        <w:br/>
      </w:r>
    </w:p>
    <w:p>
      <w:r>
        <w:rPr>
          <w:b/>
        </w:rPr>
        <w:t>Exception: kepe</w:t>
      </w:r>
      <w:r>
        <w:br/>
        <w:t>Headword: kepen</w:t>
      </w:r>
      <w:r>
        <w:br/>
        <w:t>Tag: v%pr_3</w:t>
      </w:r>
      <w:r>
        <w:br/>
        <w:t>Line: The Franklin's Tale 889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kepe° my lord! this° my conclusioun;</w:t>
      </w:r>
      <w:r>
        <w:br/>
        <w:t>Riverside Context: As kepe my lord This my conclusion</w:t>
      </w:r>
      <w:r>
        <w:br/>
        <w:t>==================================================</w:t>
        <w:br/>
      </w:r>
    </w:p>
    <w:p>
      <w:r>
        <w:rPr>
          <w:b/>
        </w:rPr>
        <w:t>Exception: bisoght</w:t>
      </w:r>
      <w:r>
        <w:br/>
        <w:t>Headword: bisechen</w:t>
      </w:r>
      <w:r>
        <w:br/>
        <w:t>Tag: v%pt_pl</w:t>
      </w:r>
      <w:r>
        <w:br/>
        <w:t>Line: The Reeve's Tale 4118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But, for the love of God, they him bisoght</w:t>
      </w:r>
      <w:r>
        <w:br/>
        <w:t>Riverside Context: But for the love of God they hym bisoght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Friar's Tale 1552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Heerstow nat how° that the carter seith?</w:t>
      </w:r>
      <w:r>
        <w:br/>
        <w:t>Riverside Context: Herestow nat how that the cartere seith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315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But, whan yow list° to riden anywhere</w:t>
      </w:r>
      <w:r>
        <w:br/>
        <w:t>Riverside Context: But whan yow list to ryden anywhere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265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in his ire° his wif thanne hath he slain.°</w:t>
      </w:r>
      <w:r>
        <w:br/>
        <w:t>Riverside Context: And in his ire his wyf thanne hath he slayn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Nun's Priest's Tale 3021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My gold caused my mordre, sooth° to sayn’;</w:t>
      </w:r>
      <w:r>
        <w:br/>
        <w:t>Riverside Context: My gold caused my mordre sooth to sayn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Shipman's Tale 423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shal my joly° body have to wedde;°</w:t>
      </w:r>
      <w:r>
        <w:br/>
        <w:t>Riverside Context: Ye shal my joly body have to wedde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138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set hir herte on any maner wight,°</w:t>
      </w:r>
      <w:r>
        <w:br/>
        <w:t>Riverside Context: Hath set hire herte on any maner wight</w:t>
      </w:r>
      <w:r>
        <w:br/>
        <w:t>==================================================</w:t>
        <w:br/>
      </w:r>
    </w:p>
    <w:p>
      <w:r>
        <w:rPr>
          <w:b/>
        </w:rPr>
        <w:t>Exception: seye</w:t>
      </w:r>
      <w:r>
        <w:br/>
        <w:t>Headword: seien</w:t>
      </w:r>
      <w:r>
        <w:br/>
        <w:t>Tag: v%pr_3</w:t>
      </w:r>
      <w:r>
        <w:br/>
        <w:t>Line: The Physician's Tale 187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nis his doghter nat,° what so he seye;</w:t>
      </w:r>
      <w:r>
        <w:br/>
        <w:t>Riverside Context: She nys his doghter nat what so he seye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1364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ther nat many a noble wif, er this</w:t>
      </w:r>
      <w:r>
        <w:br/>
        <w:t>Riverside Context: Hath ther nat many a noble wyf er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me,” quod she, “ey! What is this to seye?</w:t>
      </w:r>
      <w:r>
        <w:br/>
        <w:t>Riverside Context: To me quod she I What is this to seye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2174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shal be doon tomorwe er sonne reste.°</w:t>
      </w:r>
      <w:r>
        <w:br/>
        <w:t>Riverside Context: This shal be doon tomorwe er sonne reste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695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and he falle, he hath noon help to rise’;</w:t>
      </w:r>
      <w:r>
        <w:br/>
        <w:t>Riverside Context: For and he falle he hath non helpe to ryse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From every wight as fer as is the cloude</w:t>
      </w:r>
      <w:r>
        <w:br/>
        <w:t>Riverside Context: From every wight as fer as is the cloude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1921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Laborintus cleped° is</w:t>
      </w:r>
      <w:r>
        <w:br/>
        <w:t>Riverside Context: That Laboryntus cleped ys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1547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herd Pandare er this devise.</w:t>
      </w:r>
      <w:r>
        <w:br/>
        <w:t>Riverside Context: That ye han herd Pandare er this devyse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236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bad him to Cartage go</w:t>
      </w:r>
      <w:r>
        <w:br/>
        <w:t>Riverside Context: And bad hym to Cartage goo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1747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Halt peples joined, as him list hem gie</w:t>
      </w:r>
      <w:r>
        <w:br/>
        <w:t>Riverside Context: Halt peples joyned as hym lest hem gye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 334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hire is quit ayein, ye, God wot how!</w:t>
      </w:r>
      <w:r>
        <w:br/>
        <w:t>Riverside Context: Youre hire is quyt ayeyn ye God woot how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1117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Crist wol° we claime of° him our gentillesse</w:t>
      </w:r>
      <w:r>
        <w:br/>
        <w:t>Riverside Context: Crist wole we clayme of hym oure gentillesse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 1183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 vouche sauf,” quod he, “do what yow liste.”</w:t>
      </w:r>
      <w:r>
        <w:br/>
        <w:t>Riverside Context: I vouche sauf quod he Do what you liste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798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gret servitute in sondry wise.°</w:t>
      </w:r>
      <w:r>
        <w:br/>
        <w:t>Riverside Context: Ther is greet servitute in sondry wyse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1307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hir abood the beste is for yow tweie.</w:t>
      </w:r>
      <w:r>
        <w:br/>
        <w:t>Riverside Context: That hire abod the best is for yow twaye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Clerk's Tale 634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Swiche wordes seith my peple, out of drede.°</w:t>
      </w:r>
      <w:r>
        <w:br/>
        <w:t>Riverside Context: Swiche wordes seith my peple out of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863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is that wight that men on bere binde;</w:t>
      </w:r>
      <w:r>
        <w:br/>
        <w:t>Riverside Context: As is that wight that men on beere bynde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1134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Shal° make al good, for it is cause of al</w:t>
      </w:r>
      <w:r>
        <w:br/>
        <w:t>Riverside Context: Shal make al good for it is cause of al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1627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Which maide, he seide, he wolde han to his wif,°</w:t>
      </w:r>
      <w:r>
        <w:br/>
        <w:t>Riverside Context: Which mayde he seyde he wolde han to his wyf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1454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seyn no bet, swich hap to him hath she.</w:t>
      </w:r>
      <w:r>
        <w:br/>
        <w:t>Riverside Context: May seyn no bet swich hap to hym hath she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Prioress' Tale 508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Ave Marie,° as he goth by the weye.</w:t>
      </w:r>
      <w:r>
        <w:br/>
        <w:t>Riverside Context: His Ave Marie as he goth by the weye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543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respit three dayes and namo</w:t>
      </w:r>
      <w:r>
        <w:br/>
        <w:t>Riverside Context: To han respit thre dayes and namo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1585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save you, sir, what is your swete wille?’</w:t>
      </w:r>
      <w:r>
        <w:br/>
        <w:t>Riverside Context: God save you sire what is youre sweete wille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Franklin's Tale 1337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yow lith al, to do° me live or deye;—</w:t>
      </w:r>
      <w:r>
        <w:br/>
        <w:t>Riverside Context: In yow lith al to do me lyve or deye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Manciple's Tale 210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word mot° cosin° be to the werking.°</w:t>
      </w:r>
      <w:r>
        <w:br/>
        <w:t>Riverside Context: The word moot cosyn be to the werkyng</w:t>
      </w:r>
      <w:r>
        <w:br/>
        <w:t>==================================================</w:t>
        <w:br/>
      </w:r>
    </w:p>
    <w:p>
      <w:r>
        <w:rPr>
          <w:b/>
        </w:rPr>
        <w:t>Exception: breke</w:t>
      </w:r>
      <w:r>
        <w:br/>
        <w:t>Headword: breken</w:t>
      </w:r>
      <w:r>
        <w:br/>
        <w:t>Tag: v%pr_3</w:t>
      </w:r>
      <w:r>
        <w:br/>
        <w:t>Line: The Nun's Priest's Tale 3388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ronne so,° hem thoughte° hir herte breke.°</w:t>
      </w:r>
      <w:r>
        <w:br/>
        <w:t>Riverside Context: They ronne so hem thoughte hir herte breeke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ordinance is seid, go, God thee spede!°</w:t>
      </w:r>
      <w:r>
        <w:br/>
        <w:t>Riverside Context: This ordinance is seyd Go God thee speede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769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knotteles throughout hir herte slide;</w:t>
      </w:r>
      <w:r>
        <w:br/>
        <w:t>Riverside Context: Shal knotteles thorughout hire herte slide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Squire's Tale 385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rody° and bright as dooth° the yonge sonne</w:t>
      </w:r>
      <w:r>
        <w:br/>
        <w:t>Riverside Context: As rody and bright as dooth the yonge sonne</w:t>
      </w:r>
      <w:r>
        <w:br/>
        <w:t>==================================================</w:t>
        <w:br/>
      </w:r>
    </w:p>
    <w:p>
      <w:r>
        <w:rPr>
          <w:b/>
        </w:rPr>
        <w:t>Exception: wan</w:t>
      </w:r>
      <w:r>
        <w:br/>
        <w:t>Headword: winnen</w:t>
      </w:r>
      <w:r>
        <w:br/>
        <w:t>Tag: v%pt_pl</w:t>
      </w:r>
      <w:r>
        <w:br/>
        <w:t>Line: The Franklin's Tale 1401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whan she saugh that Romains wan the toun</w:t>
      </w:r>
      <w:r>
        <w:br/>
        <w:t>Riverside Context: For whan she saugh that Romayns wan the toun</w:t>
      </w:r>
      <w:r>
        <w:br/>
        <w:t>==================================================</w:t>
        <w:br/>
      </w:r>
    </w:p>
    <w:p>
      <w:r>
        <w:rPr>
          <w:b/>
        </w:rPr>
        <w:t>Exception: remoeved</w:t>
      </w:r>
      <w:r>
        <w:br/>
        <w:t>Headword: remeven</w:t>
      </w:r>
      <w:r>
        <w:br/>
        <w:t>Tag: v%pt_pl</w:t>
      </w:r>
      <w:r>
        <w:br/>
        <w:t>Line: The Franklin's Tale 1205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yet remoeved° they never out of the hous</w:t>
      </w:r>
      <w:r>
        <w:br/>
        <w:t>Riverside Context: And yet remoeved they nevere out of the hous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472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fro my soule shal Criseydes darte</w:t>
      </w:r>
      <w:r>
        <w:br/>
        <w:t>Riverside Context: But fro my soule shal Criseydes darte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855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whoso seith that for to love is vice</w:t>
      </w:r>
      <w:r>
        <w:br/>
        <w:t>Riverside Context: And whoso seith that for to love is vice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1137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er she come, it wol neigh even be.</w:t>
      </w:r>
      <w:r>
        <w:br/>
        <w:t>Riverside Context: That er she come it wol neigh even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1357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seen his lady shal he never mo.</w:t>
      </w:r>
      <w:r>
        <w:br/>
        <w:t>Riverside Context: For seen his lady shal he nevere mo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427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prudent man, and that is seyn° ful selde.°</w:t>
      </w:r>
      <w:r>
        <w:br/>
        <w:t>Riverside Context: A prudent man and that is seyn ful seelde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484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thou mayst seyn,° thy princes han thee maked</w:t>
      </w:r>
      <w:r>
        <w:br/>
        <w:t>Riverside Context: But thou mayst seyn thy princes han thee maked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686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 that wel the soner spedde he.</w:t>
      </w:r>
      <w:r>
        <w:br/>
        <w:t>Riverside Context: God woot that wel the sonner spedde 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1171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Lest she be wrooth, him thoughte his herte deide;</w:t>
      </w:r>
      <w:r>
        <w:br/>
        <w:t>Riverside Context: Lest she be wroth hym thoughte his herte deyde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234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can conforten now your hertes werre?</w:t>
      </w:r>
      <w:r>
        <w:br/>
        <w:t>Riverside Context: Who kan conforten now youre hertes werre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Book of the Duchess 782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 that men wil therin make</w:t>
      </w:r>
      <w:r>
        <w:br/>
        <w:t>Riverside Context: Al that men wil theryn make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Friar's Tale 1465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lik an angel can I ride or go.°</w:t>
      </w:r>
      <w:r>
        <w:br/>
        <w:t>Riverside Context: Or lyk an angel kan I ryde or go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Second Nun's Tale 230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never wight shal seen hem with his yë</w:t>
      </w:r>
      <w:r>
        <w:br/>
        <w:t>Riverside Context: Ne nevere wight shal seen hem with his ye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II 855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whoso seith that for to love is vice</w:t>
      </w:r>
      <w:r>
        <w:br/>
        <w:t>Riverside Context: And whoso seith that for to love is vice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2995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“Hath stablissed, in this wrecched world adoun</w:t>
      </w:r>
      <w:r>
        <w:br/>
        <w:t>Riverside Context: Hath stablissed in this wrecched world adoun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this bet, than bothe two be lorn!</w:t>
      </w:r>
      <w:r>
        <w:br/>
        <w:t>Riverside Context: Now is this bet than bothe two be lorn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Sir Thopas 788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 elf-queen shal my lemman° be</w:t>
      </w:r>
      <w:r>
        <w:br/>
        <w:t>Riverside Context: An elfqueene shal my lemman be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Summoner's Tale 2023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seide thus, ‘Thou hast thy felaw slain</w:t>
      </w:r>
      <w:r>
        <w:br/>
        <w:t>Riverside Context: That seyde thus Thou hast thy felawe slayn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 340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your lay, and that knowe alle ye;</w:t>
      </w:r>
      <w:r>
        <w:br/>
        <w:t>Riverside Context: As doth youre lay and that knowe alle 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648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is pley of enchauntement</w:t>
      </w:r>
      <w:r>
        <w:br/>
        <w:t>Riverside Context: She ys pley of enchauntement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Reeve's Tale 4122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Min hous is streit,° but ye han lerned art;°</w:t>
      </w:r>
      <w:r>
        <w:br/>
        <w:t>Riverside Context: Myn hous is streit but ye han lerned art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Friar's Tale 1645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¶“Lordings, I coude han told yow,” quod this Frere</w:t>
      </w:r>
      <w:r>
        <w:br/>
        <w:t>Riverside Context: Lordynges I koude han toold yow quod this Frere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Nun's Priest's Tale 3118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therfore litel tale° hath he told°</w:t>
      </w:r>
      <w:r>
        <w:br/>
        <w:t>Riverside Context: And therfore litel tale hath he toold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House of Fame 680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been betid, no man wot why</w:t>
      </w:r>
      <w:r>
        <w:br/>
        <w:t>Riverside Context: That ben betyd no man wot why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House of Fame 640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hem that him list not avaunce.°</w:t>
      </w:r>
      <w:r>
        <w:br/>
        <w:t>Riverside Context: Of hem that hym lyst not avaunce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Book of the Duchess 1237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wot,° she acounted nat a stre°</w:t>
      </w:r>
      <w:r>
        <w:br/>
        <w:t>Riverside Context: God wot she acounted nat a stree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267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me wol comande in any wise</w:t>
      </w:r>
      <w:r>
        <w:br/>
        <w:t>Riverside Context: That ye me wol comande in any wyse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1419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that she starf for wo neigh, whan she wente</w:t>
      </w:r>
      <w:r>
        <w:br/>
        <w:t>Riverside Context: And that she starf for wo neigh whan she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549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lecherous thing is win, and dronkenesse</w:t>
      </w:r>
      <w:r>
        <w:br/>
        <w:t>Riverside Context: A lecherous thyng is wyn and dronkenesse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IV 487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chaungen hir that doth thee al thy wo?</w:t>
      </w:r>
      <w:r>
        <w:br/>
        <w:t>Riverside Context: To chaungen hire that doth the al thi wo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1060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good word, for thise bokes wol me shende.</w:t>
      </w:r>
      <w:r>
        <w:br/>
        <w:t>Riverside Context: No good word for thise bokes wol me shende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1851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Everich of yow shal bringe an hundred knightes</w:t>
      </w:r>
      <w:r>
        <w:br/>
        <w:t>Riverside Context: Everich of you shal brynge an hundred knyghtes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3069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If that the wind ne hadde been° contrarie</w:t>
      </w:r>
      <w:r>
        <w:br/>
        <w:t>Riverside Context: If that the wynd ne hadde been contrarie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Wife of Bath's Tale 969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sith° she dorste° telle it to no man</w:t>
      </w:r>
      <w:r>
        <w:br/>
        <w:t>Riverside Context: And sith she dorste telle it to no man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Summoner's Tale 1972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hye God, that al this world hath wroght</w:t>
      </w:r>
      <w:r>
        <w:br/>
        <w:t>Riverside Context: The hye God that al this world hath wroght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1420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bet than old boef is the tendre veel.°</w:t>
      </w:r>
      <w:r>
        <w:br/>
        <w:t>Riverside Context: And bet than old boef is the tendre veel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Friar's Tale 1600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shall no profit han therby but lite;</w:t>
      </w:r>
      <w:r>
        <w:br/>
        <w:t>Riverside Context: I shal no profit han therby but lite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3019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hath so long a lif, as we may see</w:t>
      </w:r>
      <w:r>
        <w:br/>
        <w:t>Riverside Context: And hath so long a lif as we may see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2446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ful sone hath plesed every part.</w:t>
      </w:r>
      <w:r>
        <w:br/>
        <w:t>Riverside Context: That he ful soone hath plesed every part</w:t>
      </w:r>
      <w:r>
        <w:br/>
        <w:t>==================================================</w:t>
        <w:br/>
      </w:r>
    </w:p>
    <w:p>
      <w:r>
        <w:rPr>
          <w:b/>
        </w:rPr>
        <w:t>Exception: feinte</w:t>
      </w:r>
      <w:r>
        <w:br/>
        <w:t>Headword: feinten</w:t>
      </w:r>
      <w:r>
        <w:br/>
        <w:t>Tag: v%pr_3</w:t>
      </w:r>
      <w:r>
        <w:br/>
        <w:t>Line: The Canon's Yeoman's Tale 753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blow the fir til that° min herte feinte.°</w:t>
      </w:r>
      <w:r>
        <w:br/>
        <w:t>Riverside Context: I blowe the fir til that myn herte feynte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187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that the knight hath taught hem the manere</w:t>
      </w:r>
      <w:r>
        <w:br/>
        <w:t>Riverside Context: Til that the knyght hath taught hem the manere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1451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night and love han stole and faste ywryen</w:t>
      </w:r>
      <w:r>
        <w:br/>
        <w:t>Riverside Context: That nyght and love han stole and faste iwryen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Squire's Tale 277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on the daunce he gooth° with Canacee.</w:t>
      </w:r>
      <w:r>
        <w:br/>
        <w:t>Riverside Context: And on the daunce he gooth with Canacee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Clerk's Tale 136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if it so bifelle, as God forbede</w:t>
      </w:r>
      <w:r>
        <w:br/>
        <w:t>Riverside Context: For if it so bifelle as God forbede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246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nat honeste, it may nat avaunce</w:t>
      </w:r>
      <w:r>
        <w:br/>
        <w:t>Riverside Context: It is nat honest it may nat avaunce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wonder is though he of me have joye?</w:t>
      </w:r>
      <w:r>
        <w:br/>
        <w:t>Riverside Context: What wonder is though he of me have joye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2016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(For craft° is al, whoso that do it can)</w:t>
      </w:r>
      <w:r>
        <w:br/>
        <w:t>Riverside Context: For craft is al whoso that do it kan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doon al that may like unto your herte;</w:t>
      </w:r>
      <w:r>
        <w:br/>
        <w:t>Riverside Context: To don al that may like unto youre herte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159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by noon, but he Loves servant be;°</w:t>
      </w:r>
      <w:r>
        <w:br/>
        <w:t>Riverside Context: Ne by non but he Loves servaunt be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765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¶“Of latter date, of wives hath he red</w:t>
      </w:r>
      <w:r>
        <w:br/>
        <w:t>Riverside Context: Of latter date of wyves hath he red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Squire's Tale 256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for° they° han yknowen it so fern,°</w:t>
      </w:r>
      <w:r>
        <w:br/>
        <w:t>Riverside Context: But for they han yknowen it so fern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962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“Namore of this, for it is right ynough;°</w:t>
      </w:r>
      <w:r>
        <w:br/>
        <w:t>Riverside Context: Namoore of this for it is right ynough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som men seyn that nedely ther is noon;</w:t>
      </w:r>
      <w:r>
        <w:br/>
        <w:t>Riverside Context: And som men seyn that nedely ther is noon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163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Ther° he is hurt: this is as muche to seyn</w:t>
      </w:r>
      <w:r>
        <w:br/>
        <w:t>Riverside Context: Ther he is hurt this is as muche to seyn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1016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wrong do wolde to no wight;°</w:t>
      </w:r>
      <w:r>
        <w:br/>
        <w:t>Riverside Context: She wrong do wolde to no wyght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1147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nat annexed to possessioun</w:t>
      </w:r>
      <w:r>
        <w:br/>
        <w:t>Riverside Context: Is nat annexed to possessioun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“Non other lif,” seide he, “is worth a bene;°</w:t>
      </w:r>
      <w:r>
        <w:br/>
        <w:t>Riverside Context: Noon oother lyf seyde he is worth a bene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20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maked° me his vicaire general,°</w:t>
      </w:r>
      <w:r>
        <w:br/>
        <w:t>Riverside Context: Hath maked me his vicaire general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653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Man shal nat suffre his wif go roule° aboute;</w:t>
      </w:r>
      <w:r>
        <w:br/>
        <w:t>Riverside Context: Man shal nat suffre his wyf go roule aboute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1293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“Ye,” quod the preest, “sire, I trow° wel ther be.”</w:t>
      </w:r>
      <w:r>
        <w:br/>
        <w:t>Riverside Context: Ye quod the preest sire I trowe wel ther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147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that can, may rede hem as they write.</w:t>
      </w:r>
      <w:r>
        <w:br/>
        <w:t>Riverside Context: Whoso that kan may rede hem as they write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846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ye may quenche al this, if that yow leste</w:t>
      </w:r>
      <w:r>
        <w:br/>
        <w:t>Riverside Context: For ye may quenche al this if that yow leste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Pardoner's Tale 529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apostel weping seith ful pitously,°</w:t>
      </w:r>
      <w:r>
        <w:br/>
        <w:t>Riverside Context: The apostel wepyng seith ful pitously</w:t>
      </w:r>
      <w:r>
        <w:br/>
        <w:t>==================================================</w:t>
        <w:br/>
      </w:r>
    </w:p>
    <w:p>
      <w:r>
        <w:rPr>
          <w:b/>
        </w:rPr>
        <w:t>Exception: gan</w:t>
      </w:r>
      <w:r>
        <w:br/>
        <w:t>Headword: ginnen</w:t>
      </w:r>
      <w:r>
        <w:br/>
        <w:t>Tag: v%pt_pl</w:t>
      </w:r>
      <w:r>
        <w:br/>
        <w:t>Line: Book of the Duchess 1312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gan to strake forth;° al was don</w:t>
      </w:r>
      <w:r>
        <w:br/>
        <w:t>Riverside Context: They gan to strake forth al was doon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766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is Criseyde worth, from Troilus?</w:t>
      </w:r>
      <w:r>
        <w:br/>
        <w:t>Riverside Context: What is Criseyde worth from Troilus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Merchant's Tale 1295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force° though Theofraste liste° lie?</w:t>
      </w:r>
      <w:r>
        <w:br/>
        <w:t>Riverside Context: What force though Theofraste liste lye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253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natheles this markis hath don make°</w:t>
      </w:r>
      <w:r>
        <w:br/>
        <w:t>Riverside Context: But nathelees this markys hath doon make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690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 to litel hath she with us be.”</w:t>
      </w:r>
      <w:r>
        <w:br/>
        <w:t>Riverside Context: For al to litel hath she with us be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1047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honour to May, and for to rise.</w:t>
      </w:r>
      <w:r>
        <w:br/>
        <w:t>Riverside Context: To doon honour to May and for to ryse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Prologue 689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any clerk° wol speke good of wives</w:t>
      </w:r>
      <w:r>
        <w:br/>
        <w:t>Riverside Context: That any clerk wol speke good of wyves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247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here thy vois? allas! what song is this?”</w:t>
      </w:r>
      <w:r>
        <w:br/>
        <w:t>Riverside Context: To heere thy voys Allas what song is this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bokler hadde he maad him of a cake.</w:t>
      </w:r>
      <w:r>
        <w:br/>
        <w:t>Riverside Context: A bokeleer hadde he maad hym of a cake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Franklin's Tale 1408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liven whan she hadde lost hir name?°</w:t>
      </w:r>
      <w:r>
        <w:br/>
        <w:t>Riverside Context: To lyven whan she hadde lost hir name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488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Why niltow lete hir fro thin herte go?</w:t>
      </w:r>
      <w:r>
        <w:br/>
        <w:t>Riverside Context: Why nyltow lete hire fro thyn herte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2560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Goth now your wey; this is the lordes wille.”</w:t>
      </w:r>
      <w:r>
        <w:br/>
        <w:t>Riverside Context: Gooth now youre wey this is the lordes wille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 Juvenal, Lord! trewe is thy sentence</w:t>
      </w:r>
      <w:r>
        <w:br/>
        <w:t>Riverside Context: O Juvenal lord trewe is thy sentence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1388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Thus shal I seyn, but, lest it folk aspide</w:t>
      </w:r>
      <w:r>
        <w:br/>
        <w:t>Riverside Context: Thus shal I seyn but lest it folk espide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Shipman's Tale 57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 he hath to Paris sent anon</w:t>
      </w:r>
      <w:r>
        <w:br/>
        <w:t>Riverside Context: For which he hath to Parys sent anon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Merchant's Tale 1851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¶But God wot° what that° May thoughte in hir herte</w:t>
      </w:r>
      <w:r>
        <w:br/>
        <w:t>Riverside Context: But God woot what that May thoughte in hir herte</w:t>
      </w:r>
      <w:r>
        <w:br/>
        <w:t>==================================================</w:t>
        <w:br/>
      </w:r>
    </w:p>
    <w:p>
      <w:r>
        <w:rPr>
          <w:b/>
        </w:rPr>
        <w:t>Exception: kepe</w:t>
      </w:r>
      <w:r>
        <w:br/>
        <w:t>Headword: kepen</w:t>
      </w:r>
      <w:r>
        <w:br/>
        <w:t>Tag: v%pr_3</w:t>
      </w:r>
      <w:r>
        <w:br/>
        <w:t>Line: The Reeve's Tale 4247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goode lemman, God thee save and kepe!”°</w:t>
      </w:r>
      <w:r>
        <w:br/>
        <w:t>Riverside Context: And goode lemman God thee save and kepe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858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wol my dere herte seyn to me</w:t>
      </w:r>
      <w:r>
        <w:br/>
        <w:t>Riverside Context: What wol my deere herte seyn to 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1038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lord! my lady hath my deeth ysworn°</w:t>
      </w:r>
      <w:r>
        <w:br/>
        <w:t>Riverside Context: Lo lord My lady hath my deeth ysworn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Knight's Tale 2622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Hem to refresshe, and drinken if hem leste.</w:t>
      </w:r>
      <w:r>
        <w:br/>
        <w:t>Riverside Context: Hem to refresshe and drynken if hem leste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1654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no wight in ne wente but ye tweie</w:t>
      </w:r>
      <w:r>
        <w:br/>
        <w:t>Riverside Context: That no wight in ne wente but ye tweye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273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this array the righte wey han holde.</w:t>
      </w:r>
      <w:r>
        <w:br/>
        <w:t>Riverside Context: In this array the righte wey han holde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3504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is Cristes conseil° that I seye</w:t>
      </w:r>
      <w:r>
        <w:br/>
        <w:t>Riverside Context: For it is Cristes conseil that I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971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free chois is yeven us everichoon.</w:t>
      </w:r>
      <w:r>
        <w:br/>
        <w:t>Riverside Context: But that fre chois is yeven us everychon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579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for thy lore° and for thy prowe;°—</w:t>
      </w:r>
      <w:r>
        <w:br/>
        <w:t>Riverside Context: Is for thy lore and for thy prow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 was; for time is that I sterve</w:t>
      </w:r>
      <w:r>
        <w:br/>
        <w:t>Riverside Context: That evere was for tyme is that I sterve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Manciple's Tale 314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Daun° Salomon, as wise clerkes seyn</w:t>
      </w:r>
      <w:r>
        <w:br/>
        <w:t>Riverside Context: Daun Salomon as wise clerkes seyn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2253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seye nat that she hadde most fairnesse,°</w:t>
      </w:r>
      <w:r>
        <w:br/>
        <w:t>Riverside Context: I seye nat that she hadde moost fairnesse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1232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‘For yours is al that ever ther is</w:t>
      </w:r>
      <w:r>
        <w:br/>
        <w:t>Riverside Context: For youres is alle that ever ther ys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General Prologue 497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first he wroghte, and afterward he taughte;</w:t>
      </w:r>
      <w:r>
        <w:br/>
        <w:t>Riverside Context: That first he wroghte and afterward he taughte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210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all the ordres foure is noon that can</w:t>
      </w:r>
      <w:r>
        <w:br/>
        <w:t>Riverside Context: In alle the ordres foure is noon that kan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311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shal ye doon but, for my discomfort</w:t>
      </w:r>
      <w:r>
        <w:br/>
        <w:t>Riverside Context: What shal ye don but for my discomfort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2101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Whan other men han ben ful wel at eise</w:t>
      </w:r>
      <w:r>
        <w:br/>
        <w:t>Riverside Context: Whan othere men han ben ful wel at eyse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IV 613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she nil not take agreef</w:t>
      </w:r>
      <w:r>
        <w:br/>
        <w:t>Riverside Context: God help me so she nyl nat take agrief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V 1127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that she go; God yeve his herte pine!”</w:t>
      </w:r>
      <w:r>
        <w:br/>
        <w:t>Riverside Context: Er that she go God yeve hys herte pyne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me heel; but that is done.°</w:t>
      </w:r>
      <w:r>
        <w:br/>
        <w:t>Riverside Context: That may me hele but that is don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528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Why nilt thyselven helpen doon redresse</w:t>
      </w:r>
      <w:r>
        <w:br/>
        <w:t>Riverside Context: Why nylt thiselven helpen don redresse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2236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man can demen,° by my fey</w:t>
      </w:r>
      <w:r>
        <w:br/>
        <w:t>Riverside Context: Ther is no man kan deemen by my fey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915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shal come? Aris up hastely</w:t>
      </w:r>
      <w:r>
        <w:br/>
        <w:t>Riverside Context: That he shal come Aris up hastily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1436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dyeth nat, but if that° he be slain</w:t>
      </w:r>
      <w:r>
        <w:br/>
        <w:t>Riverside Context: Ne dyeth nat but if that he be slayn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Nun's Priest's Tale 2918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How dorst ye° seyn for shame unto your love</w:t>
      </w:r>
      <w:r>
        <w:br/>
        <w:t>Riverside Context: How dorste ye seyn for shame unto youre love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From which it is derived, sooth to telle.</w:t>
      </w:r>
      <w:r>
        <w:br/>
        <w:t>Riverside Context: From which it is dirryved sooth to telle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2044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wol no wight suffren° bere the keye°</w:t>
      </w:r>
      <w:r>
        <w:br/>
        <w:t>Riverside Context: That he wol no wight suffren bere the keye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386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han for sothe ydoon a greet bataille</w:t>
      </w:r>
      <w:r>
        <w:br/>
        <w:t>Riverside Context: Ye han for sothe ydoon a greet bataille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1025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certes, thin opinioun soth be</w:t>
      </w:r>
      <w:r>
        <w:br/>
        <w:t>Riverside Context: That certes thyn opynyoun sooth be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977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purveiaunce hath seyn bifore to be.</w:t>
      </w:r>
      <w:r>
        <w:br/>
        <w:t>Riverside Context: That purveiance hath seyn before to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440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with a nedles point, whan it is blowe,°</w:t>
      </w:r>
      <w:r>
        <w:br/>
        <w:t>Riverside Context: For with a nedles poynt whan it is blowe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619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Soth is, that, under God, ye ben our hierdes</w:t>
      </w:r>
      <w:r>
        <w:br/>
        <w:t>Riverside Context: Soth is that under God ye ben oure hierdes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976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he hath so fer ywent</w:t>
      </w:r>
      <w:r>
        <w:br/>
        <w:t>Riverside Context: And whan he hath so fer ywent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Parliament of Fowls 472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wo, as he that hath ben languisshing</w:t>
      </w:r>
      <w:r>
        <w:br/>
        <w:t>Riverside Context: For wo as he that hath ben languysshyng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74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 it is no fruit° but los of time;</w:t>
      </w:r>
      <w:r>
        <w:br/>
        <w:t>Riverside Context: And for it is no fruyt but los of tyme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649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vengeance shal nat parten from his hous</w:t>
      </w:r>
      <w:r>
        <w:br/>
        <w:t>Riverside Context: That vengeance shal nat parten from his hous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310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my good° as wel as thin, pardee.</w:t>
      </w:r>
      <w:r>
        <w:br/>
        <w:t>Riverside Context: It is my good as wel as thyn pardee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1342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Perpetuelly is dampned to prisoun</w:t>
      </w:r>
      <w:r>
        <w:br/>
        <w:t>Riverside Context: Perpetuelly is dampned to prisoun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Franklin's Tale 1227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Answerde thus, “Fy on a thousand pound!</w:t>
      </w:r>
      <w:r>
        <w:br/>
        <w:t>Riverside Context: Answerde thus Fy on a thousand pound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528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al is wel, for al the world is blind</w:t>
      </w:r>
      <w:r>
        <w:br/>
        <w:t>Riverside Context: Now al is wel for al the world is blynd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634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peine noon ne may me so tormente</w:t>
      </w:r>
      <w:r>
        <w:br/>
        <w:t>Riverside Context: Ne peyne non ne may me so tormente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507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Were driven for that vice, it is no drede;°</w:t>
      </w:r>
      <w:r>
        <w:br/>
        <w:t>Riverside Context: Were dryven for that vice it is no drede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282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time is shape, if he it can receiven;</w:t>
      </w:r>
      <w:r>
        <w:br/>
        <w:t>Riverside Context: Som tyme is shape if he it kan receyven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Knight's Tale 1666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So strong it is, that, though the world had sworn</w:t>
      </w:r>
      <w:r>
        <w:br/>
        <w:t>Riverside Context: So strong it is that though the world had sworn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II 966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ye han herd bifore, al he him tolde.</w:t>
      </w:r>
      <w:r>
        <w:br/>
        <w:t>Riverside Context: As ye han herd byfore al he hym tolde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Book of the Duchess 1303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tolde thee, that I had lorne.°</w:t>
      </w:r>
      <w:r>
        <w:br/>
        <w:t>Riverside Context: I tolde the that I hadde lorn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Merchant's Tale 1524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Seith, that a man oghte him right wel avise,°</w:t>
      </w:r>
      <w:r>
        <w:br/>
        <w:t>Riverside Context: Seith that a man oghte hym right wel avyse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201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your preye is lost, wo and penaunces.</w:t>
      </w:r>
      <w:r>
        <w:br/>
        <w:t>Riverside Context: And whan youre prey is lost woo and penaunces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3010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Descending so, til it be corrumpable.°</w:t>
      </w:r>
      <w:r>
        <w:br/>
        <w:t>Riverside Context: Descendynge so til it be corrumpable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780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your love al fully graunted is</w:t>
      </w:r>
      <w:r>
        <w:br/>
        <w:t>Riverside Context: How that youre love al fully graunted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1798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Night with his mantel, that is derk and rude,°</w:t>
      </w:r>
      <w:r>
        <w:br/>
        <w:t>Riverside Context: Night with his mantel that is derk and rude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The Franklin's Tale 1038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Lo, lord! my lady hath my deeth ysworn°</w:t>
      </w:r>
      <w:r>
        <w:br/>
        <w:t>Riverside Context: Lo lord My lady hath my deeth ysworn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Wife of Bath's Prologue 73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Poul dorste° nat comanden atte leste°</w:t>
      </w:r>
      <w:r>
        <w:br/>
        <w:t>Riverside Context: Poul dorste nat comanden atte leeste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strong it is, that, though the world had sworn</w:t>
      </w:r>
      <w:r>
        <w:br/>
        <w:t>Riverside Context: So strong it is that though the world had sworn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629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wedded me with greet solempnitee</w:t>
      </w:r>
      <w:r>
        <w:br/>
        <w:t>Riverside Context: Hath wedded me with greet solempnytee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V 1237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up and doun as he the forest soughte</w:t>
      </w:r>
      <w:r>
        <w:br/>
        <w:t>Riverside Context: And up and doun as he the forest soughte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100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nexte word was, “God wot, for I have</w:t>
      </w:r>
      <w:r>
        <w:br/>
        <w:t>Riverside Context: The nexte word was God woot for I have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379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Hir heres° han they kembd, that lay untressed°</w:t>
      </w:r>
      <w:r>
        <w:br/>
        <w:t>Riverside Context: Hir heris han they kembd that lay untressed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Miller's Tale 3770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broght yow thus upon the viritoot;°</w:t>
      </w:r>
      <w:r>
        <w:br/>
        <w:t>Riverside Context: Hath broght yow thus upon the viritoot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874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is my swete fo called Criseyde!”</w:t>
      </w:r>
      <w:r>
        <w:br/>
        <w:t>Riverside Context: Thanne is my swete fo called Criseyde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114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It mighte han maad an herte of stoon to rewe;</w:t>
      </w:r>
      <w:r>
        <w:br/>
        <w:t>Riverside Context: It myghte han mad an herte of stoon to 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365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“This is ynogh,° Grisilde min!” quod he.</w:t>
      </w:r>
      <w:r>
        <w:br/>
        <w:t>Riverside Context: This is ynogh Grisilde myn quod he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v%pt_3</w:t>
      </w:r>
      <w:r>
        <w:br/>
        <w:t>Line: House of Fame 1771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¶Tho come the seventh route anoon</w:t>
      </w:r>
      <w:r>
        <w:br/>
        <w:t>Riverside Context: Thoo come the seventh route anoon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1984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wif, that is so meke and pacient.</w:t>
      </w:r>
      <w:r>
        <w:br/>
        <w:t>Riverside Context: Youre wyf that is so meke and pacient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776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every word men may nat chide or pleine.°</w:t>
      </w:r>
      <w:r>
        <w:br/>
        <w:t>Riverside Context: For every word men may nat chide or pleyne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756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ever on love han wrecches had envie.</w:t>
      </w:r>
      <w:r>
        <w:br/>
        <w:t>Riverside Context: For evere on love han wrecches had envye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1296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“Now herkeneth this, ye han wel understonde</w:t>
      </w:r>
      <w:r>
        <w:br/>
        <w:t>Riverside Context: Now herkneth this ye han wel understonde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Book of the Duchess 485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good, that men may wel yse °</w:t>
      </w:r>
      <w:r>
        <w:br/>
        <w:t>Riverside Context: So good that men may wel 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1255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Som man desireth for to han richesse</w:t>
      </w:r>
      <w:r>
        <w:br/>
        <w:t>Riverside Context: Som man desireth for to han richesse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1340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noot° which hath the wofullere mester.°</w:t>
      </w:r>
      <w:r>
        <w:br/>
        <w:t>Riverside Context: I noot which hath the wofuller mester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“Fi on the devel! thenk which oon he is</w:t>
      </w:r>
      <w:r>
        <w:br/>
        <w:t>Riverside Context: Fy on the devel Thynk which oon he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is Grisild, and more tendre of age</w:t>
      </w:r>
      <w:r>
        <w:br/>
        <w:t>Riverside Context: Than is Grisilde and moore tendre of 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sent is from a freend of his or tweie</w:t>
      </w:r>
      <w:r>
        <w:br/>
        <w:t>Riverside Context: It sent is from a frend of his or tweye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III 682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glad unto hir beddes side hir broughte</w:t>
      </w:r>
      <w:r>
        <w:br/>
        <w:t>Riverside Context: Ful glad unto hire beddes syde hire broughte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1582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Hem that me list, and do hem shame.”</w:t>
      </w:r>
      <w:r>
        <w:br/>
        <w:t>Riverside Context: Hem that me liste and do hem shame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Knight's Tale 1848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everich of yow shal gon wher him leste°</w:t>
      </w:r>
      <w:r>
        <w:br/>
        <w:t>Riverside Context: That everich of you shal goon where hym leste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246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to a thrifty° houshold may suffise.</w:t>
      </w:r>
      <w:r>
        <w:br/>
        <w:t>Riverside Context: That to a thrifty houshold may suffise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Clerk's Tale 170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Again my chois shul neither grucche° ne strive;°</w:t>
      </w:r>
      <w:r>
        <w:br/>
        <w:t>Riverside Context: Agayn my choys shul neither grucche ne stryve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310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is so ofte dampned to be deed</w:t>
      </w:r>
      <w:r>
        <w:br/>
        <w:t>Riverside Context: That is so ofte dampned to be deed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Book of the Duchess 140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 faste° into the grete see</w:t>
      </w:r>
      <w:r>
        <w:br/>
        <w:t>Riverside Context: Go faste into the Grete Se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Parliament of Fowls 114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with thy firbrand° dauntest whom thee lest,°</w:t>
      </w:r>
      <w:r>
        <w:br/>
        <w:t>Riverside Context: That with thy fyrbrond dauntest whom the lest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1313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swich gladnesse, if that hem liste pleye!</w:t>
      </w:r>
      <w:r>
        <w:br/>
        <w:t>Riverside Context: Of swich gladnesse if that hem liste pleye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1786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mighty and how greet a lord is he!</w:t>
      </w:r>
      <w:r>
        <w:br/>
        <w:t>Riverside Context: How myghty and how greet a lord is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439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is fair° to have a wif in pees.</w:t>
      </w:r>
      <w:r>
        <w:br/>
        <w:t>Riverside Context: That it is fair to have a wyf in pees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Wife of Bath's Prologue 438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but ye do,° certein we shal yow teche</w:t>
      </w:r>
      <w:r>
        <w:br/>
        <w:t>Riverside Context: And but ye do certein we shal yow teche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787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Eternally, for they shul never twinne.</w:t>
      </w:r>
      <w:r>
        <w:br/>
        <w:t>Riverside Context: Eternaly for they shal nevere twynne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Troilus and Criseyde; Book IV 322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Forthy no fors is, though the body sterve.</w:t>
      </w:r>
      <w:r>
        <w:br/>
        <w:t>Riverside Context: Forthi no fors is though the body sterve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Shipman's Tale 239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¶To Flaundres wol I go tomorwe at day,°</w:t>
      </w:r>
      <w:r>
        <w:br/>
        <w:t>Riverside Context: To Flaundres wol I go tomorwe at day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170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though the lordes wolde that she wente</w:t>
      </w:r>
      <w:r>
        <w:br/>
        <w:t>Riverside Context: That though the lordes wolde that she wente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House of Fame 248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can° not of that facultee.°</w:t>
      </w:r>
      <w:r>
        <w:br/>
        <w:t>Riverside Context: I kan not of that faculte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Parliament of Fowls 460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wel as that my wit can me suffise</w:t>
      </w:r>
      <w:r>
        <w:br/>
        <w:t>Riverside Context: As wel as that my wit can me suffyse</w:t>
      </w:r>
      <w:r>
        <w:br/>
        <w:t>==================================================</w:t>
        <w:br/>
      </w:r>
    </w:p>
    <w:p>
      <w:r>
        <w:rPr>
          <w:b/>
        </w:rPr>
        <w:t>Exception: mordred</w:t>
      </w:r>
      <w:r>
        <w:br/>
        <w:t>Headword: mortheren</w:t>
      </w:r>
      <w:r>
        <w:br/>
        <w:t>Tag: v%pt_pl</w:t>
      </w:r>
      <w:r>
        <w:br/>
        <w:t>Line: Book of the Duchess 724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And° ye for sorwe mordred° yourselve</w:t>
      </w:r>
      <w:r>
        <w:br/>
        <w:t>Riverside Context: And ye for sorwe mordred yourselve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1177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Grisilde is deed, and eek hir pacience</w:t>
      </w:r>
      <w:r>
        <w:br/>
        <w:t>Riverside Context: Grisilde is deed and eek hire pacience</w:t>
      </w:r>
      <w:r>
        <w:br/>
        <w:t>==================================================</w:t>
        <w:br/>
      </w:r>
    </w:p>
    <w:p>
      <w:r>
        <w:rPr>
          <w:b/>
        </w:rPr>
        <w:t>Exception: mete</w:t>
      </w:r>
      <w:r>
        <w:br/>
        <w:t>Headword: meten</w:t>
      </w:r>
      <w:r>
        <w:br/>
        <w:t>Tag: v%pr_3</w:t>
      </w:r>
      <w:r>
        <w:br/>
        <w:t>Line: Troilus and Criseyde; Book III 1344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Clippe ich yow thus, or elles I it mete?”</w:t>
      </w:r>
      <w:r>
        <w:br/>
        <w:t>Riverside Context: Clippe ich yow thus or elles I it meete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Franklin's Tale 980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“Is this your wil,” quod she, “and sey ye thus?</w:t>
      </w:r>
      <w:r>
        <w:br/>
        <w:t>Riverside Context: Is this youre wyl quod she and sey ye thus</w:t>
      </w:r>
      <w:r>
        <w:br/>
        <w:t>==================================================</w:t>
        <w:br/>
      </w:r>
    </w:p>
    <w:p>
      <w:r>
        <w:rPr>
          <w:b/>
        </w:rPr>
        <w:t>Exception: bit</w:t>
      </w:r>
      <w:r>
        <w:br/>
        <w:t>Headword: bidden</w:t>
      </w:r>
      <w:r>
        <w:br/>
        <w:t>Tag: v%pr_3</w:t>
      </w:r>
      <w:r>
        <w:br/>
        <w:t>Line: The Squire's Tale 291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stiward bit° the spices for to hie,°</w:t>
      </w:r>
      <w:r>
        <w:br/>
        <w:t>Riverside Context: The styward bit the spices for to hye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Shipman's Tale 388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sholde han warned me, er° I had gon</w:t>
      </w:r>
      <w:r>
        <w:br/>
        <w:t>Riverside Context: Ye sholde han warned me er I had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450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“Is this for sorwe of deeth or los of love?</w:t>
      </w:r>
      <w:r>
        <w:br/>
        <w:t>Riverside Context: Is this for sorwe of deeth or los of love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House of Fame 1933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the routing° of the stoon</w:t>
      </w:r>
      <w:r>
        <w:br/>
        <w:t>Riverside Context: As dooth the rowtynge of the ston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69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is ful perilous, and hath ben yore.°</w:t>
      </w:r>
      <w:r>
        <w:br/>
        <w:t>Riverside Context: Which is ful perilous and hath been yoore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woxen blind,° and that al sodeinly.</w:t>
      </w:r>
      <w:r>
        <w:br/>
        <w:t>Riverside Context: Is woxen blynd and that al sodeynly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579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Wher° me was wo,° that is no questioun;</w:t>
      </w:r>
      <w:r>
        <w:br/>
        <w:t>Riverside Context: Wher me was wo that is no questioun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1200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Possessioun,° that no wight wol chalenge.°</w:t>
      </w:r>
      <w:r>
        <w:br/>
        <w:t>Riverside Context: Possessioun that no wight wol chalenge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837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Moveth thider for to go</w:t>
      </w:r>
      <w:r>
        <w:br/>
        <w:t>Riverside Context: Moveth thidder for to goo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1585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Eek ‘Whoso wol han leef, he leef mot lete’;</w:t>
      </w:r>
      <w:r>
        <w:br/>
        <w:t>Riverside Context: Ek Whoso wol han lief he lief moot lete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Knight's Tale 3064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he hem thank? nay, God wot, never a deel°</w:t>
      </w:r>
      <w:r>
        <w:br/>
        <w:t>Riverside Context: Kan he hem thank Nay God woot never a deel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Clerk's Tale 671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 he gooth with drery° contenaunce</w:t>
      </w:r>
      <w:r>
        <w:br/>
        <w:t>Riverside Context: And forth he goth with drery contenance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1103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That° in min hede ymarked° is—</w:t>
      </w:r>
      <w:r>
        <w:br/>
        <w:t>Riverside Context: That in myn hed ymarked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Antenor how lost is my Criseyde?”</w:t>
      </w:r>
      <w:r>
        <w:br/>
        <w:t>Riverside Context: For Antenor how lost is my Criseyde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Squire's Tale 327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Or, if yow liste bidde him thennes° goon</w:t>
      </w:r>
      <w:r>
        <w:br/>
        <w:t>Riverside Context: Or if yow liste bidde hym thennes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thy mortal fo, this is Arcite</w:t>
      </w:r>
      <w:r>
        <w:br/>
        <w:t>Riverside Context: This is thy mortal foo this is Arcite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849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Quod Pandarus, “what thenkestow to do?</w:t>
      </w:r>
      <w:r>
        <w:br/>
        <w:t>Riverside Context: Quod Pandarus what thynkestow to do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Prologue 596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help me God, whan that I saugh him go</w:t>
      </w:r>
      <w:r>
        <w:br/>
        <w:t>Riverside Context: As help me God whan that I saugh hym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Shipman's Tale 386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maad° a maner straungenesse°</w:t>
      </w:r>
      <w:r>
        <w:br/>
        <w:t>Riverside Context: That ye han maad a manere straungenesse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sen</w:t>
      </w:r>
      <w:r>
        <w:br/>
        <w:t>Tag: v%pt_pl</w:t>
      </w:r>
      <w:r>
        <w:br/>
        <w:t>Line: The Clerk's Tale 1114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Thise ladies, whan that they hir time say,°</w:t>
      </w:r>
      <w:r>
        <w:br/>
        <w:t>Riverside Context: Thise ladyes whan that they hir tyme say</w:t>
      </w:r>
      <w:r>
        <w:br/>
        <w:t>==================================================</w:t>
        <w:br/>
      </w:r>
    </w:p>
    <w:p>
      <w:r>
        <w:rPr>
          <w:b/>
        </w:rPr>
        <w:t>Exception: satte</w:t>
      </w:r>
      <w:r>
        <w:br/>
        <w:t>Headword: sitten</w:t>
      </w:r>
      <w:r>
        <w:br/>
        <w:t>Tag: v%pt_3</w:t>
      </w:r>
      <w:r>
        <w:br/>
        <w:t>Line: Troilus and Criseyde; Book II 117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It satte me wel bet ay in a cave</w:t>
      </w:r>
      <w:r>
        <w:br/>
        <w:t>Riverside Context: It satte me wel bet ay in a cave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1335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that defaced is, that may ye wite</w:t>
      </w:r>
      <w:r>
        <w:br/>
        <w:t>Riverside Context: And that defaced is that may ye wite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1427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lord is hard to me and daungerous,°</w:t>
      </w:r>
      <w:r>
        <w:br/>
        <w:t>Riverside Context: My lord is hard to me and daungerous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Summoner's Tale 2034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‘Ye shul be deed,’ quod he, ‘so moot I thrive!°</w:t>
      </w:r>
      <w:r>
        <w:br/>
        <w:t>Riverside Context: Ye shul be deed quod he so moot I thryve</w:t>
      </w:r>
      <w:r>
        <w:br/>
        <w:t>==================================================</w:t>
        <w:br/>
      </w:r>
    </w:p>
    <w:p>
      <w:r>
        <w:rPr>
          <w:b/>
        </w:rPr>
        <w:t>Exception: yelde</w:t>
      </w:r>
      <w:r>
        <w:br/>
        <w:t>Headword: yelden</w:t>
      </w:r>
      <w:r>
        <w:br/>
        <w:t>Tag: v%pr_3</w:t>
      </w:r>
      <w:r>
        <w:br/>
        <w:t>Line: The Summoner's Tale 2177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yelde yow!° adoun in your village</w:t>
      </w:r>
      <w:r>
        <w:br/>
        <w:t>Riverside Context: God yelde yow adoun in youre village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Sir Thopas 868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    In which he wol debate.°</w:t>
      </w:r>
      <w:r>
        <w:br/>
        <w:t>Riverside Context: In which he wol debate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he is noght worth at al</w:t>
      </w:r>
      <w:r>
        <w:br/>
        <w:t>Riverside Context: As helpe me God he is noght worth at al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Physician's Tale 267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which unto this Apius they gon</w:t>
      </w:r>
      <w:r>
        <w:br/>
        <w:t>Riverside Context: For which unto this Apius they gon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1630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prively two harneis hath he dight,°</w:t>
      </w:r>
      <w:r>
        <w:br/>
        <w:t>Riverside Context: Ful prively two harneys hath he dight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Franklin's Tale 1216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It is al redy, though ye wol right now.”</w:t>
      </w:r>
      <w:r>
        <w:br/>
        <w:t>Riverside Context: It is al redy though ye wol right now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290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what mischaunce in this world yet ther is</w:t>
      </w:r>
      <w:r>
        <w:br/>
        <w:t>Riverside Context: And what meschaunce in this world yet ther is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IV 1227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Troilus anoon the cause hir tolde</w:t>
      </w:r>
      <w:r>
        <w:br/>
        <w:t>Riverside Context: And Troilus anon the cause hire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Save only Ector, which that is the beste.</w:t>
      </w:r>
      <w:r>
        <w:br/>
        <w:t>Riverside Context: Save only Ector which that is the beste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215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Troilus is clomben on the staire</w:t>
      </w:r>
      <w:r>
        <w:br/>
        <w:t>Riverside Context: This Troilus is clomben on the staire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Pardoner's Tale 781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lightly° as it comth,° so wol we spende.</w:t>
      </w:r>
      <w:r>
        <w:br/>
        <w:t>Riverside Context: And lightly as it comth so wol we spende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828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Saturnus leed, and Jupiter is tin</w:t>
      </w:r>
      <w:r>
        <w:br/>
        <w:t>Riverside Context: Saturnus leed and Juppiter is tyn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reden not that folk han gretter wit</w:t>
      </w:r>
      <w:r>
        <w:br/>
        <w:t>Riverside Context: Men reden nat that folk han gretter wit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 944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ris, and lat us soupe and go to reste.”</w:t>
      </w:r>
      <w:r>
        <w:br/>
        <w:t>Riverside Context: But ris and lat us soupe and go to reste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Troilus and Criseyde; Book IV 1643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othere do me fro your remembraunce.</w:t>
      </w:r>
      <w:r>
        <w:br/>
        <w:t>Riverside Context: Of oother do me fro youre remembraunce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445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thus comanded and maad ordinaunce</w:t>
      </w:r>
      <w:r>
        <w:br/>
        <w:t>Riverside Context: Han thus comanded and maad ordinaunce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662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that I bere thee to a place</w:t>
      </w:r>
      <w:r>
        <w:br/>
        <w:t>Riverside Context: Wol that I bere the to a place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that a widewes lif, so God you save?</w:t>
      </w:r>
      <w:r>
        <w:br/>
        <w:t>Riverside Context: Is that a widewes lif so God yow save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1040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Therfore is thin opinion sooth, ywis.</w:t>
      </w:r>
      <w:r>
        <w:br/>
        <w:t>Riverside Context: Therfore is thyn opynyoun soth ywis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165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“Lord, if that it be your wille</w:t>
      </w:r>
      <w:r>
        <w:br/>
        <w:t>Riverside Context: And seyde Lord if that it be youre wille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III 929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whether that ye dwelle or for him go</w:t>
      </w:r>
      <w:r>
        <w:br/>
        <w:t>Riverside Context: But whether that ye dwelle or for hym go</w:t>
      </w:r>
      <w:r>
        <w:br/>
        <w:t>==================================================</w:t>
        <w:br/>
      </w:r>
    </w:p>
    <w:p>
      <w:r>
        <w:rPr>
          <w:b/>
        </w:rPr>
        <w:t>Exception: worth</w:t>
      </w:r>
      <w:r>
        <w:br/>
        <w:t>Headword: worthen</w:t>
      </w:r>
      <w:r>
        <w:br/>
        <w:t>Tag: v%pr_3</w:t>
      </w:r>
      <w:r>
        <w:br/>
        <w:t>Line: Troilus and Criseyde; Book II 346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 worth that beautee that is routhelees!</w:t>
      </w:r>
      <w:r>
        <w:br/>
        <w:t>Riverside Context: Wo worth that beaute that is routheles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House of Fame 1380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certein I hem never tolde;°</w:t>
      </w:r>
      <w:r>
        <w:br/>
        <w:t>Riverside Context: But certeyn y hem never tolde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686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shal come, and stinten al his sorwe.</w:t>
      </w:r>
      <w:r>
        <w:br/>
        <w:t>Riverside Context: That she shal come and stynten al his sorwe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Canon's Yeoman's Tale 1475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rede,° as for the beste, lete it goon.</w:t>
      </w:r>
      <w:r>
        <w:br/>
        <w:t>Riverside Context: I rede as for the beste lete it goon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Troilus and Criseyde; Book V 1377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My joye, in wo; I can sey yow nought elles</w:t>
      </w:r>
      <w:r>
        <w:br/>
        <w:t>Riverside Context: My joie in wo I kan sey yow naught ellis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949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that in heven a signe° is yit</w:t>
      </w:r>
      <w:r>
        <w:br/>
        <w:t>Riverside Context: Which that in heven a sygne is yit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Book of the Duchess 1127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han wel told me herbefore.</w:t>
      </w:r>
      <w:r>
        <w:br/>
        <w:t>Riverside Context: Ye han wel told me herebefore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2073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son was slain, ther is namore to seye.</w:t>
      </w:r>
      <w:r>
        <w:br/>
        <w:t>Riverside Context: His sone was slayn ther is namoore to seye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Prioress' Tale 562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swich a boy shal walken as him lest°</w:t>
      </w:r>
      <w:r>
        <w:br/>
        <w:t>Riverside Context: That swich a boy shal walken as hym lest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633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“To doon min herte as now so greet an ese</w:t>
      </w:r>
      <w:r>
        <w:br/>
        <w:t>Riverside Context: To don myn herte as now so gret an ese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866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wel I woot, that ye wol not do so;</w:t>
      </w:r>
      <w:r>
        <w:br/>
        <w:t>Riverside Context: But wel I woot that ye wol nat do so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Nun's Priest's Tale 3444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Now, goode God, if that it be° thy wille</w:t>
      </w:r>
      <w:r>
        <w:br/>
        <w:t>Riverside Context: Now goode God if that it be thy wille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Franklin's Tale 1398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be defouled, as it thinketh me.</w:t>
      </w:r>
      <w:r>
        <w:br/>
        <w:t>Riverside Context: Than be defouled as it thynketh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peril is with drecching in ydrawe;</w:t>
      </w:r>
      <w:r>
        <w:br/>
        <w:t>Riverside Context: That peril is with drecchyng in ydrawe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745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hath leve° his firste wif to lete,°</w:t>
      </w:r>
      <w:r>
        <w:br/>
        <w:t>Riverside Context: That he hath leve his firste wyf to lete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Clerk's Tale 686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to Boloigne he tendrely it broghte.</w:t>
      </w:r>
      <w:r>
        <w:br/>
        <w:t>Riverside Context: But to Boloigne he tendrely it broghte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227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half so boldely can ther no man</w:t>
      </w:r>
      <w:r>
        <w:br/>
        <w:t>Riverside Context: For half so boldely kan ther no man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371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Everich, for the wisdom that he can</w:t>
      </w:r>
      <w:r>
        <w:br/>
        <w:t>Riverside Context: Everich for the wisdom that he kan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IV 1424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verrailich him semed that he hadde</w:t>
      </w:r>
      <w:r>
        <w:br/>
        <w:t>Riverside Context: And verrayliche him semed that he hadde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96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as hir list° she may governe and gie,°</w:t>
      </w:r>
      <w:r>
        <w:br/>
        <w:t>Riverside Context: Which as hir list she may governe and gye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Nun's Priest's Tale 3425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shal sey sooth° to yow, God help me so.”</w:t>
      </w:r>
      <w:r>
        <w:br/>
        <w:t>Riverside Context: I shal seye sooth to yow God help me so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sholde I lenger,” quod he, “do yow dwelle?”</w:t>
      </w:r>
      <w:r>
        <w:br/>
        <w:t>Riverside Context: What sholde I lenger quod he do yow dwelle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alderwisest han therwith ben plesed;</w:t>
      </w:r>
      <w:r>
        <w:br/>
        <w:t>Riverside Context: For alderwisest han therwith ben plesed</w:t>
      </w:r>
      <w:r>
        <w:br/>
        <w:t>==================================================</w:t>
        <w:br/>
      </w:r>
    </w:p>
    <w:p>
      <w:r>
        <w:rPr>
          <w:b/>
        </w:rPr>
        <w:t>Exception: leep</w:t>
      </w:r>
      <w:r>
        <w:br/>
        <w:t>Headword: lepen</w:t>
      </w:r>
      <w:r>
        <w:br/>
        <w:t>Tag: v%pt_3</w:t>
      </w:r>
      <w:r>
        <w:br/>
        <w:t>Line: The Reeve's Tale 4228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Withinne a whil this John the clerk up leep,°</w:t>
      </w:r>
      <w:r>
        <w:br/>
        <w:t>Riverside Context: Withinne a while this John the clerk up leep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Franklin's Tale 831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som figure therinne emprented° be.</w:t>
      </w:r>
      <w:r>
        <w:br/>
        <w:t>Riverside Context: Til som figure therinne emprented be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Wife of Bath's Prologue 211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sith° I hadde hem hoolly° in min hond</w:t>
      </w:r>
      <w:r>
        <w:br/>
        <w:t>Riverside Context: But sith I hadde hem hoolly in myn hond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1508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for hir love is that I fare amis;</w:t>
      </w:r>
      <w:r>
        <w:br/>
        <w:t>Riverside Context: That for hire love is that I fare amys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253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thogh a widwe hadde noght a sho</w:t>
      </w:r>
      <w:r>
        <w:br/>
        <w:t>Riverside Context: For thogh a wydwe hadde noght a sho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223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list yow thus yourself to disfigure</w:t>
      </w:r>
      <w:r>
        <w:br/>
        <w:t>Riverside Context: What list yow thus youreself to disfigure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1661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of° his mercy may so for yow wirche</w:t>
      </w:r>
      <w:r>
        <w:br/>
        <w:t>Riverside Context: And of his mercy may so for yow wirche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256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Sin, as himselven list, he may yow binde.</w:t>
      </w:r>
      <w:r>
        <w:br/>
        <w:t>Riverside Context: Syn as hymselven liste he may yow bynde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Canon's Yeoman's Tale 1331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thanne seid the chanon, “Lat us gon</w:t>
      </w:r>
      <w:r>
        <w:br/>
        <w:t>Riverside Context: And thanne seyde the chanoun Lat us gon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1327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fourtenight, ne see yow go ne ride.</w:t>
      </w:r>
      <w:r>
        <w:br/>
        <w:t>Riverside Context: In fourtenyght ne se yow go ne ride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1297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¶Aurelius, which that yet despeired° is</w:t>
      </w:r>
      <w:r>
        <w:br/>
        <w:t>Riverside Context: Aurelius which that yet despeired is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Squire's Tale 210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broghte Troye to destruccion</w:t>
      </w:r>
      <w:r>
        <w:br/>
        <w:t>Riverside Context: That broghte Troie to destruccion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81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many a world be passed, out of drede,°</w:t>
      </w:r>
      <w:r>
        <w:br/>
        <w:t>Riverside Context: Tyl many a world be passed out of drede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11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though she wolde seyn, “Lo!° I, Nature</w:t>
      </w:r>
      <w:r>
        <w:br/>
        <w:t>Riverside Context: As though she wolde seyn Lo I Nature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544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wende° he wolde han slawen it right tho.°</w:t>
      </w:r>
      <w:r>
        <w:br/>
        <w:t>Riverside Context: She wende he wolde han slawen it right tho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 1454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May seyn no bet, swich hap to him hath she.</w:t>
      </w:r>
      <w:r>
        <w:br/>
        <w:t>Riverside Context: May seyn no bet swich hap to hym hath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1962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maladie is for° we han to lite.</w:t>
      </w:r>
      <w:r>
        <w:br/>
        <w:t>Riverside Context: Youre maladye is for we han to lyte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783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Today, that we sholde han so fair a grace?°</w:t>
      </w:r>
      <w:r>
        <w:br/>
        <w:t>Riverside Context: Today that we sholde han so fair a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795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if God helpe; and cause why this is:</w:t>
      </w:r>
      <w:r>
        <w:br/>
        <w:t>Riverside Context: But if God helpe and cause whi this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3451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man is falle, with his astromie,°</w:t>
      </w:r>
      <w:r>
        <w:br/>
        <w:t>Riverside Context: This man is falle with his astromye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every wight, but he be fool of kinde</w:t>
      </w:r>
      <w:r>
        <w:br/>
        <w:t>Riverside Context: That every wight but he be fool of kynde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641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the seconde heste of him is this—</w:t>
      </w:r>
      <w:r>
        <w:br/>
        <w:t>Riverside Context: Hou that the seconde heeste of hym is this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277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cometh hoom as sone as ever she may.</w:t>
      </w:r>
      <w:r>
        <w:br/>
        <w:t>Riverside Context: And cometh hoom as soone as ever she may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1964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his shuldres winges hadde he two;</w:t>
      </w:r>
      <w:r>
        <w:br/>
        <w:t>Riverside Context: Upon his shuldres wynges hadde he two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1382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Received hath the happy falling strook</w:t>
      </w:r>
      <w:r>
        <w:br/>
        <w:t>Riverside Context: Receyved hath the happy fallyng strook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65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seid, that precept therof hadde he noon.</w:t>
      </w:r>
      <w:r>
        <w:br/>
        <w:t>Riverside Context: He seyde that precept therof hadde he noon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 927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Under hir breste his longe clawes sette</w:t>
      </w:r>
      <w:r>
        <w:br/>
        <w:t>Riverside Context: Under hire brest his longe clawes sette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2241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eet your mete,° and lat the cherl go pleye,°</w:t>
      </w:r>
      <w:r>
        <w:br/>
        <w:t>Riverside Context: Now ete youre mete and lat the cherl go pleye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1389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hadde Mida, ful of coveitise;</w:t>
      </w:r>
      <w:r>
        <w:br/>
        <w:t>Riverside Context: As hadde Mida ful of coveytise</w:t>
      </w:r>
      <w:r>
        <w:br/>
        <w:t>==================================================</w:t>
        <w:br/>
      </w:r>
    </w:p>
    <w:p>
      <w:r>
        <w:rPr>
          <w:b/>
        </w:rPr>
        <w:t>Exception: laith</w:t>
      </w:r>
      <w:r>
        <w:br/>
        <w:t>Headword: leien</w:t>
      </w:r>
      <w:r>
        <w:br/>
        <w:t>Tag: v%pr_3</w:t>
      </w:r>
      <w:r>
        <w:br/>
        <w:t>Line: The Reeve's Tale 4021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at the mill the sak adoun he laith.°</w:t>
      </w:r>
      <w:r>
        <w:br/>
        <w:t>Riverside Context: And at the mille the sak adoun he layth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451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make us gilty, and it is nat sooth;°</w:t>
      </w:r>
      <w:r>
        <w:br/>
        <w:t>Riverside Context: Ye make us gilty and it is nat sooth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“Thanne is,” quod he, “no thing may me displese</w:t>
      </w:r>
      <w:r>
        <w:br/>
        <w:t>Riverside Context: Thanne is quod he no thyng may me displese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Merchant's Tale 1665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elles,° God forbede but he sente°</w:t>
      </w:r>
      <w:r>
        <w:br/>
        <w:t>Riverside Context: And elles God forbede but he sente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583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Don as thee list; but hadde ich it so hote</w:t>
      </w:r>
      <w:r>
        <w:br/>
        <w:t>Riverside Context: Don as the list but hadde ich it so hoote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Troilus and Criseyde; Book III 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why this fish, and nought that, comth to were.</w:t>
      </w:r>
      <w:r>
        <w:br/>
        <w:t>Riverside Context: As whi this fissh and naught that comth to were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181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hors of bras, that may nat be remewed,°</w:t>
      </w:r>
      <w:r>
        <w:br/>
        <w:t>Riverside Context: The hors of bras that may nat be remewed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III 906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trusteth wel, how sore that him smerte</w:t>
      </w:r>
      <w:r>
        <w:br/>
        <w:t>Riverside Context: For trusteth wel how sore that hym smerte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finally ycomen is the day</w:t>
      </w:r>
      <w:r>
        <w:br/>
        <w:t>Riverside Context: But finally ycomen is the day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III 343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God me sende deeth or sone lisse.”</w:t>
      </w:r>
      <w:r>
        <w:br/>
        <w:t>Riverside Context: That God me sende deth or soone lisse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553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that he be, for it is light° to knowe.”</w:t>
      </w:r>
      <w:r>
        <w:br/>
        <w:t>Riverside Context: Which that he be for it is light to knowe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General Prologue 746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My wit is short, ye may wel understonde.</w:t>
      </w:r>
      <w:r>
        <w:br/>
        <w:t>Riverside Context: My wit is short ye may wel understonde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Manciple's Tale 337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Comth muchel harm, thus was me told and taught.</w:t>
      </w:r>
      <w:r>
        <w:br/>
        <w:t>Riverside Context: Comth muchel harm thus was me toold and taught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520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which that feithful ofte he founden hadde</w:t>
      </w:r>
      <w:r>
        <w:br/>
        <w:t>Riverside Context: The which that feithful ofte he founden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which vertu engendred is the flour;</w:t>
      </w:r>
      <w:r>
        <w:br/>
        <w:t>Riverside Context: Of which vertu engendred is the flour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 54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which ye may the double sorwes here</w:t>
      </w:r>
      <w:r>
        <w:br/>
        <w:t>Riverside Context: In which ye may the double sorwes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sith the day is come that I shal die</w:t>
      </w:r>
      <w:r>
        <w:br/>
        <w:t>Riverside Context: For sith the day is come that I shal dye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981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“But Lord, how shal I doon, how shal I liven?</w:t>
      </w:r>
      <w:r>
        <w:br/>
        <w:t>Riverside Context: But Lord how shal I doon How shal I lyven</w:t>
      </w:r>
      <w:r>
        <w:br/>
        <w:t>==================================================</w:t>
        <w:br/>
      </w:r>
    </w:p>
    <w:p>
      <w:r>
        <w:rPr>
          <w:b/>
        </w:rPr>
        <w:t>Exception: finde</w:t>
      </w:r>
      <w:r>
        <w:br/>
        <w:t>Headword: finden</w:t>
      </w:r>
      <w:r>
        <w:br/>
        <w:t>Tag: v%pr_3</w:t>
      </w:r>
      <w:r>
        <w:br/>
        <w:t>Line: Parliament of Fowls 433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ilke° day that ever she me finde</w:t>
      </w:r>
      <w:r>
        <w:br/>
        <w:t>Riverside Context: That ilke day that evere she me fynde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V 1452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his dreem he tolde hir er he stente</w:t>
      </w:r>
      <w:r>
        <w:br/>
        <w:t>Riverside Context: And al his drem he tolde hire er he stente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3364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that hir housbond hadde lost his lif</w:t>
      </w:r>
      <w:r>
        <w:br/>
        <w:t>Riverside Context: Whan that hir housbonde hadde lost his lyf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1604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sonne, which that al the world may see</w:t>
      </w:r>
      <w:r>
        <w:br/>
        <w:t>Riverside Context: The sonne which that al the world may 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590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be so I do thee no comfort</w:t>
      </w:r>
      <w:r>
        <w:br/>
        <w:t>Riverside Context: If it be so I do the no comfort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1234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wolde han slain yourself anoon?” quod she.</w:t>
      </w:r>
      <w:r>
        <w:br/>
        <w:t>Riverside Context: Ye wolde han slayn youreself anon quod she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951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wo, til that he herde som tidinge</w:t>
      </w:r>
      <w:r>
        <w:br/>
        <w:t>Riverside Context: For wo til that he herde som tydynge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v%pt_1</w:t>
      </w:r>
      <w:r>
        <w:br/>
        <w:t>Line: The Wife of Bath's Prologue 215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sette hem so awerke, by my fey,°</w:t>
      </w:r>
      <w:r>
        <w:br/>
        <w:t>Riverside Context: I sette hem so awerke by my fey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2924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they weren feld,° shal nat be told for me;°</w:t>
      </w:r>
      <w:r>
        <w:br/>
        <w:t>Riverside Context: How they weren feld shal nat be toold for 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280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wolde fain han sein som of that sighte.</w:t>
      </w:r>
      <w:r>
        <w:br/>
        <w:t>Riverside Context: She wolde fayn han seyn som of that sighte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872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Why han ye wroght° this werk unresonable?</w:t>
      </w:r>
      <w:r>
        <w:br/>
        <w:t>Riverside Context: Why han ye wroght this werk unresonable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683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he is now, God leve us for to meete.°</w:t>
      </w:r>
      <w:r>
        <w:br/>
        <w:t>Riverside Context: Ther he is now God leve us for to meete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999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¶“Is ther non other grace in yow,” quod he.</w:t>
      </w:r>
      <w:r>
        <w:br/>
        <w:t>Riverside Context: Is ther noon oother grace in yow quod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997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Deliting ever in rumbel° that is newe</w:t>
      </w:r>
      <w:r>
        <w:br/>
        <w:t>Riverside Context: Delitynge evere in rumbul that is newe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866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wel I woot, that ye wol not do so;</w:t>
      </w:r>
      <w:r>
        <w:br/>
        <w:t>Riverside Context: But wel I woot that ye wol nat do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887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savour° is so rammish° and so hoot,°</w:t>
      </w:r>
      <w:r>
        <w:br/>
        <w:t>Riverside Context: Hir savour is so rammyssh and so hoot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Knight's Tale 3045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whoso gruccheth ought,° he dooth folie</w:t>
      </w:r>
      <w:r>
        <w:br/>
        <w:t>Riverside Context: And whoso gruccheth ought he dooth folye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Tale 1141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 men shet the dores and go thenne;°</w:t>
      </w:r>
      <w:r>
        <w:br/>
        <w:t>Riverside Context: And lat men shette the dores and go thenne</w:t>
      </w:r>
      <w:r>
        <w:br/>
        <w:t>==================================================</w:t>
        <w:br/>
      </w:r>
    </w:p>
    <w:p>
      <w:r>
        <w:rPr>
          <w:b/>
        </w:rPr>
        <w:t>Exception: hast</w:t>
      </w:r>
      <w:r>
        <w:br/>
        <w:t>Headword: haven</w:t>
      </w:r>
      <w:r>
        <w:br/>
        <w:t>Tag: v%pr_3</w:t>
      </w:r>
      <w:r>
        <w:br/>
        <w:t>Line: House of Fame 620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nevertheles hast set thy wit—</w:t>
      </w:r>
      <w:r>
        <w:br/>
        <w:t>Riverside Context: And neverthelesse hast set thy wit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no lives° creature</w:t>
      </w:r>
      <w:r>
        <w:br/>
        <w:t>Riverside Context: This is to seyn no lyves creature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The Summoner's Tale 1946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Crist, that he thee sende hele° and might,°</w:t>
      </w:r>
      <w:r>
        <w:br/>
        <w:t>Riverside Context: To Crist that he thee sende heele and myght</w:t>
      </w:r>
      <w:r>
        <w:br/>
        <w:t>==================================================</w:t>
        <w:br/>
      </w:r>
    </w:p>
    <w:p>
      <w:r>
        <w:rPr>
          <w:b/>
        </w:rPr>
        <w:t>Exception: rewe</w:t>
      </w:r>
      <w:r>
        <w:br/>
        <w:t>Headword: reuen</w:t>
      </w:r>
      <w:r>
        <w:br/>
        <w:t>Tag: v%pr_3</w:t>
      </w:r>
      <w:r>
        <w:br/>
        <w:t>Line: Troilus and Criseyde; Book II 789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harm ydoon is doon, whoso it rewe.</w:t>
      </w:r>
      <w:r>
        <w:br/>
        <w:t>Riverside Context: But harm ydoon is doon whoso it rewe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Algates, hem that ye wol sette afire</w:t>
      </w:r>
      <w:r>
        <w:br/>
        <w:t>Riverside Context: Algates hem that ye wol sette afyre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Reeve's Tale 4083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that bettre sholde han knit the reine.”°</w:t>
      </w:r>
      <w:r>
        <w:br/>
        <w:t>Riverside Context: And he that bettre sholde han knyt the reyne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1410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woot, they toke of that ful litel keep</w:t>
      </w:r>
      <w:r>
        <w:br/>
        <w:t>Riverside Context: God woot they took of that ful litel kep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General Prologue 776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 seide erst, and doon yow som confort.</w:t>
      </w:r>
      <w:r>
        <w:br/>
        <w:t>Riverside Context: As I seyde erst and doon yow som confort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General Prologue 171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 as loude as dooth the chapel belle</w:t>
      </w:r>
      <w:r>
        <w:br/>
        <w:t>Riverside Context: And eek as loude as dooth the chapel belle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3523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shal she drenche? allas! min Alisoun!”</w:t>
      </w:r>
      <w:r>
        <w:br/>
        <w:t>Riverside Context: And shal she drenche Allas myn Alisoun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1695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wedded be unto this Januarie.</w:t>
      </w:r>
      <w:r>
        <w:br/>
        <w:t>Riverside Context: Shal wedded be unto this Januarie</w:t>
      </w:r>
      <w:r>
        <w:br/>
        <w:t>==================================================</w:t>
        <w:br/>
      </w:r>
    </w:p>
    <w:p>
      <w:r>
        <w:rPr>
          <w:b/>
        </w:rPr>
        <w:t>Exception: drifth</w:t>
      </w:r>
      <w:r>
        <w:br/>
        <w:t>Headword: driven</w:t>
      </w:r>
      <w:r>
        <w:br/>
        <w:t>Tag: v%pr_3</w:t>
      </w:r>
      <w:r>
        <w:br/>
        <w:t>Line: Troilus and Criseyde; Book V 1332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write, as he that sorwe drifth to write</w:t>
      </w:r>
      <w:r>
        <w:br/>
        <w:t>Riverside Context: I write as he that sorwe drifth to write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841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“As he that is the welle of worthinesse</w:t>
      </w:r>
      <w:r>
        <w:br/>
        <w:t>Riverside Context: As he that is the welle of worthynesse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1127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not longe liven for his peine.”</w:t>
      </w:r>
      <w:r>
        <w:br/>
        <w:t>Riverside Context: He may nat longe lyven for his peyne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1017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Lat see which is the proudeste of hem alle</w:t>
      </w:r>
      <w:r>
        <w:br/>
        <w:t>Riverside Context: Lat se which is the proudeste of hem alle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may be Goddes mene,° and Goddes whippe;</w:t>
      </w:r>
      <w:r>
        <w:br/>
        <w:t>Riverside Context: She may be Goddes meene and Goddes whippe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IV 123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thei wol bringe it to confusioun</w:t>
      </w:r>
      <w:r>
        <w:br/>
        <w:t>Riverside Context: That they wol brynge it to confusioun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278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seyn, that I the worste trecherie</w:t>
      </w:r>
      <w:r>
        <w:br/>
        <w:t>Riverside Context: And seyn that I the werste trecherie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General Prologue 771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wel I woot, as ye goon by the weye</w:t>
      </w:r>
      <w:r>
        <w:br/>
        <w:t>Riverside Context: And wel I woot as ye goon by the weye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Wife of Bath's Tale 1170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is gentil that doth gentil dedis;</w:t>
      </w:r>
      <w:r>
        <w:br/>
        <w:t>Riverside Context: That he is gentil that dooth gentil dedis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2879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swete accord,° “My lief° is faren° in londe.”°</w:t>
      </w:r>
      <w:r>
        <w:br/>
        <w:t>Riverside Context: In sweete accord My lief is faren in londe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Knight's Tale 1714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Palamon answerde hastily</w:t>
      </w:r>
      <w:r>
        <w:br/>
        <w:t>Riverside Context: This Palamon answerde hastily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sitte on me, forwhy ther is no space.</w:t>
      </w:r>
      <w:r>
        <w:br/>
        <w:t>Riverside Context: May sitte on me forwhy ther is no space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Franklin's Tale 1257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to this maister chere° and reverence</w:t>
      </w:r>
      <w:r>
        <w:br/>
        <w:t>Riverside Context: Dooth to this maister chiere and reverence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953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but° I do, sirs, lat me han the wite;°</w:t>
      </w:r>
      <w:r>
        <w:br/>
        <w:t>Riverside Context: And but I do sires lat me han the wite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1778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wol mainteine that he first bigan!</w:t>
      </w:r>
      <w:r>
        <w:br/>
        <w:t>Riverside Context: That wol mayntene that he first bigan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395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 shal seyn; me thoughte, by thy speche</w:t>
      </w:r>
      <w:r>
        <w:br/>
        <w:t>Riverside Context: As I shal seyn me thoughte by thi speche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52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why the cause is, noght wot° I.</w:t>
      </w:r>
      <w:r>
        <w:br/>
        <w:t>Riverside Context: But why the cause is noght wot I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1848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everich of yow shal gon wher him leste°</w:t>
      </w:r>
      <w:r>
        <w:br/>
        <w:t>Riverside Context: That everich of you shal goon where hym leste</w:t>
      </w:r>
      <w:r>
        <w:br/>
        <w:t>==================================================</w:t>
        <w:br/>
      </w:r>
    </w:p>
    <w:p>
      <w:r>
        <w:rPr>
          <w:b/>
        </w:rPr>
        <w:t>Exception: stoln</w:t>
      </w:r>
      <w:r>
        <w:br/>
        <w:t>Headword: stelen</w:t>
      </w:r>
      <w:r>
        <w:br/>
        <w:t>Tag: v%ppl</w:t>
      </w:r>
      <w:r>
        <w:br/>
        <w:t>Line: The Reeve's Tale 4183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Our corn is stoln, soothly, it is na nay</w:t>
      </w:r>
      <w:r>
        <w:br/>
        <w:t>Riverside Context: Oure corn is stoln sothly it is na nay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Franklin's Tale 818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noble wives whan hem liketh.°</w:t>
      </w:r>
      <w:r>
        <w:br/>
        <w:t>Riverside Context: As doon thise noble wyves whan hem liketh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Nun's Priest's Tale 2874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trewely she hath the herte in hold°</w:t>
      </w:r>
      <w:r>
        <w:br/>
        <w:t>Riverside Context: That trewely she hath the herte in hoold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1790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everich herte, as that him list devise.°</w:t>
      </w:r>
      <w:r>
        <w:br/>
        <w:t>Riverside Context: Of everich herte as that hym list divyse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1243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from his deeth is brought in sikernesse</w:t>
      </w:r>
      <w:r>
        <w:br/>
        <w:t>Riverside Context: And from his deth is brought in sykernesse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1537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Troilus to paleis wente blive.</w:t>
      </w:r>
      <w:r>
        <w:br/>
        <w:t>Riverside Context: And Troilus to paleis wente blyve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The Nun's Priest's Tale 2969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Dredeth no dreem; I can say yow namore.”</w:t>
      </w:r>
      <w:r>
        <w:br/>
        <w:t>Riverside Context: Dredeth no dreem I kan sey yow namoore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3706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lik a turtel° trewe is my moorninge;</w:t>
      </w:r>
      <w:r>
        <w:br/>
        <w:t>Riverside Context: That lik a turtel trewe is my moornynge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181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“Awak!” quod he, “Who is lith there?”</w:t>
      </w:r>
      <w:r>
        <w:br/>
        <w:t>Riverside Context: Awake quod he whoo ys lyth there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IV 1036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moot necessitee ben in yow bothe.</w:t>
      </w:r>
      <w:r>
        <w:br/>
        <w:t>Riverside Context: There mot necessite ben in yow bothe</w:t>
      </w:r>
      <w:r>
        <w:br/>
        <w:t>==================================================</w:t>
        <w:br/>
      </w:r>
    </w:p>
    <w:p>
      <w:r>
        <w:rPr>
          <w:b/>
        </w:rPr>
        <w:t>Exception: tel</w:t>
      </w:r>
      <w:r>
        <w:br/>
        <w:t>Headword: tellen</w:t>
      </w:r>
      <w:r>
        <w:br/>
        <w:t>Tag: v%inf</w:t>
      </w:r>
      <w:r>
        <w:br/>
        <w:t>Line: Book of the Duchess 598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¶“Allas! and I wol tel the why;</w:t>
      </w:r>
      <w:r>
        <w:br/>
        <w:t>Riverside Context: Allas and I wol tel the why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Sour is thy breeth, foul artow° to embrace</w:t>
      </w:r>
      <w:r>
        <w:br/>
        <w:t>Riverside Context: Sour is thy breeth foul artow to embrace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689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wel I woot, the mene of it no vice is</w:t>
      </w:r>
      <w:r>
        <w:br/>
        <w:t>Riverside Context: But wel I woot the mene of it no vice is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970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shul ye knowe, er that I fro yow wende,°</w:t>
      </w:r>
      <w:r>
        <w:br/>
        <w:t>Riverside Context: That shul ye knowe er that I fro yow wende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1028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so be that thou me finde fals</w:t>
      </w:r>
      <w:r>
        <w:br/>
        <w:t>Riverside Context: And if so be that thow me fynde fals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3667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he is wont° for timber for to go</w:t>
      </w:r>
      <w:r>
        <w:br/>
        <w:t>Riverside Context: For he is wont for tymber for to go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68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in delit he liveth, and hath don yore,°</w:t>
      </w:r>
      <w:r>
        <w:br/>
        <w:t>Riverside Context: Thus in delit he lyveth and hath doon yoore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778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 is,’ quod he, ‘hie° in the roof abide</w:t>
      </w:r>
      <w:r>
        <w:br/>
        <w:t>Riverside Context: Bet is quod he hye in the roof abyde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House of Fame 1048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men may casten with a spere.</w:t>
      </w:r>
      <w:r>
        <w:br/>
        <w:t>Riverside Context: As men may casten with a spere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Troilus and Criseyde; Book III 785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“Now stant it thus, that sith I fro yow wente</w:t>
      </w:r>
      <w:r>
        <w:br/>
        <w:t>Riverside Context: Now stant it thus that sith I fro yow wente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191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doon to yow what plesance° and service</w:t>
      </w:r>
      <w:r>
        <w:br/>
        <w:t>Riverside Context: And doon to yow what plesance and service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608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Thenk eek how Paris hath, that is thy brother</w:t>
      </w:r>
      <w:r>
        <w:br/>
        <w:t>Riverside Context: Thenk ek how Paris hath that is thi brother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4179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esement° has lawe yshapen us;°</w:t>
      </w:r>
      <w:r>
        <w:br/>
        <w:t>Riverside Context: Som esement has lawe yshapen us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2854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Caste now wher that the sepulture°</w:t>
      </w:r>
      <w:r>
        <w:br/>
        <w:t>Riverside Context: Caste now wher that the sepulture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that whether he or thou</w:t>
      </w:r>
      <w:r>
        <w:br/>
        <w:t>Riverside Context: This is to seyn that wheither he or thow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2802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vital strengthe is lost, and al ago.°</w:t>
      </w:r>
      <w:r>
        <w:br/>
        <w:t>Riverside Context: The vital strengthe is lost and al ago</w:t>
      </w:r>
      <w:r>
        <w:br/>
        <w:t>==================================================</w:t>
        <w:br/>
      </w:r>
    </w:p>
    <w:p>
      <w:r>
        <w:rPr>
          <w:b/>
        </w:rPr>
        <w:t>Exception: glose</w:t>
      </w:r>
      <w:r>
        <w:br/>
        <w:t>Headword: glosen</w:t>
      </w:r>
      <w:r>
        <w:br/>
        <w:t>Tag: v%pr_3</w:t>
      </w:r>
      <w:r>
        <w:br/>
        <w:t>Line: The Wife of Bath's Prologue 119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Glose° whoso wole,° and sey bothe up and doun</w:t>
      </w:r>
      <w:r>
        <w:br/>
        <w:t>Riverside Context: Glose whoso wole and seye bothe up and doun</w:t>
      </w:r>
      <w:r>
        <w:br/>
        <w:t>==================================================</w:t>
        <w:br/>
      </w:r>
    </w:p>
    <w:p>
      <w:r>
        <w:rPr>
          <w:b/>
        </w:rPr>
        <w:t>Exception: met</w:t>
      </w:r>
      <w:r>
        <w:br/>
        <w:t>Headword: meten</w:t>
      </w:r>
      <w:r>
        <w:br/>
        <w:t>Tag: v%pr_3</w:t>
      </w:r>
      <w:r>
        <w:br/>
        <w:t>Line: Parliament of Fowls 104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seke met° he drinketh of the tonne;°</w:t>
      </w:r>
      <w:r>
        <w:br/>
        <w:t>Riverside Context: The syke met he drynketh of the tonne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618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fals Fortune hath pleide a game</w:t>
      </w:r>
      <w:r>
        <w:br/>
        <w:t>Riverside Context: For fals Fortune hath pleyd a game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1789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he can maken at his owne gise°</w:t>
      </w:r>
      <w:r>
        <w:br/>
        <w:t>Riverside Context: For he kan maken at his owene gyse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322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Wher that we goon, we wol ben at our large.°</w:t>
      </w:r>
      <w:r>
        <w:br/>
        <w:t>Riverside Context: Wher that we goon we wol ben at oure large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 wost° wel this, that speche is soun,°</w:t>
      </w:r>
      <w:r>
        <w:br/>
        <w:t>Riverside Context: Thou wost wel this that spech is soun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447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cloothmaking she hadde swiche an haunt</w:t>
      </w:r>
      <w:r>
        <w:br/>
        <w:t>Riverside Context: Of cloothmakyng she hadde swich an haunt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1606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al and som,° ther is namoor to sein.”</w:t>
      </w:r>
      <w:r>
        <w:br/>
        <w:t>Riverside Context: This al and som ther is namoore to seyn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Monk's Tale 2133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hote coles he hath himselven raked,°</w:t>
      </w:r>
      <w:r>
        <w:br/>
        <w:t>Riverside Context: In hoote coles he hath hymselven raked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Summoner's Tale 1809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al the chirche, God so save me!”</w:t>
      </w:r>
      <w:r>
        <w:br/>
        <w:t>Riverside Context: In al the chirche God so save me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Shipman's Tale 362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in his compaignye moot I gon.</w:t>
      </w:r>
      <w:r>
        <w:br/>
        <w:t>Riverside Context: And in his compaignye moot I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3236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Witnesse on° him, that any perfit° clerk is</w:t>
      </w:r>
      <w:r>
        <w:br/>
        <w:t>Riverside Context: Witnesse on hym that any parfit clerk 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 to han, right as yow list, comfort</w:t>
      </w:r>
      <w:r>
        <w:br/>
        <w:t>Riverside Context: And I to han right as yow list comfort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1373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“Lo, Troilus, men seyn that hard it is</w:t>
      </w:r>
      <w:r>
        <w:br/>
        <w:t>Riverside Context: Lo Troilus men seyn that hard it is</w:t>
      </w:r>
      <w:r>
        <w:br/>
        <w:t>==================================================</w:t>
        <w:br/>
      </w:r>
    </w:p>
    <w:p>
      <w:r>
        <w:rPr>
          <w:b/>
        </w:rPr>
        <w:t>Exception: lust</w:t>
      </w:r>
      <w:r>
        <w:br/>
        <w:t>Headword: listen</w:t>
      </w:r>
      <w:r>
        <w:br/>
        <w:t>Tag: v%pr_3</w:t>
      </w:r>
      <w:r>
        <w:br/>
        <w:t>Line: Troilus and Criseyde; Book IV 1091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Why lust thee so thyself fordoon for drede</w:t>
      </w:r>
      <w:r>
        <w:br/>
        <w:t>Riverside Context: Whi list the so thiself fordoon for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591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Hasard is verray° moder of lesinges,°</w:t>
      </w:r>
      <w:r>
        <w:br/>
        <w:t>Riverside Context: Hasard is verray mooder of lesynges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823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Conforten° hir in al that ever they may;</w:t>
      </w:r>
      <w:r>
        <w:br/>
        <w:t>Riverside Context: Conforten hire in al that ever they may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1788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be cleped° a god for his miracles;</w:t>
      </w:r>
      <w:r>
        <w:br/>
        <w:t>Riverside Context: He may be cleped a god for his myracles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III 1385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live in wo, ther God yeve hem mischaunce</w:t>
      </w:r>
      <w:r>
        <w:br/>
        <w:t>Riverside Context: And lyve in wo ther God yeve hem meschaunce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III 1298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shal ye finden in me al my lif</w:t>
      </w:r>
      <w:r>
        <w:br/>
        <w:t>Riverside Context: That shal ye fynden in me al my lif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838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so was ycaught</w:t>
      </w:r>
      <w:r>
        <w:br/>
        <w:t>Riverside Context: As helpe me God so was ykaught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Wife of Bath's Tale 1035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to his questioun anon° answerde</w:t>
      </w:r>
      <w:r>
        <w:br/>
        <w:t>Riverside Context: But to his questioun anon answerde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867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 our sleighte,° he wol nat come us to.</w:t>
      </w:r>
      <w:r>
        <w:br/>
        <w:t>Riverside Context: And al oure sleighte he wol nat come us to</w:t>
      </w:r>
      <w:r>
        <w:br/>
        <w:t>==================================================</w:t>
        <w:br/>
      </w:r>
    </w:p>
    <w:p>
      <w:r>
        <w:rPr>
          <w:b/>
        </w:rPr>
        <w:t>Exception: worth</w:t>
      </w:r>
      <w:r>
        <w:br/>
        <w:t>Headword: worthen</w:t>
      </w:r>
      <w:r>
        <w:br/>
        <w:t>Tag: v%pr_3</w:t>
      </w:r>
      <w:r>
        <w:br/>
        <w:t>Line: Troilus and Criseyde; Book IV 763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 worth that day that thou me bere on live!</w:t>
      </w:r>
      <w:r>
        <w:br/>
        <w:t>Riverside Context: Wo worth that day that thow me bere on lyve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827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if he woot that joye is transitorie</w:t>
      </w:r>
      <w:r>
        <w:br/>
        <w:t>Riverside Context: Now if he woot that joie is transitorie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The Merchant's Tale 1292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Thogh that he lie bedrede° til he sterve.°</w:t>
      </w:r>
      <w:r>
        <w:br/>
        <w:t>Riverside Context: Though that he lye bedrede til he sterve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“It is no rape, in my dom, ne no vice</w:t>
      </w:r>
      <w:r>
        <w:br/>
        <w:t>Riverside Context: It is no rape in my dom ne no vice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Squire's Tale 18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He kepte his lay,° to which that he was sworn;</w:t>
      </w:r>
      <w:r>
        <w:br/>
        <w:t>Riverside Context: He kepte his lay to which that he was sworn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Nun's Priest's Tale 3367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wilfully into the fir she sterte,°</w:t>
      </w:r>
      <w:r>
        <w:br/>
        <w:t>Riverside Context: That wilfully into the fyr she sterte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816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¶That other answerde, “I noot° how that may be;</w:t>
      </w:r>
      <w:r>
        <w:br/>
        <w:t>Riverside Context: That oother answerde I noot hou that may be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Parliament of Fowls 486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herde never no man me beforn</w:t>
      </w:r>
      <w:r>
        <w:br/>
        <w:t>Riverside Context: Ne herde nevere no man me beforn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Nor axen more, that may do yow disese.”</w:t>
      </w:r>
      <w:r>
        <w:br/>
        <w:t>Riverside Context: Nor axen more that may do yow disese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Nun's Priest's Tale 2960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an agu,° that may be youre bane.°</w:t>
      </w:r>
      <w:r>
        <w:br/>
        <w:t>Riverside Context: Or an agu that may be youre bane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oon may seen his lady day by day</w:t>
      </w:r>
      <w:r>
        <w:br/>
        <w:t>Riverside Context: That oon may seen his lady day by day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587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my pein withoute rede,°</w:t>
      </w:r>
      <w:r>
        <w:br/>
        <w:t>Riverside Context: This ys my peyne wythoute red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801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for fere is yolden up thy breeth</w:t>
      </w:r>
      <w:r>
        <w:br/>
        <w:t>Riverside Context: But that for feere is yolden up thy breth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Friar's Tale 1393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dorste nat, for verray filthe° and shame</w:t>
      </w:r>
      <w:r>
        <w:br/>
        <w:t>Riverside Context: He dorste nat for verray filthe and shame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1235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“Thin is the victorie of this aventure</w:t>
      </w:r>
      <w:r>
        <w:br/>
        <w:t>Riverside Context: Thyn is the victorie of this aventure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1357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wot, the text ful hard is, sooth, to finde</w:t>
      </w:r>
      <w:r>
        <w:br/>
        <w:t>Riverside Context: God woot the text ful hard is soth to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272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“Hit is not al gold, that glareth.”°</w:t>
      </w:r>
      <w:r>
        <w:br/>
        <w:t>Riverside Context: Hyt is not al gold that glareth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Troilus and Criseyde; Book V 1153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Gaure on hir, whan she comth; but softely</w:t>
      </w:r>
      <w:r>
        <w:br/>
        <w:t>Riverside Context: Gaure on hire whan she comth but softely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2555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so falle, the chieftain be take</w:t>
      </w:r>
      <w:r>
        <w:br/>
        <w:t>Riverside Context: And if so falle the chieftayn be take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thenken that she is my nece dere</w:t>
      </w:r>
      <w:r>
        <w:br/>
        <w:t>Riverside Context: May thynken that she is my nece deere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627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good counseil can kepe his freend therfro.</w:t>
      </w:r>
      <w:r>
        <w:br/>
        <w:t>Riverside Context: By good counseil kan kepe his frend therfro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 worth that beautee that is routhelees!</w:t>
      </w:r>
      <w:r>
        <w:br/>
        <w:t>Riverside Context: Wo worth that beaute that is routheles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Yeve me your hond, I am, and shal ben ay</w:t>
      </w:r>
      <w:r>
        <w:br/>
        <w:t>Riverside Context: Yeve me youre hond I am and shal ben 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644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hoom to goon it may nought wel bitide.”</w:t>
      </w:r>
      <w:r>
        <w:br/>
        <w:t>Riverside Context: For hom to gon it may nought wel bitide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“Thanne is,” quod he, “no thing may me displese</w:t>
      </w:r>
      <w:r>
        <w:br/>
        <w:t>Riverside Context: Thanne is quod he no thyng may me displese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1446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iren Martes° metal is</w:t>
      </w:r>
      <w:r>
        <w:br/>
        <w:t>Riverside Context: For yren Martes metal ys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759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shal he never thriven, out of drede.</w:t>
      </w:r>
      <w:r>
        <w:br/>
        <w:t>Riverside Context: Ne shal he nevere thryven out of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136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which Disdain and Daunger° is the gide</w:t>
      </w:r>
      <w:r>
        <w:br/>
        <w:t>Riverside Context: Of which Disdayn and Daunger is the gyde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v%pr_pl</w:t>
      </w:r>
      <w:r>
        <w:br/>
        <w:t>Line: Troilus and Criseyde; Book II 1747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dar ye nought, and why? for she, and she</w:t>
      </w:r>
      <w:r>
        <w:br/>
        <w:t>Riverside Context: Than dar ye naught And whi For she and she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Tale 936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to be free, and do right as us lest,°</w:t>
      </w:r>
      <w:r>
        <w:br/>
        <w:t>Riverside Context: For to be free and do right as us lest</w:t>
      </w:r>
      <w:r>
        <w:br/>
        <w:t>==================================================</w:t>
        <w:br/>
      </w:r>
    </w:p>
    <w:p>
      <w:r>
        <w:rPr>
          <w:b/>
        </w:rPr>
        <w:t>Exception: leith</w:t>
      </w:r>
      <w:r>
        <w:br/>
        <w:t>Headword: leien</w:t>
      </w:r>
      <w:r>
        <w:br/>
        <w:t>Tag: v%pr_3</w:t>
      </w:r>
      <w:r>
        <w:br/>
        <w:t>Line: The Summoner's Tale 2138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therwithal° his hand in his he leith:°</w:t>
      </w:r>
      <w:r>
        <w:br/>
        <w:t>Riverside Context: And therwithal his hand in his he leith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2245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recche° nat, but° it may bettre be</w:t>
      </w:r>
      <w:r>
        <w:br/>
        <w:t>Riverside Context: I recche nat but it may bettre be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 338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of his deeth yow liste nought to recche</w:t>
      </w:r>
      <w:r>
        <w:br/>
        <w:t>Riverside Context: That of his deth yow liste nought to recche</w:t>
      </w:r>
      <w:r>
        <w:br/>
        <w:t>==================================================</w:t>
        <w:br/>
      </w:r>
    </w:p>
    <w:p>
      <w:r>
        <w:rPr>
          <w:b/>
        </w:rPr>
        <w:t>Exception: brest</w:t>
      </w:r>
      <w:r>
        <w:br/>
        <w:t>Headword: bresten</w:t>
      </w:r>
      <w:r>
        <w:br/>
        <w:t>Tag: v%pr_3</w:t>
      </w:r>
      <w:r>
        <w:br/>
        <w:t>Line: The Knight's Tale 2610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Out brest° the blood, with sterne° stremes rede.</w:t>
      </w:r>
      <w:r>
        <w:br/>
        <w:t>Riverside Context: Out brest the blood with stierne stremes 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there a point;° for ended is my tale;</w:t>
      </w:r>
      <w:r>
        <w:br/>
        <w:t>Riverside Context: And there a poynt for ended is my tale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V 840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Stod paregal, to dur don that him leste.</w:t>
      </w:r>
      <w:r>
        <w:br/>
        <w:t>Riverside Context: Stood paregal to durre don that hym leste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Summoner's Tale 2214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parte° that wol° nat departed be</w:t>
      </w:r>
      <w:r>
        <w:br/>
        <w:t>Riverside Context: To parte that wol nat departed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833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lese° shal, therof have I no doute.</w:t>
      </w:r>
      <w:r>
        <w:br/>
        <w:t>Riverside Context: He lese shal therof have I no doute</w:t>
      </w:r>
      <w:r>
        <w:br/>
        <w:t>==================================================</w:t>
        <w:br/>
      </w:r>
    </w:p>
    <w:p>
      <w:r>
        <w:rPr>
          <w:b/>
        </w:rPr>
        <w:t>Exception: contraried</w:t>
      </w:r>
      <w:r>
        <w:br/>
        <w:t>Headword: contrarien</w:t>
      </w:r>
      <w:r>
        <w:br/>
        <w:t>Tag: v%pt_pl</w:t>
      </w:r>
      <w:r>
        <w:br/>
        <w:t>Line: The Wife of Bath's Tale 1044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Ne widwe, that contraried° that he saide</w:t>
      </w:r>
      <w:r>
        <w:br/>
        <w:t>Riverside Context: Ne wydwe that contraried that he sayde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Reeve's Tale 4008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goon to mille and seen hir corn° ygrounde;</w:t>
      </w:r>
      <w:r>
        <w:br/>
        <w:t>Riverside Context: To goon to mille and seen hir corn ygrounde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1806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this is yet the beste game of alle</w:t>
      </w:r>
      <w:r>
        <w:br/>
        <w:t>Riverside Context: But this is yet the beste game of alle</w:t>
      </w:r>
      <w:r>
        <w:br/>
        <w:t>==================================================</w:t>
        <w:br/>
      </w:r>
    </w:p>
    <w:p>
      <w:r>
        <w:rPr>
          <w:b/>
        </w:rPr>
        <w:t>Exception: for</w:t>
      </w:r>
      <w:r>
        <w:br/>
        <w:t>Headword: stinten</w:t>
      </w:r>
      <w:r>
        <w:br/>
        <w:t>Tag: v%pt_3</w:t>
      </w:r>
      <w:r>
        <w:br/>
        <w:t>Line: Troilus and Criseyde; Book II 469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eek his lif”; and stinte for to wepe.</w:t>
      </w:r>
      <w:r>
        <w:br/>
        <w:t>Riverside Context: And ek his lif and stynte for to wepe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326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“Of alle men his wisdom is the hyeste</w:t>
      </w:r>
      <w:r>
        <w:br/>
        <w:t>Riverside Context: Of alle men his wysdom is the hyeste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Reeve's Tale 4227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lith° ful stille, and wolde han caught a sleep.</w:t>
      </w:r>
      <w:r>
        <w:br/>
        <w:t>Riverside Context: And lith ful stille and wolde han caught a sleep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90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taketh kepe of that° that I shal seyn;</w:t>
      </w:r>
      <w:r>
        <w:br/>
        <w:t>Riverside Context: And taketh kep of that that I shal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939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lord is now of Thebes the citee</w:t>
      </w:r>
      <w:r>
        <w:br/>
        <w:t>Riverside Context: That lord is now of Thebes the citee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 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spedde as wel in love as men now do;</w:t>
      </w:r>
      <w:r>
        <w:br/>
        <w:t>Riverside Context: And spedde as wel in love as men now do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332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loved paramours as wel as thou?</w:t>
      </w:r>
      <w:r>
        <w:br/>
        <w:t>Riverside Context: Hath loved paramours as wel as thow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893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Shal been agast that Grekes wol hem shende.</w:t>
      </w:r>
      <w:r>
        <w:br/>
        <w:t>Riverside Context: Shal ben agast that Grekes wol hem shende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457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Al freshly newe, and lat Criseyde go!</w:t>
      </w:r>
      <w:r>
        <w:br/>
        <w:t>Riverside Context: Al fresshly newe and lat Criseyde go</w:t>
      </w:r>
      <w:r>
        <w:br/>
        <w:t>==================================================</w:t>
        <w:br/>
      </w:r>
    </w:p>
    <w:p>
      <w:r>
        <w:rPr>
          <w:b/>
        </w:rPr>
        <w:t>Exception: asterte</w:t>
      </w:r>
      <w:r>
        <w:br/>
        <w:t>Headword: asterten</w:t>
      </w:r>
      <w:r>
        <w:br/>
        <w:t>Tag: v%pt_3</w:t>
      </w:r>
      <w:r>
        <w:br/>
        <w:t>Line: Troilus and Criseyde; Book III 97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Lo, the alderfirste word that him asterte</w:t>
      </w:r>
      <w:r>
        <w:br/>
        <w:t>Riverside Context: Lo the alderfirste word that hym asterte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Book of the Duchess 1108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 she sit so in min herte</w:t>
      </w:r>
      <w:r>
        <w:br/>
        <w:t>Riverside Context: And yet she syt so in myn herte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Wife of Bath's Tale 881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ne wol doon hem but dishonour.</w:t>
      </w:r>
      <w:r>
        <w:br/>
        <w:t>Riverside Context: And he ne wol doon hem but dishonour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1816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be that ther was som disese among</w:t>
      </w:r>
      <w:r>
        <w:br/>
        <w:t>Riverside Context: Al be that ther was som disese among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2233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regne is doon, thou weyest noght° at alle;</w:t>
      </w:r>
      <w:r>
        <w:br/>
        <w:t>Riverside Context: Thy regne is doon thou weyest noght at al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Canon's Yeoman's Tale 1425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if ye doon, your thrift° is goon ful clene.°</w:t>
      </w:r>
      <w:r>
        <w:br/>
        <w:t>Riverside Context: For if ye doon youre thrift is goon ful clene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672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al be wrought, withouten any drede.</w:t>
      </w:r>
      <w:r>
        <w:br/>
        <w:t>Riverside Context: Er al be wrought withowten any drede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1694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passeth al that herte may bithinke.</w:t>
      </w:r>
      <w:r>
        <w:br/>
        <w:t>Riverside Context: This passeth al that herte may bythynke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4129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have herd seid, man sal° taa° of twa° thinges</w:t>
      </w:r>
      <w:r>
        <w:br/>
        <w:t>Riverside Context: I have herd seyd Man sal taa of twa thynges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Franklin's Tale 1585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philosophre sobrely° answerde</w:t>
      </w:r>
      <w:r>
        <w:br/>
        <w:t>Riverside Context: This philosophre sobrely answerde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775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air is twist with violence</w:t>
      </w:r>
      <w:r>
        <w:br/>
        <w:t>Riverside Context: The air ys twyst with violence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The Merchant's Tale 2377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yeve° yow bothe on shames deeth° to dyen!</w:t>
      </w:r>
      <w:r>
        <w:br/>
        <w:t>Riverside Context: God yeve yow bothe on shames deth to dyen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231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for the outlawe hath but smal meinee,°</w:t>
      </w:r>
      <w:r>
        <w:br/>
        <w:t>Riverside Context: And for the outlawe hath but smal meynee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121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“Yet coude I telle a thing to doon you pleie.”</w:t>
      </w:r>
      <w:r>
        <w:br/>
        <w:t>Riverside Context: Yet koude I telle a thyng to doon yow pleye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1373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“Lo, Troilus, men seyn that hard it is</w:t>
      </w:r>
      <w:r>
        <w:br/>
        <w:t>Riverside Context: Lo Troilus men seyn that hard it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3580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Good morwe, I se thee wel, for it is day.’</w:t>
      </w:r>
      <w:r>
        <w:br/>
        <w:t>Riverside Context: Good morwe I se thee wel for it is day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372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barain lond, ther water may not dwelle.</w:t>
      </w:r>
      <w:r>
        <w:br/>
        <w:t>Riverside Context: To bareyne lond ther water may nat dwelle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1295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wol I doon, for that is no demaunde.</w:t>
      </w:r>
      <w:r>
        <w:br/>
        <w:t>Riverside Context: That wol I don for that is no demaunde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Physician's Tale 199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 deme° anon this cherl his servant have;°</w:t>
      </w:r>
      <w:r>
        <w:br/>
        <w:t>Riverside Context: I deeme anon this cherl his servant have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Nun's Priest's Tale 2852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On messdayes° that in the chirche gon;°</w:t>
      </w:r>
      <w:r>
        <w:br/>
        <w:t>Riverside Context: On messedayes that in the chirche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131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the wey to al good aventure;°</w:t>
      </w:r>
      <w:r>
        <w:br/>
        <w:t>Riverside Context: This is the wey to al good aventure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193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Flesh is so newefangel° with meschaunce,°</w:t>
      </w:r>
      <w:r>
        <w:br/>
        <w:t>Riverside Context: Flessh is so newefangel with meschaunce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1856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day is come, I may no lenger wake.”</w:t>
      </w:r>
      <w:r>
        <w:br/>
        <w:t>Riverside Context: Now day is come I may no lenger wake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Canon's Yeoman's Tale 1314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afterward in the ingot he it caste</w:t>
      </w:r>
      <w:r>
        <w:br/>
        <w:t>Riverside Context: And afterward in the ingot he it caste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Prologue 854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¶“Al redy, sir,” quod she, “right as yow lest,°</w:t>
      </w:r>
      <w:r>
        <w:br/>
        <w:t>Riverside Context: Al redy sire quod she right as yow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is mankinde more unto yow holde°</w:t>
      </w:r>
      <w:r>
        <w:br/>
        <w:t>Riverside Context: What is mankynde moore unto you holde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 him thus: “Is redy our soper?</w:t>
      </w:r>
      <w:r>
        <w:br/>
        <w:t>Riverside Context: And seyde hym thus Is redy oure soper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1072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Cristes peple he may to meschief° bringe;</w:t>
      </w:r>
      <w:r>
        <w:br/>
        <w:t>Riverside Context: How Cristes peple he may to meschief brynge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1228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wide world, which that men seye is round</w:t>
      </w:r>
      <w:r>
        <w:br/>
        <w:t>Riverside Context: This wyde world which that men seye is round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Wife of Bath's Prologue 336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Have thou° ynough,° thee thar° nat pleine thee.°</w:t>
      </w:r>
      <w:r>
        <w:br/>
        <w:t>Riverside Context: Have thou ynogh thee thar nat pleyne thee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1125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ye shul seen heer, by experience</w:t>
      </w:r>
      <w:r>
        <w:br/>
        <w:t>Riverside Context: For ye shul seen heer by experience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Shipman's Tale 10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wo is him that payen moot° for al;</w:t>
      </w:r>
      <w:r>
        <w:br/>
        <w:t>Riverside Context: But wo is hym that payen moot for al</w:t>
      </w:r>
      <w:r>
        <w:br/>
        <w:t>==================================================</w:t>
        <w:br/>
      </w:r>
    </w:p>
    <w:p>
      <w:r>
        <w:rPr>
          <w:b/>
        </w:rPr>
        <w:t>Exception: blesse</w:t>
      </w:r>
      <w:r>
        <w:br/>
        <w:t>Headword: blessen</w:t>
      </w:r>
      <w:r>
        <w:br/>
        <w:t>Tag: v%pr_3</w:t>
      </w:r>
      <w:r>
        <w:br/>
        <w:t>Line: House of Fame 629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Wherfor, also° God me blesse</w:t>
      </w:r>
      <w:r>
        <w:br/>
        <w:t>Riverside Context: Wherfore also God me blesse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1560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bisy ynogh to bringen it aboute</w:t>
      </w:r>
      <w:r>
        <w:br/>
        <w:t>Riverside Context: Is bisy ynough to bryngen it aboute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Reeve's Tale 3957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Was noon so hardy° that wente by the weye</w:t>
      </w:r>
      <w:r>
        <w:br/>
        <w:t>Riverside Context: Was noon so hardy that wente by the weye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1040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forme alwey, and do that it be lik.</w:t>
      </w:r>
      <w:r>
        <w:br/>
        <w:t>Riverside Context: The forme alwey and do that it be lik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951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that, and leet the reines goon</w:t>
      </w:r>
      <w:r>
        <w:br/>
        <w:t>Riverside Context: Of that and let the reynes gon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1459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“Sire, al this shal be doon,” quod Pandarus;</w:t>
      </w:r>
      <w:r>
        <w:br/>
        <w:t>Riverside Context: Syre al this shal be don quod Pandarus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29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two sones on° Elpheta his wif</w:t>
      </w:r>
      <w:r>
        <w:br/>
        <w:t>Riverside Context: Hadde two sones on Elpheta his wyf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2125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¶O noble Ovide, ful sooth° seystou,° God woot!</w:t>
      </w:r>
      <w:r>
        <w:br/>
        <w:t>Riverside Context: O noble Ovyde ful sooth seystou God woot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3590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that° bitwixe° yow shal be no sinne</w:t>
      </w:r>
      <w:r>
        <w:br/>
        <w:t>Riverside Context: For that bitwixe yow shal be no synne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Merchant's Tale 2368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she answerde, “Sir, what eileth yow?°</w:t>
      </w:r>
      <w:r>
        <w:br/>
        <w:t>Riverside Context: And she answerde Sire what eyleth yow</w:t>
      </w:r>
      <w:r>
        <w:br/>
        <w:t>==================================================</w:t>
        <w:br/>
      </w:r>
    </w:p>
    <w:p>
      <w:r>
        <w:rPr>
          <w:b/>
        </w:rPr>
        <w:t>Exception: out</w:t>
      </w:r>
      <w:r>
        <w:br/>
        <w:t>Headword: outen</w:t>
      </w:r>
      <w:r>
        <w:br/>
        <w:t>Tag: v%inf</w:t>
      </w:r>
      <w:r>
        <w:br/>
        <w:t>Line: Troilus and Criseyde; Book IV 210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she shal out; thus seiden here and howne.</w:t>
      </w:r>
      <w:r>
        <w:br/>
        <w:t>Riverside Context: And she shal out thus seyden here and howne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1522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han seid,° and herkneth° what I seye.</w:t>
      </w:r>
      <w:r>
        <w:br/>
        <w:t>Riverside Context: Syn ye han seyd and herkneth what I seye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2000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shal be right as° he wol devise.°</w:t>
      </w:r>
      <w:r>
        <w:br/>
        <w:t>Riverside Context: For it shal be right as he wole devyse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2033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be that thilke° time they were unborn</w:t>
      </w:r>
      <w:r>
        <w:br/>
        <w:t>Riverside Context: Al be that thilke tyme they were unborn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851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“Nay, nay, it may not stonden in this wise;</w:t>
      </w:r>
      <w:r>
        <w:br/>
        <w:t>Riverside Context: Nay nay it may nat stonden in this wise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331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When that yow list to clepen° him agein</w:t>
      </w:r>
      <w:r>
        <w:br/>
        <w:t>Riverside Context: Whan that yow list to clepen hym ageyn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1086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Fortune hath yeven° us this adversitee.</w:t>
      </w:r>
      <w:r>
        <w:br/>
        <w:t>Riverside Context: Fortune hath yeven us this adversitee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454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he hadde a paramour;°</w:t>
      </w:r>
      <w:r>
        <w:br/>
        <w:t>Riverside Context: This is to seyn he hadde a paramour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1418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that youre eyen can nat seen aright</w:t>
      </w:r>
      <w:r>
        <w:br/>
        <w:t>Riverside Context: If that youre eyen kan nat seen aright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1001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On me is nought along thin ivel fare.</w:t>
      </w:r>
      <w:r>
        <w:br/>
        <w:t>Riverside Context: On me is nought along thyn yvel fare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1653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this answerde Troilus and seide</w:t>
      </w:r>
      <w:r>
        <w:br/>
        <w:t>Riverside Context: To this answerde Troilus and seyde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1782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“How han ye fare° sith° that March bigan?</w:t>
      </w:r>
      <w:r>
        <w:br/>
        <w:t>Riverside Context: How han ye fare sith that March bigan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644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ship and me Caribdis wol devoure.”</w:t>
      </w:r>
      <w:r>
        <w:br/>
        <w:t>Riverside Context: My ship and me Caribdis wol devoure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2314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Palamon, that hath swich love to me</w:t>
      </w:r>
      <w:r>
        <w:br/>
        <w:t>Riverside Context: And Palamon that hath swich love to me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Canon's Yeoman's Tale 1258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preest him bisieth in al that he can</w:t>
      </w:r>
      <w:r>
        <w:br/>
        <w:t>Riverside Context: This preest hym bisieth in al that he kan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Summoner's Tale 2092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Thin angre dooth thee° al to sore smerte;°</w:t>
      </w:r>
      <w:r>
        <w:br/>
        <w:t>Riverside Context: Thyn angre dooth thee al to soore smerte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1381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as fele eyen° hadde she</w:t>
      </w:r>
      <w:r>
        <w:br/>
        <w:t>Riverside Context: For as feele eyen hadde she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550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it stant now, ne doon so gret unright.</w:t>
      </w:r>
      <w:r>
        <w:br/>
        <w:t>Riverside Context: As it stant now ne don so gret unright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Tale 981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remenant of the tale if ye wol heere</w:t>
      </w:r>
      <w:r>
        <w:br/>
        <w:t>Riverside Context: The remenant of the tale if ye wol heere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House of Fame 254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Tolde Dido every cas,°</w:t>
      </w:r>
      <w:r>
        <w:br/>
        <w:t>Riverside Context: Tolde Dido every caas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349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“That, sith it shal be doon in hastif wise,°</w:t>
      </w:r>
      <w:r>
        <w:br/>
        <w:t>Riverside Context: That sith it shal be doon in hastif wyse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Monk's Tale 2139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wis is he that can himselven knowe.</w:t>
      </w:r>
      <w:r>
        <w:br/>
        <w:t>Riverside Context: Ful wys is he that kan hymselven knowe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838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sent hir lettres hoom of his welfare</w:t>
      </w:r>
      <w:r>
        <w:br/>
        <w:t>Riverside Context: Hath sent hire lettres hoom of his welfare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1017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this an honour to thy deitee</w:t>
      </w:r>
      <w:r>
        <w:br/>
        <w:t>Riverside Context: Is this an honour to thi deyte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1055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Wherfor, lord Phebus, this is my requeste—</w:t>
      </w:r>
      <w:r>
        <w:br/>
        <w:t>Riverside Context: Wherfore lord Phebus this is my requeste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1127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me list ful ivel° pleye.”</w:t>
      </w:r>
      <w:r>
        <w:br/>
        <w:t>Riverside Context: God helpe me so me list ful yvele pleye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545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been his sauce ymaked by delit,°</w:t>
      </w:r>
      <w:r>
        <w:br/>
        <w:t>Riverside Context: Shal been his sauce ymaked by delit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II 1190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knew it wel, and whos it was him tolde</w:t>
      </w:r>
      <w:r>
        <w:br/>
        <w:t>Riverside Context: And knew it wel and whos it was hym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fro thy lond is banished on his heed,°</w:t>
      </w:r>
      <w:r>
        <w:br/>
        <w:t>Riverside Context: That fro thy lond is banysshed on his heed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Wife of Bath's Prologue 318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 sholdest seye, “Wif, go wher thee liste,°</w:t>
      </w:r>
      <w:r>
        <w:br/>
        <w:t>Riverside Context: Thou sholdest seye Wyf go wher thee liste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Miller's Tale 3698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“What do ye, honycomb, swete Alisoun?</w:t>
      </w:r>
      <w:r>
        <w:br/>
        <w:t>Riverside Context: What do ye honycomb sweete Alisoun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917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it to save, is now no remedie.</w:t>
      </w:r>
      <w:r>
        <w:br/>
        <w:t>Riverside Context: That it to save is now no remedie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166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worshipe° hir, whil that hir lif may dure</w:t>
      </w:r>
      <w:r>
        <w:br/>
        <w:t>Riverside Context: To worshipe hire whil that hir lyf may dure</w:t>
      </w:r>
      <w:r>
        <w:br/>
        <w:t>==================================================</w:t>
        <w:br/>
      </w:r>
    </w:p>
    <w:p>
      <w:r>
        <w:rPr>
          <w:b/>
        </w:rPr>
        <w:t>Exception: folwe</w:t>
      </w:r>
      <w:r>
        <w:br/>
        <w:t>Headword: folwen</w:t>
      </w:r>
      <w:r>
        <w:br/>
        <w:t>Tag: v%pr_3</w:t>
      </w:r>
      <w:r>
        <w:br/>
        <w:t>Line: The Clerk's Tale 897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folk hir folwe wepinge in hir weye</w:t>
      </w:r>
      <w:r>
        <w:br/>
        <w:t>Riverside Context: The folk hire folwe wepynge in hir weye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1410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Lest ye lese al; for bet than nevere is late.°</w:t>
      </w:r>
      <w:r>
        <w:br/>
        <w:t>Riverside Context: Lest ye lese al for bet than nevere is late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192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might han wondred upon Troilus;</w:t>
      </w:r>
      <w:r>
        <w:br/>
        <w:t>Riverside Context: He myghte han wondred upon Troilus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1392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Toward the court, to doon the wrathe pace</w:t>
      </w:r>
      <w:r>
        <w:br/>
        <w:t>Riverside Context: Toward the court to don the wrathe pace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Miller's Tale 3782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Ey, Cristes foo!° what wol ye do therwith?”</w:t>
      </w:r>
      <w:r>
        <w:br/>
        <w:t>Riverside Context: Ey Cristes foo What wol ye do therwith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1425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that any wight° can him devise.°</w:t>
      </w:r>
      <w:r>
        <w:br/>
        <w:t>Riverside Context: To doon that any wight kan hym devyse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Friar's Tale 1506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Of° elements?’ the feend answerde, ‘Nay;</w:t>
      </w:r>
      <w:r>
        <w:br/>
        <w:t>Riverside Context: Of elementz The feend answerde Nay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wel finde I that Fortune is my fo</w:t>
      </w:r>
      <w:r>
        <w:br/>
        <w:t>Riverside Context: For wel fynde I that Fortune is my fo</w:t>
      </w:r>
      <w:r>
        <w:br/>
        <w:t>==================================================</w:t>
        <w:br/>
      </w:r>
    </w:p>
    <w:p>
      <w:r>
        <w:rPr>
          <w:b/>
        </w:rPr>
        <w:t>Exception: corse</w:t>
      </w:r>
      <w:r>
        <w:br/>
        <w:t>Headword: cursen</w:t>
      </w:r>
      <w:r>
        <w:br/>
        <w:t>Tag: v%pr_3</w:t>
      </w:r>
      <w:r>
        <w:br/>
        <w:t>Line: The Merchant's Tale 1308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Writeth this man, ther° God his bones corse!°</w:t>
      </w:r>
      <w:r>
        <w:br/>
        <w:t>Riverside Context: Writeth this man ther God his bones corse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Second Nun's Tale 318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Algate° ybrend° in this world shul we be!”</w:t>
      </w:r>
      <w:r>
        <w:br/>
        <w:t>Riverside Context: Algate ybrend in this world shul we be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138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herte hath for to amende it greet delit.</w:t>
      </w:r>
      <w:r>
        <w:br/>
        <w:t>Riverside Context: Myn herte hath for t amende it gret delit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1498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woot wel that my lord can° more than I.</w:t>
      </w:r>
      <w:r>
        <w:br/>
        <w:t>Riverside Context: I woot wel that my lord kan moore than I</w:t>
      </w:r>
      <w:r>
        <w:br/>
        <w:t>==================================================</w:t>
        <w:br/>
      </w:r>
    </w:p>
    <w:p>
      <w:r>
        <w:rPr>
          <w:b/>
        </w:rPr>
        <w:t>Exception: mote</w:t>
      </w:r>
      <w:r>
        <w:br/>
        <w:t>Headword: moten</w:t>
      </w:r>
      <w:r>
        <w:br/>
        <w:t>Tag: v%pr_3</w:t>
      </w:r>
      <w:r>
        <w:br/>
        <w:t>Line: Troilus and Criseyde; Book II 670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whoso seith so, mote he never ythee!</w:t>
      </w:r>
      <w:r>
        <w:br/>
        <w:t>Riverside Context: Now whoso seith so mote he nevere ythe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Nor axen more, that may do yow disese.”</w:t>
      </w:r>
      <w:r>
        <w:br/>
        <w:t>Riverside Context: Nor axen more that may do yow disese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620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min avis anoon may helpen us.”</w:t>
      </w:r>
      <w:r>
        <w:br/>
        <w:t>Riverside Context: That myn avys anoon may helpen us</w:t>
      </w:r>
      <w:r>
        <w:br/>
        <w:t>==================================================</w:t>
        <w:br/>
      </w:r>
    </w:p>
    <w:p>
      <w:r>
        <w:rPr>
          <w:b/>
        </w:rPr>
        <w:t>Exception: die</w:t>
      </w:r>
      <w:r>
        <w:br/>
        <w:t>Headword: dien</w:t>
      </w:r>
      <w:r>
        <w:br/>
        <w:t>Tag: v%pr_3</w:t>
      </w:r>
      <w:r>
        <w:br/>
        <w:t>Line: The Wife of Bath's Tale 1145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Up peril of my lif, til that it die.</w:t>
      </w:r>
      <w:r>
        <w:br/>
        <w:t>Riverside Context: Up peril of my lyf til that it dye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Wife of Bath's Prologue 472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Unto this day it dooth min herte bote°</w:t>
      </w:r>
      <w:r>
        <w:br/>
        <w:t>Riverside Context: Unto this day it dooth myn herte boote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 984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yet, though that hir liste bothe and couthe.</w:t>
      </w:r>
      <w:r>
        <w:br/>
        <w:t>Riverside Context: As yet though that hire liste bothe and kowthe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Summoner's Tale 1973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Seith that the werkman worthy is his hire.°</w:t>
      </w:r>
      <w:r>
        <w:br/>
        <w:t>Riverside Context: Seith that the werkman worthy is his hyre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727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deeth, allas! ne wol nat° han my lif;</w:t>
      </w:r>
      <w:r>
        <w:br/>
        <w:t>Riverside Context: Ne Deeth allas ne wol nat han my lyf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861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my wil, she sholde al be thin tomorwe.</w:t>
      </w:r>
      <w:r>
        <w:br/>
        <w:t>Riverside Context: By my wil she sholde al be thyn tomorwe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1838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moot go pipen° in an ivy leef;</w:t>
      </w:r>
      <w:r>
        <w:br/>
        <w:t>Riverside Context: He moot go pipen in an yvy leef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1004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wel be told, so that ye noght yow greve</w:t>
      </w:r>
      <w:r>
        <w:br/>
        <w:t>Riverside Context: Shal wel be told so that ye nought yow greve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188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¶“Gladly,” quod she, “sith° it may yow like.°</w:t>
      </w:r>
      <w:r>
        <w:br/>
        <w:t>Riverside Context: Gladly quod she sith it may yow like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The Merchant's Tale 2085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Save,° out of doute,° he may nat forgoon°</w:t>
      </w:r>
      <w:r>
        <w:br/>
        <w:t>Riverside Context: Save out of doute he may nat forgoon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The Franklin's Tale 1067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seye, preyeth your suster° that she go</w:t>
      </w:r>
      <w:r>
        <w:br/>
        <w:t>Riverside Context: I seye preyeth your suster that she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952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thus to him she seide, as ye may here:</w:t>
      </w:r>
      <w:r>
        <w:br/>
        <w:t>Riverside Context: And thus to hym she seyde as ye may here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V 854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freendes doon, of which som shal ye here.</w:t>
      </w:r>
      <w:r>
        <w:br/>
        <w:t>Riverside Context: As frendes don of which som shal ye heere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1320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man after his deeth moot° wepe and pleine,°</w:t>
      </w:r>
      <w:r>
        <w:br/>
        <w:t>Riverside Context: But man after his deeth moot wepe and pleyne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268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shal be doon, right as ye wol devise.°</w:t>
      </w:r>
      <w:r>
        <w:br/>
        <w:t>Riverside Context: It shal be doon right as ye wol devyse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1563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to doon hir ful plesaunce.°</w:t>
      </w:r>
      <w:r>
        <w:br/>
        <w:t>Riverside Context: This is to seyn to doon hire ful plesaunce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Parliament of Fowls 134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“Thorgh me men goon,” than spak that other side</w:t>
      </w:r>
      <w:r>
        <w:br/>
        <w:t>Riverside Context: Thorgh me men gon than spak that other side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34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peinted hath this noble creature</w:t>
      </w:r>
      <w:r>
        <w:br/>
        <w:t>Riverside Context: She peynted hath this noble creature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1067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that it is to come, and elles nought?</w:t>
      </w:r>
      <w:r>
        <w:br/>
        <w:t>Riverside Context: For that it is to come and ellis nought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Wife of Bath's Prologue 12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by the same ensample taughte he me</w:t>
      </w:r>
      <w:r>
        <w:br/>
        <w:t>Riverside Context: That by the same ensample taughte he me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103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shal, til that I, woful wight, be grave.</w:t>
      </w:r>
      <w:r>
        <w:br/>
        <w:t>Riverside Context: And shal til that I woful wight be grave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2365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the moder whan the child shal die:</w:t>
      </w:r>
      <w:r>
        <w:br/>
        <w:t>Riverside Context: As dooth the mooder whan the child shal dye</w:t>
      </w:r>
      <w:r>
        <w:br/>
        <w:t>==================================================</w:t>
        <w:br/>
      </w:r>
    </w:p>
    <w:p>
      <w:r>
        <w:rPr>
          <w:b/>
        </w:rPr>
        <w:t>Exception: ferd</w:t>
      </w:r>
      <w:r>
        <w:br/>
        <w:t>Headword: faren</w:t>
      </w:r>
      <w:r>
        <w:br/>
        <w:t>Tag: v%ppl</w:t>
      </w:r>
      <w:r>
        <w:br/>
        <w:t>Line: Troilus and Criseyde; Book IV 1094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Withouten hir, and ferd ful wel at ese?</w:t>
      </w:r>
      <w:r>
        <w:br/>
        <w:t>Riverside Context: Withouten hire and ferd ful wel at ese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954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maiden, that shal wedded been to me</w:t>
      </w:r>
      <w:r>
        <w:br/>
        <w:t>Riverside Context: This mayden that shal wedded been to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joye of that is felt in thy servise.</w:t>
      </w:r>
      <w:r>
        <w:br/>
        <w:t>Riverside Context: Som joye of that is felt in thi servyse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Squire's Tale 154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shal eek knowe, and whom it wol do bote,°</w:t>
      </w:r>
      <w:r>
        <w:br/>
        <w:t>Riverside Context: She shal eek knowe and whom it wol do boote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432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Troilus, that neigh for sorwe deide</w:t>
      </w:r>
      <w:r>
        <w:br/>
        <w:t>Riverside Context: But Troilus that neigh for sorwe deyde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knowe eek how it is your owne knight</w:t>
      </w:r>
      <w:r>
        <w:br/>
        <w:t>Riverside Context: Ye knowe ek how it is youre owen knyght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733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Allas! whan shul my bones been at reste?</w:t>
      </w:r>
      <w:r>
        <w:br/>
        <w:t>Riverside Context: Allas whan shul my bones been at reste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1021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hem caried softe unto the tente</w:t>
      </w:r>
      <w:r>
        <w:br/>
        <w:t>Riverside Context: And han hem caried softe unto the tente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Manciple's Tale 218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shal be cleped° his lady, as in love;</w:t>
      </w:r>
      <w:r>
        <w:br/>
        <w:t>Riverside Context: She shal be cleped his lady as in love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2139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“Lo, heer my feith! in me shal be no lak.”</w:t>
      </w:r>
      <w:r>
        <w:br/>
        <w:t>Riverside Context: Lo heer my feith in me shal be no lak</w:t>
      </w:r>
      <w:r>
        <w:br/>
        <w:t>==================================================</w:t>
        <w:br/>
      </w:r>
    </w:p>
    <w:p>
      <w:r>
        <w:rPr>
          <w:b/>
        </w:rPr>
        <w:t>Exception: queinte</w:t>
      </w:r>
      <w:r>
        <w:br/>
        <w:t>Headword: quenchen</w:t>
      </w:r>
      <w:r>
        <w:br/>
        <w:t>Tag: v%pt_3</w:t>
      </w:r>
      <w:r>
        <w:br/>
        <w:t>Line: The Knight's Tale 2334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right anon oon of the fires queinte,°</w:t>
      </w:r>
      <w:r>
        <w:br/>
        <w:t>Riverside Context: For right anon oon of the fyres queynte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Reeve's Tale 4221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 she gooth til she the cradel fond.</w:t>
      </w:r>
      <w:r>
        <w:br/>
        <w:t>Riverside Context: And forth she gooth til she the cradel fond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The Clerk's Tale 389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his paleis, er° he lenger lette,°</w:t>
      </w:r>
      <w:r>
        <w:br/>
        <w:t>Riverside Context: And to his paleys er he lenger lette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226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noot, allas! why leet ich hir to go?</w:t>
      </w:r>
      <w:r>
        <w:br/>
        <w:t>Riverside Context: I not allas whi lete ich hire to go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Clerk's Tale 847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shal goon, I wol gon whan yow leste.</w:t>
      </w:r>
      <w:r>
        <w:br/>
        <w:t>Riverside Context: That I shal goon I wol goon whan yow leste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912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Into the blisse of hevene shul ye gon;</w:t>
      </w:r>
      <w:r>
        <w:br/>
        <w:t>Riverside Context: Into the blisse of hevene shul ye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282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world hath wist° what it is worth, certein</w:t>
      </w:r>
      <w:r>
        <w:br/>
        <w:t>Riverside Context: The world hath wist what it is worth certeyn</w:t>
      </w:r>
      <w:r>
        <w:br/>
        <w:t>==================================================</w:t>
        <w:br/>
      </w:r>
    </w:p>
    <w:p>
      <w:r>
        <w:rPr>
          <w:b/>
        </w:rPr>
        <w:t>Exception: spente</w:t>
      </w:r>
      <w:r>
        <w:br/>
        <w:t>Headword: spenden</w:t>
      </w:r>
      <w:r>
        <w:br/>
        <w:t>Tag: v%pt_3</w:t>
      </w:r>
      <w:r>
        <w:br/>
        <w:t>Line: The Miller's Tale 3219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thus this swete° clerk his time spente</w:t>
      </w:r>
      <w:r>
        <w:br/>
        <w:t>Riverside Context: And thus this sweete clerk his tyme spente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2246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proverbe is ful sooth° and ful commune.°</w:t>
      </w:r>
      <w:r>
        <w:br/>
        <w:t>Riverside Context: This proverbe is ful sooth and ful commune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1556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let our werkes han that name;</w:t>
      </w:r>
      <w:r>
        <w:br/>
        <w:t>Riverside Context: And let our werkes han that name</w:t>
      </w:r>
      <w:r>
        <w:br/>
        <w:t>==================================================</w:t>
        <w:br/>
      </w:r>
    </w:p>
    <w:p>
      <w:r>
        <w:rPr>
          <w:b/>
        </w:rPr>
        <w:t>Exception: cesse</w:t>
      </w:r>
      <w:r>
        <w:br/>
        <w:t>Headword: cesen</w:t>
      </w:r>
      <w:r>
        <w:br/>
        <w:t>Tag: v%pr_3</w:t>
      </w:r>
      <w:r>
        <w:br/>
        <w:t>Line: Troilus and Criseyde; Book II 1388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lightly, cesse wind, it wol arise;</w:t>
      </w:r>
      <w:r>
        <w:br/>
        <w:t>Riverside Context: Ful lightly cesse wynd it wol aryse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Summoner's Tale 2262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shal they knele doun, by oon assent,°</w:t>
      </w:r>
      <w:r>
        <w:br/>
        <w:t>Riverside Context: Thanne shal they knele doun by oon assent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4313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¶Thus is the proude miller wel ybete</w:t>
      </w:r>
      <w:r>
        <w:br/>
        <w:t>Riverside Context: Thus is the proude millere wel ybete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IV 1261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 am a womman, as ful wel ye woot</w:t>
      </w:r>
      <w:r>
        <w:br/>
        <w:t>Riverside Context: I am a womman as ful wel ye woot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Manciple's Tale 222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Men leyn that oon as lowe as lith that other.°</w:t>
      </w:r>
      <w:r>
        <w:br/>
        <w:t>Riverside Context: Men leyn that oon as lowe as lith that oother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whan his name apalled° is for age;</w:t>
      </w:r>
      <w:r>
        <w:br/>
        <w:t>Riverside Context: Than whan his name apalled is for age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2608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Out goon the swerdes as the silver brighte.</w:t>
      </w:r>
      <w:r>
        <w:br/>
        <w:t>Riverside Context: Out goon the swerdes as the silver brighte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300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“Allas!” quod she, “what me is wo!</w:t>
      </w:r>
      <w:r>
        <w:br/>
        <w:t>Riverside Context: Allas quod she what me ys woo</w:t>
      </w:r>
      <w:r>
        <w:br/>
        <w:t>==================================================</w:t>
        <w:br/>
      </w:r>
    </w:p>
    <w:p>
      <w:r>
        <w:rPr>
          <w:b/>
        </w:rPr>
        <w:t>Exception: slepte</w:t>
      </w:r>
      <w:r>
        <w:br/>
        <w:t>Headword: slepen</w:t>
      </w:r>
      <w:r>
        <w:br/>
        <w:t>Tag: v%pt_3</w:t>
      </w:r>
      <w:r>
        <w:br/>
        <w:t>Line: The Merchant's Tale 1368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slow° him, Olofernus, whil he slepte.</w:t>
      </w:r>
      <w:r>
        <w:br/>
        <w:t>Riverside Context: And slow hym Olofernus whil he slepte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621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Although that in thy hed ful lite is—</w:t>
      </w:r>
      <w:r>
        <w:br/>
        <w:t>Riverside Context: Although that in thy hed ful lyte is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Troilus and Criseyde; Book I 1045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Pandare in his armes hente faste</w:t>
      </w:r>
      <w:r>
        <w:br/>
        <w:t>Riverside Context: And Pandare in his armes hente faste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Prioress' Tale 632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Ivel shal have, that ivel wol deserve.</w:t>
      </w:r>
      <w:r>
        <w:br/>
        <w:t>Riverside Context: Yvele shal have that yvele wol deserve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1169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shul ye seen expres° that it no drede is,°</w:t>
      </w:r>
      <w:r>
        <w:br/>
        <w:t>Riverside Context: Ther shul ye seen expres that it no drede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 that is at meschief,° shal be take</w:t>
      </w:r>
      <w:r>
        <w:br/>
        <w:t>Riverside Context: And he that is at meschief shal be take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1403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mannes mirthe it wol turne unto grame,°</w:t>
      </w:r>
      <w:r>
        <w:br/>
        <w:t>Riverside Context: A mannes myrthe it wol turne unto grame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womman is for mannes help ywroght.°</w:t>
      </w:r>
      <w:r>
        <w:br/>
        <w:t>Riverside Context: That womman is for mannes helpe ywroght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1096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But, for° the rim is light and lewed,°</w:t>
      </w:r>
      <w:r>
        <w:br/>
        <w:t>Riverside Context: But for the rym ys lyght and lewed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2455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more power than wot° any man.</w:t>
      </w:r>
      <w:r>
        <w:br/>
        <w:t>Riverside Context: Hath moore power than woot any man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1277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trewely it sit° wel to be so</w:t>
      </w:r>
      <w:r>
        <w:br/>
        <w:t>Riverside Context: And trewely it sit wel to be so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Prologue 703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thus, God woot!° Mercurie is desolat°</w:t>
      </w:r>
      <w:r>
        <w:br/>
        <w:t>Riverside Context: And thus God woot Mercurie is desolat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197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Troye is come this woful Troilus</w:t>
      </w:r>
      <w:r>
        <w:br/>
        <w:t>Riverside Context: To Troie is come this woful Troilus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69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is ful perilous, and hath ben yore.°</w:t>
      </w:r>
      <w:r>
        <w:br/>
        <w:t>Riverside Context: Which is ful perilous and hath been yoore</w:t>
      </w:r>
      <w:r>
        <w:br/>
        <w:t>==================================================</w:t>
        <w:br/>
      </w:r>
    </w:p>
    <w:p>
      <w:r>
        <w:rPr>
          <w:b/>
        </w:rPr>
        <w:t>Exception: fedde</w:t>
      </w:r>
      <w:r>
        <w:br/>
        <w:t>Headword: feden</w:t>
      </w:r>
      <w:r>
        <w:br/>
        <w:t>Tag: v%pt_3</w:t>
      </w:r>
      <w:r>
        <w:br/>
        <w:t>Line: The Shipman's Tale 254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richely this monk the chapman° fedde.</w:t>
      </w:r>
      <w:r>
        <w:br/>
        <w:t>Riverside Context: And richely this monk the chapman fedde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Clerk's Tale 91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 to the markis seide as ye shul here.</w:t>
      </w:r>
      <w:r>
        <w:br/>
        <w:t>Riverside Context: He to the markys seyde as ye shul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seyn right thus, ‘Ye, jalousie is love!’</w:t>
      </w:r>
      <w:r>
        <w:br/>
        <w:t>Riverside Context: To seyn right thus Ye jalousie is love</w:t>
      </w:r>
      <w:r>
        <w:br/>
        <w:t>==================================================</w:t>
        <w:br/>
      </w:r>
    </w:p>
    <w:p>
      <w:r>
        <w:rPr>
          <w:b/>
        </w:rPr>
        <w:t>Exception: she</w:t>
      </w:r>
      <w:r>
        <w:br/>
        <w:t>Headword: ben</w:t>
      </w:r>
      <w:r>
        <w:br/>
        <w:t>Tag: v%pr_3</w:t>
      </w:r>
      <w:r>
        <w:br/>
        <w:t>Line: The Summoner's Tale 1797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 I saugh our dame;° a! where is she?”</w:t>
      </w:r>
      <w:r>
        <w:br/>
        <w:t>Riverside Context: And there I saugh oure dame A Where is she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II 1376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Seith Daunger, ‘Nay, thou shalt me nevere winne’;</w:t>
      </w:r>
      <w:r>
        <w:br/>
        <w:t>Riverside Context: Seyth Daunger Nay thow shalt me nevere wynne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1372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By God, they wolden han so greet envie</w:t>
      </w:r>
      <w:r>
        <w:br/>
        <w:t>Riverside Context: By God they wolden han so greet envye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2401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so a man, that longe hath blind ybe,°</w:t>
      </w:r>
      <w:r>
        <w:br/>
        <w:t>Riverside Context: Right so a man that longe hath blynd ybe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Friar's Tale 1430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sothe, I take al that men wol me yive;</w:t>
      </w:r>
      <w:r>
        <w:br/>
        <w:t>Riverside Context: For sothe I take al that men wol me yive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836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may nat alwey duren° in swich rage.°</w:t>
      </w:r>
      <w:r>
        <w:br/>
        <w:t>Riverside Context: She may nat alwey duren in swich rage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v%pr_pl</w:t>
      </w:r>
      <w:r>
        <w:br/>
        <w:t>Line: The Reeve's Tale 4028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els he is a fool, as clerkes sayn.</w:t>
      </w:r>
      <w:r>
        <w:br/>
        <w:t>Riverside Context: Or elles he is a fool as clerkes sayn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Parliament of Fowls 500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thorgh min eres the noise wente tho.</w:t>
      </w:r>
      <w:r>
        <w:br/>
        <w:t>Riverside Context: That thourgh myne eres the noyse wente tho</w:t>
      </w:r>
      <w:r>
        <w:br/>
        <w:t>==================================================</w:t>
        <w:br/>
      </w:r>
    </w:p>
    <w:p>
      <w:r>
        <w:rPr>
          <w:b/>
        </w:rPr>
        <w:t>Exception: him</w:t>
      </w:r>
      <w:r>
        <w:br/>
        <w:t>Headword: slepen</w:t>
      </w:r>
      <w:r>
        <w:br/>
        <w:t>Tag: v%inf</w:t>
      </w:r>
      <w:r>
        <w:br/>
        <w:t>Line: Troilus and Criseyde; Book V 1106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Hadde he that night; nothing to slepe him leste.</w:t>
      </w:r>
      <w:r>
        <w:br/>
        <w:t>Riverside Context: Hadde he that nyght nothyng to slepe hym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1417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my nece, and called is Criseyde</w:t>
      </w:r>
      <w:r>
        <w:br/>
        <w:t>Riverside Context: That is my nece and called is Criseyde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Canon's Yeoman's Tale 1361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shul pay fourty pound, so God me save!</w:t>
      </w:r>
      <w:r>
        <w:br/>
        <w:t>Riverside Context: Ye shul paye fourty pound so God me save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2085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Save,° out of doute,° he may nat forgoon°</w:t>
      </w:r>
      <w:r>
        <w:br/>
        <w:t>Riverside Context: Save out of doute he may nat forgoon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2056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Ne han the cunning to discrive°</w:t>
      </w:r>
      <w:r>
        <w:br/>
        <w:t>Riverside Context: Ne han the kunnynge to discryve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Canon's Yeoman's Tale 1280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But° it a fool be, woot° wel it mot nede,°</w:t>
      </w:r>
      <w:r>
        <w:br/>
        <w:t>Riverside Context: But it a fool be woot wel it moot nede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Knight's Tale 1883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Theseus, that goth so bisily</w:t>
      </w:r>
      <w:r>
        <w:br/>
        <w:t>Riverside Context: Of Theseus that gooth so bisily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2968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stinted° is the moorning and the teres</w:t>
      </w:r>
      <w:r>
        <w:br/>
        <w:t>Riverside Context: Al stynted is the moornynge and the teres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Wife of Bath's Prologue 329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Have thou° ynogh, what thar° thee recche° or care</w:t>
      </w:r>
      <w:r>
        <w:br/>
        <w:t>Riverside Context: Have thou ynogh what thar thee recche or care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The Shipman's Tale 223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What! Lat us here° a messe,° and go we° dine.”</w:t>
      </w:r>
      <w:r>
        <w:br/>
        <w:t>Riverside Context: What lat us heere a messe and go we dyne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1610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 our werkes han that name</w:t>
      </w:r>
      <w:r>
        <w:br/>
        <w:t>Riverside Context: And lat oure werkes han that name</w:t>
      </w:r>
      <w:r>
        <w:br/>
        <w:t>==================================================</w:t>
        <w:br/>
      </w:r>
    </w:p>
    <w:p>
      <w:r>
        <w:rPr>
          <w:b/>
        </w:rPr>
        <w:t>Exception: blesse</w:t>
      </w:r>
      <w:r>
        <w:br/>
        <w:t>Headword: blessen</w:t>
      </w:r>
      <w:r>
        <w:br/>
        <w:t>Tag: v%pr_3</w:t>
      </w:r>
      <w:r>
        <w:br/>
        <w:t>Line: House of Fame 1612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also God your soule blesse!</w:t>
      </w:r>
      <w:r>
        <w:br/>
        <w:t>Riverside Context: And also God your soule blesse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v%pt_3</w:t>
      </w:r>
      <w:r>
        <w:br/>
        <w:t>Line: Book of the Duchess 1133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how she knewe first your thoght</w:t>
      </w:r>
      <w:r>
        <w:br/>
        <w:t>Riverside Context: And how she knewe first your thoght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House of Fame 1684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And, certes, al the breeth that wente</w:t>
      </w:r>
      <w:r>
        <w:br/>
        <w:t>Riverside Context: And certes al the breth that wente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43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twenty winter born° his diademe</w:t>
      </w:r>
      <w:r>
        <w:br/>
        <w:t>Riverside Context: Hath twenty wynter born his diademe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Merchant's Tale 2211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charged° was with fruit, and up he wente;</w:t>
      </w:r>
      <w:r>
        <w:br/>
        <w:t>Riverside Context: That charged was with fruyt and up he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479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me telle wher I am.”</w:t>
      </w:r>
      <w:r>
        <w:br/>
        <w:t>Riverside Context: That may me telle where I am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Friar's Tale 1415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we departe, I shal thee so wel wisse,°</w:t>
      </w:r>
      <w:r>
        <w:br/>
        <w:t>Riverside Context: Er we departe I shal thee so wel wisse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The Merchant's Tale 1438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Yet were me lever° houndes had me eten</w:t>
      </w:r>
      <w:r>
        <w:br/>
        <w:t>Riverside Context: Yet were me levere houndes had me eten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947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marchant, parde! may nat ay endure</w:t>
      </w:r>
      <w:r>
        <w:br/>
        <w:t>Riverside Context: A marchant pardee may nat ay endure</w:t>
      </w:r>
      <w:r>
        <w:br/>
        <w:t>==================================================</w:t>
        <w:br/>
      </w:r>
    </w:p>
    <w:p>
      <w:r>
        <w:rPr>
          <w:b/>
        </w:rPr>
        <w:t>Exception: bifalle</w:t>
      </w:r>
      <w:r>
        <w:br/>
        <w:t>Headword: bifallen</w:t>
      </w:r>
      <w:r>
        <w:br/>
        <w:t>Tag: v%pr_3</w:t>
      </w:r>
      <w:r>
        <w:br/>
        <w:t>Line: Troilus and Criseyde; Book V 702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stele awey by nighte, and it bifalle</w:t>
      </w:r>
      <w:r>
        <w:br/>
        <w:t>Riverside Context: To stele awey by nyght and it bifalle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170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Lever° in a forest, that is rude° and cold</w:t>
      </w:r>
      <w:r>
        <w:br/>
        <w:t>Riverside Context: Levere in a forest that is rude and coold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1066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sooth it is, that swich profred° servise</w:t>
      </w:r>
      <w:r>
        <w:br/>
        <w:t>Riverside Context: Ful sooth it is that swich profred servyse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Manciple's Tale 208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word mot nede° accorde with the dede.°</w:t>
      </w:r>
      <w:r>
        <w:br/>
        <w:t>Riverside Context: The word moot nede accorde with the dede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1182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nat couched° as it oghte be;</w:t>
      </w:r>
      <w:r>
        <w:br/>
        <w:t>Riverside Context: This is nat couched as it oghte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swich mirthe that it may nat be writen;</w:t>
      </w:r>
      <w:r>
        <w:br/>
        <w:t>Riverside Context: Ther is swich myrthe that it may nat be writen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527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cause he fond in toune for to go</w:t>
      </w:r>
      <w:r>
        <w:br/>
        <w:t>Riverside Context: A cause he fond in towne for to go</w:t>
      </w:r>
      <w:r>
        <w:br/>
        <w:t>==================================================</w:t>
        <w:br/>
      </w:r>
    </w:p>
    <w:p>
      <w:r>
        <w:rPr>
          <w:b/>
        </w:rPr>
        <w:t>Exception: commeve</w:t>
      </w:r>
      <w:r>
        <w:br/>
        <w:t>Headword: commeven</w:t>
      </w:r>
      <w:r>
        <w:br/>
        <w:t>Tag: v%pr_3</w:t>
      </w:r>
      <w:r>
        <w:br/>
        <w:t>Line: Troilus and Criseyde; Book V 1386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Commeve yow, yet thinketh on your trouthe.</w:t>
      </w:r>
      <w:r>
        <w:br/>
        <w:t>Riverside Context: Commeve yow yet thynketh on youre trouthe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46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to Love be worship and plesaunce.</w:t>
      </w:r>
      <w:r>
        <w:br/>
        <w:t>Riverside Context: That it to Love be worship and plesaunce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 357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bad his folk to goon wher that hem liste.</w:t>
      </w:r>
      <w:r>
        <w:br/>
        <w:t>Riverside Context: But bad his folk to gon wher that hem liste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390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hadde yfolowed, and coud no goode.°</w:t>
      </w:r>
      <w:r>
        <w:br/>
        <w:t>Riverside Context: That hadde yfolowed and koude no good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1279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darstow seyn that fals thy lady is</w:t>
      </w:r>
      <w:r>
        <w:br/>
        <w:t>Riverside Context: How darstow seyn that fals thy lady ys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Franklin's Tale 780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ne dooth or seith somtime amis.°</w:t>
      </w:r>
      <w:r>
        <w:br/>
        <w:t>Riverside Context: That he ne dooth or seith somtyme amys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3544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therfore, wostou° what is best to done?</w:t>
      </w:r>
      <w:r>
        <w:br/>
        <w:t>Riverside Context: And therfore woostou what is best to doone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Miller's Tale 3749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Absolon, that seith ful ofte, “Allas!</w:t>
      </w:r>
      <w:r>
        <w:br/>
        <w:t>Riverside Context: But Absolon that seith ful ofte Allas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1000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shortly for to telle is min entente.</w:t>
      </w:r>
      <w:r>
        <w:br/>
        <w:t>Riverside Context: But shortly for to telle is myn entente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591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it is freendes right, sooth for to seyne</w:t>
      </w:r>
      <w:r>
        <w:br/>
        <w:t>Riverside Context: As it is frendes right soth for to seyne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II 1594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mowen swich a knight don live or die?</w:t>
      </w:r>
      <w:r>
        <w:br/>
        <w:t>Riverside Context: To mowen swich a knyght don lyve or dye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641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he herde it al the day;</w:t>
      </w:r>
      <w:r>
        <w:br/>
        <w:t>Riverside Context: No wonder is he herde it al the day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123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an egle, whan him list to sore,°</w:t>
      </w:r>
      <w:r>
        <w:br/>
        <w:t>Riverside Context: As dooth an egle whan hym list to soore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77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Outher° for ye han kept your honestee,°</w:t>
      </w:r>
      <w:r>
        <w:br/>
        <w:t>Riverside Context: Outher for ye han kept youre honestee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320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wikked tonge is worse than a feend.°</w:t>
      </w:r>
      <w:r>
        <w:br/>
        <w:t>Riverside Context: A wikked tonge is worse than a feend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Clerk's Tale 1015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after that doth forth hir bisinesse.</w:t>
      </w:r>
      <w:r>
        <w:br/>
        <w:t>Riverside Context: And after that dooth forth hire bisynesse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1005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Thorugh grace of God, that list hem to him drawe</w:t>
      </w:r>
      <w:r>
        <w:br/>
        <w:t>Riverside Context: Thorugh grace of God that list hem to hym drawe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3716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kisse me, sin it may be no bet</w:t>
      </w:r>
      <w:r>
        <w:br/>
        <w:t>Riverside Context: Thanne kysse me syn it may be no bet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House of Fame 2116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dooth the faire, white mone</w:t>
      </w:r>
      <w:r>
        <w:br/>
        <w:t>Riverside Context: As doth the faire white mone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1067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rakel hond, but he wol bide a stounde</w:t>
      </w:r>
      <w:r>
        <w:br/>
        <w:t>Riverside Context: With rakel hond but he wol bide a stounde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Miller's Tale 3439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¶But al for noght, he herde nat a word;</w:t>
      </w:r>
      <w:r>
        <w:br/>
        <w:t>Riverside Context: But al for noght he herde nat a word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Manciple's Tale 156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worthy Phebus dooth all that he can</w:t>
      </w:r>
      <w:r>
        <w:br/>
        <w:t>Riverside Context: This worthy Phebus dooth al that he kan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The Knight's Tale 2558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spede yow; goth forth, and ley on faste.°</w:t>
      </w:r>
      <w:r>
        <w:br/>
        <w:t>Riverside Context: God spede you Gooth forth and ley on faste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1695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houndes, swiche as that him list° comaunde.</w:t>
      </w:r>
      <w:r>
        <w:br/>
        <w:t>Riverside Context: With houndes swiche as that hym list comaunde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The Reeve's Tale 4172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wilde fir° upon thair bodies falle!°</w:t>
      </w:r>
      <w:r>
        <w:br/>
        <w:t>Riverside Context: A wilde fyr upon thair bodyes falle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50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why he nolde doon so fel a dede</w:t>
      </w:r>
      <w:r>
        <w:br/>
        <w:t>Riverside Context: But why he nolde don so fel a dede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1585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Eek ‘Whoso wol han leef, he leef mot lete’;</w:t>
      </w:r>
      <w:r>
        <w:br/>
        <w:t>Riverside Context: Ek Whoso wol han lief he lief moot lete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Clerk's Tale 1064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never hadde, as God my soule save!</w:t>
      </w:r>
      <w:r>
        <w:br/>
        <w:t>Riverside Context: Ne nevere hadde as God my soule save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Canon's Yeoman's Tale 1168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Herafterward, which that he with him broghte;</w:t>
      </w:r>
      <w:r>
        <w:br/>
        <w:t>Riverside Context: Herafterward whiche that he with hym broghte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V 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forth she moot, for ought that may bitide</w:t>
      </w:r>
      <w:r>
        <w:br/>
        <w:t>Riverside Context: But forth she moot for aught that may bitide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Manciple's Tale 185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leest of reputacion wol she take</w:t>
      </w:r>
      <w:r>
        <w:br/>
        <w:t>Riverside Context: Or leest of reputacioun wol she take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Troilus and Criseyde; Book V 1169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comth tonight, my lif, that dorste I leye!”</w:t>
      </w:r>
      <w:r>
        <w:br/>
        <w:t>Riverside Context: She comth tonyght my lif that dorste I leye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459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what may ben your help; for west nor eest°</w:t>
      </w:r>
      <w:r>
        <w:br/>
        <w:t>Riverside Context: Or what may been youre help For west nor est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Franklin's Tale 949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How that he dorste° nat his sorwe telle</w:t>
      </w:r>
      <w:r>
        <w:br/>
        <w:t>Riverside Context: How that he dorste nat his sorwe telle</w:t>
      </w:r>
      <w:r>
        <w:br/>
        <w:t>==================================================</w:t>
        <w:br/>
      </w:r>
    </w:p>
    <w:p>
      <w:r>
        <w:rPr>
          <w:b/>
        </w:rPr>
        <w:t>Exception: telles</w:t>
      </w:r>
      <w:r>
        <w:br/>
        <w:t>Headword: tellen</w:t>
      </w:r>
      <w:r>
        <w:br/>
        <w:t>Tag: v%pr_3</w:t>
      </w:r>
      <w:r>
        <w:br/>
        <w:t>Line: House of Fame 426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certein, as the book us telles.</w:t>
      </w:r>
      <w:r>
        <w:br/>
        <w:t>Riverside Context: In certeyn as the book us tellis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663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daunger hadde he at his owne gise</w:t>
      </w:r>
      <w:r>
        <w:br/>
        <w:t>Riverside Context: In daunger hadde he at his owene gise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1358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ye han ferd and doon, whil ye be there.</w:t>
      </w:r>
      <w:r>
        <w:br/>
        <w:t>Riverside Context: How ye han ferd and don whil ye be theere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Knight's Tale 1040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Er it were day, as was hir wone° to do</w:t>
      </w:r>
      <w:r>
        <w:br/>
        <w:t>Riverside Context: Er it were day as was hir wone to do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 609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she nought love ayein, but if hir leste.</w:t>
      </w:r>
      <w:r>
        <w:br/>
        <w:t>Riverside Context: And she naught love ayein but if hire leste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1493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fro my brest it wol my soule rende;</w:t>
      </w:r>
      <w:r>
        <w:br/>
        <w:t>Riverside Context: That fro my brest it wol my soule rende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769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my tale ybrought is to an ende</w:t>
      </w:r>
      <w:r>
        <w:br/>
        <w:t>Riverside Context: And whan my tale brought is to an ende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907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wol to yow no jalous wordes speke.</w:t>
      </w:r>
      <w:r>
        <w:br/>
        <w:t>Riverside Context: He wol to yow no jalous wordes speke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us is wo, but wepe and sitte and thinke;</w:t>
      </w:r>
      <w:r>
        <w:br/>
        <w:t>Riverside Context: Whan us is wo but wepe and sitte and thinke</w:t>
      </w:r>
      <w:r>
        <w:br/>
        <w:t>==================================================</w:t>
        <w:br/>
      </w:r>
    </w:p>
    <w:p>
      <w:r>
        <w:rPr>
          <w:b/>
        </w:rPr>
        <w:t>Exception: gide</w:t>
      </w:r>
      <w:r>
        <w:br/>
        <w:t>Headword: giden</w:t>
      </w:r>
      <w:r>
        <w:br/>
        <w:t>Tag: v%pr_3</w:t>
      </w:r>
      <w:r>
        <w:br/>
        <w:t>Line: The Shipman's Tale 259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and Seint Austin spede° yow and gide!°</w:t>
      </w:r>
      <w:r>
        <w:br/>
        <w:t>Riverside Context: God and Seint Austyn spede yow and gyde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3038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the dede man devise;°</w:t>
      </w:r>
      <w:r>
        <w:br/>
        <w:t>Riverside Context: As ye han herd the dede man devyse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1898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geometrie or ars-metrik can,°</w:t>
      </w:r>
      <w:r>
        <w:br/>
        <w:t>Riverside Context: That geometrie or arsmetrike kan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III 659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“And nece, woot ye wher I wol yow leye</w:t>
      </w:r>
      <w:r>
        <w:br/>
        <w:t>Riverside Context: And nece woot ye wher I wol yow leye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harm ydoon is doon, whoso it rewe.</w:t>
      </w:r>
      <w:r>
        <w:br/>
        <w:t>Riverside Context: But harm ydoon is doon whoso it rewe</w:t>
      </w:r>
      <w:r>
        <w:br/>
        <w:t>==================================================</w:t>
        <w:br/>
      </w:r>
    </w:p>
    <w:p>
      <w:r>
        <w:rPr>
          <w:b/>
        </w:rPr>
        <w:t>Exception: touchede</w:t>
      </w:r>
      <w:r>
        <w:br/>
        <w:t>Headword: touchen</w:t>
      </w:r>
      <w:r>
        <w:br/>
        <w:t>Tag: v%pt_3</w:t>
      </w:r>
      <w:r>
        <w:br/>
        <w:t>Line: The Knight's Tale 2561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¶The vois of peple touchede the hevene</w:t>
      </w:r>
      <w:r>
        <w:br/>
        <w:t>Riverside Context: The voys of peple touchede the hevene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368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wiste I wel; but tel me, if thee liste</w:t>
      </w:r>
      <w:r>
        <w:br/>
        <w:t>Riverside Context: That wist I wel but telle me if the liste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III 1516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turne ayein, soone after that ye go</w:t>
      </w:r>
      <w:r>
        <w:br/>
        <w:t>Riverside Context: To torne ayeyn soone after that ye go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But, by my trouthe, the king hath sones tweie</w:t>
      </w:r>
      <w:r>
        <w:br/>
        <w:t>Riverside Context: But by my trouthe the kyng hath sones tweye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971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Moche is thy might and thy noblesse!”</w:t>
      </w:r>
      <w:r>
        <w:br/>
        <w:t>Riverside Context: Moche ys thy myght and thy noblesse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General Prologue 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droghte of March hath perced to the roote</w:t>
      </w:r>
      <w:r>
        <w:br/>
        <w:t>Riverside Context: The droghte of March hath perced to the roote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310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she, “com of, and tel me what it is;</w:t>
      </w:r>
      <w:r>
        <w:br/>
        <w:t>Riverside Context: Quod she come of and telle me what it 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1632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these sory creatures!</w:t>
      </w:r>
      <w:r>
        <w:br/>
        <w:t>Riverside Context: Han these sory creatures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655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dagger shal thurghout thin herte go”—</w:t>
      </w:r>
      <w:r>
        <w:br/>
        <w:t>Riverside Context: This daggere shal thurghout thyn herte go</w:t>
      </w:r>
      <w:r>
        <w:br/>
        <w:t>==================================================</w:t>
        <w:br/>
      </w:r>
    </w:p>
    <w:p>
      <w:r>
        <w:rPr>
          <w:b/>
        </w:rPr>
        <w:t>Exception: vouche</w:t>
      </w:r>
      <w:r>
        <w:br/>
        <w:t>Headword: vouchen</w:t>
      </w:r>
      <w:r>
        <w:br/>
        <w:t>Tag: v%pr_3</w:t>
      </w:r>
      <w:r>
        <w:br/>
        <w:t>Line: Troilus and Criseyde; Book II 1691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“If that she vouche sauf for to do so.”</w:t>
      </w:r>
      <w:r>
        <w:br/>
        <w:t>Riverside Context: If that she vouche sauf for to do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that men ful ofte, ywis</w:t>
      </w:r>
      <w:r>
        <w:br/>
        <w:t>Riverside Context: This is to seyn that men ful ofte iwys</w:t>
      </w:r>
      <w:r>
        <w:br/>
        <w:t>==================================================</w:t>
        <w:br/>
      </w:r>
    </w:p>
    <w:p>
      <w:r>
        <w:rPr>
          <w:b/>
        </w:rPr>
        <w:t>Exception: see</w:t>
      </w:r>
      <w:r>
        <w:br/>
        <w:t>Headword: sen</w:t>
      </w:r>
      <w:r>
        <w:br/>
        <w:t>Tag: v%pr_3</w:t>
      </w:r>
      <w:r>
        <w:br/>
        <w:t>Line: The Summoner's Tale 2169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atte laste he seide: “God yow see!”°</w:t>
      </w:r>
      <w:r>
        <w:br/>
        <w:t>Riverside Context: Til atte laste he seyde God yow see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Canon's Yeoman's Tale 903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as men seyn, he can doon craftily;°</w:t>
      </w:r>
      <w:r>
        <w:br/>
        <w:t>Riverside Context: For as men seyn he kan doon craftily</w:t>
      </w:r>
      <w:r>
        <w:br/>
        <w:t>==================================================</w:t>
        <w:br/>
      </w:r>
    </w:p>
    <w:p>
      <w:r>
        <w:rPr>
          <w:b/>
        </w:rPr>
        <w:t>Exception: writ</w:t>
      </w:r>
      <w:r>
        <w:br/>
        <w:t>Headword: writen</w:t>
      </w:r>
      <w:r>
        <w:br/>
        <w:t>Tag: v%pr_3</w:t>
      </w:r>
      <w:r>
        <w:br/>
        <w:t>Line: Troilus and Criseyde; Book IV 414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eek, as writ Zanzis, that was ful wis</w:t>
      </w:r>
      <w:r>
        <w:br/>
        <w:t>Riverside Context: And ek as writ Zanzis that was ful wys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Canon's Yeoman's Tale 911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percen so, and thurgh the wal they goon</w:t>
      </w:r>
      <w:r>
        <w:br/>
        <w:t>Riverside Context: They percen so and thurgh the wal they goon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Pardoner's Tale 737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yet to me she wol nat do that grace,°</w:t>
      </w:r>
      <w:r>
        <w:br/>
        <w:t>Riverside Context: But yet to me she wol nat do that grace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951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hadde not hir name wronge.</w:t>
      </w:r>
      <w:r>
        <w:br/>
        <w:t>Riverside Context: She hadde not hir name wrong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1059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hope I that he shal, for he best may;</w:t>
      </w:r>
      <w:r>
        <w:br/>
        <w:t>Riverside Context: So hope I that he shal for he best may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1874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Theseus hath doon so fair a grace?</w:t>
      </w:r>
      <w:r>
        <w:br/>
        <w:t>Riverside Context: Whan Theseus hath doon so fair a grace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Manciple's Tale 151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kepe a shrewe,° for it wol nat be.</w:t>
      </w:r>
      <w:r>
        <w:br/>
        <w:t>Riverside Context: To kepe a shrewe for it wol nat bee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Merchant's Tale 1318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Wel lenger than thee list,° paraventure.°</w:t>
      </w:r>
      <w:r>
        <w:br/>
        <w:t>Riverside Context: Wel lenger than thee list paraventure</w:t>
      </w:r>
      <w:r>
        <w:br/>
        <w:t>==================================================</w:t>
        <w:br/>
      </w:r>
    </w:p>
    <w:p>
      <w:r>
        <w:rPr>
          <w:b/>
        </w:rPr>
        <w:t>Exception: vouchesauf</w:t>
      </w:r>
      <w:r>
        <w:br/>
        <w:t>Headword: vouchen_sauf</w:t>
      </w:r>
      <w:r>
        <w:br/>
        <w:t>Tag: v%pr_pl</w:t>
      </w:r>
      <w:r>
        <w:br/>
        <w:t>Line: The Canon's Yeoman's Tale 1246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But, and ye vouchesauf° to techen me</w:t>
      </w:r>
      <w:r>
        <w:br/>
        <w:t>Riverside Context: But and ye vouchesauf to techen 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385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Yelt bittre fruit, though swete seed be sowe.</w:t>
      </w:r>
      <w:r>
        <w:br/>
        <w:t>Riverside Context: Yelt bittre fruyt though swete seed be sowe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v%pt_1</w:t>
      </w:r>
      <w:r>
        <w:br/>
        <w:t>Line: Book of the Duchess 99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I ferde° the worse al the morwe°</w:t>
      </w:r>
      <w:r>
        <w:br/>
        <w:t>Riverside Context: I ferde the worse al the morwe</w:t>
      </w:r>
      <w:r>
        <w:br/>
        <w:t>==================================================</w:t>
        <w:br/>
      </w:r>
    </w:p>
    <w:p>
      <w:r>
        <w:rPr>
          <w:b/>
        </w:rPr>
        <w:t>Exception: fedde</w:t>
      </w:r>
      <w:r>
        <w:br/>
        <w:t>Headword: feden</w:t>
      </w:r>
      <w:r>
        <w:br/>
        <w:t>Tag: v%pt_3</w:t>
      </w:r>
      <w:r>
        <w:br/>
        <w:t>Line: Troilus and Criseyde; Book II 1570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fedde hem wel with al that mighte like.</w:t>
      </w:r>
      <w:r>
        <w:br/>
        <w:t>Riverside Context: And fedde hem wel with al that myghte like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1740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wol ye bothe seyn, whan ye ben oon.</w:t>
      </w:r>
      <w:r>
        <w:br/>
        <w:t>Riverside Context: That wol ye bothe seyn whan ye ben oon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Friar's Tale 1585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save you, sir, what is your swete wille?’</w:t>
      </w:r>
      <w:r>
        <w:br/>
        <w:t>Riverside Context: God save you sire what is youre sweete wille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General Prologue 854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What, welcom be the cut, a Goddes name!</w:t>
      </w:r>
      <w:r>
        <w:br/>
        <w:t>Riverside Context: What welcome be the cut a Goddes name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House of Fame 159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wonne, and King Priam yslain</w:t>
      </w:r>
      <w:r>
        <w:br/>
        <w:t>Riverside Context: And wonne and kyng Priam yslayn</w:t>
      </w:r>
      <w:r>
        <w:br/>
        <w:t>==================================================</w:t>
        <w:br/>
      </w:r>
    </w:p>
    <w:p>
      <w:r>
        <w:rPr>
          <w:b/>
        </w:rPr>
        <w:t>Exception: stoln</w:t>
      </w:r>
      <w:r>
        <w:br/>
        <w:t>Headword: stelen</w:t>
      </w:r>
      <w:r>
        <w:br/>
        <w:t>Tag: v%ppl</w:t>
      </w:r>
      <w:r>
        <w:br/>
        <w:t>Line: The Reeve's Tale 4111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Our corn is stoln, men wil us foles calle</w:t>
      </w:r>
      <w:r>
        <w:br/>
        <w:t>Riverside Context: Oure corn is stoln men wil us fooles calle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994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Although that my tale of a chanoun be.</w:t>
      </w:r>
      <w:r>
        <w:br/>
        <w:t>Riverside Context: Although that my tale of a chanoun bee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Prologue 352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wol nat dwelle in house half a day</w:t>
      </w:r>
      <w:r>
        <w:br/>
        <w:t>Riverside Context: She wol nat dwelle in house half a day</w:t>
      </w:r>
      <w:r>
        <w:br/>
        <w:t>==================================================</w:t>
        <w:br/>
      </w:r>
    </w:p>
    <w:p>
      <w:r>
        <w:rPr>
          <w:b/>
        </w:rPr>
        <w:t>Exception: lust</w:t>
      </w:r>
      <w:r>
        <w:br/>
        <w:t>Headword: lusten</w:t>
      </w:r>
      <w:r>
        <w:br/>
        <w:t>Tag: v%pr_3</w:t>
      </w:r>
      <w:r>
        <w:br/>
        <w:t>Line: The Manciple's Tale 186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time whan hir lust to han a make.°</w:t>
      </w:r>
      <w:r>
        <w:br/>
        <w:t>Riverside Context: In tyme whan hir lust to han a make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I 705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foles that hir sorwes eche</w:t>
      </w:r>
      <w:r>
        <w:br/>
        <w:t>Riverside Context: As don thise foles that hire sorwes eche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Reeve's Tale 4314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hath ylost the grinding of the whete</w:t>
      </w:r>
      <w:r>
        <w:br/>
        <w:t>Riverside Context: And hath ylost the gryndynge of the whete</w:t>
      </w:r>
      <w:r>
        <w:br/>
        <w:t>==================================================</w:t>
        <w:br/>
      </w:r>
    </w:p>
    <w:p>
      <w:r>
        <w:rPr>
          <w:b/>
        </w:rPr>
        <w:t>Exception: pouped</w:t>
      </w:r>
      <w:r>
        <w:br/>
        <w:t>Headword: poupen</w:t>
      </w:r>
      <w:r>
        <w:br/>
        <w:t>Tag: v%pt_pl</w:t>
      </w:r>
      <w:r>
        <w:br/>
        <w:t>Line: The Nun's Priest's Tale 3399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Of horn, of boon,° in which they blewe and pouped,°</w:t>
      </w:r>
      <w:r>
        <w:br/>
        <w:t>Riverside Context: Of horn of boon in whiche they blewe and powped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Prologue 653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Man shal nat suffre his wif go roule° aboute;</w:t>
      </w:r>
      <w:r>
        <w:br/>
        <w:t>Riverside Context: Man shal nat suffre his wyf go roule aboute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Summoner's Tale 2279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worthy men of hem shul first be served;</w:t>
      </w:r>
      <w:r>
        <w:br/>
        <w:t>Riverside Context: The worthy men of hem shul first be served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89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whoso doth, a traitour is certein.</w:t>
      </w:r>
      <w:r>
        <w:br/>
        <w:t>Riverside Context: For whoso dooth a traitour is certeyn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Clerk's Tale 659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“And certes, if I hadde prescience</w:t>
      </w:r>
      <w:r>
        <w:br/>
        <w:t>Riverside Context: And certes if I hadde prescience</w:t>
      </w:r>
      <w:r>
        <w:br/>
        <w:t>==================================================</w:t>
        <w:br/>
      </w:r>
    </w:p>
    <w:p>
      <w:r>
        <w:rPr>
          <w:b/>
        </w:rPr>
        <w:t>Exception: twiste</w:t>
      </w:r>
      <w:r>
        <w:br/>
        <w:t>Headword: twisten</w:t>
      </w:r>
      <w:r>
        <w:br/>
        <w:t>Tag: v%pt_1</w:t>
      </w:r>
      <w:r>
        <w:br/>
        <w:t>Line: The Wife of Bath's Prologue 494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many wise, how sore° I him twiste.°</w:t>
      </w:r>
      <w:r>
        <w:br/>
        <w:t>Riverside Context: In many wise how soore I hym twiste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236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ever it was, and ever it shal bifalle</w:t>
      </w:r>
      <w:r>
        <w:br/>
        <w:t>Riverside Context: For evere it was and evere it shal byfalle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1303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“Thou hast not writen hir sin that she wente</w:t>
      </w:r>
      <w:r>
        <w:br/>
        <w:t>Riverside Context: Thow hast nat writen hire syn that she wente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III 794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sodeinly mot falle into wodnesse</w:t>
      </w:r>
      <w:r>
        <w:br/>
        <w:t>Riverside Context: He sodeynly mot falle into wodnesse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V 1417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you lith, whan yow list that it so be</w:t>
      </w:r>
      <w:r>
        <w:br/>
        <w:t>Riverside Context: In yow lith whan yow liste that it so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181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a monk out of his cloistre.</w:t>
      </w:r>
      <w:r>
        <w:br/>
        <w:t>Riverside Context: This is to seyn a monk out of his cloystre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V 339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mot twinnen of necessitee</w:t>
      </w:r>
      <w:r>
        <w:br/>
        <w:t>Riverside Context: A man mot twynnen of necessite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1279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shal ben here; and, that it may be so</w:t>
      </w:r>
      <w:r>
        <w:br/>
        <w:t>Riverside Context: I shal ben here and that it may be so</w:t>
      </w:r>
      <w:r>
        <w:br/>
        <w:t>==================================================</w:t>
        <w:br/>
      </w:r>
    </w:p>
    <w:p>
      <w:r>
        <w:rPr>
          <w:b/>
        </w:rPr>
        <w:t>Exception: quod</w:t>
      </w:r>
      <w:r>
        <w:br/>
        <w:t>Headword: quethen</w:t>
      </w:r>
      <w:r>
        <w:br/>
        <w:t>Tag: v%pt_pl</w:t>
      </w:r>
      <w:r>
        <w:br/>
        <w:t>Line: Parliament of Fowls 540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“Al redy!” quod these egles tercels tho.</w:t>
      </w:r>
      <w:r>
        <w:br/>
        <w:t>Riverside Context: Al redy quod these egles tercels tho</w:t>
      </w:r>
      <w:r>
        <w:br/>
        <w:t>==================================================</w:t>
        <w:br/>
      </w:r>
    </w:p>
    <w:p>
      <w:r>
        <w:rPr>
          <w:b/>
        </w:rPr>
        <w:t>Exception: delited</w:t>
      </w:r>
      <w:r>
        <w:br/>
        <w:t>Headword: deliten</w:t>
      </w:r>
      <w:r>
        <w:br/>
        <w:t>Tag: v%pt_pl</w:t>
      </w:r>
      <w:r>
        <w:br/>
        <w:t>Line: Troilus and Criseyde; Book IV 1435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Delited hem, and made hir hertes clere.</w:t>
      </w:r>
      <w:r>
        <w:br/>
        <w:t>Riverside Context: Delited hem and made hire hertes clere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Miller's Tale 3576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the white doke after hir drake.°</w:t>
      </w:r>
      <w:r>
        <w:br/>
        <w:t>Riverside Context: As dooth the white doke after hire drake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1305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me han holpen° fro my cares colde”:°</w:t>
      </w:r>
      <w:r>
        <w:br/>
        <w:t>Riverside Context: That me han holpen fro my cares colde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400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kinges fool is wont to cryen loude</w:t>
      </w:r>
      <w:r>
        <w:br/>
        <w:t>Riverside Context: The kynges fool is wont to crien loude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2872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cloth of gold, the richest that he hadde.</w:t>
      </w:r>
      <w:r>
        <w:br/>
        <w:t>Riverside Context: With clooth of gold the richeste that he hadde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536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though he wolde han slain it er° he wente.</w:t>
      </w:r>
      <w:r>
        <w:br/>
        <w:t>Riverside Context: As though he wolde han slayn it er he wente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Miller's Tale 3792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¶“Why, nay,” quod he, “God woot,° my swete leef,°</w:t>
      </w:r>
      <w:r>
        <w:br/>
        <w:t>Riverside Context: Why nay quod he God woot my sweete leef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1730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hard it is with fleshhook° or with oules°</w:t>
      </w:r>
      <w:r>
        <w:br/>
        <w:t>Riverside Context: Ful hard it is with flesshhook or with oules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Summoner's Tale 2244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That° carf° his mete, and herde, word by word</w:t>
      </w:r>
      <w:r>
        <w:br/>
        <w:t>Riverside Context: That karf his mete and herde word by word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3837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hadde hem hanged in the roof above;</w:t>
      </w:r>
      <w:r>
        <w:br/>
        <w:t>Riverside Context: And hadde hem hanged in the roof above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hadde God comanded maidenhede</w:t>
      </w:r>
      <w:r>
        <w:br/>
        <w:t>Riverside Context: For hadde God comanded maydenhede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1058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in the sign shal be of the Leoun,°</w:t>
      </w:r>
      <w:r>
        <w:br/>
        <w:t>Riverside Context: Which in the signe shal be of the Leon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929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dide his herte into hir brest to goon</w:t>
      </w:r>
      <w:r>
        <w:br/>
        <w:t>Riverside Context: And dide his herte into hire brest to gon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The Nun's Priest's Tale 3370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As, whan that Nero brende° the citee</w:t>
      </w:r>
      <w:r>
        <w:br/>
        <w:t>Riverside Context: As whan that Nero brende the citee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514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 the chambre hir wey than han they nomen.</w:t>
      </w:r>
      <w:r>
        <w:br/>
        <w:t>Riverside Context: And to the chambre hire wey than han they nomen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429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helpe his freend, lest he for sorwe deide.</w:t>
      </w:r>
      <w:r>
        <w:br/>
        <w:t>Riverside Context: To help his frend lest he for sorwe deyde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Knight's Tale 999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to the ladies, whan they from him wente;</w:t>
      </w:r>
      <w:r>
        <w:br/>
        <w:t>Riverside Context: Dooth to the ladyes whan they from hym wente</w:t>
      </w:r>
      <w:r>
        <w:br/>
        <w:t>==================================================</w:t>
        <w:br/>
      </w:r>
    </w:p>
    <w:p>
      <w:r>
        <w:rPr>
          <w:b/>
        </w:rPr>
        <w:t>Exception: devoure</w:t>
      </w:r>
      <w:r>
        <w:br/>
        <w:t>Headword: devouren</w:t>
      </w:r>
      <w:r>
        <w:br/>
        <w:t>Tag: v%pr_3</w:t>
      </w:r>
      <w:r>
        <w:br/>
        <w:t>Line: Troilus and Criseyde; Book II 395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therfore, er that age thee devoure</w:t>
      </w:r>
      <w:r>
        <w:br/>
        <w:t>Riverside Context: And therfore er that age the devoure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333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to restreine and kepe wel thy tonge.—</w:t>
      </w:r>
      <w:r>
        <w:br/>
        <w:t>Riverside Context: Is to restreyne and kepe wel thy tonge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1074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now is wikke yturned into worse</w:t>
      </w:r>
      <w:r>
        <w:br/>
        <w:t>Riverside Context: For now is wikke torned into worse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Monk's Tale 2088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eek three thousand bodies wer ther slain</w:t>
      </w:r>
      <w:r>
        <w:br/>
        <w:t>Riverside Context: And eek thre thousand bodyes were ther slayn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Squire's Tale 456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Mot been encheson° of your cruel dede</w:t>
      </w:r>
      <w:r>
        <w:br/>
        <w:t>Riverside Context: Moot been enchesoun of youre cruel dede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Franklin's Tale 1365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many a maide yslain hirself, allas!</w:t>
      </w:r>
      <w:r>
        <w:br/>
        <w:t>Riverside Context: And many a mayde yslayn hirself allas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Reeve's Tale 4094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bad his wif go knede it in a cake.°</w:t>
      </w:r>
      <w:r>
        <w:br/>
        <w:t>Riverside Context: And bad his wyf go knede it in a cake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1630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‘Nay, olde stot,° that is nat min entente,’</w:t>
      </w:r>
      <w:r>
        <w:br/>
        <w:t>Riverside Context: Nay olde stot that is nat myn entente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Merchant's Tale 2264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¶“Ye shal,” quod Proserpine, “wol ye so?°</w:t>
      </w:r>
      <w:r>
        <w:br/>
        <w:t>Riverside Context: Ye shal quod Proserpyne wol ye so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Pardoner's Tale 821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we shal doon, and bringe it wel aboute.”</w:t>
      </w:r>
      <w:r>
        <w:br/>
        <w:t>Riverside Context: What we shal doon and brynge it wel aboute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Merchant's Tale 1367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wis conseil she Goddes peple kepte,°</w:t>
      </w:r>
      <w:r>
        <w:br/>
        <w:t>Riverside Context: By wys conseil she Goddes peple kepte</w:t>
      </w:r>
      <w:r>
        <w:br/>
        <w:t>==================================================</w:t>
        <w:br/>
      </w:r>
    </w:p>
    <w:p>
      <w:r>
        <w:rPr>
          <w:b/>
        </w:rPr>
        <w:t>Exception: bide</w:t>
      </w:r>
      <w:r>
        <w:br/>
        <w:t>Headword: biden</w:t>
      </w:r>
      <w:r>
        <w:br/>
        <w:t>Tag: v%pr_3</w:t>
      </w:r>
      <w:r>
        <w:br/>
        <w:t>Line: Troilus and Criseyde; Book II 1651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 it be bet she bide til eftsones;</w:t>
      </w:r>
      <w:r>
        <w:br/>
        <w:t>Riverside Context: Wher it be bet she bide til eftsonys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II 152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freendes doon, whan they ben met yfere;</w:t>
      </w:r>
      <w:r>
        <w:br/>
        <w:t>Riverside Context: As frendes doon whan thei ben mette yfere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917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 al prest to fecche him whan yow liste.”</w:t>
      </w:r>
      <w:r>
        <w:br/>
        <w:t>Riverside Context: And I al prest to fecche hym whan yow liste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1167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gold of hem hath now so° badde alayes°</w:t>
      </w:r>
      <w:r>
        <w:br/>
        <w:t>Riverside Context: The gold of hem hath now so badde alayes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2074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whiche me list nat° drawen to memorie.</w:t>
      </w:r>
      <w:r>
        <w:br/>
        <w:t>Riverside Context: The which me list nat drawen to memorie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1316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 wroot right thus, and seide as ye may here.</w:t>
      </w:r>
      <w:r>
        <w:br/>
        <w:t>Riverside Context: He wrot right thus and seyde as ye may here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658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shal she come, that may my blisse bringe!”</w:t>
      </w:r>
      <w:r>
        <w:br/>
        <w:t>Riverside Context: Than shal she come that may my blisse brynge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627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Lordes may finden other maner pley°</w:t>
      </w:r>
      <w:r>
        <w:br/>
        <w:t>Riverside Context: Lordes may fynden oother maner pley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1950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as hir list° the world than may she gie.°</w:t>
      </w:r>
      <w:r>
        <w:br/>
        <w:t>Riverside Context: For as hir list the world than may she gye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swich is love, and eek min aventure.</w:t>
      </w:r>
      <w:r>
        <w:br/>
        <w:t>Riverside Context: But swich is love and ek myn aventure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1690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Duk Theseus the streighte° wey hath holde.°</w:t>
      </w:r>
      <w:r>
        <w:br/>
        <w:t>Riverside Context: Duc Theseus the streighte wey hath holde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145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 with barly-breed, Mark telle can</w:t>
      </w:r>
      <w:r>
        <w:br/>
        <w:t>Riverside Context: And yet with barlybreed Mark telle kan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III 1465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seide, “O fool, wel may men thee dispise</w:t>
      </w:r>
      <w:r>
        <w:br/>
        <w:t>Riverside Context: And seyde O fool wel may men the dispise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Clerk's Tale 125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we shul deie, as uncertein we alle</w:t>
      </w:r>
      <w:r>
        <w:br/>
        <w:t>Riverside Context: That we shul deye as uncerteyn we alle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Merchant's Tale 1596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leet alle other° from his herte goon</w:t>
      </w:r>
      <w:r>
        <w:br/>
        <w:t>Riverside Context: And leet alle othere from his herte goon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IV 1131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hem in armes toke and after kiste.</w:t>
      </w:r>
      <w:r>
        <w:br/>
        <w:t>Riverside Context: But hem in armes toke and after kiste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 756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thy proverbes may me nought availe.</w:t>
      </w:r>
      <w:r>
        <w:br/>
        <w:t>Riverside Context: For thy proverbes may me naught availle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519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under is the corps,° swich as ye woot</w:t>
      </w:r>
      <w:r>
        <w:br/>
        <w:t>Riverside Context: And under is the corps swich as ye woot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Nun's Priest's Tale 3042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in this carte he lith° gapinge° upright.°</w:t>
      </w:r>
      <w:r>
        <w:br/>
        <w:t>Riverside Context: And in this carte he lith gapyng upright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thinketh it is wasted and ylost</w:t>
      </w:r>
      <w:r>
        <w:br/>
        <w:t>Riverside Context: But thynketh it is wasted and ylost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1268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shal I doon, my Pandarus, allas!</w:t>
      </w:r>
      <w:r>
        <w:br/>
        <w:t>Riverside Context: What shal I don my Pandarus allas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1460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pouring in wol nowher lete hem dwelle.</w:t>
      </w:r>
      <w:r>
        <w:br/>
        <w:t>Riverside Context: Thy pourynge in wol nowher lat hem dwelle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II 1052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that I seye, and lat me therwith gon;</w:t>
      </w:r>
      <w:r>
        <w:br/>
        <w:t>Riverside Context: Do that I seye and lat me therwith gon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1212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“Depardieux,” quod she, “God leve al be wel!</w:t>
      </w:r>
      <w:r>
        <w:br/>
        <w:t>Riverside Context: Depardieux quod she God leve al be wel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caught is proud, and caught is debonaire.</w:t>
      </w:r>
      <w:r>
        <w:br/>
        <w:t>Riverside Context: For kaught is proud and kaught is debonaire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851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they faillen bothe two.</w:t>
      </w:r>
      <w:r>
        <w:br/>
        <w:t>Riverside Context: This is to seyn they faillen bothe two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625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every wight that wente by the weye</w:t>
      </w:r>
      <w:r>
        <w:br/>
        <w:t>Riverside Context: That every wight that wente by the weye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House of Fame 375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the maner how she deide</w:t>
      </w:r>
      <w:r>
        <w:br/>
        <w:t>Riverside Context: And al the maner how she deyde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112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shul bothe han folk and toun as yerne?</w:t>
      </w:r>
      <w:r>
        <w:br/>
        <w:t>Riverside Context: Syn ye shul bothe han folk and town as yerne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1194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Criseyde, and sin ye may do me no werse</w:t>
      </w:r>
      <w:r>
        <w:br/>
        <w:t>Riverside Context: Criseyde and syn ye may do me no werse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House of Fame 1310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save the lady of this pel,°</w:t>
      </w:r>
      <w:r>
        <w:br/>
        <w:t>Riverside Context: God save the lady of thys pel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Reeve's Tale 4125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Lat see now if this place may suffise</w:t>
      </w:r>
      <w:r>
        <w:br/>
        <w:t>Riverside Context: Lat se now if this place may suffise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The Miller's Tale 3812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hote cultour brende° so his toute,°</w:t>
      </w:r>
      <w:r>
        <w:br/>
        <w:t>Riverside Context: The hoote kultour brende so his toute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Squire's Tale 600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Who can sey bet than he, who can do werse?</w:t>
      </w:r>
      <w:r>
        <w:br/>
        <w:t>Riverside Context: Who kan sey bet than he who kan do werse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286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unto logik hadde longe ygo.</w:t>
      </w:r>
      <w:r>
        <w:br/>
        <w:t>Riverside Context: That unto logyk hadde longe ygo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161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housbond is to me the worste man</w:t>
      </w:r>
      <w:r>
        <w:br/>
        <w:t>Riverside Context: Myn housbonde is to me the worste man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547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ther litel more for to done</w:t>
      </w:r>
      <w:r>
        <w:br/>
        <w:t>Riverside Context: Now is ther litel more for to doone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1204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perce° his brest, and eek his aventaille;°</w:t>
      </w:r>
      <w:r>
        <w:br/>
        <w:t>Riverside Context: Shal perce his brest and eek his aventaille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185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as swetnesse evermore ynow is</w:t>
      </w:r>
      <w:r>
        <w:br/>
        <w:t>Riverside Context: There as swetnesse everemore inow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1267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yet is mis, and sleen this hevinesse.</w:t>
      </w:r>
      <w:r>
        <w:br/>
        <w:t>Riverside Context: That yet is mys and slen this hevynesse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House of Fame 441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helle wente, for to see</w:t>
      </w:r>
      <w:r>
        <w:br/>
        <w:t>Riverside Context: To helle wente for to see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Shipman's Tale 349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Daun John answerde, “Certes, I am fain°</w:t>
      </w:r>
      <w:r>
        <w:br/>
        <w:t>Riverside Context: Daun John answerde Certes I am fayn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han herd how that king Laius deide</w:t>
      </w:r>
      <w:r>
        <w:br/>
        <w:t>Riverside Context: And we han herd how that kyng Layus deyde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Summoner's Tale 1879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wol preye, he moot° faste and be clene,°</w:t>
      </w:r>
      <w:r>
        <w:br/>
        <w:t>Riverside Context: Whoso wol preye he moot faste and be clene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gerful, right so chaungeth she array.°</w:t>
      </w:r>
      <w:r>
        <w:br/>
        <w:t>Riverside Context: Is gereful right so chaungeth she array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56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Him semed° han geten hem° protecciouns</w:t>
      </w:r>
      <w:r>
        <w:br/>
        <w:t>Riverside Context: Hem semed han geten hem protecciouns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III 155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that she gan hir eyen on him caste</w:t>
      </w:r>
      <w:r>
        <w:br/>
        <w:t>Riverside Context: With that she gan hire eyen on hym caste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town is ful of ladies al aboute;</w:t>
      </w:r>
      <w:r>
        <w:br/>
        <w:t>Riverside Context: This town is ful of ladys al aboute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323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 wol doun descende and doon your wille;</w:t>
      </w:r>
      <w:r>
        <w:br/>
        <w:t>Riverside Context: And he wol doun descende and doon youre wille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House of Fame 307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Another for frendship, seith he;</w:t>
      </w:r>
      <w:r>
        <w:br/>
        <w:t>Riverside Context: Another for frendshippe seyth 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Friar's Tale 1352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His maister hadde but half his duetee.°</w:t>
      </w:r>
      <w:r>
        <w:br/>
        <w:t>Riverside Context: His maister hadde but half his duetee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532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so wol I; ther is namore to seye.</w:t>
      </w:r>
      <w:r>
        <w:br/>
        <w:t>Riverside Context: And so wol I ther is namoore to seye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1347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verray° fere unnethe° may she go,°</w:t>
      </w:r>
      <w:r>
        <w:br/>
        <w:t>Riverside Context: For verray feere unnethe may she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661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yeer is not so longe to endure</w:t>
      </w:r>
      <w:r>
        <w:br/>
        <w:t>Riverside Context: A yer is nat so longe to endure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herkeneth, as the story wol devise</w:t>
      </w:r>
      <w:r>
        <w:br/>
        <w:t>Riverside Context: That herkneth as the storie wol devise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Nun's Priest's Tale 2947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purge° yow; and for ye shul nat tarie,°</w:t>
      </w:r>
      <w:r>
        <w:br/>
        <w:t>Riverside Context: Ye purge yow and for ye shal nat tarie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1479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Trouthe is the hyest thing that man may kepe”:—</w:t>
      </w:r>
      <w:r>
        <w:br/>
        <w:t>Riverside Context: Trouthe is the hyeste thyng that man may kepe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Clerk's Tale 898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fortune ay they cursen as they goon;</w:t>
      </w:r>
      <w:r>
        <w:br/>
        <w:t>Riverside Context: And Fortune ay they cursen as they 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2998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Over the whiche day they may nat pace,°</w:t>
      </w:r>
      <w:r>
        <w:br/>
        <w:t>Riverside Context: Over the whiche day they may nat pace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Monk's Tale 2256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Office° of wommen, and to wood° she wente;</w:t>
      </w:r>
      <w:r>
        <w:br/>
        <w:t>Riverside Context: Office of wommen and to wode she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1466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(As, whan a thing is shapen, it shal be)</w:t>
      </w:r>
      <w:r>
        <w:br/>
        <w:t>Riverside Context: As whan a thyng is shapen it shal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certein is, sin that I am hir knight</w:t>
      </w:r>
      <w:r>
        <w:br/>
        <w:t>Riverside Context: For certeyn is syn that I am hire knyght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helpeth to this werk that is bigonne!”</w:t>
      </w:r>
      <w:r>
        <w:br/>
        <w:t>Riverside Context: So helpeth to this werk that is bygonne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284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Wel may that be a proverbe of a shrewe!°</w:t>
      </w:r>
      <w:r>
        <w:br/>
        <w:t>Riverside Context: Wel may that be a proverbe of a shrewe</w:t>
      </w:r>
      <w:r>
        <w:br/>
        <w:t>==================================================</w:t>
        <w:br/>
      </w:r>
    </w:p>
    <w:p>
      <w:r>
        <w:rPr>
          <w:b/>
        </w:rPr>
        <w:t>Exception: gie</w:t>
      </w:r>
      <w:r>
        <w:br/>
        <w:t>Headword: gien</w:t>
      </w:r>
      <w:r>
        <w:br/>
        <w:t>Tag: v%pr_3</w:t>
      </w:r>
      <w:r>
        <w:br/>
        <w:t>Line: The Knight's Tale 2786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Jupiter so wis° my soule gie,°</w:t>
      </w:r>
      <w:r>
        <w:br/>
        <w:t>Riverside Context: And Juppiter so wys my soule gye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Canon's Yeoman's Tale 1280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But° it a fool be, woot° wel it mot nede,°</w:t>
      </w:r>
      <w:r>
        <w:br/>
        <w:t>Riverside Context: But it a fool be woot wel it moot nede</w:t>
      </w:r>
      <w:r>
        <w:br/>
        <w:t>==================================================</w:t>
        <w:br/>
      </w:r>
    </w:p>
    <w:p>
      <w:r>
        <w:rPr>
          <w:b/>
        </w:rPr>
        <w:t>Exception: bitidde</w:t>
      </w:r>
      <w:r>
        <w:br/>
        <w:t>Headword: bitiden</w:t>
      </w:r>
      <w:r>
        <w:br/>
        <w:t>Tag: v%pt_3</w:t>
      </w:r>
      <w:r>
        <w:br/>
        <w:t>Line: Troilus and Criseyde; Book II 55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Right in the white Bole, it so bitidde</w:t>
      </w:r>
      <w:r>
        <w:br/>
        <w:t>Riverside Context: Right in the white Bole it so bitidde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1468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now aboute eftsones for to plete</w:t>
      </w:r>
      <w:r>
        <w:br/>
        <w:t>Riverside Context: Is now aboute eftsones for to plete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v%pr_3</w:t>
      </w:r>
      <w:r>
        <w:br/>
        <w:t>Line: The Wife of Bath's Prologue 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rekketh me,° thogh folk sey vileinie°</w:t>
      </w:r>
      <w:r>
        <w:br/>
        <w:t>Riverside Context: What rekketh me thogh folk seye vileynye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Troilus and Criseyde; Book III 726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 Phebus, thenk whan Dane hirselven shette</w:t>
      </w:r>
      <w:r>
        <w:br/>
        <w:t>Riverside Context: O Phebus thynk whan Dane hireselven shette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What, parde, yet is not Criseyde ago!</w:t>
      </w:r>
      <w:r>
        <w:br/>
        <w:t>Riverside Context: What parde yet is nat Criseyde ago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4121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as it is, yet shal ye have your part.</w:t>
      </w:r>
      <w:r>
        <w:br/>
        <w:t>Riverside Context: Swich as it is yet shal ye have youre part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IV 1618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if ye wist how sore it doth me smerte</w:t>
      </w:r>
      <w:r>
        <w:br/>
        <w:t>Riverside Context: For if ye wiste how soore it doth me smerte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876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“Can I not seyn what may the cause be</w:t>
      </w:r>
      <w:r>
        <w:br/>
        <w:t>Riverside Context: Kan I nat seyn what may the cause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1832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“Ther nis no° werkman, whatsoever he be</w:t>
      </w:r>
      <w:r>
        <w:br/>
        <w:t>Riverside Context: Ther nys no werkman whatsoevere he be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Miller's Tale 3281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I wol dyen, also God me save!”</w:t>
      </w:r>
      <w:r>
        <w:br/>
        <w:t>Riverside Context: Or I wol dyen also God me save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Clerk's Tale 629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to mine eres comth the vois so smerte,°</w:t>
      </w:r>
      <w:r>
        <w:br/>
        <w:t>Riverside Context: For to myne eres comth the voys so smerte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329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sowled hem,° withouten any drede.°</w:t>
      </w:r>
      <w:r>
        <w:br/>
        <w:t>Riverside Context: Hath sowled hem withouten any drede</w:t>
      </w:r>
      <w:r>
        <w:br/>
        <w:t>==================================================</w:t>
        <w:br/>
      </w:r>
    </w:p>
    <w:p>
      <w:r>
        <w:rPr>
          <w:b/>
        </w:rPr>
        <w:t>Exception: hade</w:t>
      </w:r>
      <w:r>
        <w:br/>
        <w:t>Headword: haven</w:t>
      </w:r>
      <w:r>
        <w:br/>
        <w:t>Tag: v%pt_3</w:t>
      </w:r>
      <w:r>
        <w:br/>
        <w:t>Line: The General Prologue 617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long surcote of pers upon he hade</w:t>
      </w:r>
      <w:r>
        <w:br/>
        <w:t>Riverside Context: A long surcote of pers upon he hade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Enclined is to go, by kinde.°</w:t>
      </w:r>
      <w:r>
        <w:br/>
        <w:t>Riverside Context: Enclyned ys to goo by kynde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1359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though so be that pees ther may be noon</w:t>
      </w:r>
      <w:r>
        <w:br/>
        <w:t>Riverside Context: And though so be that pees ther may be non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891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certeinly, the firste point is this</w:t>
      </w:r>
      <w:r>
        <w:br/>
        <w:t>Riverside Context: For certeinly the ferste poynt is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1419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Bet° is,” quod he, “a pike than a pikerel;°</w:t>
      </w:r>
      <w:r>
        <w:br/>
        <w:t>Riverside Context: Bet is quod he a pyk than a pykerel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3450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woot° litel what him shal bitide.°</w:t>
      </w:r>
      <w:r>
        <w:br/>
        <w:t>Riverside Context: A man woot litel what hym shal bityde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1659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can no more, it shal be founde at preve.”</w:t>
      </w:r>
      <w:r>
        <w:br/>
        <w:t>Riverside Context: I kan na more it shal be founde at preve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488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al the world on o day be my fo</w:t>
      </w:r>
      <w:r>
        <w:br/>
        <w:t>Riverside Context: Though al the world on o day be my fo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828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“Allas! what is me best to do?”</w:t>
      </w:r>
      <w:r>
        <w:br/>
        <w:t>Riverside Context: And seyde Allas What is me best to do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Physician's Tale 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Aboven every wight° that man may see;</w:t>
      </w:r>
      <w:r>
        <w:br/>
        <w:t>Riverside Context: Aboven every wight that man may see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173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Were trees clad with leves that ay shal laste</w:t>
      </w:r>
      <w:r>
        <w:br/>
        <w:t>Riverside Context: Were trees clad with leves that ay shal laste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IV 868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Ben fled, and thus lith now Criseyde allone.</w:t>
      </w:r>
      <w:r>
        <w:br/>
        <w:t>Riverside Context: Ben fled and thus lith now Criseyde allone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1462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blosmeth er° that fruit ywoxen be;°</w:t>
      </w:r>
      <w:r>
        <w:br/>
        <w:t>Riverside Context: That blosmeth er that fruyt ywoxen bee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831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Lat se now who shal tell the firste tale.</w:t>
      </w:r>
      <w:r>
        <w:br/>
        <w:t>Riverside Context: Lat se now who shal telle the firste tale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962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seyn alwey me to forgon Criseyde</w:t>
      </w:r>
      <w:r>
        <w:br/>
        <w:t>Riverside Context: Hath seyn alwey me to forgon Criseyde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311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love, and seith that other wol she non</w:t>
      </w:r>
      <w:r>
        <w:br/>
        <w:t>Riverside Context: Hire love and seith that other wol she non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560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nil for me his lettre be repeled.</w:t>
      </w:r>
      <w:r>
        <w:br/>
        <w:t>Riverside Context: He nyl for me his lettre be repeled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1456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be swich, right as we wole him have.</w:t>
      </w:r>
      <w:r>
        <w:br/>
        <w:t>Riverside Context: He shal be swich right as we wol hym have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90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know what this ensample may resemble.°</w:t>
      </w:r>
      <w:r>
        <w:br/>
        <w:t>Riverside Context: Ye knowe what this ensample may resemble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276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Therfor be no wight so nice,°</w:t>
      </w:r>
      <w:r>
        <w:br/>
        <w:t>Riverside Context: Therfore be no wyght so nyce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Manciple's Tale 221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God it woot,° min owene dere brother</w:t>
      </w:r>
      <w:r>
        <w:br/>
        <w:t>Riverside Context: And God it woot myn owene deere brother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2701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comen hoom to Athenes his citee</w:t>
      </w:r>
      <w:r>
        <w:br/>
        <w:t>Riverside Context: Is comen hoom to Atthenes his citee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803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bad hem° drawe, and loke wher it wol falle;</w:t>
      </w:r>
      <w:r>
        <w:br/>
        <w:t>Riverside Context: And bad hem drawe and looke where it wol falle</w:t>
      </w:r>
      <w:r>
        <w:br/>
        <w:t>==================================================</w:t>
        <w:br/>
      </w:r>
    </w:p>
    <w:p>
      <w:r>
        <w:rPr>
          <w:b/>
        </w:rPr>
        <w:t>Exception: hold</w:t>
      </w:r>
      <w:r>
        <w:br/>
        <w:t>Headword: holden</w:t>
      </w:r>
      <w:r>
        <w:br/>
        <w:t>Tag: v%pr_3</w:t>
      </w:r>
      <w:r>
        <w:br/>
        <w:t>Line: The Merchant's Tale 1490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hold° your owene conseil is the beste.</w:t>
      </w:r>
      <w:r>
        <w:br/>
        <w:t>Riverside Context: I holde youre owene conseil is the beste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Knight's Tale 2272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Bigan to Venus temple for to goon</w:t>
      </w:r>
      <w:r>
        <w:br/>
        <w:t>Riverside Context: Bigan to Venus temple for to gon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890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wene ye that every wrecche woot</w:t>
      </w:r>
      <w:r>
        <w:br/>
        <w:t>Riverside Context: But wene ye that every wrecche woot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148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good wif, that is clene of werk° and thoght</w:t>
      </w:r>
      <w:r>
        <w:br/>
        <w:t>Riverside Context: A good wyf that is clene of werk and thoght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653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Remembringe hir right thus, “Lo, this is he</w:t>
      </w:r>
      <w:r>
        <w:br/>
        <w:t>Riverside Context: Remembryng hire right thus Lo this is he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1665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shal so doon, so trewe I have yow founde</w:t>
      </w:r>
      <w:r>
        <w:br/>
        <w:t>Riverside Context: I shal so don so trewe I have yow founde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231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drive forth° the world as it may be</w:t>
      </w:r>
      <w:r>
        <w:br/>
        <w:t>Riverside Context: And dryve forth the world as it may be</w:t>
      </w:r>
      <w:r>
        <w:br/>
        <w:t>==================================================</w:t>
        <w:br/>
      </w:r>
    </w:p>
    <w:p>
      <w:r>
        <w:rPr>
          <w:b/>
        </w:rPr>
        <w:t>Exception: casteth</w:t>
      </w:r>
      <w:r>
        <w:br/>
        <w:t>Headword: casten</w:t>
      </w:r>
      <w:r>
        <w:br/>
        <w:t>Tag: v%pt_3</w:t>
      </w:r>
      <w:r>
        <w:br/>
        <w:t>Line: Book of the Duchess 212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¶With that hir eyen up she casteth</w:t>
      </w:r>
      <w:r>
        <w:br/>
        <w:t>Riverside Context: With that hir eyen up she casteth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Lasteth swich joye, ythonked be Fortune!</w:t>
      </w:r>
      <w:r>
        <w:br/>
        <w:t>Riverside Context: Lasteth swich joie ythonked be Fortune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Shipman's Tale 137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shal I never, for to goon° to helle</w:t>
      </w:r>
      <w:r>
        <w:br/>
        <w:t>Riverside Context: Ne shal I nevere for to goon to helle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v%pr_3</w:t>
      </w:r>
      <w:r>
        <w:br/>
        <w:t>Line: Troilus and Criseyde; Book III 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love in erthe, and whom yow liste, he hente.</w:t>
      </w:r>
      <w:r>
        <w:br/>
        <w:t>Riverside Context: For love in erthe and whom yow liste he hente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2245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every wight that wit and reson can.°</w:t>
      </w:r>
      <w:r>
        <w:br/>
        <w:t>Riverside Context: To every wight that wit and reson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flee we now prolixitee best is</w:t>
      </w:r>
      <w:r>
        <w:br/>
        <w:t>Riverside Context: But fle we now prolixitee best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506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Liken to° yow that may displese me;</w:t>
      </w:r>
      <w:r>
        <w:br/>
        <w:t>Riverside Context: Liken to yow that may displese 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650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false theef! what hath she do</w:t>
      </w:r>
      <w:r>
        <w:br/>
        <w:t>Riverside Context: The false thef What hath she doo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992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More than we men that han doutous weninge.</w:t>
      </w:r>
      <w:r>
        <w:br/>
        <w:t>Riverside Context: More than we men that han doutous wenynge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Franklin's Tale 1160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shippes by the brinke° comen and gon</w:t>
      </w:r>
      <w:r>
        <w:br/>
        <w:t>Riverside Context: And shippes by the brynke comen and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¶“Soun is noght but air ybroken</w:t>
      </w:r>
      <w:r>
        <w:br/>
        <w:t>Riverside Context: Soun ys noght but eyr ybroken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204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there his sorwes that he spared hadde</w:t>
      </w:r>
      <w:r>
        <w:br/>
        <w:t>Riverside Context: And ther his sorwes that he spared hadde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970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 men seyn that nedely ther is noon;</w:t>
      </w:r>
      <w:r>
        <w:br/>
        <w:t>Riverside Context: And som men seyn that nedely ther is noon</w:t>
      </w:r>
      <w:r>
        <w:br/>
        <w:t>==================================================</w:t>
        <w:br/>
      </w:r>
    </w:p>
    <w:p>
      <w:r>
        <w:rPr>
          <w:b/>
        </w:rPr>
        <w:t>Exception: behelde</w:t>
      </w:r>
      <w:r>
        <w:br/>
        <w:t>Headword: biholden</w:t>
      </w:r>
      <w:r>
        <w:br/>
        <w:t>Tag: v%pt_3</w:t>
      </w:r>
      <w:r>
        <w:br/>
        <w:t>Line: Troilus and Criseyde; Book II 378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What fors were it though al the toun behelde?</w:t>
      </w:r>
      <w:r>
        <w:br/>
        <w:t>Riverside Context: What fors were it though al the town byhelde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1497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 him, “Now is time, if that thou conne</w:t>
      </w:r>
      <w:r>
        <w:br/>
        <w:t>Riverside Context: And seyde hym Now is tyme if that thow konne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834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certainly in storie it is yfounde</w:t>
      </w:r>
      <w:r>
        <w:br/>
        <w:t>Riverside Context: And certeynly in storye it is yfounde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Troilus and Criseyde; Book III 1566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helpe me so, ye caused al this fare</w:t>
      </w:r>
      <w:r>
        <w:br/>
        <w:t>Riverside Context: God help me so ye caused al this fare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867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poison is so strong and violent.”</w:t>
      </w:r>
      <w:r>
        <w:br/>
        <w:t>Riverside Context: This poysoun is so strong and violent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Pardoner's Tale 655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dagger shal thurghout thin herte go”—</w:t>
      </w:r>
      <w:r>
        <w:br/>
        <w:t>Riverside Context: This daggere shal thurghout thyn herte go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719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noght° that Fortune coude do.”</w:t>
      </w:r>
      <w:r>
        <w:br/>
        <w:t>Riverside Context: Of noght that Fortune koude doo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Troilus and Criseyde; Book II 924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Til at the last the dede sleep hir hente.</w:t>
      </w:r>
      <w:r>
        <w:br/>
        <w:t>Riverside Context: Til at the laste the dede slep hire hente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Friar's Tale 1365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Thee thar° namore as in this cas travaille;°</w:t>
      </w:r>
      <w:r>
        <w:br/>
        <w:t>Riverside Context: Thee thar namoore as in this cas travaille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Parliament of Fowls 220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 the Craft° that can and hath the might</w:t>
      </w:r>
      <w:r>
        <w:br/>
        <w:t>Riverside Context: And of the Craft that can and hath the myght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1732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 don neither that ne this</w:t>
      </w:r>
      <w:r>
        <w:br/>
        <w:t>Riverside Context: We han don neither that ne this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672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go we slepe, I trowe it be the beste.”</w:t>
      </w:r>
      <w:r>
        <w:br/>
        <w:t>Riverside Context: So go we slepe I trowe it be the beste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III 930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am, til God me bettre minde sende</w:t>
      </w:r>
      <w:r>
        <w:br/>
        <w:t>Riverside Context: I am til God me bettre mynde sende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1089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comen hoom, and other worthy men.</w:t>
      </w:r>
      <w:r>
        <w:br/>
        <w:t>Riverside Context: Is comen hoom and othere worthy men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1562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if so be that pees herafter take</w:t>
      </w:r>
      <w:r>
        <w:br/>
        <w:t>Riverside Context: And if so be that pees heereafter take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 628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have myself eek seyn a blind man go</w:t>
      </w:r>
      <w:r>
        <w:br/>
        <w:t>Riverside Context: I have myself ek seyn a blynd man goo</w:t>
      </w:r>
      <w:r>
        <w:br/>
        <w:t>==================================================</w:t>
        <w:br/>
      </w:r>
    </w:p>
    <w:p>
      <w:r>
        <w:rPr>
          <w:b/>
        </w:rPr>
        <w:t>Exception: amend</w:t>
      </w:r>
      <w:r>
        <w:br/>
        <w:t>Headword: amenden</w:t>
      </w:r>
      <w:r>
        <w:br/>
        <w:t>Tag: v%pr_3</w:t>
      </w:r>
      <w:r>
        <w:br/>
        <w:t>Line: The Summoner's Tale 1810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¶“Ye, God amend defautes,° sir,” quod she</w:t>
      </w:r>
      <w:r>
        <w:br/>
        <w:t>Riverside Context: Ye God amende defautes sire quod she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493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nat doon, but this° wol I,” quod he</w:t>
      </w:r>
      <w:r>
        <w:br/>
        <w:t>Riverside Context: I wol nat doon but this wol I quod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1112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arrogance is nat worth an hen.</w:t>
      </w:r>
      <w:r>
        <w:br/>
        <w:t>Riverside Context: Swich arrogance is nat worth an hen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Nun's Priest's Tale 3147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wente for to fighte nathelees</w:t>
      </w:r>
      <w:r>
        <w:br/>
        <w:t>Riverside Context: He wente for to fighte natheles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941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rede° that our Host heer shal biginne</w:t>
      </w:r>
      <w:r>
        <w:br/>
        <w:t>Riverside Context: I rede that oure Hoost heere shal bigynne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1151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lordes son do shame and vileinie;</w:t>
      </w:r>
      <w:r>
        <w:br/>
        <w:t>Riverside Context: A lordes sone do shame and vileynye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507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woot, refreiden may this hote fare</w:t>
      </w:r>
      <w:r>
        <w:br/>
        <w:t>Riverside Context: God woot refreyden may this hote fare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1431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“Ther may no man Mercurie mortifie,°</w:t>
      </w:r>
      <w:r>
        <w:br/>
        <w:t>Riverside Context: Ther may no man mercurie mortifie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3041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‘My felaw mordred is this same night</w:t>
      </w:r>
      <w:r>
        <w:br/>
        <w:t>Riverside Context: My felawe mordred is this same nyght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Nun's Priest's Tale 3284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Seid, “Gentil sire, allas! Wher wol ye gon?</w:t>
      </w:r>
      <w:r>
        <w:br/>
        <w:t>Riverside Context: Seyde Gentil sire allas wher wol ye gon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133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swich a might,° that men may in it see</w:t>
      </w:r>
      <w:r>
        <w:br/>
        <w:t>Riverside Context: Hath swich a myght that men may in it see</w:t>
      </w:r>
      <w:r>
        <w:br/>
        <w:t>==================================================</w:t>
        <w:br/>
      </w:r>
    </w:p>
    <w:p>
      <w:r>
        <w:rPr>
          <w:b/>
        </w:rPr>
        <w:t>Exception: write</w:t>
      </w:r>
      <w:r>
        <w:br/>
        <w:t>Headword: writen</w:t>
      </w:r>
      <w:r>
        <w:br/>
        <w:t>Tag: v%pr_3</w:t>
      </w:r>
      <w:r>
        <w:br/>
        <w:t>Line: Troilus and Criseyde; Book II 1026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scrivenish or craftily thou it write;</w:t>
      </w:r>
      <w:r>
        <w:br/>
        <w:t>Riverside Context: Ne scryvenyssh or craftyly thow it write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Reeve's Tale 4232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joly lif han thise two clerkes lad°</w:t>
      </w:r>
      <w:r>
        <w:br/>
        <w:t>Riverside Context: This joly lyf han thise two clerkes lad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III 1325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can min auctor, of his excellence</w:t>
      </w:r>
      <w:r>
        <w:br/>
        <w:t>Riverside Context: As kan myn auctour of his excellence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1197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with hir haukes han the heron slain.</w:t>
      </w:r>
      <w:r>
        <w:br/>
        <w:t>Riverside Context: That with hir haukes han the heron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hir whelp° is stole, whan it is lite</w:t>
      </w:r>
      <w:r>
        <w:br/>
        <w:t>Riverside Context: Whan that hir whelp is stole whan it is lite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 1646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“But wel ye woot, the chaumbre is but lite</w:t>
      </w:r>
      <w:r>
        <w:br/>
        <w:t>Riverside Context: But wel ye woot the chaumbre is but lite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Him that I gesse, he may not been ybrought</w:t>
      </w:r>
      <w:r>
        <w:br/>
        <w:t>Riverside Context: Hym that I gesse he may nat ben ybrought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Miller's Tale 3579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thou wolt seyn, ‘hail, maister Nicholay!</w:t>
      </w:r>
      <w:r>
        <w:br/>
        <w:t>Riverside Context: And thou wolt seyn Hayl maister Nicholay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382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 have seid, your beste is to do so.</w:t>
      </w:r>
      <w:r>
        <w:br/>
        <w:t>Riverside Context: As I have seyd youre beste is to do soo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240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she so fair? artow so amorous?</w:t>
      </w:r>
      <w:r>
        <w:br/>
        <w:t>Riverside Context: Is she so fair Artow so amorous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517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Wait° what thing we may nat lightly have</w:t>
      </w:r>
      <w:r>
        <w:br/>
        <w:t>Riverside Context: Wayte what thyng we may nat lightly have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1283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the ninthe speere° considered is;</w:t>
      </w:r>
      <w:r>
        <w:br/>
        <w:t>Riverside Context: That in the ninthe speere considered is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334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Ride whan yow list, ther is namore° to done.”</w:t>
      </w:r>
      <w:r>
        <w:br/>
        <w:t>Riverside Context: Ride whan yow list ther is namoore to doone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Sholde han ben slain; lo, this was al his care.</w:t>
      </w:r>
      <w:r>
        <w:br/>
        <w:t>Riverside Context: Sholde han ben slayn lo this was al his care</w:t>
      </w:r>
      <w:r>
        <w:br/>
        <w:t>==================================================</w:t>
        <w:br/>
      </w:r>
    </w:p>
    <w:p>
      <w:r>
        <w:rPr>
          <w:b/>
        </w:rPr>
        <w:t>Exception: bisoughte</w:t>
      </w:r>
      <w:r>
        <w:br/>
        <w:t>Headword: bisechen</w:t>
      </w:r>
      <w:r>
        <w:br/>
        <w:t>Tag: v%pt_3</w:t>
      </w:r>
      <w:r>
        <w:br/>
        <w:t>Line: Troilus and Criseyde; Book IV 669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bisily to Juppiter bisoughte</w:t>
      </w:r>
      <w:r>
        <w:br/>
        <w:t>Riverside Context: Ful bisily to Jupiter bisoughte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1326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many a trewe man hath doon mescheef,°</w:t>
      </w:r>
      <w:r>
        <w:br/>
        <w:t>Riverside Context: That many a trewe man hath doon mescheef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eek, for she is straunge, he wol forbere</w:t>
      </w:r>
      <w:r>
        <w:br/>
        <w:t>Riverside Context: And ek for she is straunge he wol forbere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Manciple's Tale 278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 rakel° hand, to doon so foule amis!</w:t>
      </w:r>
      <w:r>
        <w:br/>
        <w:t>Riverside Context: O rakel hand to doon so foule amys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V 478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Intendestow that we shul here bleve</w:t>
      </w:r>
      <w:r>
        <w:br/>
        <w:t>Riverside Context: Intendestow that we shal here bleve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343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jangler° is to God abhominable;</w:t>
      </w:r>
      <w:r>
        <w:br/>
        <w:t>Riverside Context: A jangler is to God abhomynable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1367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if he herde song or instrument</w:t>
      </w:r>
      <w:r>
        <w:br/>
        <w:t>Riverside Context: And if he herde song or instrument</w:t>
      </w:r>
      <w:r>
        <w:br/>
        <w:t>==================================================</w:t>
        <w:br/>
      </w:r>
    </w:p>
    <w:p>
      <w:r>
        <w:rPr>
          <w:b/>
        </w:rPr>
        <w:t>Exception: quenche</w:t>
      </w:r>
      <w:r>
        <w:br/>
        <w:t>Headword: quenchen</w:t>
      </w:r>
      <w:r>
        <w:br/>
        <w:t>Tag: v%pr_3</w:t>
      </w:r>
      <w:r>
        <w:br/>
        <w:t>Line: Troilus and Criseyde; Book III 1456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God thy light so quenche, for his grace?</w:t>
      </w:r>
      <w:r>
        <w:br/>
        <w:t>Riverside Context: Ther God thi light so quenche for his grace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328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 this shal be doon in thy presence</w:t>
      </w:r>
      <w:r>
        <w:br/>
        <w:t>Riverside Context: And al this shal be doon in thy presence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715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“If God wol thou art not agast of me</w:t>
      </w:r>
      <w:r>
        <w:br/>
        <w:t>Riverside Context: If God wol thow art nat agast of me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Parliament of Fowls 90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bothe I hadde thing which that I nolde,°</w:t>
      </w:r>
      <w:r>
        <w:br/>
        <w:t>Riverside Context: For bothe I hadde thyng which that I nolde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492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“That, of this thing that ye han hight me here</w:t>
      </w:r>
      <w:r>
        <w:br/>
        <w:t>Riverside Context: That of this thyng that ye han hight me here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Franklin's Tale 774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it venquisseth,° as thise clerkes seyn</w:t>
      </w:r>
      <w:r>
        <w:br/>
        <w:t>Riverside Context: For it venquysseth as thise clerkes seyn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705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wol nat of that firste purpos slake.°</w:t>
      </w:r>
      <w:r>
        <w:br/>
        <w:t>Riverside Context: They wol nat of that firste purpos slake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 600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wel wot I thou mayst do me no reste.</w:t>
      </w:r>
      <w:r>
        <w:br/>
        <w:t>Riverside Context: And wel woot I thow mayst do me no reste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Ascaunces, “Lo! is this nought wisly spoken?”</w:t>
      </w:r>
      <w:r>
        <w:br/>
        <w:t>Riverside Context: Ascaunces Loo is this naught wisely spoken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 448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ay the ner he was, the more he brende.</w:t>
      </w:r>
      <w:r>
        <w:br/>
        <w:t>Riverside Context: And ay the ner he was the more he brende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The Second Nun's Tale 312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dar° nat ones putte forth his heed?</w:t>
      </w:r>
      <w:r>
        <w:br/>
        <w:t>Riverside Context: And dar nat ones putte forth his heed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161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never be hool° til that yow list,° of grace,°</w:t>
      </w:r>
      <w:r>
        <w:br/>
        <w:t>Riverside Context: Shal never be hool til that yow list of grace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 1734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On his half, which that sowle us alle sende</w:t>
      </w:r>
      <w:r>
        <w:br/>
        <w:t>Riverside Context: On his half which that soule us alle sende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799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may nat don as every plowman may;</w:t>
      </w:r>
      <w:r>
        <w:br/>
        <w:t>Riverside Context: I may nat doon as every plowman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stronge king Ligurge is born adoun;</w:t>
      </w:r>
      <w:r>
        <w:br/>
        <w:t>Riverside Context: The stronge kyng Lygurge is born adoun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Summoner's Tale 2110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gooth the world al to destruccioun.</w:t>
      </w:r>
      <w:r>
        <w:br/>
        <w:t>Riverside Context: Thanne goth the world al to destruccioun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1140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it hath been in olde times yore</w:t>
      </w:r>
      <w:r>
        <w:br/>
        <w:t>Riverside Context: As it hath been in olde tymes yoore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he is come in swich peine and distresse</w:t>
      </w:r>
      <w:r>
        <w:br/>
        <w:t>Riverside Context: And he is come in swich peyne and distresse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42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preise, as by discrecioun.°</w:t>
      </w:r>
      <w:r>
        <w:br/>
        <w:t>Riverside Context: That is to preyse as by discrecioun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ye han wonne him with to greet an ese.</w:t>
      </w:r>
      <w:r>
        <w:br/>
        <w:t>Riverside Context: Or ye han wonne hym with to gret an ese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510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lengthe of time or deeth may this deface</w:t>
      </w:r>
      <w:r>
        <w:br/>
        <w:t>Riverside Context: No lengthe of tyme or deeth may this deface</w:t>
      </w:r>
      <w:r>
        <w:br/>
        <w:t>==================================================</w:t>
        <w:br/>
      </w:r>
    </w:p>
    <w:p>
      <w:r>
        <w:rPr>
          <w:b/>
        </w:rPr>
        <w:t>Exception: forbed</w:t>
      </w:r>
      <w:r>
        <w:br/>
        <w:t>Headword: forbeden</w:t>
      </w:r>
      <w:r>
        <w:br/>
        <w:t>Tag: v%pr_3</w:t>
      </w:r>
      <w:r>
        <w:br/>
        <w:t>Line: The Canon's Yeoman's Tale 1046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Into my grave, and elles° God forbed;</w:t>
      </w:r>
      <w:r>
        <w:br/>
        <w:t>Riverside Context: Into my grave and ellis God forbede</w:t>
      </w:r>
      <w:r>
        <w:br/>
        <w:t>==================================================</w:t>
        <w:br/>
      </w:r>
    </w:p>
    <w:p>
      <w:r>
        <w:rPr>
          <w:b/>
        </w:rPr>
        <w:t>Exception: vouchesauf</w:t>
      </w:r>
      <w:r>
        <w:br/>
        <w:t>Headword: vouchen_sauf</w:t>
      </w:r>
      <w:r>
        <w:br/>
        <w:t>Tag: v%inf</w:t>
      </w:r>
      <w:r>
        <w:br/>
        <w:t>Line: Troilus and Criseyde; Book V 1341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Wol vouchesauf this lettre to biholde.</w:t>
      </w:r>
      <w:r>
        <w:br/>
        <w:t>Riverside Context: Wol vouchesauf this lettre to byholde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 875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wel nigh with the word for fere he deide.</w:t>
      </w:r>
      <w:r>
        <w:br/>
        <w:t>Riverside Context: And wel neigh with the word for feere he deide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1240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“But ye han pleyed tiraunt neigh to longe</w:t>
      </w:r>
      <w:r>
        <w:br/>
        <w:t>Riverside Context: But ye han played tirant neigh to longe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768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doon yow ese, and it shal coste noght.</w:t>
      </w:r>
      <w:r>
        <w:br/>
        <w:t>Riverside Context: To doon yow ese and it shal coste noght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408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therwith min honour and my prow,°</w:t>
      </w:r>
      <w:r>
        <w:br/>
        <w:t>Riverside Context: To doon therwith myn honour and my prow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felt thy might, if that I wel descerne;</w:t>
      </w:r>
      <w:r>
        <w:br/>
        <w:t>Riverside Context: Is felt thi myght if that I wel descerne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473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Thise twenty winter, and wel happen may</w:t>
      </w:r>
      <w:r>
        <w:br/>
        <w:t>Riverside Context: This twenty wynter and wel happen may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Canon's Yeoman's Tale 1021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broghte this preest to confusioun.°</w:t>
      </w:r>
      <w:r>
        <w:br/>
        <w:t>Riverside Context: That broghte this preest to confusioun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Second Nun's Tale 469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woostow nat how far my might may strecche?</w:t>
      </w:r>
      <w:r>
        <w:br/>
        <w:t>Riverside Context: Ne woostow nat how fer my myght may strecche</w:t>
      </w:r>
      <w:r>
        <w:br/>
        <w:t>==================================================</w:t>
        <w:br/>
      </w:r>
    </w:p>
    <w:p>
      <w:r>
        <w:rPr>
          <w:b/>
        </w:rPr>
        <w:t>Exception: boghte</w:t>
      </w:r>
      <w:r>
        <w:br/>
        <w:t>Headword: bien</w:t>
      </w:r>
      <w:r>
        <w:br/>
        <w:t>Tag: v%pt_3</w:t>
      </w:r>
      <w:r>
        <w:br/>
        <w:t>Line: The Knight's Tale 2088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many a florin he the hewes° boghte.</w:t>
      </w:r>
      <w:r>
        <w:br/>
        <w:t>Riverside Context: With many a floryn he the hewes boghte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General Prologue 501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if a preest be foul, in whom we truste</w:t>
      </w:r>
      <w:r>
        <w:br/>
        <w:t>Riverside Context: For if a preest be foul on whom we truste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Knight's Tale 1456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wood° out of his wit he gooth for wo;</w:t>
      </w:r>
      <w:r>
        <w:br/>
        <w:t>Riverside Context: That wood out of his wit he goth for wo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Reeve's Tale 4121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Swich as it is, yet shal ye have your part.</w:t>
      </w:r>
      <w:r>
        <w:br/>
        <w:t>Riverside Context: Swich as it is yet shal ye have youre part</w:t>
      </w:r>
      <w:r>
        <w:br/>
        <w:t>==================================================</w:t>
        <w:br/>
      </w:r>
    </w:p>
    <w:p>
      <w:r>
        <w:rPr>
          <w:b/>
        </w:rPr>
        <w:t>Exception: pray</w:t>
      </w:r>
      <w:r>
        <w:br/>
        <w:t>Headword: preien</w:t>
      </w:r>
      <w:r>
        <w:br/>
        <w:t>Tag: v%pr_3</w:t>
      </w:r>
      <w:r>
        <w:br/>
        <w:t>Line: Troilus and Criseyde; Book II 1277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“Nece, I pray yow hertely</w:t>
      </w:r>
      <w:r>
        <w:br/>
        <w:t>Riverside Context: And seyde Nece I pray yow hertely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1679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his hunting hath he swich delit</w:t>
      </w:r>
      <w:r>
        <w:br/>
        <w:t>Riverside Context: For in his huntyng hath he swich delit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v%pr_3</w:t>
      </w:r>
      <w:r>
        <w:br/>
        <w:t>Line: House of Fame 1044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“Hit is nothing wil biten thee;</w:t>
      </w:r>
      <w:r>
        <w:br/>
        <w:t>Riverside Context: Hyt is nothing will byten the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743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lost his owne good thurgh jupartie,°</w:t>
      </w:r>
      <w:r>
        <w:br/>
        <w:t>Riverside Context: Hath lost his owene good thurgh jupartye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House of Fame 101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Befalle him therof, or he sterve,°</w:t>
      </w:r>
      <w:r>
        <w:br/>
        <w:t>Riverside Context: Befalle hym therof or he sterve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God it wot, hir herte on other thing is</w:t>
      </w:r>
      <w:r>
        <w:br/>
        <w:t>Riverside Context: For God it woot hire herte on othir thyng is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1913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Theseus don wroght° in noble wise.</w:t>
      </w:r>
      <w:r>
        <w:br/>
        <w:t>Riverside Context: Hath Theseus doon wroght in noble wyse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146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selde time is founde in mariage;</w:t>
      </w:r>
      <w:r>
        <w:br/>
        <w:t>Riverside Context: That seelde tyme is founde in mariage</w:t>
      </w:r>
      <w:r>
        <w:br/>
        <w:t>==================================================</w:t>
        <w:br/>
      </w:r>
    </w:p>
    <w:p>
      <w:r>
        <w:rPr>
          <w:b/>
        </w:rPr>
        <w:t>Exception: devine</w:t>
      </w:r>
      <w:r>
        <w:br/>
        <w:t>Headword: divinen</w:t>
      </w:r>
      <w:r>
        <w:br/>
        <w:t>Tag: v%pr_3</w:t>
      </w:r>
      <w:r>
        <w:br/>
        <w:t>Line: House of Fame 14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Devine he;° for I certeinly</w:t>
      </w:r>
      <w:r>
        <w:br/>
        <w:t>Riverside Context: Devyne he for I certeinly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Physician's Tale 255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Hir heed of smoot,° and by the top° it hente,°</w:t>
      </w:r>
      <w:r>
        <w:br/>
        <w:t>Riverside Context: Hir heed of smoot and by the top it hente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972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shal the gost° within min herte stente°</w:t>
      </w:r>
      <w:r>
        <w:br/>
        <w:t>Riverside Context: Ne shal the goost withinne myn herte stente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Pardoner's Tale 555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yet, God wot,° Sampsoun drank never no win.</w:t>
      </w:r>
      <w:r>
        <w:br/>
        <w:t>Riverside Context: And yet God woot Sampsoun drank nevere no wyn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Knight's Tale 1127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me list ful ivel° pleye.”</w:t>
      </w:r>
      <w:r>
        <w:br/>
        <w:t>Riverside Context: God helpe me so me list ful yvele pleye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Parliament of Fowls 60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after that the melodie herde he</w:t>
      </w:r>
      <w:r>
        <w:br/>
        <w:t>Riverside Context: And after that the melodye herde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1048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emperesse aboven him is she:</w:t>
      </w:r>
      <w:r>
        <w:br/>
        <w:t>Riverside Context: Yet emperisse aboven hym is she</w:t>
      </w:r>
      <w:r>
        <w:br/>
        <w:t>==================================================</w:t>
        <w:br/>
      </w:r>
    </w:p>
    <w:p>
      <w:r>
        <w:rPr>
          <w:b/>
        </w:rPr>
        <w:t>Exception: writ</w:t>
      </w:r>
      <w:r>
        <w:br/>
        <w:t>Headword: writen</w:t>
      </w:r>
      <w:r>
        <w:br/>
        <w:t>Tag: v%pr_3</w:t>
      </w:r>
      <w:r>
        <w:br/>
        <w:t>Line: The Nun's Priest's Tale 3123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Macrobeus, that writ° the avisioun</w:t>
      </w:r>
      <w:r>
        <w:br/>
        <w:t>Riverside Context: Macrobeus that writ the avisioun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House of Fame 1042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it doth me for fere swete.”°</w:t>
      </w:r>
      <w:r>
        <w:br/>
        <w:t>Riverside Context: But yt doth me for fere swete</w:t>
      </w:r>
      <w:r>
        <w:br/>
        <w:t>==================================================</w:t>
        <w:br/>
      </w:r>
    </w:p>
    <w:p>
      <w:r>
        <w:rPr>
          <w:b/>
        </w:rPr>
        <w:t>Exception: chace</w:t>
      </w:r>
      <w:r>
        <w:br/>
        <w:t>Headword: chacen</w:t>
      </w:r>
      <w:r>
        <w:br/>
        <w:t>Tag: v%pr_3</w:t>
      </w:r>
      <w:r>
        <w:br/>
        <w:t>Line: The Squire's Tale 457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that I see non other wight yow chace.°</w:t>
      </w:r>
      <w:r>
        <w:br/>
        <w:t>Riverside Context: Syn that I see noon oother wight yow chace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349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many a fat partrich hadde he in muwe</w:t>
      </w:r>
      <w:r>
        <w:br/>
        <w:t>Riverside Context: Ful many a fat partrich hadde he in muwe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Troilus and Criseyde; Book II 202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as that day ther dorste noon withstonde</w:t>
      </w:r>
      <w:r>
        <w:br/>
        <w:t>Riverside Context: That as that day ther dorste non withstonde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III 1375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of tho pens that he can mokre and kecche</w:t>
      </w:r>
      <w:r>
        <w:br/>
        <w:t>Riverside Context: That of tho pens that he kan mokre and kecche</w:t>
      </w:r>
      <w:r>
        <w:br/>
        <w:t>==================================================</w:t>
        <w:br/>
      </w:r>
    </w:p>
    <w:p>
      <w:r>
        <w:rPr>
          <w:b/>
        </w:rPr>
        <w:t>Exception: wende</w:t>
      </w:r>
      <w:r>
        <w:br/>
        <w:t>Headword: wenden</w:t>
      </w:r>
      <w:r>
        <w:br/>
        <w:t>Tag: v%pr_3</w:t>
      </w:r>
      <w:r>
        <w:br/>
        <w:t>Line: Parliament of Fowls 440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serven hir, how fer so that she wende;°</w:t>
      </w:r>
      <w:r>
        <w:br/>
        <w:t>Riverside Context: To serven hire how fer so that she wende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2262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shal he knowen al hir harlotrie°</w:t>
      </w:r>
      <w:r>
        <w:br/>
        <w:t>Riverside Context: Thanne shal he knowen al hire harlotrye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Troilus and Criseyde; Book III 1523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 hundred time, and on his wey him spedde</w:t>
      </w:r>
      <w:r>
        <w:br/>
        <w:t>Riverside Context: An hondred tyme and on his wey hym spedde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Nun's Priest's Tale 3268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Lith Pertelote, and alle hir sustres by,°</w:t>
      </w:r>
      <w:r>
        <w:br/>
        <w:t>Riverside Context: Lith Pertelote and alle hire sustres by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337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 thogh that she were astoned°</w:t>
      </w:r>
      <w:r>
        <w:br/>
        <w:t>Riverside Context: No wonder is thogh that she were astoned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Second Nun's Tale 170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“If that yow list,° the angel shul ye see</w:t>
      </w:r>
      <w:r>
        <w:br/>
        <w:t>Riverside Context: If that yow list the angel shul ye see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647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the second heste of God is that.</w:t>
      </w:r>
      <w:r>
        <w:br/>
        <w:t>Riverside Context: How that the seconde heeste of God is that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Nun's Priest's Tale 3252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My tale is of a cok, as ye may here</w:t>
      </w:r>
      <w:r>
        <w:br/>
        <w:t>Riverside Context: My tale is of a cok as ye may heere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587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win-yeving° to hem that han justise.°</w:t>
      </w:r>
      <w:r>
        <w:br/>
        <w:t>Riverside Context: Of wynyevyng to hem that han justise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769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hir bisoughte on thee to han som routhe?”</w:t>
      </w:r>
      <w:r>
        <w:br/>
        <w:t>Riverside Context: And hire bysoughte on the to han som routhe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332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 this marchant is to Paris gon</w:t>
      </w:r>
      <w:r>
        <w:br/>
        <w:t>Riverside Context: For which this marchant is to Parys gon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 317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the temple al esiliche he wente</w:t>
      </w:r>
      <w:r>
        <w:br/>
        <w:t>Riverside Context: Out of the temple al esilich he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833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is, or shal, whil that the world may dure.</w:t>
      </w:r>
      <w:r>
        <w:br/>
        <w:t>Riverside Context: That is or shal whil that the world may dure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1192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on the morwe unto the yate he wente</w:t>
      </w:r>
      <w:r>
        <w:br/>
        <w:t>Riverside Context: And on the morwe unto the yate he wente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Miller's Tale 3816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carpenter out of his slomber sterte</w:t>
      </w:r>
      <w:r>
        <w:br/>
        <w:t>Riverside Context: This carpenter out of his slomber 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964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wot my fader wis and redy is;</w:t>
      </w:r>
      <w:r>
        <w:br/>
        <w:t>Riverside Context: I woot my fader wys and redy is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Knight's Tale 2510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 shorte staves, thikke as they may goon;</w:t>
      </w:r>
      <w:r>
        <w:br/>
        <w:t>Riverside Context: With shorte staves thikke as they may 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2402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may nat° sodeinly so wel ysee,°</w:t>
      </w:r>
      <w:r>
        <w:br/>
        <w:t>Riverside Context: Ne may nat sodeynly so wel yse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1138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¶“My brother shal be warisshed° hastily;</w:t>
      </w:r>
      <w:r>
        <w:br/>
        <w:t>Riverside Context: My brother shal be warisshed hastily</w:t>
      </w:r>
      <w:r>
        <w:br/>
        <w:t>==================================================</w:t>
        <w:br/>
      </w:r>
    </w:p>
    <w:p>
      <w:r>
        <w:rPr>
          <w:b/>
        </w:rPr>
        <w:t>Exception: hete</w:t>
      </w:r>
      <w:r>
        <w:br/>
        <w:t>Headword: hoten</w:t>
      </w:r>
      <w:r>
        <w:br/>
        <w:t>Tag: v%pr_3</w:t>
      </w:r>
      <w:r>
        <w:br/>
        <w:t>Line: The Knight's Tale 2398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wel I woot, er° she me mercy hete,°</w:t>
      </w:r>
      <w:r>
        <w:br/>
        <w:t>Riverside Context: And wel I woot er she me mercy heete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Second Nun's Tale 250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savour mighte in me no depper go.</w:t>
      </w:r>
      <w:r>
        <w:br/>
        <w:t>Riverside Context: The savour myghte in me no depper go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Shipman's Tale 313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shortly to the point right for to gon</w:t>
      </w:r>
      <w:r>
        <w:br/>
        <w:t>Riverside Context: And shortly to the point right for to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“Eek al my wo is this, that folk now usen</w:t>
      </w:r>
      <w:r>
        <w:br/>
        <w:t>Riverside Context: Ek al my wo is this that folk now usen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692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bringen us the pees on every side</w:t>
      </w:r>
      <w:r>
        <w:br/>
        <w:t>Riverside Context: Shal bryngen us the pees on every syde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1428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 Cedasus! it is ful greet pitee</w:t>
      </w:r>
      <w:r>
        <w:br/>
        <w:t>Riverside Context: O Cedasus it is ful greet pitee</w:t>
      </w:r>
      <w:r>
        <w:br/>
        <w:t>==================================================</w:t>
        <w:br/>
      </w:r>
    </w:p>
    <w:p>
      <w:r>
        <w:rPr>
          <w:b/>
        </w:rPr>
        <w:t>Exception: overspradde</w:t>
      </w:r>
      <w:r>
        <w:br/>
        <w:t>Headword: overspreden</w:t>
      </w:r>
      <w:r>
        <w:br/>
        <w:t>Tag: v%pt_3</w:t>
      </w:r>
      <w:r>
        <w:br/>
        <w:t>Line: The General Prologue 678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therwith he his shuldres overspradde;</w:t>
      </w:r>
      <w:r>
        <w:br/>
        <w:t>Riverside Context: And therwith he his shuldres overspradde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763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By alle right, it may do me no shame.”</w:t>
      </w:r>
      <w:r>
        <w:br/>
        <w:t>Riverside Context: By alle right it may do me no shame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Monk's Tale 2259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was so swift that she anon° hem hente,°</w:t>
      </w:r>
      <w:r>
        <w:br/>
        <w:t>Riverside Context: She was so swift that she anon hem hente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this see the boot hath swich travaile</w:t>
      </w:r>
      <w:r>
        <w:br/>
        <w:t>Riverside Context: For in this see the boot hath swych travaylle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bere thee wel tomorwe, and al is wonne.</w:t>
      </w:r>
      <w:r>
        <w:br/>
        <w:t>Riverside Context: To bere the wel tomorwe and al is wonne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840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as hir list, she pleieth with free and bonde.”</w:t>
      </w:r>
      <w:r>
        <w:br/>
        <w:t>Riverside Context: For as hire list she pleyeth with free and bonde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1092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Thee shapen is, my lady shal thee see.”</w:t>
      </w:r>
      <w:r>
        <w:br/>
        <w:t>Riverside Context: The shapyn is my lady shal the see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Physician's Tale 258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¶And whan the juge it saugh, as seith the storie</w:t>
      </w:r>
      <w:r>
        <w:br/>
        <w:t>Riverside Context: And whan the juge it saugh as seith the storie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Palamon ywedded Emelie.</w:t>
      </w:r>
      <w:r>
        <w:br/>
        <w:t>Riverside Context: Hath Palamon ywedded Emelye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Squire's Tale 365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liste nat° appalled° for to be</w:t>
      </w:r>
      <w:r>
        <w:br/>
        <w:t>Riverside Context: Hir liste nat appalled for to be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IV 1386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Whil that this toun stant thus in jupartie.</w:t>
      </w:r>
      <w:r>
        <w:br/>
        <w:t>Riverside Context: Whil that this town stant thus in jupartie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Miller's Tale 3325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mury child° he was, so God me save</w:t>
      </w:r>
      <w:r>
        <w:br/>
        <w:t>Riverside Context: A myrie child he was so God me save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1043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 my speed be thin al that swetnesse.”</w:t>
      </w:r>
      <w:r>
        <w:br/>
        <w:t>Riverside Context: And of my spede be thyn al that swetnesse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968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woot eek wel; but certein, men shal finde</w:t>
      </w:r>
      <w:r>
        <w:br/>
        <w:t>Riverside Context: I woot ek wel but certeyn men shal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1089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this the lawe of king Arthures hous?</w:t>
      </w:r>
      <w:r>
        <w:br/>
        <w:t>Riverside Context: Is this the lawe of kyng Arthures hous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lenger shal the turneyinge° laste.</w:t>
      </w:r>
      <w:r>
        <w:br/>
        <w:t>Riverside Context: No lenger shal the turneiynge laste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1565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 wight shal speke of yow, ywis</w:t>
      </w:r>
      <w:r>
        <w:br/>
        <w:t>Riverside Context: No wyght shal speke of yow ywis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 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Halt nat o path, or alwey o manere.</w:t>
      </w:r>
      <w:r>
        <w:br/>
        <w:t>Riverside Context: Halt nat o path or alwey o manere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V 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Sholde han ben slain; lo, this was al his care.</w:t>
      </w:r>
      <w:r>
        <w:br/>
        <w:t>Riverside Context: Sholde han ben slayn lo this was al his care</w:t>
      </w:r>
      <w:r>
        <w:br/>
        <w:t>==================================================</w:t>
        <w:br/>
      </w:r>
    </w:p>
    <w:p>
      <w:r>
        <w:rPr>
          <w:b/>
        </w:rPr>
        <w:t>Exception: rede</w:t>
      </w:r>
      <w:r>
        <w:br/>
        <w:t>Headword: reden</w:t>
      </w:r>
      <w:r>
        <w:br/>
        <w:t>Tag: v%pr_3</w:t>
      </w:r>
      <w:r>
        <w:br/>
        <w:t>Line: House of Fame 1067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also wis God rede me!</w:t>
      </w:r>
      <w:r>
        <w:br/>
        <w:t>Riverside Context: And also wis God rede me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155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shal be both my dettour° and my thral,°</w:t>
      </w:r>
      <w:r>
        <w:br/>
        <w:t>Riverside Context: Which shal be bothe my dettour and my thral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1417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shal nat passe twenty yeer, certain;</w:t>
      </w:r>
      <w:r>
        <w:br/>
        <w:t>Riverside Context: She shal nat passe twenty yeer certayn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Merchant's Tale 1251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foles° that ben seculeer.°</w:t>
      </w:r>
      <w:r>
        <w:br/>
        <w:t>Riverside Context: As doon thise fooles that been seculeer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235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‘Sir olde kainard,° is this thin array?</w:t>
      </w:r>
      <w:r>
        <w:br/>
        <w:t>Riverside Context: Sire olde kaynard is this thyn array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 273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Til on Criseyde it smoot, and ther it stente.</w:t>
      </w:r>
      <w:r>
        <w:br/>
        <w:t>Riverside Context: Til on Criseyde it smot and ther it stente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643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clepen “Watte,” as well as can the pope.</w:t>
      </w:r>
      <w:r>
        <w:br/>
        <w:t>Riverside Context: Kan clepen Watte as wel as kan the pope</w:t>
      </w:r>
      <w:r>
        <w:br/>
        <w:t>==================================================</w:t>
        <w:br/>
      </w:r>
    </w:p>
    <w:p>
      <w:r>
        <w:rPr>
          <w:b/>
        </w:rPr>
        <w:t>Exception: fecche</w:t>
      </w:r>
      <w:r>
        <w:br/>
        <w:t>Headword: fecchen</w:t>
      </w:r>
      <w:r>
        <w:br/>
        <w:t>Tag: v%pr_3</w:t>
      </w:r>
      <w:r>
        <w:br/>
        <w:t>Line: The Friar's Tale 1610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‘Nay than,’ quod he, ‘the foule feend me fecche</w:t>
      </w:r>
      <w:r>
        <w:br/>
        <w:t>Riverside Context: Nay thanne quod he the foule feend me fecche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429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Sith that the thing may nat amended be.</w:t>
      </w:r>
      <w:r>
        <w:br/>
        <w:t>Riverside Context: Sith that the thyng may nat amended be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III 1539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Thinking how she, for whom desir him brende</w:t>
      </w:r>
      <w:r>
        <w:br/>
        <w:t>Riverside Context: Thynkyng how she for whom desir hym brende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Squire's Tale 591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reson wolde° eek that he moste go</w:t>
      </w:r>
      <w:r>
        <w:br/>
        <w:t>Riverside Context: And resoun wolde eek that he moste go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Clerk's Tale 649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At your comandement, this is to sayn.</w:t>
      </w:r>
      <w:r>
        <w:br/>
        <w:t>Riverside Context: At youre comandement this is to sayn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2777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is this world? what asketh men to have?</w:t>
      </w:r>
      <w:r>
        <w:br/>
        <w:t>Riverside Context: What is this world What asketh men to have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134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ther shal fallen any adversitee</w:t>
      </w:r>
      <w:r>
        <w:br/>
        <w:t>Riverside Context: Whan ther shal fallen any adversitee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1215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Ful bittre drink; and for to han gladnesse</w:t>
      </w:r>
      <w:r>
        <w:br/>
        <w:t>Riverside Context: Ful bittre drynke and for to han gladnesse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729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set a cas, the hardest is, ywis</w:t>
      </w:r>
      <w:r>
        <w:br/>
        <w:t>Riverside Context: Now sette a caas the hardest is ywys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Clerk's Tale 311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al that liketh me, I dar wel seyn</w:t>
      </w:r>
      <w:r>
        <w:br/>
        <w:t>Riverside Context: And al that liketh me I dar wel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598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more is he holden desolaat.°</w:t>
      </w:r>
      <w:r>
        <w:br/>
        <w:t>Riverside Context: The moore is he yholden desolaat</w:t>
      </w:r>
      <w:r>
        <w:br/>
        <w:t>==================================================</w:t>
        <w:br/>
      </w:r>
    </w:p>
    <w:p>
      <w:r>
        <w:rPr>
          <w:b/>
        </w:rPr>
        <w:t>Exception: greve</w:t>
      </w:r>
      <w:r>
        <w:br/>
        <w:t>Headword: greven</w:t>
      </w:r>
      <w:r>
        <w:br/>
        <w:t>Tag: v%pr_3</w:t>
      </w:r>
      <w:r>
        <w:br/>
        <w:t>Line: The Second Nun's Tale 426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 axe thee,” quod he, “thogh it thee greve</w:t>
      </w:r>
      <w:r>
        <w:br/>
        <w:t>Riverside Context: I axe thee quod he though it thee greeve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1321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tonge telle or herte may devise</w:t>
      </w:r>
      <w:r>
        <w:br/>
        <w:t>Riverside Context: That tonge telle or herte may devyse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Parliament of Fowls 83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shul they come unto that blisful place</w:t>
      </w:r>
      <w:r>
        <w:br/>
        <w:t>Riverside Context: Than shul they come into that blysful place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Knight's Tale 1416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drugge and drawe,° what so men wol devise.°</w:t>
      </w:r>
      <w:r>
        <w:br/>
        <w:t>Riverside Context: To drugge and drawe what so men wol devyse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IV 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love of God, to don that reverence</w:t>
      </w:r>
      <w:r>
        <w:br/>
        <w:t>Riverside Context: For love of God to don that reverence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353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forth she wole,° er any day be dawed,°</w:t>
      </w:r>
      <w:r>
        <w:br/>
        <w:t>Riverside Context: But forth she wole er any day be dawed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Troilus and Criseyde; Book III 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“God do bote on alle sike!</w:t>
      </w:r>
      <w:r>
        <w:br/>
        <w:t>Riverside Context: And seyde God do boot on alle syke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181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here hath lust° his dominacioun</w:t>
      </w:r>
      <w:r>
        <w:br/>
        <w:t>Riverside Context: Lo heere hath lust his dominacioun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670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with som maner thing thee quite,°</w:t>
      </w:r>
      <w:r>
        <w:br/>
        <w:t>Riverside Context: Wol with som maner thing the quyte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Tale 1241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ye, bothe fair and good.</w:t>
      </w:r>
      <w:r>
        <w:br/>
        <w:t>Riverside Context: This is to seyn ye bothe fair and good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Nun's Priest's Tale 3055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ne wol nat suffre° it heled° be;</w:t>
      </w:r>
      <w:r>
        <w:br/>
        <w:t>Riverside Context: That he ne wol nat suffre it heled be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Friar's Tale 1555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‘Nay,’ quod the devel, ‘God wot,° never a deel;°</w:t>
      </w:r>
      <w:r>
        <w:br/>
        <w:t>Riverside Context: Nay quod the devel God woot never a deel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 1391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shal rejoisen of a greet emprise</w:t>
      </w:r>
      <w:r>
        <w:br/>
        <w:t>Riverside Context: Men shal rejoissen of a gret empryse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250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ofte it hath the cruel herte apesed</w:t>
      </w:r>
      <w:r>
        <w:br/>
        <w:t>Riverside Context: And ofte it hath the cruel herte apesed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3059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hent° the carter, and so sore him pined,°</w:t>
      </w:r>
      <w:r>
        <w:br/>
        <w:t>Riverside Context: Han hent the carter and so soore hym pyned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 1097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fresh it is, although it sore smerte</w:t>
      </w:r>
      <w:r>
        <w:br/>
        <w:t>Riverside Context: So fressh it is although it sore smerte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 the ook, that hath so long a norisshinge°</w:t>
      </w:r>
      <w:r>
        <w:br/>
        <w:t>Riverside Context: Loo the ook that hath so long a norisshynge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2403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First whan his sighte is newe come agein</w:t>
      </w:r>
      <w:r>
        <w:br/>
        <w:t>Riverside Context: First whan his sighte is newe come ageyn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431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wel neigh is she fallen fro the tree.</w:t>
      </w:r>
      <w:r>
        <w:br/>
        <w:t>Riverside Context: Til wel neigh is she fallen fro the tree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231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child may doon to fadres reverence.</w:t>
      </w:r>
      <w:r>
        <w:br/>
        <w:t>Riverside Context: That child may doon to fadres reverence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953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loke that atempre be thy bridel</w:t>
      </w:r>
      <w:r>
        <w:br/>
        <w:t>Riverside Context: Now loke that atempre be thi bridel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977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may be seen, behind his bake</w:t>
      </w:r>
      <w:r>
        <w:br/>
        <w:t>Riverside Context: Than may be seen behynde hys bak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Parliament of Fowls 323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the foules of ravine°</w:t>
      </w:r>
      <w:r>
        <w:br/>
        <w:t>Riverside Context: That is to seyn the foules of ravyne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House of Fame 1674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through the world hir fame go</w:t>
      </w:r>
      <w:r>
        <w:br/>
        <w:t>Riverside Context: That thrugh the world her fame goo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Physician's Tale 278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Beth war, for no man woot whom God wol smite°</w:t>
      </w:r>
      <w:r>
        <w:br/>
        <w:t>Riverside Context: Beth war for no man woot whom God wol smyte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Summoner's Tale 2198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Tel me your grief”: and he anon him tolde</w:t>
      </w:r>
      <w:r>
        <w:br/>
        <w:t>Riverside Context: Tel me youre grief And he anon hym tolde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Nun's Priest's Tale 3445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seith my lord, so make us al good men;</w:t>
      </w:r>
      <w:r>
        <w:br/>
        <w:t>Riverside Context: As seith my lord so make us alle goode men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1378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shal comande, and thou shalt suffren° it;</w:t>
      </w:r>
      <w:r>
        <w:br/>
        <w:t>Riverside Context: She shal comande and thou shalt suffren it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893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May to no long prologe as now entende;</w:t>
      </w:r>
      <w:r>
        <w:br/>
        <w:t>Riverside Context: May to no long prologe as now entende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IV 278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Or slain myself, that thus compleine and crie</w:t>
      </w:r>
      <w:r>
        <w:br/>
        <w:t>Riverside Context: Or slayn myself that thus compleyne and crye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794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how shul ye don in this sorwful cas</w:t>
      </w:r>
      <w:r>
        <w:br/>
        <w:t>Riverside Context: But how shul ye don in this sorwful cas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1291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warne° thee, yet is ther moor bihinde.°</w:t>
      </w:r>
      <w:r>
        <w:br/>
        <w:t>Riverside Context: I warne thee yet is ther moore bihynde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353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he that hath misseid,° I dar wel sayn</w:t>
      </w:r>
      <w:r>
        <w:br/>
        <w:t>Riverside Context: But he that hath mysseyd I dar wel sayn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him to come in al the haste he may.</w:t>
      </w:r>
      <w:r>
        <w:br/>
        <w:t>Riverside Context: To hym to com in al the haste he may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Friar's Tale 1523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‘Nay,’ quod this somnour, ‘that shal nat bitide;°</w:t>
      </w:r>
      <w:r>
        <w:br/>
        <w:t>Riverside Context: Nay quod this somonour that shal nat bityde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Knight's Tale 1520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wot° he wolde have trowed° it ful lite.°</w:t>
      </w:r>
      <w:r>
        <w:br/>
        <w:t>Riverside Context: God woot he wolde have trowed it ful lite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1614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Therfore is right that we ben quit.”°</w:t>
      </w:r>
      <w:r>
        <w:br/>
        <w:t>Riverside Context: Therfore is ryght that we ben quyt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226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signe that a man is wel yshrive.</w:t>
      </w:r>
      <w:r>
        <w:br/>
        <w:t>Riverside Context: Is signe that a man is wel yshryve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1263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 wher he was lik a manly knight!</w:t>
      </w:r>
      <w:r>
        <w:br/>
        <w:t>Riverside Context: God woot wher he was lik a manly knyght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Prologue 108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Bad° nat every wight he shold go selle</w:t>
      </w:r>
      <w:r>
        <w:br/>
        <w:t>Riverside Context: Bad nat every wight he sholde go selle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Franklin's Tale 1341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wende° never han come in swich a trappe:</w:t>
      </w:r>
      <w:r>
        <w:br/>
        <w:t>Riverside Context: She wende nevere han come in swich a trappe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Tale 1150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God it woot,° men may wel often finde</w:t>
      </w:r>
      <w:r>
        <w:br/>
        <w:t>Riverside Context: For God it woot men may wel often fynde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1467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sin that ye han herd al min entente,°</w:t>
      </w:r>
      <w:r>
        <w:br/>
        <w:t>Riverside Context: And syn that ye han herd al myn entente</w:t>
      </w:r>
      <w:r>
        <w:br/>
        <w:t>==================================================</w:t>
        <w:br/>
      </w:r>
    </w:p>
    <w:p>
      <w:r>
        <w:rPr>
          <w:b/>
        </w:rPr>
        <w:t>Exception: dreinte</w:t>
      </w:r>
      <w:r>
        <w:br/>
        <w:t>Headword: drenchen</w:t>
      </w:r>
      <w:r>
        <w:br/>
        <w:t>Tag: v%pt_3</w:t>
      </w:r>
      <w:r>
        <w:br/>
        <w:t>Line: Troilus and Criseyde; Book I 543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Til neigh that he in salte teres dreinte.</w:t>
      </w:r>
      <w:r>
        <w:br/>
        <w:t>Riverside Context: Til neigh that he in salte teres dreynte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 716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though a man forbede dronkenesse</w:t>
      </w:r>
      <w:r>
        <w:br/>
        <w:t>Riverside Context: For though a man forbede dronkenesse</w:t>
      </w:r>
      <w:r>
        <w:br/>
        <w:t>==================================================</w:t>
        <w:br/>
      </w:r>
    </w:p>
    <w:p>
      <w:r>
        <w:rPr>
          <w:b/>
        </w:rPr>
        <w:t>Exception: his</w:t>
      </w:r>
      <w:r>
        <w:br/>
        <w:t>Headword: ben</w:t>
      </w:r>
      <w:r>
        <w:br/>
        <w:t>Tag: v%pr_3</w:t>
      </w:r>
      <w:r>
        <w:br/>
        <w:t>Line: Troilus and Criseyde; Book III 1804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wolde Love, yheried be his grace</w:t>
      </w:r>
      <w:r>
        <w:br/>
        <w:t>Riverside Context: Thus wolde Love yheried be his grace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872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though men sholde han lad him into helle</w:t>
      </w:r>
      <w:r>
        <w:br/>
        <w:t>Riverside Context: As though men sholde han led hym into helle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1684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Quod Troilus, “As sone as I may goon</w:t>
      </w:r>
      <w:r>
        <w:br/>
        <w:t>Riverside Context: Quod Troilus As sone as I may gon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Franklin's Tale 1491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they ne wiste why she thider wente.</w:t>
      </w:r>
      <w:r>
        <w:br/>
        <w:t>Riverside Context: But they ne wiste why she thider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Nun's Priest's Tale 3264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what thay seyn of wommen ye may here.</w:t>
      </w:r>
      <w:r>
        <w:br/>
        <w:t>Riverside Context: And what they seyn of wommen ye may heere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1633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that yow list don oughte for my preiere</w:t>
      </w:r>
      <w:r>
        <w:br/>
        <w:t>Riverside Context: If that yow list don ought for my preyere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640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no man may ben inly glad, I trowe</w:t>
      </w:r>
      <w:r>
        <w:br/>
        <w:t>Riverside Context: Ne no man may ben inly glad I trowe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God purveith thing that is to come</w:t>
      </w:r>
      <w:r>
        <w:br/>
        <w:t>Riverside Context: But that God purveyeth thyng that is to come</w:t>
      </w:r>
      <w:r>
        <w:br/>
        <w:t>==================================================</w:t>
        <w:br/>
      </w:r>
    </w:p>
    <w:p>
      <w:r>
        <w:rPr>
          <w:b/>
        </w:rPr>
        <w:t>Exception: arace</w:t>
      </w:r>
      <w:r>
        <w:br/>
        <w:t>Headword: aracen</w:t>
      </w:r>
      <w:r>
        <w:br/>
        <w:t>Tag: v%pr_3</w:t>
      </w:r>
      <w:r>
        <w:br/>
        <w:t>Line: Troilus and Criseyde; Book III 1015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Jove him sone out of your herte arace!</w:t>
      </w:r>
      <w:r>
        <w:br/>
        <w:t>Riverside Context: Ther Jove hym sone out of youre herte arace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822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fairer, clerer, and hath mor lighte</w:t>
      </w:r>
      <w:r>
        <w:br/>
        <w:t>Riverside Context: Ys fairer clerer and hath more lyght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29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So I not° what is best to do.</w:t>
      </w:r>
      <w:r>
        <w:br/>
        <w:t>Riverside Context: So I not what is best to doo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Book of the Duchess 203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your sorwe ther lith no rede;°</w:t>
      </w:r>
      <w:r>
        <w:br/>
        <w:t>Riverside Context: For in your sorwe there lyth no red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The Nun's Priest's Tale 3410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verray° pestilence° upon yow falle!</w:t>
      </w:r>
      <w:r>
        <w:br/>
        <w:t>Riverside Context: A verray pestilence upon yow falle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Merchant's Tale 2234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king of fairie thanne adoun him sette</w:t>
      </w:r>
      <w:r>
        <w:br/>
        <w:t>Riverside Context: This kyng of Fairye thanne adoun hym sette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Selde° is the Friday al the wike° ylike.°</w:t>
      </w:r>
      <w:r>
        <w:br/>
        <w:t>Riverside Context: Selde is the Friday al the wowke ylike</w:t>
      </w:r>
      <w:r>
        <w:br/>
        <w:t>==================================================</w:t>
        <w:br/>
      </w:r>
    </w:p>
    <w:p>
      <w:r>
        <w:rPr>
          <w:b/>
        </w:rPr>
        <w:t>Exception: chidde</w:t>
      </w:r>
      <w:r>
        <w:br/>
        <w:t>Headword: chiden</w:t>
      </w:r>
      <w:r>
        <w:br/>
        <w:t>Tag: v%pt_1</w:t>
      </w:r>
      <w:r>
        <w:br/>
        <w:t>Line: The Wife of Bath's Prologue 223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God it woot,° I chidde° hem spitously.°</w:t>
      </w:r>
      <w:r>
        <w:br/>
        <w:t>Riverside Context: For God it woot I chidde hem spitously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782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ivel is not alwey botelees.</w:t>
      </w:r>
      <w:r>
        <w:br/>
        <w:t>Riverside Context: Swich yvel is nat alwey booteles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“If that she vouche sauf for to do so.”</w:t>
      </w:r>
      <w:r>
        <w:br/>
        <w:t>Riverside Context: If that she vouche sauf for to do so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565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hath min understonding lorne,°</w:t>
      </w:r>
      <w:r>
        <w:br/>
        <w:t>Riverside Context: And hath myn understondynge lorn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1820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be ther in me no justice</w:t>
      </w:r>
      <w:r>
        <w:br/>
        <w:t>Riverside Context: Al be ther in me no justice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2087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the princes everichoon,°</w:t>
      </w:r>
      <w:r>
        <w:br/>
        <w:t>Riverside Context: This is to seyn the prynces everichoon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Reeve's Tale 3937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 dorste° no wight° hand upon him legge,°</w:t>
      </w:r>
      <w:r>
        <w:br/>
        <w:t>Riverside Context: Ther dorste no wight hand upon hym legge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2128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By Piramus and Tesbee may men lere;</w:t>
      </w:r>
      <w:r>
        <w:br/>
        <w:t>Riverside Context: By Piramus and Tesbee may men leere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955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Received be tomorwe as royally</w:t>
      </w:r>
      <w:r>
        <w:br/>
        <w:t>Riverside Context: Received be tomorwe as roially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Nun's Priest's Tale 3063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¶“Heer may men seen that dremes been to drede.°</w:t>
      </w:r>
      <w:r>
        <w:br/>
        <w:t>Riverside Context: Heere may men seen that dremes been to drede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655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han hyed hir to bedde fain</w:t>
      </w:r>
      <w:r>
        <w:br/>
        <w:t>Riverside Context: He wolde han hyed hire to bedde fayn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“Wher me be wo, O mighty God, thou wost!</w:t>
      </w:r>
      <w:r>
        <w:br/>
        <w:t>Riverside Context: Wher me be wo O myghty God thow woost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1036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is the lilie upon his stalke grene</w:t>
      </w:r>
      <w:r>
        <w:br/>
        <w:t>Riverside Context: Than is the lylie upon his stalke grene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828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every thing enclined to is</w:t>
      </w:r>
      <w:r>
        <w:br/>
        <w:t>Riverside Context: That every thyng enclyned to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525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thou fordoon, as snow in fir is sone.</w:t>
      </w:r>
      <w:r>
        <w:br/>
        <w:t>Riverside Context: And thow fordon as snow in fire is soone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161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him° bitake;° he may don as him leste.</w:t>
      </w:r>
      <w:r>
        <w:br/>
        <w:t>Riverside Context: I hym bitake he may doon as hym leste</w:t>
      </w:r>
      <w:r>
        <w:br/>
        <w:t>==================================================</w:t>
        <w:br/>
      </w:r>
    </w:p>
    <w:p>
      <w:r>
        <w:rPr>
          <w:b/>
        </w:rPr>
        <w:t>Exception: birafte</w:t>
      </w:r>
      <w:r>
        <w:br/>
        <w:t>Headword: bireven</w:t>
      </w:r>
      <w:r>
        <w:br/>
        <w:t>Tag: v%pt_3</w:t>
      </w:r>
      <w:r>
        <w:br/>
        <w:t>Line: The Franklin's Tale 1438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for swich cas birafte hirself hir° lif?</w:t>
      </w:r>
      <w:r>
        <w:br/>
        <w:t>Riverside Context: That for swich cas birafte hirself hir lyf</w:t>
      </w:r>
      <w:r>
        <w:br/>
        <w:t>==================================================</w:t>
        <w:br/>
      </w:r>
    </w:p>
    <w:p>
      <w:r>
        <w:rPr>
          <w:b/>
        </w:rPr>
        <w:t>Exception: let</w:t>
      </w:r>
      <w:r>
        <w:br/>
        <w:t>Headword: letten</w:t>
      </w:r>
      <w:r>
        <w:br/>
        <w:t>Tag: v%pr_3</w:t>
      </w:r>
      <w:r>
        <w:br/>
        <w:t>Line: Parliament of Fowls 151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what that on° may hale,° that other let°—</w:t>
      </w:r>
      <w:r>
        <w:br/>
        <w:t>Riverside Context: For what that oon may hale that other let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sin I see there is no bettre way</w:t>
      </w:r>
      <w:r>
        <w:br/>
        <w:t>Riverside Context: But syn I se ther is no bettre way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477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flour is goon, ther is namore to telle</w:t>
      </w:r>
      <w:r>
        <w:br/>
        <w:t>Riverside Context: The flour is goon ther is namoore to telle</w:t>
      </w:r>
      <w:r>
        <w:br/>
        <w:t>==================================================</w:t>
        <w:br/>
      </w:r>
    </w:p>
    <w:p>
      <w:r>
        <w:rPr>
          <w:b/>
        </w:rPr>
        <w:t>Exception: hanged</w:t>
      </w:r>
      <w:r>
        <w:br/>
        <w:t>Headword: hongen</w:t>
      </w:r>
      <w:r>
        <w:br/>
        <w:t>Tag: v%ppl</w:t>
      </w:r>
      <w:r>
        <w:br/>
        <w:t>Line: The Merchant's Tale 2379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elles° be I hanged by the hals!”°</w:t>
      </w:r>
      <w:r>
        <w:br/>
        <w:t>Riverside Context: And elles be I hanged by the hals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they that han be most with love ynome;</w:t>
      </w:r>
      <w:r>
        <w:br/>
        <w:t>Riverside Context: Than they that han be most with love ynome</w:t>
      </w:r>
      <w:r>
        <w:br/>
        <w:t>==================================================</w:t>
        <w:br/>
      </w:r>
    </w:p>
    <w:p>
      <w:r>
        <w:rPr>
          <w:b/>
        </w:rPr>
        <w:t>Exception: brente</w:t>
      </w:r>
      <w:r>
        <w:br/>
        <w:t>Headword: brennen</w:t>
      </w:r>
      <w:r>
        <w:br/>
        <w:t>Tag: v%pt_3</w:t>
      </w:r>
      <w:r>
        <w:br/>
        <w:t>Line: The Knight's Tale 2946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that the fir was greet and brente° faste;</w:t>
      </w:r>
      <w:r>
        <w:br/>
        <w:t>Riverside Context: Whan that the fyr was greet and brente faste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Miller's Tale 3370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¶This passeth forth; what wol ye bet than wel?°</w:t>
      </w:r>
      <w:r>
        <w:br/>
        <w:t>Riverside Context: This passeth forth what wol ye bet than weel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Miller's Tale 3581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than shul we be lordes al our lif</w:t>
      </w:r>
      <w:r>
        <w:br/>
        <w:t>Riverside Context: And thanne shul we be lordes al oure lyf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Canon's Yeoman's Tale 1430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seith right thus, withouten any lie:</w:t>
      </w:r>
      <w:r>
        <w:br/>
        <w:t>Riverside Context: He seith right thus withouten any lye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Pardoner's Tale 749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moot go thider° as I have to go.”</w:t>
      </w:r>
      <w:r>
        <w:br/>
        <w:t>Riverside Context: I moot go thider as I have to go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Troilus and Criseyde; Book IV 1518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everich other wey ye can recorde</w:t>
      </w:r>
      <w:r>
        <w:br/>
        <w:t>Riverside Context: For everich other wey ye kan recorde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1474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a man shal come unto this stoon</w:t>
      </w:r>
      <w:r>
        <w:br/>
        <w:t>Riverside Context: How that a man shal come unto this stoon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839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Nay, nay, God woot,° al be he° monk or frere</w:t>
      </w:r>
      <w:r>
        <w:br/>
        <w:t>Riverside Context: Nay nay God woot al be he monk or frere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Nun's Priest's Tale 3430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me to° singe and winke with min yë.°</w:t>
      </w:r>
      <w:r>
        <w:br/>
        <w:t>Riverside Context: Do me to synge and wynke with myn 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2406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be the travaille,° and thin be the glorie!</w:t>
      </w:r>
      <w:r>
        <w:br/>
        <w:t>Riverside Context: Myn be the travaille and thyn be the glorie</w:t>
      </w:r>
      <w:r>
        <w:br/>
        <w:t>==================================================</w:t>
        <w:br/>
      </w:r>
    </w:p>
    <w:p>
      <w:r>
        <w:rPr>
          <w:b/>
        </w:rPr>
        <w:t>Exception: ret</w:t>
      </w:r>
      <w:r>
        <w:br/>
        <w:t>Headword: reden</w:t>
      </w:r>
      <w:r>
        <w:br/>
        <w:t>Tag: v%pr_3</w:t>
      </w:r>
      <w:r>
        <w:br/>
        <w:t>Line: Troilus and Criseyde; Book II 413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Ret me to love, and sholde it me defende?</w:t>
      </w:r>
      <w:r>
        <w:br/>
        <w:t>Riverside Context: Ret me to love and sholde it me defende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312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by that lord, that called is Seint Jame</w:t>
      </w:r>
      <w:r>
        <w:br/>
        <w:t>Riverside Context: Now by that lord that called is Seint Jame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263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 seyst, men may nat kepe° a castel wal;</w:t>
      </w:r>
      <w:r>
        <w:br/>
        <w:t>Riverside Context: Thou seyst men may nat kepe a castel wal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Miller's Tale 3769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eileth yow?° som gay gerl,° God it woot,°</w:t>
      </w:r>
      <w:r>
        <w:br/>
        <w:t>Riverside Context: What eyleth yow Som gay gerl God it woot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Manciple's Tale 177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 him seen a mous go by the wal;</w:t>
      </w:r>
      <w:r>
        <w:br/>
        <w:t>Riverside Context: And lat hym seen a mous go by the wal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loketh, is nat that an heigh° folie?</w:t>
      </w:r>
      <w:r>
        <w:br/>
        <w:t>Riverside Context: Now looketh is nat that an heigh folye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2379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so be that my youthe may deserve</w:t>
      </w:r>
      <w:r>
        <w:br/>
        <w:t>Riverside Context: If so be that my youthe may deserve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III 146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Receiven wel, how sore that me smerte</w:t>
      </w:r>
      <w:r>
        <w:br/>
        <w:t>Riverside Context: Receyven wel how sore that me smerte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1400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may lightly° lerne, if he have aught,°</w:t>
      </w:r>
      <w:r>
        <w:br/>
        <w:t>Riverside Context: A man may lightly lerne if he have aught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905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she, “but yet it harder is to me</w:t>
      </w:r>
      <w:r>
        <w:br/>
        <w:t>Riverside Context: Quod she but yet it harder is to 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828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holden me in honour and nobleie,°</w:t>
      </w:r>
      <w:r>
        <w:br/>
        <w:t>Riverside Context: Han holden me in honour and nobleye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1191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which she may yet holde al hir biheste.”</w:t>
      </w:r>
      <w:r>
        <w:br/>
        <w:t>Riverside Context: For which she may yet holde al hire byheste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Book of the Duchess 902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have no wit that can suffise</w:t>
      </w:r>
      <w:r>
        <w:br/>
        <w:t>Riverside Context: I have no wit that kan suffise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212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hadde maad ful many a mariage</w:t>
      </w:r>
      <w:r>
        <w:br/>
        <w:t>Riverside Context: He hadde maad ful many a mariage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Reeve's Tale 3955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Simkin hadde hosen° of the same.</w:t>
      </w:r>
      <w:r>
        <w:br/>
        <w:t>Riverside Context: And Symkyn hadde hosen of the same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hope is lasse and lasse alwey, Pandare!</w:t>
      </w:r>
      <w:r>
        <w:br/>
        <w:t>Riverside Context: And hope is lasse and lasse alway Pandare</w:t>
      </w:r>
      <w:r>
        <w:br/>
        <w:t>==================================================</w:t>
        <w:br/>
      </w:r>
    </w:p>
    <w:p>
      <w:r>
        <w:rPr>
          <w:b/>
        </w:rPr>
        <w:t>Exception: axed</w:t>
      </w:r>
      <w:r>
        <w:br/>
        <w:t>Headword: asken</w:t>
      </w:r>
      <w:r>
        <w:br/>
        <w:t>Tag: v%pt_pl</w:t>
      </w:r>
      <w:r>
        <w:br/>
        <w:t>Line: The Second Nun's Tale 430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In oo demande; ye axed lewedly.”°</w:t>
      </w:r>
      <w:r>
        <w:br/>
        <w:t>Riverside Context: In o demande ye axed lewedly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v%pr_pl</w:t>
      </w:r>
      <w:r>
        <w:br/>
        <w:t>Line: Troilus and Criseyde; Book III 897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“Wot ye not wel that noble and heigh corage</w:t>
      </w:r>
      <w:r>
        <w:br/>
        <w:t>Riverside Context: Woot ye not wel that noble and heigh corage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Friar's Tale 1532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I shal min; thus may we bothe live.</w:t>
      </w:r>
      <w:r>
        <w:br/>
        <w:t>Riverside Context: And I shal myn thus may we bothe lyve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1805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serven love, for aught° that may bifalle!</w:t>
      </w:r>
      <w:r>
        <w:br/>
        <w:t>Riverside Context: That serven love for aught that may bifalle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865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dar I seyn, now there is but we two;</w:t>
      </w:r>
      <w:r>
        <w:br/>
        <w:t>Riverside Context: That dar I seyn now ther is but we two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Book of the Duchess 269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trow° that she shal holde her paide.”°</w:t>
      </w:r>
      <w:r>
        <w:br/>
        <w:t>Riverside Context: I trow that she shal holde hir payd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1191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mighte or may the sely larke seye</w:t>
      </w:r>
      <w:r>
        <w:br/>
        <w:t>Riverside Context: What myghte or may the sely larke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here is she that is your deeth to wite.”</w:t>
      </w:r>
      <w:r>
        <w:br/>
        <w:t>Riverside Context: Lo here is she that is youre deth to wite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841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Pandarus, “Thus fallen is this cas.”</w:t>
      </w:r>
      <w:r>
        <w:br/>
        <w:t>Riverside Context: Quod Pandarus Thus fallen is this cas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2323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if my destinee be shapen so</w:t>
      </w:r>
      <w:r>
        <w:br/>
        <w:t>Riverside Context: Or if my destynee be shapen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287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skilful is, thow wost wel, my preiere.</w:t>
      </w:r>
      <w:r>
        <w:br/>
        <w:t>Riverside Context: For skilfull is thow woost wel my praiere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House of Fame 576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also wis God helpe me</w:t>
      </w:r>
      <w:r>
        <w:br/>
        <w:t>Riverside Context: For also wis God helpe me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Franklin's Tale 1610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God forbede, for his blisful might</w:t>
      </w:r>
      <w:r>
        <w:br/>
        <w:t>Riverside Context: But God forbede for his blisful myght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III 1492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that Criseyde answerde right anoon</w:t>
      </w:r>
      <w:r>
        <w:br/>
        <w:t>Riverside Context: To that Criseyde answerde right anon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my prison worse than biforn;</w:t>
      </w:r>
      <w:r>
        <w:br/>
        <w:t>Riverside Context: Now is my prisoun worse than biforn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427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Absence of hir shal drive hir out of herte.”</w:t>
      </w:r>
      <w:r>
        <w:br/>
        <w:t>Riverside Context: Absence of hire shal dryve hire out of herte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 1608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dooth yow harm, and bringe him sone of live!</w:t>
      </w:r>
      <w:r>
        <w:br/>
        <w:t>Riverside Context: That doth yow harm and brynge hym soone of lyve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 133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rede it nought; therfore I lete it goon.</w:t>
      </w:r>
      <w:r>
        <w:br/>
        <w:t>Riverside Context: I rede it naught therfore I late it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Ymenëus, that God of wedding is</w:t>
      </w:r>
      <w:r>
        <w:br/>
        <w:t>Riverside Context: Ymeneus that god of weddyng is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1350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in prison he moot dwelle alway.</w:t>
      </w:r>
      <w:r>
        <w:br/>
        <w:t>Riverside Context: But in prison he moot dwelle alway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Merchant's Tale 1677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yow shal lette° of your savacioun</w:t>
      </w:r>
      <w:r>
        <w:br/>
        <w:t>Riverside Context: That yow shal lette of youre savacion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1607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 I am al, and shal, til that I deie;</w:t>
      </w:r>
      <w:r>
        <w:br/>
        <w:t>Riverside Context: Whos I am al and shal tyl that I deye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Nun's Priest's Tale 3335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by the gargat° hente° Chauntecleer</w:t>
      </w:r>
      <w:r>
        <w:br/>
        <w:t>Riverside Context: And by the gargat hente Chauntecleer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Squire's Tale 242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which right now ye han yourselven herd.</w:t>
      </w:r>
      <w:r>
        <w:br/>
        <w:t>Riverside Context: Of which right now ye han youreselven herd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House of Fame 525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my brain! now shal men see</w:t>
      </w:r>
      <w:r>
        <w:br/>
        <w:t>Riverside Context: Of my brayn now shal men se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3373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Withouten gilt this Nero hath hem slain.</w:t>
      </w:r>
      <w:r>
        <w:br/>
        <w:t>Riverside Context: Withouten gilt this Nero hath hem slayn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III 801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a sik she sorwfully answerde</w:t>
      </w:r>
      <w:r>
        <w:br/>
        <w:t>Riverside Context: And with a sik she sorwfully answerde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Prologue 375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consume every thing that brent wol be.</w:t>
      </w:r>
      <w:r>
        <w:br/>
        <w:t>Riverside Context: To consume every thyng that brent wole be</w:t>
      </w:r>
      <w:r>
        <w:br/>
        <w:t>==================================================</w:t>
        <w:br/>
      </w:r>
    </w:p>
    <w:p>
      <w:r>
        <w:rPr>
          <w:b/>
        </w:rPr>
        <w:t>Exception: rit</w:t>
      </w:r>
      <w:r>
        <w:br/>
        <w:t>Headword: riden</w:t>
      </w:r>
      <w:r>
        <w:br/>
        <w:t>Tag: v%pr_3</w:t>
      </w:r>
      <w:r>
        <w:br/>
        <w:t>Line: Troilus and Criseyde; Book II 1284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yond he rit!” Quod she, “Ye, so he dooth.”</w:t>
      </w:r>
      <w:r>
        <w:br/>
        <w:t>Riverside Context: Lo yond he rit Quod she Ye so he doth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1899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“Seinte Marie! how may this be</w:t>
      </w:r>
      <w:r>
        <w:br/>
        <w:t>Riverside Context: And seyde Seynte Marie how may this be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2474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Bitwixe yow ther moot be som time pees</w:t>
      </w:r>
      <w:r>
        <w:br/>
        <w:t>Riverside Context: Bitwixe yow ther moot be som tyme pees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Troilus and Criseyde; Book II 744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wel wot I myself, so God me spede</w:t>
      </w:r>
      <w:r>
        <w:br/>
        <w:t>Riverside Context: For wel woot I myself so God me spede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1417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¶And shortly of this matere for to seyn</w:t>
      </w:r>
      <w:r>
        <w:br/>
        <w:t>Riverside Context: And shortly of this matere for to seyn</w:t>
      </w:r>
      <w:r>
        <w:br/>
        <w:t>==================================================</w:t>
        <w:br/>
      </w:r>
    </w:p>
    <w:p>
      <w:r>
        <w:rPr>
          <w:b/>
        </w:rPr>
        <w:t>Exception: shall</w:t>
      </w:r>
      <w:r>
        <w:br/>
        <w:t>Headword: shulen</w:t>
      </w:r>
      <w:r>
        <w:br/>
        <w:t>Tag: v%pr_3</w:t>
      </w:r>
      <w:r>
        <w:br/>
        <w:t>Line: The Second Nun's Tale 390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Shall yeve° it yow, as ye han it deserved.”</w:t>
      </w:r>
      <w:r>
        <w:br/>
        <w:t>Riverside Context: Shal yeve it yow as ye han it deserved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1359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though so be that pees ther may be noon</w:t>
      </w:r>
      <w:r>
        <w:br/>
        <w:t>Riverside Context: And though so be that pees ther may be non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706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sorwe, whan they han misaventure</w:t>
      </w:r>
      <w:r>
        <w:br/>
        <w:t>Riverside Context: With sorwe whan thei han mysaventure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1029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pitous herte his pleint° hath he bigonne</w:t>
      </w:r>
      <w:r>
        <w:br/>
        <w:t>Riverside Context: With pitous herte his pleynt hath he bigonne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seid, “How shal he doon, and Ich also?</w:t>
      </w:r>
      <w:r>
        <w:br/>
        <w:t>Riverside Context: She seyde How shal he don and ich also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904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thus much dar I seyn, that she</w:t>
      </w:r>
      <w:r>
        <w:br/>
        <w:t>Riverside Context: But thus moche dar I sayn that she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House of Fame 2070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the thridde; and, er he lette°</w:t>
      </w:r>
      <w:r>
        <w:br/>
        <w:t>Riverside Context: With the thridde and or he lette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1152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wol not maken peple nicely</w:t>
      </w:r>
      <w:r>
        <w:br/>
        <w:t>Riverside Context: She wol nat maken peple nycely</w:t>
      </w:r>
      <w:r>
        <w:br/>
        <w:t>==================================================</w:t>
        <w:br/>
      </w:r>
    </w:p>
    <w:p>
      <w:r>
        <w:rPr>
          <w:b/>
        </w:rPr>
        <w:t>Exception: arn</w:t>
      </w:r>
      <w:r>
        <w:br/>
        <w:t>Headword: ben</w:t>
      </w:r>
      <w:r>
        <w:br/>
        <w:t>Tag: v%pr_pl</w:t>
      </w:r>
      <w:r>
        <w:br/>
        <w:t>Line: The Clerk's Tale 342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Thise arn the wordes that the markis sayde</w:t>
      </w:r>
      <w:r>
        <w:br/>
        <w:t>Riverside Context: Thise arn the wordes that the markys sayde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751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Empoisoned hath, for that she was his fo.</w:t>
      </w:r>
      <w:r>
        <w:br/>
        <w:t>Riverside Context: Empoysoned hath for that she was his fo</w:t>
      </w:r>
      <w:r>
        <w:br/>
        <w:t>==================================================</w:t>
        <w:br/>
      </w:r>
    </w:p>
    <w:p>
      <w:r>
        <w:rPr>
          <w:b/>
        </w:rPr>
        <w:t>Exception: bigonne</w:t>
      </w:r>
      <w:r>
        <w:br/>
        <w:t>Headword: biginnen</w:t>
      </w:r>
      <w:r>
        <w:br/>
        <w:t>Tag: v%pt_3</w:t>
      </w:r>
      <w:r>
        <w:br/>
        <w:t>Line: The Franklin's Tale 1015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But sodeinly bigonne revel° newe</w:t>
      </w:r>
      <w:r>
        <w:br/>
        <w:t>Riverside Context: But sodeynly bigonne revel newe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wel ye wot the time is faste by</w:t>
      </w:r>
      <w:r>
        <w:br/>
        <w:t>Riverside Context: Syn wel ye woot the tyme is faste by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Miller's Tale 3852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Absolon hath kist hir nether° eye;</w:t>
      </w:r>
      <w:r>
        <w:br/>
        <w:t>Riverside Context: And Absolon hath kist hir nether 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248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“Blessed be God, that I shal die a maide.</w:t>
      </w:r>
      <w:r>
        <w:br/>
        <w:t>Riverside Context: Blissed be God that I shal dye a mayde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Pardoner's Tale 684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Thus taughte me my dame,° I sey namore.”</w:t>
      </w:r>
      <w:r>
        <w:br/>
        <w:t>Riverside Context: Thus taughte me my dame I sey namoore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Squire's Tale 185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cause° why, for they can nat the craft.°</w:t>
      </w:r>
      <w:r>
        <w:br/>
        <w:t>Riverside Context: And cause why For they kan nat the craft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1494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holden° him a lewed° man in this</w:t>
      </w:r>
      <w:r>
        <w:br/>
        <w:t>Riverside Context: Wol holden hym a lewed man in this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1123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Palamon, whan he tho° wordes herde</w:t>
      </w:r>
      <w:r>
        <w:br/>
        <w:t>Riverside Context: This Palamon whan he tho wordes herde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3022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tolde him every point° how he was slain</w:t>
      </w:r>
      <w:r>
        <w:br/>
        <w:t>Riverside Context: And tolde hym every point how he was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729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¶In Armorik,° that called is Britaine,°</w:t>
      </w:r>
      <w:r>
        <w:br/>
        <w:t>Riverside Context: In Armorik that called is Britayne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709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sith he hath to see me swich delit</w:t>
      </w:r>
      <w:r>
        <w:br/>
        <w:t>Riverside Context: And sith he hath to se me swich delit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Physician's Tale 226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pitous hand mot° smiten of thin heed.</w:t>
      </w:r>
      <w:r>
        <w:br/>
        <w:t>Riverside Context: My pitous hand moot smyten of thyn heed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The Nun's Priest's Tale 3368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brende° hirselven with a stedfast° herte.</w:t>
      </w:r>
      <w:r>
        <w:br/>
        <w:t>Riverside Context: And brende hirselven with a stedefast herte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471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as possible is me to die today</w:t>
      </w:r>
      <w:r>
        <w:br/>
        <w:t>Riverside Context: But as possible is me to deye today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III 1238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Right so Criseyde, whan hir drede stente</w:t>
      </w:r>
      <w:r>
        <w:br/>
        <w:t>Riverside Context: Right so Criseyde whan hire drede stente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570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swich it is to have a tonge loos!</w:t>
      </w:r>
      <w:r>
        <w:br/>
        <w:t>Riverside Context: Lo swich it is to have a tonge loos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ful of striving° and of wrecchednesse.</w:t>
      </w:r>
      <w:r>
        <w:br/>
        <w:t>Riverside Context: Is ful of stryvyng and of wrecchednesse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Summoner's Tale 2042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thus he did don sleen hem° alle three.</w:t>
      </w:r>
      <w:r>
        <w:br/>
        <w:t>Riverside Context: And thus he dide doon sleen hem alle thre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1947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on his beddes side sit° ful softe.</w:t>
      </w:r>
      <w:r>
        <w:br/>
        <w:t>Riverside Context: That on his beddes syde sit ful softe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578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han slain me as I lay upright,°</w:t>
      </w:r>
      <w:r>
        <w:br/>
        <w:t>Riverside Context: He wolde han slayn me as I lay upright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House of Fame 106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high upon a gebet° dide!</w:t>
      </w:r>
      <w:r>
        <w:br/>
        <w:t>Riverside Context: That high upon a gebet dyde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491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by the whelpe° chasted° is the leoun</w:t>
      </w:r>
      <w:r>
        <w:br/>
        <w:t>Riverside Context: As by the whelp chasted is the leon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2126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sleighte° is it, thogh it be long and hoot,°</w:t>
      </w:r>
      <w:r>
        <w:br/>
        <w:t>Riverside Context: What sleighte is it thogh it be long and hoot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1526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grace she shal fully ther conferme.”</w:t>
      </w:r>
      <w:r>
        <w:br/>
        <w:t>Riverside Context: Thi grace she shal fully ther conferme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1634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greet a craft is kepe wel as winne;</w:t>
      </w:r>
      <w:r>
        <w:br/>
        <w:t>Riverside Context: As gret a craft is kepe wel as wynne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308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righte place is now no lenger here!</w:t>
      </w:r>
      <w:r>
        <w:br/>
        <w:t>Riverside Context: Thi righte place is now no lenger here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983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shal this longe time awey be driven</w:t>
      </w:r>
      <w:r>
        <w:br/>
        <w:t>Riverside Context: How shal this longe tyme awey be dryven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535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hereupon eek made gret ordenaunce</w:t>
      </w:r>
      <w:r>
        <w:br/>
        <w:t>Riverside Context: Hadde hereupon ek mad gret ordinaunce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1108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Gan, in his course ay upward as he wente</w:t>
      </w:r>
      <w:r>
        <w:br/>
        <w:t>Riverside Context: Gan in his cours ay upward as he wente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General Prologue 377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goon to vigilyës al bifore</w:t>
      </w:r>
      <w:r>
        <w:br/>
        <w:t>Riverside Context: And goon to vigilies al bifore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584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“Thogh° that his lady evermore be straunge,°</w:t>
      </w:r>
      <w:r>
        <w:br/>
        <w:t>Riverside Context: Though that his lady everemore be straunge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791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¶Heer may men seen an humble wis accord;</w:t>
      </w:r>
      <w:r>
        <w:br/>
        <w:t>Riverside Context: Heere may men seen an humble wys accord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933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Troilus, that is to paleis riden</w:t>
      </w:r>
      <w:r>
        <w:br/>
        <w:t>Riverside Context: Of Troilus that is to paleis riden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2516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¶Som seiden thus, som seide it shal be so;</w:t>
      </w:r>
      <w:r>
        <w:br/>
        <w:t>Riverside Context: Somme seyden thus somme seyde it shal be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171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our firste lettre is now an A</w:t>
      </w:r>
      <w:r>
        <w:br/>
        <w:t>Riverside Context: Right as oure firste lettre is now an A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425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redy hadde he hise apothecaries</w:t>
      </w:r>
      <w:r>
        <w:br/>
        <w:t>Riverside Context: Ful redy hadde he his apothecaries</w:t>
      </w:r>
      <w:r>
        <w:br/>
        <w:t>==================================================</w:t>
        <w:br/>
      </w:r>
    </w:p>
    <w:p>
      <w:r>
        <w:rPr>
          <w:b/>
        </w:rPr>
        <w:t>Exception: wepte</w:t>
      </w:r>
      <w:r>
        <w:br/>
        <w:t>Headword: wepen</w:t>
      </w:r>
      <w:r>
        <w:br/>
        <w:t>Tag: v%pt_3</w:t>
      </w:r>
      <w:r>
        <w:br/>
        <w:t>Line: Troilus and Criseyde; Book II 562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neer I com, and fond he wepte sore;</w:t>
      </w:r>
      <w:r>
        <w:br/>
        <w:t>Riverside Context: And ner I com and fond he wepte soore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945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wol nat suffren hem, by noon assent</w:t>
      </w:r>
      <w:r>
        <w:br/>
        <w:t>Riverside Context: And wol nat suffren hem by noon assent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Franklin's Tale 1523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Than doon so heigh a cherlish° wrecchednesse</w:t>
      </w:r>
      <w:r>
        <w:br/>
        <w:t>Riverside Context: Than doon so heigh a cherlyssh wrecchednesse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1965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‘A! yif that frere a peny, and lat him go!’</w:t>
      </w:r>
      <w:r>
        <w:br/>
        <w:t>Riverside Context: A yif that frere a peny and lat hym go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Nun's Priest's Tale 3241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can the holy doctour Augustin</w:t>
      </w:r>
      <w:r>
        <w:br/>
        <w:t>Riverside Context: As kan the hooly doctour Augustyn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805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bitwixe an housbonde and his wif?</w:t>
      </w:r>
      <w:r>
        <w:br/>
        <w:t>Riverside Context: That is bitwixe an housbonde and his wyf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Merchant's Tale 2392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as I am ivel apaid.°</w:t>
      </w:r>
      <w:r>
        <w:br/>
        <w:t>Riverside Context: God helpe me so as I am yvele apayd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302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tokening° that thurgh thee my wif is slain.”</w:t>
      </w:r>
      <w:r>
        <w:br/>
        <w:t>Riverside Context: In tokenynge that thurgh thee my wyf is slayn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Wife of Bath's Prologue 578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He wolde han slain me as I lay upright,°</w:t>
      </w:r>
      <w:r>
        <w:br/>
        <w:t>Riverside Context: He wolde han slayn me as I lay upright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877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of that art they can nat wexen sadde,°</w:t>
      </w:r>
      <w:r>
        <w:br/>
        <w:t>Riverside Context: Yet of that art they kan nat wexen sadde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v%pr_3</w:t>
      </w:r>
      <w:r>
        <w:br/>
        <w:t>Line: The Canon's Yeoman's Tale 1473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wil nat° that the philosophres nevene°</w:t>
      </w:r>
      <w:r>
        <w:br/>
        <w:t>Riverside Context: Ne wil nat that the philosophres nevene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1359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“Ywis,”° quod he, “it is ful deere, I seye;</w:t>
      </w:r>
      <w:r>
        <w:br/>
        <w:t>Riverside Context: Ywis quod he it is ful deere I seye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shal ben ordeined on either side;</w:t>
      </w:r>
      <w:r>
        <w:br/>
        <w:t>Riverside Context: That shal ben ordeyned on either syde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Monk's Tale 2239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Lordinges, ensample heerby may ye take</w:t>
      </w:r>
      <w:r>
        <w:br/>
        <w:t>Riverside Context: Lordynges ensample heerby may ye take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1625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is ycleped° Sclaunder light,°</w:t>
      </w:r>
      <w:r>
        <w:br/>
        <w:t>Riverside Context: That is ycleped Sklaundre lyght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802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though ther be no cause, yet hem semen</w:t>
      </w:r>
      <w:r>
        <w:br/>
        <w:t>Riverside Context: For though ther be no cause yet hem semen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2294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tale is doon; we been almost at toune.</w:t>
      </w:r>
      <w:r>
        <w:br/>
        <w:t>Riverside Context: My tale is doon we been almoost at towne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2563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save swich a lord, that is so good</w:t>
      </w:r>
      <w:r>
        <w:br/>
        <w:t>Riverside Context: God save swich a lord that is so good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2205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non other contenance,° I leve</w:t>
      </w:r>
      <w:r>
        <w:br/>
        <w:t>Riverside Context: Ye han noon oother contenance I leeve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535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doon a thing that sholde han cost his lif</w:t>
      </w:r>
      <w:r>
        <w:br/>
        <w:t>Riverside Context: Or doon a thyng that sholde han cost his lyf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917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trowe he with us be, that ilke° shrewe!°</w:t>
      </w:r>
      <w:r>
        <w:br/>
        <w:t>Riverside Context: I trowe he with us be that ilke shrewe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Franklin's Tale 763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they wol longe holden compaignie.</w:t>
      </w:r>
      <w:r>
        <w:br/>
        <w:t>Riverside Context: If they wol longe holden compaignye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Knight's Tale 942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the dede bodies vileinie,°</w:t>
      </w:r>
      <w:r>
        <w:br/>
        <w:t>Riverside Context: To do the dede bodyes vileynye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543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go thurgh the golet° softe and swote;°</w:t>
      </w:r>
      <w:r>
        <w:br/>
        <w:t>Riverside Context: That may go thurgh the golet softe and swoote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Wife of Bath's Tale 945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¶And somme seyn, that greet delit han we</w:t>
      </w:r>
      <w:r>
        <w:br/>
        <w:t>Riverside Context: And somme seyn that greet delit han we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Merchant's Tale 1361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Do alwey° so as° wommen wol thee rede.°</w:t>
      </w:r>
      <w:r>
        <w:br/>
        <w:t>Riverside Context: Do alwey so as wommen wol thee rede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IV 1017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the ordre of causes stant; but wel wot I</w:t>
      </w:r>
      <w:r>
        <w:br/>
        <w:t>Riverside Context: How the ordre of causes stant but wel woot I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163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Another Nonne with hire hadde she</w:t>
      </w:r>
      <w:r>
        <w:br/>
        <w:t>Riverside Context: Another NONNE with hire hadde she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21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Ywis, hemself sholde han the vilanie.</w:t>
      </w:r>
      <w:r>
        <w:br/>
        <w:t>Riverside Context: Iwis hemself sholde han the vilanye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80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forsaken fully swich meschaunce°</w:t>
      </w:r>
      <w:r>
        <w:br/>
        <w:t>Riverside Context: And han forsaken fully swich meschaunce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925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for in hir grete estaat</w:t>
      </w:r>
      <w:r>
        <w:br/>
        <w:t>Riverside Context: No wonder is for in hire grete estaat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1429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certeinly, a yong thing may men gie,°</w:t>
      </w:r>
      <w:r>
        <w:br/>
        <w:t>Riverside Context: But certeynly a yong thyng may men gye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Friar's Tale 1569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us go forth abouten our viage;°</w:t>
      </w:r>
      <w:r>
        <w:br/>
        <w:t>Riverside Context: Lat us go forth abouten oure viage</w:t>
      </w:r>
      <w:r>
        <w:br/>
        <w:t>==================================================</w:t>
        <w:br/>
      </w:r>
    </w:p>
    <w:p>
      <w:r>
        <w:rPr>
          <w:b/>
        </w:rPr>
        <w:t>Exception: cledde</w:t>
      </w:r>
      <w:r>
        <w:br/>
        <w:t>Headword: clothen</w:t>
      </w:r>
      <w:r>
        <w:br/>
        <w:t>Tag: v%pt_3</w:t>
      </w:r>
      <w:r>
        <w:br/>
        <w:t>Line: Troilus and Criseyde; Book III 1521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Troilus up roos, and faste him cledde</w:t>
      </w:r>
      <w:r>
        <w:br/>
        <w:t>Riverside Context: This Troilus up ros and faste hym cledde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1239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Shaving of silver silver is, pardee!”</w:t>
      </w:r>
      <w:r>
        <w:br/>
        <w:t>Riverside Context: Shaving of silver silver is pardee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Manciple's Tale 299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 and thin ofspring ever shul be blake</w:t>
      </w:r>
      <w:r>
        <w:br/>
        <w:t>Riverside Context: Thou and thyn ofspryng evere shul be blake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1190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am adred she wol be wrothe;</w:t>
      </w:r>
      <w:r>
        <w:br/>
        <w:t>Riverside Context: I am adred she wol be wroth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Troyan, as it is knowen out of drede;</w:t>
      </w:r>
      <w:r>
        <w:br/>
        <w:t>Riverside Context: Troian as it is knowen out of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al is wel; but tho bigan aright</w:t>
      </w:r>
      <w:r>
        <w:br/>
        <w:t>Riverside Context: Thus al is wel but tho bigan aright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623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shal bitiden of necessitee.</w:t>
      </w:r>
      <w:r>
        <w:br/>
        <w:t>Riverside Context: That shal bityden of necessitee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1978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take swich impression° that day</w:t>
      </w:r>
      <w:r>
        <w:br/>
        <w:t>Riverside Context: Hath take swich impression that day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to a dronke man the wey is slider.°</w:t>
      </w:r>
      <w:r>
        <w:br/>
        <w:t>Riverside Context: And to a dronke man the wey is slider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also think wel, that this is no gaude;</w:t>
      </w:r>
      <w:r>
        <w:br/>
        <w:t>Riverside Context: And also think wel that this is no gaude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641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envenime;° and so wol she.</w:t>
      </w:r>
      <w:r>
        <w:br/>
        <w:t>Riverside Context: And envenyme and so wol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1175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is so variaunt,° he abit° nowher.</w:t>
      </w:r>
      <w:r>
        <w:br/>
        <w:t>Riverside Context: He is so variaunt he abit nowhere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587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when men han wel cried, than wol they roune;</w:t>
      </w:r>
      <w:r>
        <w:br/>
        <w:t>Riverside Context: For whan men han wel cryd than wol they rowne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1546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hoom unto hir housbond is she fare,°</w:t>
      </w:r>
      <w:r>
        <w:br/>
        <w:t>Riverside Context: And hoom unto hir housbonde is she fare</w:t>
      </w:r>
      <w:r>
        <w:br/>
        <w:t>==================================================</w:t>
        <w:br/>
      </w:r>
    </w:p>
    <w:p>
      <w:r>
        <w:rPr>
          <w:b/>
        </w:rPr>
        <w:t>Exception: breke</w:t>
      </w:r>
      <w:r>
        <w:br/>
        <w:t>Headword: breken</w:t>
      </w:r>
      <w:r>
        <w:br/>
        <w:t>Tag: v%pr_3</w:t>
      </w:r>
      <w:r>
        <w:br/>
        <w:t>Line: The Merchant's Tale 2306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 swelle til min herte breke.</w:t>
      </w:r>
      <w:r>
        <w:br/>
        <w:t>Riverside Context: Or elles swelle til myn herte breke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478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Into this hous, it is nat longe ago</w:t>
      </w:r>
      <w:r>
        <w:br/>
        <w:t>Riverside Context: Into this hous it is nat longe ago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som man is to curious°</w:t>
      </w:r>
      <w:r>
        <w:br/>
        <w:t>Riverside Context: That som man is to curious</w:t>
      </w:r>
      <w:r>
        <w:br/>
        <w:t>==================================================</w:t>
        <w:br/>
      </w:r>
    </w:p>
    <w:p>
      <w:r>
        <w:rPr>
          <w:b/>
        </w:rPr>
        <w:t>Exception: agaste</w:t>
      </w:r>
      <w:r>
        <w:br/>
        <w:t>Headword: agasten</w:t>
      </w:r>
      <w:r>
        <w:br/>
        <w:t>Tag: v%pt_3</w:t>
      </w:r>
      <w:r>
        <w:br/>
        <w:t>Line: The Knight's Tale 2424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which Arcita somwhat him agaste.°</w:t>
      </w:r>
      <w:r>
        <w:br/>
        <w:t>Riverside Context: Of which Arcita somwhat hym agaste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Merchant's Tale 1664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which ye seyn ther is no wo ne strif.</w:t>
      </w:r>
      <w:r>
        <w:br/>
        <w:t>Riverside Context: In which ye seyn ther is no wo ne stryf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 345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 worth that herbe also that dooth no bote!</w:t>
      </w:r>
      <w:r>
        <w:br/>
        <w:t>Riverside Context: Wo worth that herbe also that dooth no boote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260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alle thing, til that the cause is wist.°</w:t>
      </w:r>
      <w:r>
        <w:br/>
        <w:t>Riverside Context: And alle thyng til that the cause is wyst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1379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in effect is this unto my bote?</w:t>
      </w:r>
      <w:r>
        <w:br/>
        <w:t>Riverside Context: What in effect is this unto my boote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618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Shul nat allien yow with hasardours</w:t>
      </w:r>
      <w:r>
        <w:br/>
        <w:t>Riverside Context: Shul nat allyen yow with hasardours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v%pt_1</w:t>
      </w:r>
      <w:r>
        <w:br/>
        <w:t>Line: The General Prologue 454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dorste swere they weyeden ten pound</w:t>
      </w:r>
      <w:r>
        <w:br/>
        <w:t>Riverside Context: I dorste swere they weyeden ten pound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1280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But° it a fool be, woot° wel it mot nede,°</w:t>
      </w:r>
      <w:r>
        <w:br/>
        <w:t>Riverside Context: But it a fool be woot wel it moot nede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512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 wol now every lover seyn of thee</w:t>
      </w:r>
      <w:r>
        <w:br/>
        <w:t>Riverside Context: What wol now every lovere seyn of the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Physician's Tale 13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me list;° who can me countrefete?°</w:t>
      </w:r>
      <w:r>
        <w:br/>
        <w:t>Riverside Context: Whan that me list who kan me countrefete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Parliament of Fowls 311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every kinde, that men thenke may;</w:t>
      </w:r>
      <w:r>
        <w:br/>
        <w:t>Riverside Context: Of every kynde that men thynke may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2210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¶“Madame,” quod he, “by God I shal nat lie;</w:t>
      </w:r>
      <w:r>
        <w:br/>
        <w:t>Riverside Context: Madame quod he by God I shal nat lye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1901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he ay sik,° or how may this bitide?”°</w:t>
      </w:r>
      <w:r>
        <w:br/>
        <w:t>Riverside Context: Is he ay syk or how may this bityde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204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wif anon hath for hir lemman° sent</w:t>
      </w:r>
      <w:r>
        <w:br/>
        <w:t>Riverside Context: His wyf anon hath for hir lemman sent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590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Withinne a litel while, sooth to seyn;</w:t>
      </w:r>
      <w:r>
        <w:br/>
        <w:t>Riverside Context: Withinne a litel while sooth to seyn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1615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Nedeth namore° for him° to go° ne ride</w:t>
      </w:r>
      <w:r>
        <w:br/>
        <w:t>Riverside Context: Nedeth namoore for hym to go ne ryde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IV 695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herde hem right as though she thennes were;</w:t>
      </w:r>
      <w:r>
        <w:br/>
        <w:t>Riverside Context: She herde hem right as though she thennes were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1686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that it may your herte and min suffise;</w:t>
      </w:r>
      <w:r>
        <w:br/>
        <w:t>Riverside Context: So that it may youre herte and myn suffise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verray wele in this world here.</w:t>
      </w:r>
      <w:r>
        <w:br/>
        <w:t>Riverside Context: Ther is no verray weele in this world heere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Monk's Tale 2290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Than wold she ones suffre him do the same.</w:t>
      </w:r>
      <w:r>
        <w:br/>
        <w:t>Riverside Context: Thanne wolde she ones suffre hym do the same</w:t>
      </w:r>
      <w:r>
        <w:br/>
        <w:t>==================================================</w:t>
        <w:br/>
      </w:r>
    </w:p>
    <w:p>
      <w:r>
        <w:rPr>
          <w:b/>
        </w:rPr>
        <w:t>Exception: berafte</w:t>
      </w:r>
      <w:r>
        <w:br/>
        <w:t>Headword: bireven</w:t>
      </w:r>
      <w:r>
        <w:br/>
        <w:t>Tag: v%pt_3</w:t>
      </w:r>
      <w:r>
        <w:br/>
        <w:t>Line: Parliament of Fowls 87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Berafte me° my book for lakke of light</w:t>
      </w:r>
      <w:r>
        <w:br/>
        <w:t>Riverside Context: Berafte me my bok for lak of lyght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1943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 am deed,° if that this thing be kid.”°</w:t>
      </w:r>
      <w:r>
        <w:br/>
        <w:t>Riverside Context: For I am deed if that this thyng be kyd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628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hath the kite my love in hir servise</w:t>
      </w:r>
      <w:r>
        <w:br/>
        <w:t>Riverside Context: Thus hath the kyte my love in hire servyse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739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¶But, sirs, to yow it is no curteisie°</w:t>
      </w:r>
      <w:r>
        <w:br/>
        <w:t>Riverside Context: But sires to yow it is no curteisye</w:t>
      </w:r>
      <w:r>
        <w:br/>
        <w:t>==================================================</w:t>
        <w:br/>
      </w:r>
    </w:p>
    <w:p>
      <w:r>
        <w:rPr>
          <w:b/>
        </w:rPr>
        <w:t>Exception: asterte</w:t>
      </w:r>
      <w:r>
        <w:br/>
        <w:t>Headword: asterten</w:t>
      </w:r>
      <w:r>
        <w:br/>
        <w:t>Tag: v%pt_3</w:t>
      </w:r>
      <w:r>
        <w:br/>
        <w:t>Line: Troilus and Criseyde; Book III 1070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every teer which that Criseyde asterte</w:t>
      </w:r>
      <w:r>
        <w:br/>
        <w:t>Riverside Context: For everi tere which that Criseyde asterte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482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‘Him is wors that is fro wele ythrowe</w:t>
      </w:r>
      <w:r>
        <w:br/>
        <w:t>Riverside Context: That hym is wors that is fro wele ythrowe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1230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“As wisly help me God the grete</w:t>
      </w:r>
      <w:r>
        <w:br/>
        <w:t>Riverside Context: And seyde As wisly help me God the grete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405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there is diversitee requered</w:t>
      </w:r>
      <w:r>
        <w:br/>
        <w:t>Riverside Context: How that ther is diversite requered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2393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But, by my fader soule, I wende han° seyn</w:t>
      </w:r>
      <w:r>
        <w:br/>
        <w:t>Riverside Context: But by my fader soule I wende han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31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may not slepe, and what me is.°</w:t>
      </w:r>
      <w:r>
        <w:br/>
        <w:t>Riverside Context: I may not slepe and what me is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Squire's Tale 327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Or, if yow liste bidde him thennes° goon</w:t>
      </w:r>
      <w:r>
        <w:br/>
        <w:t>Riverside Context: Or if yow liste bidde hym thennes goon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Clerk's Tale 534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spak namore, but out the child he hente°</w:t>
      </w:r>
      <w:r>
        <w:br/>
        <w:t>Riverside Context: And spak namoore but out the child he hente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Knight's Tale 2708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of hem alle was ther noon yslain</w:t>
      </w:r>
      <w:r>
        <w:br/>
        <w:t>Riverside Context: That of hem alle was ther noon yslayn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290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shal my sorwful lif don in this cas</w:t>
      </w:r>
      <w:r>
        <w:br/>
        <w:t>Riverside Context: What shal my sorwful lif don in this cas</w:t>
      </w:r>
      <w:r>
        <w:br/>
        <w:t>==================================================</w:t>
        <w:br/>
      </w:r>
    </w:p>
    <w:p>
      <w:r>
        <w:rPr>
          <w:b/>
        </w:rPr>
        <w:t>Exception: drouped</w:t>
      </w:r>
      <w:r>
        <w:br/>
        <w:t>Headword: droupen</w:t>
      </w:r>
      <w:r>
        <w:br/>
        <w:t>Tag: v%pt_pl</w:t>
      </w:r>
      <w:r>
        <w:br/>
        <w:t>Line: The General Prologue 107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His arwes drouped noght with fetheres lowe )</w:t>
      </w:r>
      <w:r>
        <w:br/>
        <w:t>Riverside Context: His arwes drouped noght with fetheres lowe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1295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do no thing that yow be displesaunce.</w:t>
      </w:r>
      <w:r>
        <w:br/>
        <w:t>Riverside Context: Ne do no thyng that yow be displesaunce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343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Avisement is good bifore the nede.</w:t>
      </w:r>
      <w:r>
        <w:br/>
        <w:t>Riverside Context: Avysement is good byfore the nede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over al this, your fader shal despise</w:t>
      </w:r>
      <w:r>
        <w:br/>
        <w:t>Riverside Context: And over al this youre fader shal despise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981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“And that doth me to han so gret a wonder</w:t>
      </w:r>
      <w:r>
        <w:br/>
        <w:t>Riverside Context: And that doth me to han so gret a wonder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977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other love, as help me now Pallas</w:t>
      </w:r>
      <w:r>
        <w:br/>
        <w:t>Riverside Context: And other love as help me now Pallas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836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sleen the thridde, as ye han herd me seye.</w:t>
      </w:r>
      <w:r>
        <w:br/>
        <w:t>Riverside Context: To sleen the thridde as ye han herd me seye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3216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in the grove hadde woned° yeres three</w:t>
      </w:r>
      <w:r>
        <w:br/>
        <w:t>Riverside Context: That in the grove hadde woned yeres three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Troilus and Criseyde; Book V 1206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After tho dayes ten, of which I tolde</w:t>
      </w:r>
      <w:r>
        <w:br/>
        <w:t>Riverside Context: After tho dayes ten of which I tolde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1862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every labour° somtime moot han reste,°</w:t>
      </w:r>
      <w:r>
        <w:br/>
        <w:t>Riverside Context: For every labour somtyme moot han reste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2175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it shal been amended,° if I may.”</w:t>
      </w:r>
      <w:r>
        <w:br/>
        <w:t>Riverside Context: And it shal been amended if I may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III 1575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Under hir nekke, and at the laste hir kiste.</w:t>
      </w:r>
      <w:r>
        <w:br/>
        <w:t>Riverside Context: Under hire nekke and at the laste hire kyste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3520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al be dreint,° so hidous° is the shour;</w:t>
      </w:r>
      <w:r>
        <w:br/>
        <w:t>Riverside Context: Shal al be dreynt so hidous is the shour</w:t>
      </w:r>
      <w:r>
        <w:br/>
        <w:t>==================================================</w:t>
        <w:br/>
      </w:r>
    </w:p>
    <w:p>
      <w:r>
        <w:rPr>
          <w:b/>
        </w:rPr>
        <w:t>Exception: fortuned</w:t>
      </w:r>
      <w:r>
        <w:br/>
        <w:t>Headword: fortunen</w:t>
      </w:r>
      <w:r>
        <w:br/>
        <w:t>Tag: v%pt_pl</w:t>
      </w:r>
      <w:r>
        <w:br/>
        <w:t>Line: Book of the Duchess 288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Suche mervailes fortuned than)°</w:t>
      </w:r>
      <w:r>
        <w:br/>
        <w:t>Riverside Context: Suche marvayles fortuned than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895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fele I now,” quod he, “and that is routhe;</w:t>
      </w:r>
      <w:r>
        <w:br/>
        <w:t>Riverside Context: That fele I now quod he and that is routhe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3357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litel after cokkes hadde ycrowe;</w:t>
      </w:r>
      <w:r>
        <w:br/>
        <w:t>Riverside Context: A litel after cokkes hadde ycrowe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III 777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doth hirself a shame, and him a gile.</w:t>
      </w:r>
      <w:r>
        <w:br/>
        <w:t>Riverside Context: She doth hireself a shame and hym a gyle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536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At either ende of thee foul is the soun.°</w:t>
      </w:r>
      <w:r>
        <w:br/>
        <w:t>Riverside Context: At either ende of thee foul is the soun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1201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Povert ful ofte, whan a man is lowe</w:t>
      </w:r>
      <w:r>
        <w:br/>
        <w:t>Riverside Context: Poverte ful ofte whan a man is lowe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624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“Wif,” quod this markis, “ye han herd er this</w:t>
      </w:r>
      <w:r>
        <w:br/>
        <w:t>Riverside Context: Wyf quod this markys ye han herd er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2272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preve° which that is demonstratif,°</w:t>
      </w:r>
      <w:r>
        <w:br/>
        <w:t>Riverside Context: By preeve which that is demonstratif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1164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signe of lif, for ought he can or may</w:t>
      </w:r>
      <w:r>
        <w:br/>
        <w:t>Riverside Context: For signe of lif for aught he kan or may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1103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if she can hirself distorben it.</w:t>
      </w:r>
      <w:r>
        <w:br/>
        <w:t>Riverside Context: Ne yif she kan hireself destourben it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1865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non other ende° with me maken</w:t>
      </w:r>
      <w:r>
        <w:br/>
        <w:t>Riverside Context: Ye shul noon oother ende with me maken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1726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 he hath deserved to be deed.</w:t>
      </w:r>
      <w:r>
        <w:br/>
        <w:t>Riverside Context: For which he hath deserved to be deed</w:t>
      </w:r>
      <w:r>
        <w:br/>
        <w:t>==================================================</w:t>
        <w:br/>
      </w:r>
    </w:p>
    <w:p>
      <w:r>
        <w:rPr>
          <w:b/>
        </w:rPr>
        <w:t>Exception: cesse</w:t>
      </w:r>
      <w:r>
        <w:br/>
        <w:t>Headword: cesen</w:t>
      </w:r>
      <w:r>
        <w:br/>
        <w:t>Tag: v%pr_3</w:t>
      </w:r>
      <w:r>
        <w:br/>
        <w:t>Line: Troilus and Criseyde; Book II 483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cesse cause, ay cesseth maladie.</w:t>
      </w:r>
      <w:r>
        <w:br/>
        <w:t>Riverside Context: But cesse cause ay cesseth maladie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Summoner's Tale 2003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womman is, whan she hath caught an ire;°</w:t>
      </w:r>
      <w:r>
        <w:br/>
        <w:t>Riverside Context: As womman is whan she hath caught an ire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Friar's Tale 1467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lousy joglour° can deceive thee</w:t>
      </w:r>
      <w:r>
        <w:br/>
        <w:t>Riverside Context: A lowsy jogelour kan deceyve thee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827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seide, “O love, to whom I have and shal</w:t>
      </w:r>
      <w:r>
        <w:br/>
        <w:t>Riverside Context: She seyde O Love to whom I have and shal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658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shal she come, that may my blisse bringe!”</w:t>
      </w:r>
      <w:r>
        <w:br/>
        <w:t>Riverside Context: Than shal she come that may my blisse brynge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332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Allas, that ever hadde routhe°</w:t>
      </w:r>
      <w:r>
        <w:br/>
        <w:t>Riverside Context: Allas that ever hadde routhe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Summoner's Tale 1799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Seid this man, “and she wol come anon.”°</w:t>
      </w:r>
      <w:r>
        <w:br/>
        <w:t>Riverside Context: Seyde this man and she wol come anon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1663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may repente of wedded mannes lif</w:t>
      </w:r>
      <w:r>
        <w:br/>
        <w:t>Riverside Context: Ye may repente of wedded mannes lyf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1362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by my trouthe, or it be dayes two</w:t>
      </w:r>
      <w:r>
        <w:br/>
        <w:t>Riverside Context: And by my trouthe er it be dayes two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651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am I glad, sin that yow list to dwelle.”</w:t>
      </w:r>
      <w:r>
        <w:br/>
        <w:t>Riverside Context: Now am I glad syn that yow list to dwelle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The Reeve's Tale 4256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Heer lith° the millere and his wif also.”</w:t>
      </w:r>
      <w:r>
        <w:br/>
        <w:t>Riverside Context: Heere lith the millere and his wyf also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252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Why wol he thus himself and us bigile?”°</w:t>
      </w:r>
      <w:r>
        <w:br/>
        <w:t>Riverside Context: Why wole he thus hymself and us bigile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thanne his lif is set in sikernesse;°</w:t>
      </w:r>
      <w:r>
        <w:br/>
        <w:t>Riverside Context: For thanne his lyf is set in sikernesse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1115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taken hir, and into chambre goon</w:t>
      </w:r>
      <w:r>
        <w:br/>
        <w:t>Riverside Context: Han taken hire and into chambre gon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445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wolde of that him missed han ben sesed;</w:t>
      </w:r>
      <w:r>
        <w:br/>
        <w:t>Riverside Context: And wold of that hym missed han ben sesed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1377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ay with gold men may the herte grave</w:t>
      </w:r>
      <w:r>
        <w:br/>
        <w:t>Riverside Context: For ay with gold men may the herte grave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2256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owene man° shal make him cokewold;°</w:t>
      </w:r>
      <w:r>
        <w:br/>
        <w:t>Riverside Context: His owene man shal make hym cokewold</w:t>
      </w:r>
      <w:r>
        <w:br/>
        <w:t>==================================================</w:t>
        <w:br/>
      </w:r>
    </w:p>
    <w:p>
      <w:r>
        <w:rPr>
          <w:b/>
        </w:rPr>
        <w:t>Exception: leep</w:t>
      </w:r>
      <w:r>
        <w:br/>
        <w:t>Headword: lepen</w:t>
      </w:r>
      <w:r>
        <w:br/>
        <w:t>Tag: v%pt_3</w:t>
      </w:r>
      <w:r>
        <w:br/>
        <w:t>Line: The Merchant's Tale 2411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word she leep° doun fro the tree.</w:t>
      </w:r>
      <w:r>
        <w:br/>
        <w:t>Riverside Context: And with that word she leep doun fro the tree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 have seid, your beste is to do so.</w:t>
      </w:r>
      <w:r>
        <w:br/>
        <w:t>Riverside Context: As I have seyd youre beste is to do soo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 117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“Lat your fadres treson goon</w:t>
      </w:r>
      <w:r>
        <w:br/>
        <w:t>Riverside Context: And seyde Lat youre fadres treson gon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IV 228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Lith Troilus, biraft of ech welfare</w:t>
      </w:r>
      <w:r>
        <w:br/>
        <w:t>Riverside Context: Lith Troilus byraft of ech welfare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sin that ye han herd me somwhat seye</w:t>
      </w:r>
      <w:r>
        <w:br/>
        <w:t>Riverside Context: But syn that ye han herd me somwhat seye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Franklin's Tale 1327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right wel what ye bihighten° me;</w:t>
      </w:r>
      <w:r>
        <w:br/>
        <w:t>Riverside Context: Ye woot right wel what ye bihighten me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Manciple's Tale 257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¶What wol ye more? the crowe anon him tolde</w:t>
      </w:r>
      <w:r>
        <w:br/>
        <w:t>Riverside Context: What wol ye moore The crowe anon hym tolde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796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Sith° he hath bothe his lady and his love;</w:t>
      </w:r>
      <w:r>
        <w:br/>
        <w:t>Riverside Context: Sith he hath bothe his lady and his love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834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pay for al that by the wey is spent.</w:t>
      </w:r>
      <w:r>
        <w:br/>
        <w:t>Riverside Context: Shal paye for al that by the wey is spent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230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Lo! therfor is he cleped° a capitain;°</w:t>
      </w:r>
      <w:r>
        <w:br/>
        <w:t>Riverside Context: Lo therfore is he cleped a capitayn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Monk's Tale 2358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wan the lond, and hoom to Rome he wente.</w:t>
      </w:r>
      <w:r>
        <w:br/>
        <w:t>Riverside Context: And wan the land and hoom to Rome he wente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464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hadde passed many a straunge strem;</w:t>
      </w:r>
      <w:r>
        <w:br/>
        <w:t>Riverside Context: She hadde passed many a straunge strem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448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“Lord,” thought I, “who may that be?</w:t>
      </w:r>
      <w:r>
        <w:br/>
        <w:t>Riverside Context: Lord thoght I who may that be</w:t>
      </w:r>
      <w:r>
        <w:br/>
        <w:t>==================================================</w:t>
        <w:br/>
      </w:r>
    </w:p>
    <w:p>
      <w:r>
        <w:rPr>
          <w:b/>
        </w:rPr>
        <w:t>Exception: sein</w:t>
      </w:r>
      <w:r>
        <w:br/>
        <w:t>Headword: seien</w:t>
      </w:r>
      <w:r>
        <w:br/>
        <w:t>Tag: v%inf</w:t>
      </w:r>
      <w:r>
        <w:br/>
        <w:t>Line: The Franklin's Tale 1606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al and som,° ther is namoor to sein.”</w:t>
      </w:r>
      <w:r>
        <w:br/>
        <w:t>Riverside Context: This al and som ther is namoore to seyn</w:t>
      </w:r>
      <w:r>
        <w:br/>
        <w:t>==================================================</w:t>
        <w:br/>
      </w:r>
    </w:p>
    <w:p>
      <w:r>
        <w:rPr>
          <w:b/>
        </w:rPr>
        <w:t>Exception: it</w:t>
      </w:r>
      <w:r>
        <w:br/>
        <w:t>Headword: amenden</w:t>
      </w:r>
      <w:r>
        <w:br/>
        <w:t>Tag: v%pr_3</w:t>
      </w:r>
      <w:r>
        <w:br/>
        <w:t>Line: The Summoner's Tale 2193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holy chirche, God amende it sone!”</w:t>
      </w:r>
      <w:r>
        <w:br/>
        <w:t>Riverside Context: Of hooly chirche God amende it soone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2275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that ye men shul been as lewed° as gees.</w:t>
      </w:r>
      <w:r>
        <w:br/>
        <w:t>Riverside Context: So that ye men shul been as lewed as gees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Franklin's Tale 800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Hoom with his wif he gooth to his contree</w:t>
      </w:r>
      <w:r>
        <w:br/>
        <w:t>Riverside Context: Hoom with his wyf he gooth to his contree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1200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never lover seyn that Troilus</w:t>
      </w:r>
      <w:r>
        <w:br/>
        <w:t>Riverside Context: Shal nevere lovere seyn that Troilus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Monk's Tale 2340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Within the feld that dorste° with hir fighte</w:t>
      </w:r>
      <w:r>
        <w:br/>
        <w:t>Riverside Context: Withinne the feeld that dorste with hire fighte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II 1631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tolde hirself him al this, er she wente.</w:t>
      </w:r>
      <w:r>
        <w:br/>
        <w:t>Riverside Context: She tolde hireself hym al this er she wente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House of Fame 1147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men seyn, “What may ever laste?”</w:t>
      </w:r>
      <w:r>
        <w:br/>
        <w:t>Riverside Context: But men seyn What may ever laste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932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Pandarus, “Ye, nece, wol ye here?</w:t>
      </w:r>
      <w:r>
        <w:br/>
        <w:t>Riverside Context: Quod Pandarus Yee nece wol ye here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 children hadde he mo in al his lif.</w:t>
      </w:r>
      <w:r>
        <w:br/>
        <w:t>Riverside Context: No children hadde he mo in al his lyf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523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to greet cheep° is holde° at litel pris;°</w:t>
      </w:r>
      <w:r>
        <w:br/>
        <w:t>Riverside Context: And to greet cheep is holde at litel prys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718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God be thanked, al fil for the beste.</w:t>
      </w:r>
      <w:r>
        <w:br/>
        <w:t>Riverside Context: And God be thanked al fil for the beste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Nun's Priest's Tale 3089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wol lette° for to do my thinges.°</w:t>
      </w:r>
      <w:r>
        <w:br/>
        <w:t>Riverside Context: That I wol lette for to do my thynges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566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me is wo that I was borne!</w:t>
      </w:r>
      <w:r>
        <w:br/>
        <w:t>Riverside Context: That me ys wo that I was born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374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Thenk eek how wel and wisly that he can</w:t>
      </w:r>
      <w:r>
        <w:br/>
        <w:t>Riverside Context: Thenk ek how wel and wisely that he kan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1796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 hath love, maugree hir eyen two,°</w:t>
      </w:r>
      <w:r>
        <w:br/>
        <w:t>Riverside Context: And yet hath love maugree hir eyen two</w:t>
      </w:r>
      <w:r>
        <w:br/>
        <w:t>==================================================</w:t>
        <w:br/>
      </w:r>
    </w:p>
    <w:p>
      <w:r>
        <w:rPr>
          <w:b/>
        </w:rPr>
        <w:t>Exception: hem</w:t>
      </w:r>
      <w:r>
        <w:br/>
        <w:t>Headword: clepen</w:t>
      </w:r>
      <w:r>
        <w:br/>
        <w:t>Tag: v%inf</w:t>
      </w:r>
      <w:r>
        <w:br/>
        <w:t>Line: Troilus and Criseyde; Book III 317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Swich maner folk; what shal I clepe hem, what</w:t>
      </w:r>
      <w:r>
        <w:br/>
        <w:t>Riverside Context: Swich manere folk what shal I clepe hem what</w:t>
      </w:r>
      <w:r>
        <w:br/>
        <w:t>==================================================</w:t>
        <w:br/>
      </w:r>
    </w:p>
    <w:p>
      <w:r>
        <w:rPr>
          <w:b/>
        </w:rPr>
        <w:t>Exception: lakke</w:t>
      </w:r>
      <w:r>
        <w:br/>
        <w:t>Headword: lakken</w:t>
      </w:r>
      <w:r>
        <w:br/>
        <w:t>Tag: v%pr_3</w:t>
      </w:r>
      <w:r>
        <w:br/>
        <w:t>Line: The Canon's Yeoman's Tale 1419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Look that your minde lakke noght his sight.</w:t>
      </w:r>
      <w:r>
        <w:br/>
        <w:t>Riverside Context: Looke that youre mynde lakke noght his sight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Pardoner's Tale 934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aventures° which that may bitide.</w:t>
      </w:r>
      <w:r>
        <w:br/>
        <w:t>Riverside Context: For aventures whiche that may bityde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585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been, or is, bitwixen thee and me</w:t>
      </w:r>
      <w:r>
        <w:br/>
        <w:t>Riverside Context: Hath ben or is bitwixen the and 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1168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Ne han the cunning° to descrive</w:t>
      </w:r>
      <w:r>
        <w:br/>
        <w:t>Riverside Context: Ne han the kunnynge to descrive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1989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‘Within thin hous ne be thou no leoun;</w:t>
      </w:r>
      <w:r>
        <w:br/>
        <w:t>Riverside Context: Withinne thyn hous ne be thou no leon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624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sith° it may not here discussed be</w:t>
      </w:r>
      <w:r>
        <w:br/>
        <w:t>Riverside Context: For sith it may not here discussed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1268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may we seyen alle, and namely° I</w:t>
      </w:r>
      <w:r>
        <w:br/>
        <w:t>Riverside Context: Thus may we seyen alle and namely I</w:t>
      </w:r>
      <w:r>
        <w:br/>
        <w:t>==================================================</w:t>
        <w:br/>
      </w:r>
    </w:p>
    <w:p>
      <w:r>
        <w:rPr>
          <w:b/>
        </w:rPr>
        <w:t>Exception: bete</w:t>
      </w:r>
      <w:r>
        <w:br/>
        <w:t>Headword: beten</w:t>
      </w:r>
      <w:r>
        <w:br/>
        <w:t>Tag: v%pr_3</w:t>
      </w:r>
      <w:r>
        <w:br/>
        <w:t>Line: The Physician's Tale 14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Pigmalion noght, though he ay forge° and bete,°</w:t>
      </w:r>
      <w:r>
        <w:br/>
        <w:t>Riverside Context: Pigmalion noght though he ay forge and bete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Wife of Bath's Prologue 237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is honoured overal ther° she goth;</w:t>
      </w:r>
      <w:r>
        <w:br/>
        <w:t>Riverside Context: She is honoured overal ther she gooth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The Pardoner's Tale 658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Now, for the love of Crist that for us dide,°</w:t>
      </w:r>
      <w:r>
        <w:br/>
        <w:t>Riverside Context: Now for the love of Crist that for us dyde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House of Fame 221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 saw I how the tempest stente,°</w:t>
      </w:r>
      <w:r>
        <w:br/>
        <w:t>Riverside Context: Ther saugh I how the tempest stente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1686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Have God my trouthe, hir cause to sustene.”</w:t>
      </w:r>
      <w:r>
        <w:br/>
        <w:t>Riverside Context: Have God my trouthe hire cause to sustene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1027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wot heighe God that sit above</w:t>
      </w:r>
      <w:r>
        <w:br/>
        <w:t>Riverside Context: But that woot heighe God that sit above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V 225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“How shal I do? Whan shal she com ayein?</w:t>
      </w:r>
      <w:r>
        <w:br/>
        <w:t>Riverside Context: How shal I do Whan shal she come ayeyn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II 1689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may take hir leve, er that she go?”</w:t>
      </w:r>
      <w:r>
        <w:br/>
        <w:t>Riverside Context: That she may take hire leve er that she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491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yet, God wot, this is ful looth to me;</w:t>
      </w:r>
      <w:r>
        <w:br/>
        <w:t>Riverside Context: And yet God woot this is ful looth to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383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trowen on it bothe fals and foul is.</w:t>
      </w:r>
      <w:r>
        <w:br/>
        <w:t>Riverside Context: To trowen on it bothe fals and foul is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Franklin's Tale 1047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Neptunus have deitee° in the see</w:t>
      </w:r>
      <w:r>
        <w:br/>
        <w:t>Riverside Context: Though Neptunus have deitee in the see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703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may thy woful time seme lesse.</w:t>
      </w:r>
      <w:r>
        <w:br/>
        <w:t>Riverside Context: So may thy woful tyme seme lesse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IV 1031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sooth, for that he sit, than seye I this</w:t>
      </w:r>
      <w:r>
        <w:br/>
        <w:t>Riverside Context: Be soth for that he sitte than sey I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3854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tale is doon, and God save al the route!°</w:t>
      </w:r>
      <w:r>
        <w:br/>
        <w:t>Riverside Context: This tale is doon and God save al the rowte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237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pray yow that my brother may han grace</w:t>
      </w:r>
      <w:r>
        <w:br/>
        <w:t>Riverside Context: I pray yow that my brother may han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783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lost also, which we upon it leye.</w:t>
      </w:r>
      <w:r>
        <w:br/>
        <w:t>Riverside Context: Is lost also which we upon it laye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1313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ful wel al min estat yhere.</w:t>
      </w:r>
      <w:r>
        <w:br/>
        <w:t>Riverside Context: Ye shal ful wel al myn estat yheere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1455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sire is wis, and seid is, out of drede</w:t>
      </w:r>
      <w:r>
        <w:br/>
        <w:t>Riverside Context: Youre syre is wys and seyd is out of drede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1559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litel laiser had to slepe and mete;</w:t>
      </w:r>
      <w:r>
        <w:br/>
        <w:t>Riverside Context: Han litel laiser had to slepe and mete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1413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been as bolde as is Bayard the blinde</w:t>
      </w:r>
      <w:r>
        <w:br/>
        <w:t>Riverside Context: Ye been as boold as is Bayard the blynde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669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“Lo, yonder is min owene lady free</w:t>
      </w:r>
      <w:r>
        <w:br/>
        <w:t>Riverside Context: Lo yonder is myn owene lady free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1007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any Judas in your covent be</w:t>
      </w:r>
      <w:r>
        <w:br/>
        <w:t>Riverside Context: If any Judas in youre covent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1493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of soule and body eke.</w:t>
      </w:r>
      <w:r>
        <w:br/>
        <w:t>Riverside Context: This is to seyn of soule and body eke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628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is the monstres hed ywryen,°</w:t>
      </w:r>
      <w:r>
        <w:br/>
        <w:t>Riverside Context: She is the monstres hed ywrien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Clerk's Tale 272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Unto the village, of the which I tolde</w:t>
      </w:r>
      <w:r>
        <w:br/>
        <w:t>Riverside Context: Unto the village of the which I tolde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Clerk's Tale 1141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herkneth what this auctour° seith therfore.</w:t>
      </w:r>
      <w:r>
        <w:br/>
        <w:t>Riverside Context: And herkneth what this auctour seith therfoore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232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beren him on hond° the cow° is wood,°</w:t>
      </w:r>
      <w:r>
        <w:br/>
        <w:t>Riverside Context: Shal beren hym on honde the cow is wood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Franklin's Tale 978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Have mercy, swete, or ye wol do me° deye!”</w:t>
      </w:r>
      <w:r>
        <w:br/>
        <w:t>Riverside Context: Have mercy sweete or ye wol do me deye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1597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now, so this be sooth,” quod Troilus</w:t>
      </w:r>
      <w:r>
        <w:br/>
        <w:t>Riverside Context: And now so this be soth quod Troilus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896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leef this wo er Troilus be here.”</w:t>
      </w:r>
      <w:r>
        <w:br/>
        <w:t>Riverside Context: So lef this wo er Troilus be here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3012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hath so wel biset his ordinaunce</w:t>
      </w:r>
      <w:r>
        <w:br/>
        <w:t>Riverside Context: He hath so wel biset his ordinaunce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1979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buildinge up of chirches may ye finde</w:t>
      </w:r>
      <w:r>
        <w:br/>
        <w:t>Riverside Context: Of buyldynge up of chirches may ye fynde</w:t>
      </w:r>
      <w:r>
        <w:br/>
        <w:t>==================================================</w:t>
        <w:br/>
      </w:r>
    </w:p>
    <w:p>
      <w:r>
        <w:rPr>
          <w:b/>
        </w:rPr>
        <w:t>Exception: remembre</w:t>
      </w:r>
      <w:r>
        <w:br/>
        <w:t>Headword: remembren</w:t>
      </w:r>
      <w:r>
        <w:br/>
        <w:t>Tag: v%pr_3</w:t>
      </w:r>
      <w:r>
        <w:br/>
        <w:t>Line: Troilus and Criseyde; Book III 361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wel thou wost, if it remembre thee</w:t>
      </w:r>
      <w:r>
        <w:br/>
        <w:t>Riverside Context: As wel thow woost if it remembre the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191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Forwhy this folk wol comen up anoon</w:t>
      </w:r>
      <w:r>
        <w:br/>
        <w:t>Riverside Context: Forwhi this folk wol comen up anon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V 1080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freendes love, that shal ye han of me</w:t>
      </w:r>
      <w:r>
        <w:br/>
        <w:t>Riverside Context: And frendes love that shal ye han of me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796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renne to the toune, and that ful swithe,°</w:t>
      </w:r>
      <w:r>
        <w:br/>
        <w:t>Riverside Context: Shal renne to the town and that ful swithe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1006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ben purveied; but nedely, as they seyn</w:t>
      </w:r>
      <w:r>
        <w:br/>
        <w:t>Riverside Context: That ben purveyed but nedly as they sayn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1757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love; O mighty God, what shal he seye?</w:t>
      </w:r>
      <w:r>
        <w:br/>
        <w:t>Riverside Context: Of love O myghty God what shal he seye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1317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wif wol laste, and in thin hous endure</w:t>
      </w:r>
      <w:r>
        <w:br/>
        <w:t>Riverside Context: A wyf wol laste and in thyn hous endure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359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shirreve hadde he been, and a countour;</w:t>
      </w:r>
      <w:r>
        <w:br/>
        <w:t>Riverside Context: A shirreve hadde he been and a contour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1465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told him al as ye han herd bifore;</w:t>
      </w:r>
      <w:r>
        <w:br/>
        <w:t>Riverside Context: And toold hym al as ye han herd bifore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1110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she hath caught again hir contenaunce.</w:t>
      </w:r>
      <w:r>
        <w:br/>
        <w:t>Riverside Context: Til she hath caught agayn hire contenaunce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Knight's Tale 1198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wel they loved, as olde bokes seyn</w:t>
      </w:r>
      <w:r>
        <w:br/>
        <w:t>Riverside Context: So wel they lovede as olde bookes sayn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Wife of Bath's Prologue 322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Wher that we goon, we wol ben at our large.°</w:t>
      </w:r>
      <w:r>
        <w:br/>
        <w:t>Riverside Context: Wher that we goon we wol ben at oure large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510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Whan that he wolde han my bele chose,°</w:t>
      </w:r>
      <w:r>
        <w:br/>
        <w:t>Riverside Context: Whan that he wolde han my bele chose</w:t>
      </w:r>
      <w:r>
        <w:br/>
        <w:t>==================================================</w:t>
        <w:br/>
      </w:r>
    </w:p>
    <w:p>
      <w:r>
        <w:rPr>
          <w:b/>
        </w:rPr>
        <w:t>Exception: gie</w:t>
      </w:r>
      <w:r>
        <w:br/>
        <w:t>Headword: gien</w:t>
      </w:r>
      <w:r>
        <w:br/>
        <w:t>Tag: v%pr_3</w:t>
      </w:r>
      <w:r>
        <w:br/>
        <w:t>Line: Troilus and Criseyde; Book III 1747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Halt peples joined, as him list hem gie</w:t>
      </w:r>
      <w:r>
        <w:br/>
        <w:t>Riverside Context: Halt peples joyned as hym lest hem gye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Nun's Priest's Tale 2922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Nothing, God wot,° but vanitee,° in sweven is.</w:t>
      </w:r>
      <w:r>
        <w:br/>
        <w:t>Riverside Context: Nothyng God woot but vanitee in sweven is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III 312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I am sworn to holden it secree</w:t>
      </w:r>
      <w:r>
        <w:br/>
        <w:t>Riverside Context: And I am sworn to holden it secree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45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Caliope, thy vois be now present</w:t>
      </w:r>
      <w:r>
        <w:br/>
        <w:t>Riverside Context: Caliope thi vois be now present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Nun's Priest's Tale 3136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wol seken actes° of sondry° remes,°</w:t>
      </w:r>
      <w:r>
        <w:br/>
        <w:t>Riverside Context: Whoso wol seken actes of sondry remes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537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noon by skilles° may be broght adoun;</w:t>
      </w:r>
      <w:r>
        <w:br/>
        <w:t>Riverside Context: That non by skilles may be brought adoun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180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 be she that may yow do gladnesse</w:t>
      </w:r>
      <w:r>
        <w:br/>
        <w:t>Riverside Context: If I be she that may yow do gladnesse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766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Beteth his wings, and farwel! he is gon!</w:t>
      </w:r>
      <w:r>
        <w:br/>
        <w:t>Riverside Context: Beteth his wynges and farewel he is gon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Parliament of Fowls 476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som man doth that hath served ful yore.°</w:t>
      </w:r>
      <w:r>
        <w:br/>
        <w:t>Riverside Context: Than som man doth that hath served ful yoore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1196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cowardly ye shul me never winne;</w:t>
      </w:r>
      <w:r>
        <w:br/>
        <w:t>Riverside Context: Thus cowardly ye shul me nevere wynne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Merchant's Tale 1590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Another stant° so in the peples grace°</w:t>
      </w:r>
      <w:r>
        <w:br/>
        <w:t>Riverside Context: Another stant so in the peples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1587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pacience, and thenk that lord is he</w:t>
      </w:r>
      <w:r>
        <w:br/>
        <w:t>Riverside Context: By pacience and thynk that lord is 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764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Love wol nat ben constreined by maistrie;°</w:t>
      </w:r>
      <w:r>
        <w:br/>
        <w:t>Riverside Context: Love wol nat been constreyned by maistrye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General Prologue 836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which that hath the shortest shal biginne.</w:t>
      </w:r>
      <w:r>
        <w:br/>
        <w:t>Riverside Context: He which that hath the shorteste shal bigynne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1558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al my drede is that ye, nece swete</w:t>
      </w:r>
      <w:r>
        <w:br/>
        <w:t>Riverside Context: That al my drede is that ye nece swete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781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Now, by my fader soule, that is deed</w:t>
      </w:r>
      <w:r>
        <w:br/>
        <w:t>Riverside Context: Now by my fader soule that is deed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al your werk and ever han doon, that we</w:t>
      </w:r>
      <w:r>
        <w:br/>
        <w:t>Riverside Context: And al youre werk and evere han doon that we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III 1252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therwithal a thousand time hir kiste;</w:t>
      </w:r>
      <w:r>
        <w:br/>
        <w:t>Riverside Context: And therwithal a thousand tyme hire kiste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Troilus and Criseyde; Book IV 351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certein knight, that for the time kepte</w:t>
      </w:r>
      <w:r>
        <w:br/>
        <w:t>Riverside Context: A certeyn knyght that for the tyme kepte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101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Yeman hadde he, and servaunts namo</w:t>
      </w:r>
      <w:r>
        <w:br/>
        <w:t>Riverside Context: A YEMAN hadde he and servantz namo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Men trete of pees; and it supposed is</w:t>
      </w:r>
      <w:r>
        <w:br/>
        <w:t>Riverside Context: Men trete of pees and it supposid is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 549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‘Ye, freend,’ quod he, ‘do ye your hedes ake</w:t>
      </w:r>
      <w:r>
        <w:br/>
        <w:t>Riverside Context: Ye frend quod he do ye youre hedes ake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Troilus and Criseyde; Book III 1791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glad was he if any wight wel ferde</w:t>
      </w:r>
      <w:r>
        <w:br/>
        <w:t>Riverside Context: And glad was he if any wyght wel ferde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40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man hath swich,° that in this world alive is.</w:t>
      </w:r>
      <w:r>
        <w:br/>
        <w:t>Riverside Context: No man hath swich that in this world alyve 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3203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chambre hadde he in that hostelrie°</w:t>
      </w:r>
      <w:r>
        <w:br/>
        <w:t>Riverside Context: A chambre hadde he in that hostelrye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832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longe han they conforted hir, til she</w:t>
      </w:r>
      <w:r>
        <w:br/>
        <w:t>Riverside Context: So longe han they conforted hire til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1091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 moste endure it: this is the short and plein.”</w:t>
      </w:r>
      <w:r>
        <w:br/>
        <w:t>Riverside Context: We moste endure it this is the short and playn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Second Nun's Tale 258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it so be thou wolt, withouten slouthe</w:t>
      </w:r>
      <w:r>
        <w:br/>
        <w:t>Riverside Context: If it so be thou wolt withouten slouthe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IV 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tolde wel how that ye sholden spede.</w:t>
      </w:r>
      <w:r>
        <w:br/>
        <w:t>Riverside Context: And tolde wel how that ye shulden spede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worst kinde of infortune is this</w:t>
      </w:r>
      <w:r>
        <w:br/>
        <w:t>Riverside Context: The worste kynde of infortune is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227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by that lord that cleped° is Seint Ive</w:t>
      </w:r>
      <w:r>
        <w:br/>
        <w:t>Riverside Context: And by that lord that clepid is Seint Yve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Prioress' Tale 605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in that place after° hir son she cride</w:t>
      </w:r>
      <w:r>
        <w:br/>
        <w:t>Riverside Context: That in that place after hir sone she cryde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1762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though he first for ire quook and sterte,°</w:t>
      </w:r>
      <w:r>
        <w:br/>
        <w:t>Riverside Context: And though he first for ire quook and sterte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Troilus and Criseyde; Book II 1386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Whan it descendeth, than don thinges lighte.</w:t>
      </w:r>
      <w:r>
        <w:br/>
        <w:t>Riverside Context: Whan it descendeth than don thynges lighte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that yow list, it skile is to be so;</w:t>
      </w:r>
      <w:r>
        <w:br/>
        <w:t>Riverside Context: Syn that yow list it skile is to be so</w:t>
      </w:r>
      <w:r>
        <w:br/>
        <w:t>==================================================</w:t>
        <w:br/>
      </w:r>
    </w:p>
    <w:p>
      <w:r>
        <w:rPr>
          <w:b/>
        </w:rPr>
        <w:t>Exception: shente</w:t>
      </w:r>
      <w:r>
        <w:br/>
        <w:t>Headword: shenden</w:t>
      </w:r>
      <w:r>
        <w:br/>
        <w:t>Tag: v%pr_3</w:t>
      </w:r>
      <w:r>
        <w:br/>
        <w:t>Line: Troilus and Criseyde; Book II 357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Thorugh min abet, that he thin honour shente.</w:t>
      </w:r>
      <w:r>
        <w:br/>
        <w:t>Riverside Context: Thorugh myn abet that he thyn honour shente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Summoner's Tale 1837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wol ye dine?° I wol go theraboute.”°</w:t>
      </w:r>
      <w:r>
        <w:br/>
        <w:t>Riverside Context: What wol ye dyne I wol go theraboute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999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it shal come; but they seyn, that therfore</w:t>
      </w:r>
      <w:r>
        <w:br/>
        <w:t>Riverside Context: That it shal come but they seyn that therfore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 his song ful ofte is “Weilaway!”</w:t>
      </w:r>
      <w:r>
        <w:br/>
        <w:t>Riverside Context: For which his song ful ofte is weylaway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Tale 979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Heer may ye se, thogh we a time abide,°</w:t>
      </w:r>
      <w:r>
        <w:br/>
        <w:t>Riverside Context: Heere may ye se thogh we a tyme abyde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726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longe time as° it is Goddes wille.</w:t>
      </w:r>
      <w:r>
        <w:br/>
        <w:t>Riverside Context: As longe tyme as it is Goddes wille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336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feith, your ordre is ruled in good wise!</w:t>
      </w:r>
      <w:r>
        <w:br/>
        <w:t>Riverside Context: In feith youre ordre is ruled in good wise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586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 Joves wol me stellifie,°</w:t>
      </w:r>
      <w:r>
        <w:br/>
        <w:t>Riverside Context: Wher Joves wol me stellyfye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Tale 864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can no man see none elves mo.</w:t>
      </w:r>
      <w:r>
        <w:br/>
        <w:t>Riverside Context: But now kan no man se none elves mo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913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When° she hadde swowned° with a deedly chere</w:t>
      </w:r>
      <w:r>
        <w:br/>
        <w:t>Riverside Context: Whan she hadde swowned with a deedly cheere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Shipman's Tale 208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¶“Now, elles° God forbede, sir,” quod she</w:t>
      </w:r>
      <w:r>
        <w:br/>
        <w:t>Riverside Context: Now elles God forbede sire quod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at the laste wasted is the tree.</w:t>
      </w:r>
      <w:r>
        <w:br/>
        <w:t>Riverside Context: Yet at the laste wasted is the tree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Tale 1157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nis nat gentil, be he duk or erl;</w:t>
      </w:r>
      <w:r>
        <w:br/>
        <w:t>Riverside Context: He nys nat gentil be he duc or erl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658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worthy to been hanged on the galwes!’°</w:t>
      </w:r>
      <w:r>
        <w:br/>
        <w:t>Riverside Context: Is worthy to been hanged on the galwes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537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is this song maked in reverence</w:t>
      </w:r>
      <w:r>
        <w:br/>
        <w:t>Riverside Context: And is this song maked in reverence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shal that sorwe sleen that ye ben inne?</w:t>
      </w:r>
      <w:r>
        <w:br/>
        <w:t>Riverside Context: Who shal that sorwe slen that ye ben inne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347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 suppose, ye wol° that it so be.</w:t>
      </w:r>
      <w:r>
        <w:br/>
        <w:t>Riverside Context: As I suppose ye wol that it so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ther is nothing mighte him bettre plese</w:t>
      </w:r>
      <w:r>
        <w:br/>
        <w:t>Riverside Context: For ther is nothyng myghte hym bettre plese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General Prologue 849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herd; what nedeth wordes mo?</w:t>
      </w:r>
      <w:r>
        <w:br/>
        <w:t>Riverside Context: As ye han herd what nedeth wordes mo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2336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May han to° fruit so greet an appetit</w:t>
      </w:r>
      <w:r>
        <w:br/>
        <w:t>Riverside Context: May han to fruyt so greet an appetit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Parliament of Fowls 420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what hir list,° to do me live or sterve.°</w:t>
      </w:r>
      <w:r>
        <w:br/>
        <w:t>Riverside Context: Do what hire lest to do me lyve or sterve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Nun's Priest's Tale 2994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ech of hem goth to his hostelrie,°</w:t>
      </w:r>
      <w:r>
        <w:br/>
        <w:t>Riverside Context: And ech of hem gooth to his hostelrye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270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love him that unknowen is!</w:t>
      </w:r>
      <w:r>
        <w:br/>
        <w:t>Riverside Context: To love hym that unknowen ys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IV 234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his beddes side adoun him sette</w:t>
      </w:r>
      <w:r>
        <w:br/>
        <w:t>Riverside Context: Upon his beddes syde adown hym sette</w:t>
      </w:r>
      <w:r>
        <w:br/>
        <w:t>==================================================</w:t>
        <w:br/>
      </w:r>
    </w:p>
    <w:p>
      <w:r>
        <w:rPr>
          <w:b/>
        </w:rPr>
        <w:t>Exception: love</w:t>
      </w:r>
      <w:r>
        <w:br/>
        <w:t>Headword: loven</w:t>
      </w:r>
      <w:r>
        <w:br/>
        <w:t>Tag: v%pr_3</w:t>
      </w:r>
      <w:r>
        <w:br/>
        <w:t>Line: The Knight's Tale 1799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may been a fool, but if he love?</w:t>
      </w:r>
      <w:r>
        <w:br/>
        <w:t>Riverside Context: Who may been a fool but if he love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793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yow to my wif for your goodnesse</w:t>
      </w:r>
      <w:r>
        <w:br/>
        <w:t>Riverside Context: To han yow to my wyf for youre goodnesse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862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“What, is the sonne wers, of kinde righte</w:t>
      </w:r>
      <w:r>
        <w:br/>
        <w:t>Riverside Context: What is the sonne wers of kynde right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645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Thanne hadde he spent al his philosophie;</w:t>
      </w:r>
      <w:r>
        <w:br/>
        <w:t>Riverside Context: Thanne hadde he spent al his philosophie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230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herd; nat nedeth° for to telle it more.</w:t>
      </w:r>
      <w:r>
        <w:br/>
        <w:t>Riverside Context: Han herd nat nedeth for to telle it moore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not this a nice vanitee?</w:t>
      </w:r>
      <w:r>
        <w:br/>
        <w:t>Riverside Context: Now is nat this a nyce vanitee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2266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holde his nose upright, under the nave.°</w:t>
      </w:r>
      <w:r>
        <w:br/>
        <w:t>Riverside Context: Shal holde his nose upright under the nave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334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hire is quit ayein, ye, God wot how!</w:t>
      </w:r>
      <w:r>
        <w:br/>
        <w:t>Riverside Context: Youre hire is quyt ayeyn ye God woot how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2249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vertu° is so greet in hevene above</w:t>
      </w:r>
      <w:r>
        <w:br/>
        <w:t>Riverside Context: Youre vertu is so greet in hevene above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III 1757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this doth Love; ay heried be his mightes!</w:t>
      </w:r>
      <w:r>
        <w:br/>
        <w:t>Riverside Context: Al this doth Love ay heried be his myghtes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Knight's Tale 3074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Ther wol we first amenden and biginne.</w:t>
      </w:r>
      <w:r>
        <w:br/>
        <w:t>Riverside Context: Ther wol we first amenden and bigynne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1283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may so be that it may signifie</w:t>
      </w:r>
      <w:r>
        <w:br/>
        <w:t>Riverside Context: It may so be that it may signifie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The Miller's Tale 3592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ordinance is seid, go, God thee spede!°</w:t>
      </w:r>
      <w:r>
        <w:br/>
        <w:t>Riverside Context: This ordinance is seyd Go God thee speede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909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who hath yow misboden,° or offended?</w:t>
      </w:r>
      <w:r>
        <w:br/>
        <w:t>Riverside Context: Or who hath yow mysboden or offended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927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em, ywis, fain wolde I doon the beste</w:t>
      </w:r>
      <w:r>
        <w:br/>
        <w:t>Riverside Context: And em iwis fayn wolde I don the beste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1866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oon of yow ne shal be deed or taken.</w:t>
      </w:r>
      <w:r>
        <w:br/>
        <w:t>Riverside Context: That oon of yow ne shal be deed or taken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847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in effect, he shal finde it al oon.°</w:t>
      </w:r>
      <w:r>
        <w:br/>
        <w:t>Riverside Context: As in effect he shal fynde it al 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1467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unto Crist it is so leef° and dere</w:t>
      </w:r>
      <w:r>
        <w:br/>
        <w:t>Riverside Context: For unto Crist it is so lief and deere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1745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dampned you, and I wol it recorde,°</w:t>
      </w:r>
      <w:r>
        <w:br/>
        <w:t>Riverside Context: Hath dampned yow and I wol it recorde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 1350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aftir swiche answeres as he hadde</w:t>
      </w:r>
      <w:r>
        <w:br/>
        <w:t>Riverside Context: And after swiche answeres as he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“What!” quod my lord, “ther is namoor to done</w:t>
      </w:r>
      <w:r>
        <w:br/>
        <w:t>Riverside Context: What quod my lord ther is namoore to doone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General Prologue 769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goon to Caunterbury; God yow spede</w:t>
      </w:r>
      <w:r>
        <w:br/>
        <w:t>Riverside Context: Ye goon to Caunterbury God yow speede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620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tempte his wif yet ofter,° if he may.</w:t>
      </w:r>
      <w:r>
        <w:br/>
        <w:t>Riverside Context: To tempte his wyf yet ofter if he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199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whan your housbonde is to Flaundres fare</w:t>
      </w:r>
      <w:r>
        <w:br/>
        <w:t>Riverside Context: That whan youre housbonde is to Flaundres fare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1635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do yow wite, and that anoon, ywis</w:t>
      </w:r>
      <w:r>
        <w:br/>
        <w:t>Riverside Context: And do yow wyte and that anon iwys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wol I doon, for that is no demaunde.</w:t>
      </w:r>
      <w:r>
        <w:br/>
        <w:t>Riverside Context: That wol I don for that is no demaunde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243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Becam his love, and leet him do</w:t>
      </w:r>
      <w:r>
        <w:br/>
        <w:t>Riverside Context: Becam hys love and let him doo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2346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“Certes,” quod he, “theron shal be no lak</w:t>
      </w:r>
      <w:r>
        <w:br/>
        <w:t>Riverside Context: Certes quod he theron shal be no lak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Canon's Yeoman's Tale 1006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Save only this, if ye wol herkne me</w:t>
      </w:r>
      <w:r>
        <w:br/>
        <w:t>Riverside Context: Save oonly this if ye wol herkne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sooth is said, elde° hath greet avantage:</w:t>
      </w:r>
      <w:r>
        <w:br/>
        <w:t>Riverside Context: As sooth is seyd elde hath greet avantage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465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At Rome she hadde been, and at Boloigne</w:t>
      </w:r>
      <w:r>
        <w:br/>
        <w:t>Riverside Context: At Rome she hadde been and at Boloigne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1300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she wol claime half part al hir lif;</w:t>
      </w:r>
      <w:r>
        <w:br/>
        <w:t>Riverside Context: For she wol clayme half part al hir lyf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III 1209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that Criseyde answerde thus anoon</w:t>
      </w:r>
      <w:r>
        <w:br/>
        <w:t>Riverside Context: To that Criseyde answerde thus anon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whom min herte enhabit is by right</w:t>
      </w:r>
      <w:r>
        <w:br/>
        <w:t>Riverside Context: To whom myn herte enhabit is by 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340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day is set, the chartres up to make.</w:t>
      </w:r>
      <w:r>
        <w:br/>
        <w:t>Riverside Context: And day is set the chartres up to make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1418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day in which me clothen shal my grave.</w:t>
      </w:r>
      <w:r>
        <w:br/>
        <w:t>Riverside Context: The day in which me clothen shal my grave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595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From every wight, for oght that may bitide.°</w:t>
      </w:r>
      <w:r>
        <w:br/>
        <w:t>Riverside Context: From every wight for oght that may bityde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Squire's Tale 268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Toforn him° gooth the loude minstralcie,°</w:t>
      </w:r>
      <w:r>
        <w:br/>
        <w:t>Riverside Context: Toforn hym gooth the loude mynstralcye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Troilus and Criseyde; Book II 448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Til she again him by the lappe caughte.</w:t>
      </w:r>
      <w:r>
        <w:br/>
        <w:t>Riverside Context: Tyl she agayn hym by the lappe kaughte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Pardoner's Tale 742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holy writ° ye may yourself wel rede</w:t>
      </w:r>
      <w:r>
        <w:br/>
        <w:t>Riverside Context: In Hooly Writ ye may yourself wel rede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IV 880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how this cas doth Troilus moleste</w:t>
      </w:r>
      <w:r>
        <w:br/>
        <w:t>Riverside Context: But how this cas dooth Troilus moleste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loude or privee° spoken is</w:t>
      </w:r>
      <w:r>
        <w:br/>
        <w:t>Riverside Context: That lowd or pryvee spoken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1030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certein is, som maner jalousie</w:t>
      </w:r>
      <w:r>
        <w:br/>
        <w:t>Riverside Context: But certeyn is som manere jalousie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401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love is, what thing and whiche is he?</w:t>
      </w:r>
      <w:r>
        <w:br/>
        <w:t>Riverside Context: And if love is what thing and which is he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Clerk's Tale 274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Grisilde of this, God woot,° ful innocent</w:t>
      </w:r>
      <w:r>
        <w:br/>
        <w:t>Riverside Context: Grisilde of this God woot ful innocent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850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Now, sith hir wheel by no wey may sojorne</w:t>
      </w:r>
      <w:r>
        <w:br/>
        <w:t>Riverside Context: Now sith hire whiel by no way may sojourne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774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he may best, with shortest taryinge</w:t>
      </w:r>
      <w:r>
        <w:br/>
        <w:t>Riverside Context: How he may best with shortest taryinge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198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lat see which of yow shal bere the belle</w:t>
      </w:r>
      <w:r>
        <w:br/>
        <w:t>Riverside Context: And lat se which of yow shal bere the belle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2000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shal be right as° he wol devise.°</w:t>
      </w:r>
      <w:r>
        <w:br/>
        <w:t>Riverside Context: For it shal be right as he wole devyse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845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sothe is this, the cut fil to the Knight</w:t>
      </w:r>
      <w:r>
        <w:br/>
        <w:t>Riverside Context: The sothe is this the cut fil to the Knyght</w:t>
      </w:r>
      <w:r>
        <w:br/>
        <w:t>==================================================</w:t>
        <w:br/>
      </w:r>
    </w:p>
    <w:p>
      <w:r>
        <w:rPr>
          <w:b/>
        </w:rPr>
        <w:t>Exception: purveie</w:t>
      </w:r>
      <w:r>
        <w:br/>
        <w:t>Headword: purveien</w:t>
      </w:r>
      <w:r>
        <w:br/>
        <w:t>Tag: v%pr_3</w:t>
      </w:r>
      <w:r>
        <w:br/>
        <w:t>Line: Troilus and Criseyde; Book II 426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 in this dredful cas for me purveie;</w:t>
      </w:r>
      <w:r>
        <w:br/>
        <w:t>Riverside Context: Thow in this dredful cas for me purveye</w:t>
      </w:r>
      <w:r>
        <w:br/>
        <w:t>==================================================</w:t>
        <w:br/>
      </w:r>
    </w:p>
    <w:p>
      <w:r>
        <w:rPr>
          <w:b/>
        </w:rPr>
        <w:t>Exception: com</w:t>
      </w:r>
      <w:r>
        <w:br/>
        <w:t>Headword: comen</w:t>
      </w:r>
      <w:r>
        <w:br/>
        <w:t>Tag: v%inf</w:t>
      </w:r>
      <w:r>
        <w:br/>
        <w:t>Line: Troilus and Criseyde; Book IV 209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Antenor, he shal com hoom to toune</w:t>
      </w:r>
      <w:r>
        <w:br/>
        <w:t>Riverside Context: But Antenor he shal com hom to towne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2016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Sith that Fortune hath maad amis°</w:t>
      </w:r>
      <w:r>
        <w:br/>
        <w:t>Riverside Context: Syth that Fortune hath mad amys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Parliament of Fowls 163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Yit that thou canst not do, yit mayst thou see;</w:t>
      </w:r>
      <w:r>
        <w:br/>
        <w:t>Riverside Context: Yit that thow canst not do yit mayst thow 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Franklin's Tale 770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 doon men, if I soth seyen shal.</w:t>
      </w:r>
      <w:r>
        <w:br/>
        <w:t>Riverside Context: And so doon men if I sooth seyen shal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House of Fame 320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“O Eneas! what wil ye do?</w:t>
      </w:r>
      <w:r>
        <w:br/>
        <w:t>Riverside Context: O Eneas what wol ye doo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803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be for harm that folk hir freendes quemen;</w:t>
      </w:r>
      <w:r>
        <w:br/>
        <w:t>Riverside Context: Al be for harm that folk hire frendes quemen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361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ye han doon er this, and more feste</w:t>
      </w:r>
      <w:r>
        <w:br/>
        <w:t>Riverside Context: Than ye han doon er this and moore feste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4253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heed is toty° of my swink° tonight</w:t>
      </w:r>
      <w:r>
        <w:br/>
        <w:t>Riverside Context: Myn heed is toty of my swynk tonyght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Miller's Tale 3500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doun the carpenter by him he sette.</w:t>
      </w:r>
      <w:r>
        <w:br/>
        <w:t>Riverside Context: And doun the carpenter by hym he sette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1163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Therwith she lough, and seide, “Go we dine.”</w:t>
      </w:r>
      <w:r>
        <w:br/>
        <w:t>Riverside Context: Therwith she lough and seyde Go we dyne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Reeve's Tale 4108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Comth sely John, and with him comth Alein.</w:t>
      </w:r>
      <w:r>
        <w:br/>
        <w:t>Riverside Context: Comth sely John and with him comth Aleyn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603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after this he to the yates wente</w:t>
      </w:r>
      <w:r>
        <w:br/>
        <w:t>Riverside Context: And after this he to the yates wente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Franklin's Tale 827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doon to hir with al hir bisinesse,°</w:t>
      </w:r>
      <w:r>
        <w:br/>
        <w:t>Riverside Context: They doon to hire with al hire bisynesse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919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more parfit love, er it be night</w:t>
      </w:r>
      <w:r>
        <w:br/>
        <w:t>Riverside Context: A moore parfit love er it be nyght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1858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with his hundred, as I spak of now</w:t>
      </w:r>
      <w:r>
        <w:br/>
        <w:t>Riverside Context: May with his hundred as I spak of now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419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Allas! what is this wonder maladie?</w:t>
      </w:r>
      <w:r>
        <w:br/>
        <w:t>Riverside Context: Allas what is this wondre maladie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“This is so gentil and so tendre of herte</w:t>
      </w:r>
      <w:r>
        <w:br/>
        <w:t>Riverside Context: This is so gentil and so tendre of herte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Miller's Tale 3573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we may frely passen forth our way</w:t>
      </w:r>
      <w:r>
        <w:br/>
        <w:t>Riverside Context: That we may frely passen forth oure way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999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shal come; but they seyn, that therfore</w:t>
      </w:r>
      <w:r>
        <w:br/>
        <w:t>Riverside Context: That it shal come but they seyn that therfore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1601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seide to Deiphebus, “Wol ye goon</w:t>
      </w:r>
      <w:r>
        <w:br/>
        <w:t>Riverside Context: And seide to Deiphebus Wol ye gon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990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Hereafter, whan ye wonnen han the toun</w:t>
      </w:r>
      <w:r>
        <w:br/>
        <w:t>Riverside Context: Herafter whan ye wonnen han the town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Miller's Tale 3340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Gooth with a sencer° on the haliday</w:t>
      </w:r>
      <w:r>
        <w:br/>
        <w:t>Riverside Context: Gooth with a sencer on the haliday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1305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swich cause been in hir entente</w:t>
      </w:r>
      <w:r>
        <w:br/>
        <w:t>Riverside Context: Ther may swich cause ben in hire entente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old, and elde is ful of coveitise.</w:t>
      </w:r>
      <w:r>
        <w:br/>
        <w:t>Riverside Context: Is old and elde is ful of coveytise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Miller's Tale 3355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 he gooth, jolif° and amorous</w:t>
      </w:r>
      <w:r>
        <w:br/>
        <w:t>Riverside Context: And forth he gooth jolif and amorous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IV 1118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herte seith, ‘Certein, she shal not wende’;</w:t>
      </w:r>
      <w:r>
        <w:br/>
        <w:t>Riverside Context: Myn herte seyth Certeyn she shal nat wende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1529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may wel stele away, as ye devise</w:t>
      </w:r>
      <w:r>
        <w:br/>
        <w:t>Riverside Context: We may wel stele awey as ye devyse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20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Men wiste never womman han the care</w:t>
      </w:r>
      <w:r>
        <w:br/>
        <w:t>Riverside Context: Men wiste nevere womman han the care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Squire's Tale 458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love of God, as dooth yourselven grace°</w:t>
      </w:r>
      <w:r>
        <w:br/>
        <w:t>Riverside Context: For love of God as dooth youreselven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hele° is turned into seeknesse</w:t>
      </w:r>
      <w:r>
        <w:br/>
        <w:t>Riverside Context: Myn hele ys turned into seknesse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wil is this, for plat° conclusioun</w:t>
      </w:r>
      <w:r>
        <w:br/>
        <w:t>Riverside Context: My wyl is this for plat conclusioun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Summoner's Tale 1978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Thomas! if ye wol lernen for to wirche,°</w:t>
      </w:r>
      <w:r>
        <w:br/>
        <w:t>Riverside Context: Thomas if ye wol lernen for to wirche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Friar's Tale 1511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yet wol som men sey it was nat he;</w:t>
      </w:r>
      <w:r>
        <w:br/>
        <w:t>Riverside Context: And yet wol som men seye it was nat he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The Wife of Bath's Tale 1258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parfit° joye; and Jhesu Crist us sende</w:t>
      </w:r>
      <w:r>
        <w:br/>
        <w:t>Riverside Context: In parfit joye and Jhesu Crist us sende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alle thinge is min entente clene.</w:t>
      </w:r>
      <w:r>
        <w:br/>
        <w:t>Riverside Context: In alle thyng is myn entente cleene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1276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Glad, that is no need to axe!°</w:t>
      </w:r>
      <w:r>
        <w:br/>
        <w:t>Riverside Context: Glad that is no nede to axe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Second Nun's Tale 173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fro this toun ne stant but miles three</w:t>
      </w:r>
      <w:r>
        <w:br/>
        <w:t>Riverside Context: That fro this toun ne stant but miles three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391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she cometh, the which shal be right sone;</w:t>
      </w:r>
      <w:r>
        <w:br/>
        <w:t>Riverside Context: Whan that she comth the which shal be right soone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724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For° he a povre womman wedded hadde</w:t>
      </w:r>
      <w:r>
        <w:br/>
        <w:t>Riverside Context: For he a povre womman wedded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1104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¶“Is this,” quod she, “the cause of your unreste?”</w:t>
      </w:r>
      <w:r>
        <w:br/>
        <w:t>Riverside Context: Is this quod she the cause of youre unreste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Prioress' Tale 661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plural must end in -en or -e</w:t>
      </w:r>
      <w:r>
        <w:br/>
        <w:t>Riverside Reason: Weak pt sg must end in -ed, -d, or -t</w:t>
      </w:r>
      <w:r>
        <w:br/>
        <w:t>Oxford Context: As ye han herd, and, whan that I had songe</w:t>
      </w:r>
      <w:r>
        <w:br/>
        <w:t>Riverside Context: As ye han herd and whan that I hadde songe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 1037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 lough this Pandare, and anoon answerde</w:t>
      </w:r>
      <w:r>
        <w:br/>
        <w:t>Riverside Context: Tho lough this Pandare and anon answerde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 357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bad his folk to goon wher that hem liste.</w:t>
      </w:r>
      <w:r>
        <w:br/>
        <w:t>Riverside Context: But bad his folk to gon wher that hem liste</w:t>
      </w:r>
      <w:r>
        <w:br/>
        <w:t>==================================================</w:t>
        <w:br/>
      </w:r>
    </w:p>
    <w:p>
      <w:r>
        <w:rPr>
          <w:b/>
        </w:rPr>
        <w:t>Exception: multiplie</w:t>
      </w:r>
      <w:r>
        <w:br/>
        <w:t>Headword: multiplien</w:t>
      </w:r>
      <w:r>
        <w:br/>
        <w:t>Tag: v%pr_3</w:t>
      </w:r>
      <w:r>
        <w:br/>
        <w:t>Line: The Prioress' Tale 689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On us his grete mercy multiplie</w:t>
      </w:r>
      <w:r>
        <w:br/>
        <w:t>Riverside Context: On us his grete mercy multiplie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Nun's Priest's Tale 3088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‘No dreem,’ quod he, ‘may so min herte agaste,°</w:t>
      </w:r>
      <w:r>
        <w:br/>
        <w:t>Riverside Context: No dreem quod he may so myn herte agaste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Squire's Tale 252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seyn the peple, and drawen hem apart.°</w:t>
      </w:r>
      <w:r>
        <w:br/>
        <w:t>Riverside Context: Thus seyn the peple and drawen hem apart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1012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after this, the sothe for to seyn</w:t>
      </w:r>
      <w:r>
        <w:br/>
        <w:t>Riverside Context: And after this the sothe for to seyn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Second Nun's Tale 319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whom Cecile answerde boldely</w:t>
      </w:r>
      <w:r>
        <w:br/>
        <w:t>Riverside Context: To whom Cecile answerde boldely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2280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hath ther founde many another man°</w:t>
      </w:r>
      <w:r>
        <w:br/>
        <w:t>Riverside Context: Yet hath ther founde many another man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1220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me foul and old til that I deie</w:t>
      </w:r>
      <w:r>
        <w:br/>
        <w:t>Riverside Context: To han me foul and old til that I deye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991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God shuld han no parfit cleer witinge</w:t>
      </w:r>
      <w:r>
        <w:br/>
        <w:t>Riverside Context: That God sholde han no parfit cler wytynge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ye ben his al hool, as he is youre:</w:t>
      </w:r>
      <w:r>
        <w:br/>
        <w:t>Riverside Context: Whan ye ben his al hool as he is youre</w:t>
      </w:r>
      <w:r>
        <w:br/>
        <w:t>==================================================</w:t>
        <w:br/>
      </w:r>
    </w:p>
    <w:p>
      <w:r>
        <w:rPr>
          <w:b/>
        </w:rPr>
        <w:t>Exception: sein</w:t>
      </w:r>
      <w:r>
        <w:br/>
        <w:t>Headword: seien</w:t>
      </w:r>
      <w:r>
        <w:br/>
        <w:t>Tag: v%inf</w:t>
      </w:r>
      <w:r>
        <w:br/>
        <w:t>Line: The Reeve's Tale 4202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may I sein that I is but an ape.°</w:t>
      </w:r>
      <w:r>
        <w:br/>
        <w:t>Riverside Context: Now may I seyn that I is but an ape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924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Offren, and han min absolucioun</w:t>
      </w:r>
      <w:r>
        <w:br/>
        <w:t>Riverside Context: Offren and han myn absolucion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 195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seye him thus, “God wot, she slepeth softe</w:t>
      </w:r>
      <w:r>
        <w:br/>
        <w:t>Riverside Context: And seye hym thus God woot she slepeth softe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730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 my swink° yet blered is min ye,°</w:t>
      </w:r>
      <w:r>
        <w:br/>
        <w:t>Riverside Context: And of my swynk yet blered is myn ye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2684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the ground a furie infernal sterte,°</w:t>
      </w:r>
      <w:r>
        <w:br/>
        <w:t>Riverside Context: Out of the ground a furie infernal 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wele is worth, that may no sorwe dryen.</w:t>
      </w:r>
      <w:r>
        <w:br/>
        <w:t>Riverside Context: No wele is worth that may no sorwe dryen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mirthe and meles° is fastinge</w:t>
      </w:r>
      <w:r>
        <w:br/>
        <w:t>Riverside Context: My myrthe and meles ys fastynge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706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Therfor no womman of no clerk is preised.</w:t>
      </w:r>
      <w:r>
        <w:br/>
        <w:t>Riverside Context: Therfore no womman of no clerk is preysed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2049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somer seson, thider wolde he go</w:t>
      </w:r>
      <w:r>
        <w:br/>
        <w:t>Riverside Context: In somer seson thider wolde he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761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Upon this knight, that is the worthieste</w:t>
      </w:r>
      <w:r>
        <w:br/>
        <w:t>Riverside Context: Upon this knyght that is the worthieste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See, who is here yow comen to visite;</w:t>
      </w:r>
      <w:r>
        <w:br/>
        <w:t>Riverside Context: Se who is here yow comen to visite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Franklin's Tale 1167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swich confort he yaf him for to gon</w:t>
      </w:r>
      <w:r>
        <w:br/>
        <w:t>Riverside Context: And swich confort he yaf hym for to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755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Therinne° is many a wilde best</w:t>
      </w:r>
      <w:r>
        <w:br/>
        <w:t>Riverside Context: Therinne is many a wilde best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1428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Womman of manie scoles° half a clerk is.°</w:t>
      </w:r>
      <w:r>
        <w:br/>
        <w:t>Riverside Context: Womman of manye scoles half a clerk is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Franklin's Tale 1470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“Nay, nay,” quod she, “God help me so, as wis,°</w:t>
      </w:r>
      <w:r>
        <w:br/>
        <w:t>Riverside Context: Nay nay quod she God helpe me so as wys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45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plesaunce, and also greet costage.°</w:t>
      </w:r>
      <w:r>
        <w:br/>
        <w:t>Riverside Context: To doon plesaunce and also greet costage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4289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herte is broken, help, I nam° but deed;</w:t>
      </w:r>
      <w:r>
        <w:br/>
        <w:t>Riverside Context: Myn herte is broken help I nam but deed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hold this purpos, for it is the beste.”</w:t>
      </w:r>
      <w:r>
        <w:br/>
        <w:t>Riverside Context: And hold this purpos for it is the beste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Prioress' Tale 520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And, as he dorste,° he drough° him ner and ner</w:t>
      </w:r>
      <w:r>
        <w:br/>
        <w:t>Riverside Context: And as he dorste he drough hym ner and ner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1257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that other, which that now silver is.”</w:t>
      </w:r>
      <w:r>
        <w:br/>
        <w:t>Riverside Context: With that oother which that now silver is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Summoner's Tale 1765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¶So longe he wente hous by hous, til he</w:t>
      </w:r>
      <w:r>
        <w:br/>
        <w:t>Riverside Context: So longe he wente hous by hous til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hold° your owene conseil is the beste.</w:t>
      </w:r>
      <w:r>
        <w:br/>
        <w:t>Riverside Context: I holde youre owene conseil is the beste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852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thyselven list, wol doon by thee</w:t>
      </w:r>
      <w:r>
        <w:br/>
        <w:t>Riverside Context: Right as thyselven list wol don by 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is so wis, and eek so bold baroun</w:t>
      </w:r>
      <w:r>
        <w:br/>
        <w:t>Riverside Context: That is so wys and ek so bold baroun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208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hors that hadde winges for to flee;°</w:t>
      </w:r>
      <w:r>
        <w:br/>
        <w:t>Riverside Context: The hors that hadde wynges for to flee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1217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chambre dore, shortly for to seyn</w:t>
      </w:r>
      <w:r>
        <w:br/>
        <w:t>Riverside Context: The chambre dore shortly for to seyn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2084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Up to a windowe, out to goon;</w:t>
      </w:r>
      <w:r>
        <w:br/>
        <w:t>Riverside Context: Up to a wyndowe out to goon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2151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he sholde go biforen with his cliket:</w:t>
      </w:r>
      <w:r>
        <w:br/>
        <w:t>Riverside Context: That he sholde go biforn with his cliket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Knight's Tale 1531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loveres in hir queinte geres,°</w:t>
      </w:r>
      <w:r>
        <w:br/>
        <w:t>Riverside Context: As doon thise loveres in hir queynte geres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Parliament of Fowls 402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And, as your hap° is, shul ye winne or lese;</w:t>
      </w:r>
      <w:r>
        <w:br/>
        <w:t>Riverside Context: And as youre hap is shul ye wynne or lese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1369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Had slain Phidoun in Athens, atte feste</w:t>
      </w:r>
      <w:r>
        <w:br/>
        <w:t>Riverside Context: Hadde slayn Phidon in Atthenes atte feste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1371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Sholde han be slain; and loke,° Ester also</w:t>
      </w:r>
      <w:r>
        <w:br/>
        <w:t>Riverside Context: Sholde han be slayn and looke Ester also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3212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is the book of Launcelot de Lake</w:t>
      </w:r>
      <w:r>
        <w:br/>
        <w:t>Riverside Context: As is the book of Launcelot de Lake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1065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“They wol seyn, in as muche as in me is</w:t>
      </w:r>
      <w:r>
        <w:br/>
        <w:t>Riverside Context: Thei wol seyn in as muche as in me 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592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My sorwe, but he° hadde routhe</w:t>
      </w:r>
      <w:r>
        <w:br/>
        <w:t>Riverside Context: My sorwe but he hadde rowthe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General Prologue 18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hem hath holpen, whan that they were seke.</w:t>
      </w:r>
      <w:r>
        <w:br/>
        <w:t>Riverside Context: That hem hath holpen whan that they were seeke</w:t>
      </w:r>
      <w:r>
        <w:br/>
        <w:t>==================================================</w:t>
        <w:br/>
      </w:r>
    </w:p>
    <w:p>
      <w:r>
        <w:rPr>
          <w:b/>
        </w:rPr>
        <w:t>Exception: us</w:t>
      </w:r>
      <w:r>
        <w:br/>
        <w:t>Headword: techen</w:t>
      </w:r>
      <w:r>
        <w:br/>
        <w:t>Tag: v%pr_pl</w:t>
      </w:r>
      <w:r>
        <w:br/>
        <w:t>Line: Troilus and Criseyde; Book I 698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winnen love, as techen us the wise</w:t>
      </w:r>
      <w:r>
        <w:br/>
        <w:t>Riverside Context: To wynnen love as techen us the wyse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The Wife of Bath's Tale 1019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dar sey nay, of that I shal thee teche;</w:t>
      </w:r>
      <w:r>
        <w:br/>
        <w:t>Riverside Context: That dar seye nay of that I shal thee teche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700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in a glas he hadde pigges bones.</w:t>
      </w:r>
      <w:r>
        <w:br/>
        <w:t>Riverside Context: And in a glas he hadde pigges bones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1565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is my cart out of the slow,° pardee!’</w:t>
      </w:r>
      <w:r>
        <w:br/>
        <w:t>Riverside Context: Now is my cart out of the slow pardee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543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thought is theron never a dele.”°</w:t>
      </w:r>
      <w:r>
        <w:br/>
        <w:t>Riverside Context: My thought ys theron never a del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626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namely, sith my sone yboren is</w:t>
      </w:r>
      <w:r>
        <w:br/>
        <w:t>Riverside Context: And namely sith my sone yboren is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Friar's Tale 1593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may nat go° so fer,’ quod she, ‘ne ride</w:t>
      </w:r>
      <w:r>
        <w:br/>
        <w:t>Riverside Context: I may nat go so fer quod she ne ryde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House of Fame 1117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Hyer stant ther noon in Spaine.</w:t>
      </w:r>
      <w:r>
        <w:br/>
        <w:t>Riverside Context: Hier stant ther non in Spayne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399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wel unnethe it doon shal us duresse.</w:t>
      </w:r>
      <w:r>
        <w:br/>
        <w:t>Riverside Context: That wel unneth it don shal us duresse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1782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fresshe May wol rewen° on his peine.</w:t>
      </w:r>
      <w:r>
        <w:br/>
        <w:t>Riverside Context: Til fresshe May wol rewen on his peyne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Troilus and Criseyde; Book IV 1053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Nat that it comth for it purveied is:</w:t>
      </w:r>
      <w:r>
        <w:br/>
        <w:t>Riverside Context: Nat that it comth for it purveyed 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1617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if so be that thou my lady winne</w:t>
      </w:r>
      <w:r>
        <w:br/>
        <w:t>Riverside Context: And if so be that thou my lady wynne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627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she, for she wol sone wryen;°</w:t>
      </w:r>
      <w:r>
        <w:br/>
        <w:t>Riverside Context: Ys she for she wol sone wrien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351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O, sooth is, every thing is wist,°</w:t>
      </w:r>
      <w:r>
        <w:br/>
        <w:t>Riverside Context: O soth ys every thing ys wyst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General Prologue 246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nat honeste, it may nat avaunce</w:t>
      </w:r>
      <w:r>
        <w:br/>
        <w:t>Riverside Context: It is nat honest it may nat avaunce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708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“Men seyn, ‘To wrecche is consolacioun</w:t>
      </w:r>
      <w:r>
        <w:br/>
        <w:t>Riverside Context: Men seyn to wrecche is consolacioun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150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is this leef that hangeth on the tree!</w:t>
      </w:r>
      <w:r>
        <w:br/>
        <w:t>Riverside Context: Than is this leef that hangeth on the tree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III 1350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Quod tho Criseyde, and therwithal him kiste</w:t>
      </w:r>
      <w:r>
        <w:br/>
        <w:t>Riverside Context: Quod tho Criseyde and therwithal hym kiste</w:t>
      </w:r>
      <w:r>
        <w:br/>
        <w:t>==================================================</w:t>
        <w:br/>
      </w:r>
    </w:p>
    <w:p>
      <w:r>
        <w:rPr>
          <w:b/>
        </w:rPr>
        <w:t>Exception: biginne</w:t>
      </w:r>
      <w:r>
        <w:br/>
        <w:t>Headword: biginnen</w:t>
      </w:r>
      <w:r>
        <w:br/>
        <w:t>Tag: v%pr_3</w:t>
      </w:r>
      <w:r>
        <w:br/>
        <w:t>Line: Troilus and Criseyde; Book II 1484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ought he can, whan that so he biginne.”</w:t>
      </w:r>
      <w:r>
        <w:br/>
        <w:t>Riverside Context: For aught he kan whan that so he bygynne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605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I was a lusty oon</w:t>
      </w:r>
      <w:r>
        <w:br/>
        <w:t>Riverside Context: As help me God I was a lusty 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942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 swich thing wherwith thi god is plesed</w:t>
      </w:r>
      <w:r>
        <w:br/>
        <w:t>Riverside Context: And seyd swych thyng wherwith thi god is plesed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Parliament of Fowls 12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rede I wel he wol be lord and sire</w:t>
      </w:r>
      <w:r>
        <w:br/>
        <w:t>Riverside Context: There rede I wel he wol be lord and syre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Second Nun's Tale 301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angels face of which thy brother tolde.”</w:t>
      </w:r>
      <w:r>
        <w:br/>
        <w:t>Riverside Context: The angels face of which thy brother tolde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House of Fame 374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deide through the wounde smerte.°</w:t>
      </w:r>
      <w:r>
        <w:br/>
        <w:t>Riverside Context: And deyde thorgh the wounde smerte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Manciple's Tale 355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Thing that is seid, is seid; and forth it gooth</w:t>
      </w:r>
      <w:r>
        <w:br/>
        <w:t>Riverside Context: Thyng that is seyd is seyd and forth it gooth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The Miller's Tale 3301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thus they been acorded and ysworn</w:t>
      </w:r>
      <w:r>
        <w:br/>
        <w:t>Riverside Context: And thus they been accorded and ysworn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Franklin's Tale 1178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tolde hem al that was in hir entente.</w:t>
      </w:r>
      <w:r>
        <w:br/>
        <w:t>Riverside Context: He tolde hem al that was in hire entente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400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every wight° she woxen is° so dere</w:t>
      </w:r>
      <w:r>
        <w:br/>
        <w:t>Riverside Context: To every wight she woxen is so deere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66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Men may conseille a womman to been oon,°</w:t>
      </w:r>
      <w:r>
        <w:br/>
        <w:t>Riverside Context: Men may conseille a womman to been oon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1099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wol nat been amended never mo!</w:t>
      </w:r>
      <w:r>
        <w:br/>
        <w:t>Riverside Context: It wol nat been amended nevere mo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924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leef this sorwe, or platly he wol deie.</w:t>
      </w:r>
      <w:r>
        <w:br/>
        <w:t>Riverside Context: So lef this sorwe or platly he wol deye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328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ferforth° as I hadde wit</w:t>
      </w:r>
      <w:r>
        <w:br/>
        <w:t>Riverside Context: As ferforth as I hadde wyt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2100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shal never fro thee go</w:t>
      </w:r>
      <w:r>
        <w:br/>
        <w:t>Riverside Context: That I shal never fro the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 is that othere than thyselven wepe</w:t>
      </w:r>
      <w:r>
        <w:br/>
        <w:t>Riverside Context: Bet is that othere than thiselven wepe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1074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Ywis, that thing mot nedefully be so;</w:t>
      </w:r>
      <w:r>
        <w:br/>
        <w:t>Riverside Context: Iwys that thyng moot nedfully be so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Pardoner's Tale 635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swering seith the holy Jeremie</w:t>
      </w:r>
      <w:r>
        <w:br/>
        <w:t>Riverside Context: Of sweryng seith the hooly Jeremye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V 1105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come ayein: God wot, ful litel reste</w:t>
      </w:r>
      <w:r>
        <w:br/>
        <w:t>Riverside Context: To com ayeyn God woot ful litel reste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929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 ben waitinge al this fourtenight;</w:t>
      </w:r>
      <w:r>
        <w:br/>
        <w:t>Riverside Context: We han ben waitynge al this fourtenyght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369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“This is my wif,” quod he, “that standeth here.</w:t>
      </w:r>
      <w:r>
        <w:br/>
        <w:t>Riverside Context: This is my wyf quod he that standeth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495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 man which that is dronkelewe,°</w:t>
      </w:r>
      <w:r>
        <w:br/>
        <w:t>Riverside Context: And a man which that is dronkelewe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Miller's Tale 3337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sooth to seyn, he was somdel squaimous°</w:t>
      </w:r>
      <w:r>
        <w:br/>
        <w:t>Riverside Context: But sooth to seyn he was somdeel squaymous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Knight's Tale 2621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som time dooth° hem Theseus to reste</w:t>
      </w:r>
      <w:r>
        <w:br/>
        <w:t>Riverside Context: And some tyme dooth hem Theseus to reste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Mot hennesforth ben matere of my book</w:t>
      </w:r>
      <w:r>
        <w:br/>
        <w:t>Riverside Context: Moot hennesforth ben matere of my book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v%pr_3</w:t>
      </w:r>
      <w:r>
        <w:br/>
        <w:t>Line: The Merchant's Tale 1830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time come that I wil doun descende.°</w:t>
      </w:r>
      <w:r>
        <w:br/>
        <w:t>Riverside Context: Er tyme come that I wil doun descende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Miller's Tale 3551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han therinne vitaille° suffisant</w:t>
      </w:r>
      <w:r>
        <w:br/>
        <w:t>Riverside Context: And han therinne vitaille suffisant</w:t>
      </w:r>
      <w:r>
        <w:br/>
        <w:t>==================================================</w:t>
        <w:br/>
      </w:r>
    </w:p>
    <w:p>
      <w:r>
        <w:rPr>
          <w:b/>
        </w:rPr>
        <w:t>Exception: cam</w:t>
      </w:r>
      <w:r>
        <w:br/>
        <w:t>Headword: comen</w:t>
      </w:r>
      <w:r>
        <w:br/>
        <w:t>Tag: v%pt_pl</w:t>
      </w:r>
      <w:r>
        <w:br/>
        <w:t>Line: The Summoner's Tale 2157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Cam lepinge° in, and chaced out the frere;</w:t>
      </w:r>
      <w:r>
        <w:br/>
        <w:t>Riverside Context: Cam lepynge in and chaced out the frere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Reeve's Tale 4320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“Him thar nat wene wel that evil dooth;°</w:t>
      </w:r>
      <w:r>
        <w:br/>
        <w:t>Riverside Context: Hym thar nat wene wel that yvele dooth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Pardoner's Tale 497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Persevereth° lenger than doth dronkenesse.</w:t>
      </w:r>
      <w:r>
        <w:br/>
        <w:t>Riverside Context: Persevereth lenger than doth dronkenesse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Nun's Priest's Tale 3412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Maugree your heed,° the cok shal heer abide;°</w:t>
      </w:r>
      <w:r>
        <w:br/>
        <w:t>Riverside Context: Maugree youre heed the cok shal heere abyde</w:t>
      </w:r>
      <w:r>
        <w:br/>
        <w:t>==================================================</w:t>
        <w:br/>
      </w:r>
    </w:p>
    <w:p>
      <w:r>
        <w:rPr>
          <w:b/>
        </w:rPr>
        <w:t>Exception: speede</w:t>
      </w:r>
      <w:r>
        <w:br/>
        <w:t>Headword: speden</w:t>
      </w:r>
      <w:r>
        <w:br/>
        <w:t>Tag: v%pr_3</w:t>
      </w:r>
      <w:r>
        <w:br/>
        <w:t>Line: The Summoner's Tale 2205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“How that me thinketh?” quod she; “So God me speede,°</w:t>
      </w:r>
      <w:r>
        <w:br/>
        <w:t>Riverside Context: How that me thynketh quod she So God me speede</w:t>
      </w:r>
      <w:r>
        <w:br/>
        <w:t>==================================================</w:t>
        <w:br/>
      </w:r>
    </w:p>
    <w:p>
      <w:r>
        <w:rPr>
          <w:b/>
        </w:rPr>
        <w:t>Exception: bigan</w:t>
      </w:r>
      <w:r>
        <w:br/>
        <w:t>Headword: biginnen</w:t>
      </w:r>
      <w:r>
        <w:br/>
        <w:t>Tag: v%pt_pl</w:t>
      </w:r>
      <w:r>
        <w:br/>
        <w:t>Line: The Wife of Bath's Prologue 185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Seid this Pardoner, “as ye bigan</w:t>
      </w:r>
      <w:r>
        <w:br/>
        <w:t>Riverside Context: Seyde this Pardoner as ye bigan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Miller's Tale 3771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By Seinte Noet, ye woot° wel what I mene.”</w:t>
      </w:r>
      <w:r>
        <w:br/>
        <w:t>Riverside Context: By Seinte Note ye woot wel what I mene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550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wolde, as wis° God help me soo</w:t>
      </w:r>
      <w:r>
        <w:br/>
        <w:t>Riverside Context: I wolde as wys God helpe me soo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3555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Robin may nat wite of this, thy knave,°</w:t>
      </w:r>
      <w:r>
        <w:br/>
        <w:t>Riverside Context: But Robyn may nat wite of this thy knave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1496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nat his body, and al is for the beste.</w:t>
      </w:r>
      <w:r>
        <w:br/>
        <w:t>Riverside Context: And nat his body and al is for the beste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598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telle it thee; for, sith it may thee like</w:t>
      </w:r>
      <w:r>
        <w:br/>
        <w:t>Riverside Context: To telle it the for sith it may the like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Venus falleth ther Mercurie is reised;</w:t>
      </w:r>
      <w:r>
        <w:br/>
        <w:t>Riverside Context: And Venus falleth ther Mercurie is reysed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523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God destroyen bothe,” as Paulus seith.</w:t>
      </w:r>
      <w:r>
        <w:br/>
        <w:t>Riverside Context: Shal God destroyen bothe as Paulus seith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1081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the same body be</w:t>
      </w:r>
      <w:r>
        <w:br/>
        <w:t>Riverside Context: That it the same body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1423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was born, allas! what me is wo</w:t>
      </w:r>
      <w:r>
        <w:br/>
        <w:t>Riverside Context: That I was born allas what me is 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632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false swering is yet more reprevable.°</w:t>
      </w:r>
      <w:r>
        <w:br/>
        <w:t>Riverside Context: And fals sweryng is yet moore reprevable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1100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cause of al my crying and my wo.</w:t>
      </w:r>
      <w:r>
        <w:br/>
        <w:t>Riverside Context: Is cause of al my criyng and my wo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Clerk's Tale 366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 he gooth with a ful sobre chere°</w:t>
      </w:r>
      <w:r>
        <w:br/>
        <w:t>Riverside Context: And forth he gooth with a ful sobre cheere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tho Criseyde, “Is this a mannes game?</w:t>
      </w:r>
      <w:r>
        <w:br/>
        <w:t>Riverside Context: Quod tho Criseyde Is this a mannes game</w:t>
      </w:r>
      <w:r>
        <w:br/>
        <w:t>==================================================</w:t>
        <w:br/>
      </w:r>
    </w:p>
    <w:p>
      <w:r>
        <w:rPr>
          <w:b/>
        </w:rPr>
        <w:t>Exception: reste</w:t>
      </w:r>
      <w:r>
        <w:br/>
        <w:t>Headword: resten</w:t>
      </w:r>
      <w:r>
        <w:br/>
        <w:t>Tag: v%pr_3</w:t>
      </w:r>
      <w:r>
        <w:br/>
        <w:t>Line: The Merchant's Tale 2174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shal be doon tomorwe er sonne reste.°</w:t>
      </w:r>
      <w:r>
        <w:br/>
        <w:t>Riverside Context: This shal be doon tomorwe er sonne reste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346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yow wedde, and eek it may so stonde</w:t>
      </w:r>
      <w:r>
        <w:br/>
        <w:t>Riverside Context: That I yow wedde and eek it may so stonde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2887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man that in his dreem is drecched sore.°</w:t>
      </w:r>
      <w:r>
        <w:br/>
        <w:t>Riverside Context: As man that in his dreem is drecched soore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1214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he answerde, “Lady min Criseyde</w:t>
      </w:r>
      <w:r>
        <w:br/>
        <w:t>Riverside Context: And he answerde Lady myn Criseyde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House of Fame 429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book seith, Mercurie, sauns faile,°</w:t>
      </w:r>
      <w:r>
        <w:br/>
        <w:t>Riverside Context: The book seyth Mercurie sauns fayle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984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feled biforn, withouten ignoraunce.</w:t>
      </w:r>
      <w:r>
        <w:br/>
        <w:t>Riverside Context: Hath feled byforn withouten ignoraunce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v%pr_3</w:t>
      </w:r>
      <w:r>
        <w:br/>
        <w:t>Line: Troilus and Criseyde; Book V 1141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nought ne were, although she come late.”</w:t>
      </w:r>
      <w:r>
        <w:br/>
        <w:t>Riverside Context: As naught ne were although she come late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2328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fresshe May, that is so bright and shene,°</w:t>
      </w:r>
      <w:r>
        <w:br/>
        <w:t>Riverside Context: This fresshe May that is so bright and sheene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Book of the Duchess 193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Out of his slepe, and gan to goon</w:t>
      </w:r>
      <w:r>
        <w:br/>
        <w:t>Riverside Context: Out of hys slep and gan to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988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she is fairer, as they demen° alle</w:t>
      </w:r>
      <w:r>
        <w:br/>
        <w:t>Riverside Context: For she is fairer as they deemen alle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1811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writen in his book de Coitu;°</w:t>
      </w:r>
      <w:r>
        <w:br/>
        <w:t>Riverside Context: Hath writen in his book De Coitu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2604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seen men who can juste,° and who can ride;</w:t>
      </w:r>
      <w:r>
        <w:br/>
        <w:t>Riverside Context: Ther seen men who kan juste and who kan ryde</w:t>
      </w:r>
      <w:r>
        <w:br/>
        <w:t>==================================================</w:t>
        <w:br/>
      </w:r>
    </w:p>
    <w:p>
      <w:r>
        <w:rPr>
          <w:b/>
        </w:rPr>
        <w:t>Exception: cladde</w:t>
      </w:r>
      <w:r>
        <w:br/>
        <w:t>Headword: clothen</w:t>
      </w:r>
      <w:r>
        <w:br/>
        <w:t>Tag: v%pt_3</w:t>
      </w:r>
      <w:r>
        <w:br/>
        <w:t>Line: Troilus and Criseyde; Book IV 1690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day gan rise, and Troilus him cladde</w:t>
      </w:r>
      <w:r>
        <w:br/>
        <w:t>Riverside Context: The day gan rise and Troilus hym cladde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3774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hadde more tow° on his distaf°</w:t>
      </w:r>
      <w:r>
        <w:br/>
        <w:t>Riverside Context: He hadde moore tow on his distaf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1329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Putte in your hand, and looketh what is ther.”</w:t>
      </w:r>
      <w:r>
        <w:br/>
        <w:t>Riverside Context: Putte in youre hand and looketh what is theer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916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Troye is brought in swich a jupartie</w:t>
      </w:r>
      <w:r>
        <w:br/>
        <w:t>Riverside Context: For Troie is brought in swich a jupartie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413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if that I consente that it be?</w:t>
      </w:r>
      <w:r>
        <w:br/>
        <w:t>Riverside Context: But if that I consente that it be</w:t>
      </w:r>
      <w:r>
        <w:br/>
        <w:t>==================================================</w:t>
        <w:br/>
      </w:r>
    </w:p>
    <w:p>
      <w:r>
        <w:rPr>
          <w:b/>
        </w:rPr>
        <w:t>Exception: bitit</w:t>
      </w:r>
      <w:r>
        <w:br/>
        <w:t>Headword: bitiden</w:t>
      </w:r>
      <w:r>
        <w:br/>
        <w:t>Tag: v%pr_3</w:t>
      </w:r>
      <w:r>
        <w:br/>
        <w:t>Line: Troilus and Criseyde; Book II 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it bitit; but sin I have begonne</w:t>
      </w:r>
      <w:r>
        <w:br/>
        <w:t>Riverside Context: As it bitit But syn I have bigonne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Second Nun's Tale 141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night cam, and to bedde most° she gon</w:t>
      </w:r>
      <w:r>
        <w:br/>
        <w:t>Riverside Context: The nyght cam and to bedde moste she gon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Monk's Tale 2046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heelp him God, as Judicum° can telle.</w:t>
      </w:r>
      <w:r>
        <w:br/>
        <w:t>Riverside Context: Thus heelp hym God as Judicum can telle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The Nun's Priest's Tale 3301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Save° yow, I herde never man so singe</w:t>
      </w:r>
      <w:r>
        <w:br/>
        <w:t>Riverside Context: Save yow I herde nevere man so synge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v%pr_pl</w:t>
      </w:r>
      <w:r>
        <w:br/>
        <w:t>Line: Troilus and Criseyde; Book IV 914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wel ye wot the time is faste by</w:t>
      </w:r>
      <w:r>
        <w:br/>
        <w:t>Riverside Context: Syn wel ye woot the tyme is faste by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154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redy ay my body for to kepe.°</w:t>
      </w:r>
      <w:r>
        <w:br/>
        <w:t>Riverside Context: Is redy ay my body for to kepe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Canon's Yeoman's Tale 1056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wol yow shewe, and, if yow list to lere,°</w:t>
      </w:r>
      <w:r>
        <w:br/>
        <w:t>Riverside Context: I wol yow shewe and if yow list to leere</w:t>
      </w:r>
      <w:r>
        <w:br/>
        <w:t>==================================================</w:t>
        <w:br/>
      </w:r>
    </w:p>
    <w:p>
      <w:r>
        <w:rPr>
          <w:b/>
        </w:rPr>
        <w:t>Exception: shende</w:t>
      </w:r>
      <w:r>
        <w:br/>
        <w:t>Headword: shenden</w:t>
      </w:r>
      <w:r>
        <w:br/>
        <w:t>Tag: v%pr_3</w:t>
      </w:r>
      <w:r>
        <w:br/>
        <w:t>Line: Troilus and Criseyde; Book I 972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overehaste our bothe labour shende</w:t>
      </w:r>
      <w:r>
        <w:br/>
        <w:t>Riverside Context: Or overhaste oure bothe labour shende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Pardoner's Tale 901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to thy creatour which that thee wroghte,°</w:t>
      </w:r>
      <w:r>
        <w:br/>
        <w:t>Riverside Context: That to thy creatour which that the wroghte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Canon's Yeoman's Tale 1102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¶“Sir,” quod he to the preest, “lat° your man gon°</w:t>
      </w:r>
      <w:r>
        <w:br/>
        <w:t>Riverside Context: Sire quod he to the preest lat youre man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countenaunce° is nicete,°</w:t>
      </w:r>
      <w:r>
        <w:br/>
        <w:t>Riverside Context: My countenaunce ys nycete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1158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Have here my trouthe, I see hir! yond she is.</w:t>
      </w:r>
      <w:r>
        <w:br/>
        <w:t>Riverside Context: Have here my trouthe I se hire Yond she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1170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Pandare answerde, “It may be, wel ynough”;</w:t>
      </w:r>
      <w:r>
        <w:br/>
        <w:t>Riverside Context: Pandare answerde It may be wel ynough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Knight's Tale 1353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demeth° as yow liste, ye that can</w:t>
      </w:r>
      <w:r>
        <w:br/>
        <w:t>Riverside Context: Now demeth as yow liste ye that kan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Squire's Tale 378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“Madame, whider° wil ye goon</w:t>
      </w:r>
      <w:r>
        <w:br/>
        <w:t>Riverside Context: And seyde Madame whider wil ye goon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731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wiped his heed, namore dorste° he seyn</w:t>
      </w:r>
      <w:r>
        <w:br/>
        <w:t>Riverside Context: He wiped his heed namoore dorste he seyn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727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may make avaunt, by juste cause;</w:t>
      </w:r>
      <w:r>
        <w:br/>
        <w:t>Riverside Context: That he may make avaunt by juste cause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Friar's Tale 1350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right as Judas hadde purses smale</w:t>
      </w:r>
      <w:r>
        <w:br/>
        <w:t>Riverside Context: And right as Judas hadde purses smale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1223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an ingot, as I shal yow devise.°</w:t>
      </w:r>
      <w:r>
        <w:br/>
        <w:t>Riverside Context: Of an ingot as I shal yow devyse</w:t>
      </w:r>
      <w:r>
        <w:br/>
        <w:t>==================================================</w:t>
        <w:br/>
      </w:r>
    </w:p>
    <w:p>
      <w:r>
        <w:rPr>
          <w:b/>
        </w:rPr>
        <w:t>Exception: forsake</w:t>
      </w:r>
      <w:r>
        <w:br/>
        <w:t>Headword: forsaken</w:t>
      </w:r>
      <w:r>
        <w:br/>
        <w:t>Tag: v%pr_3</w:t>
      </w:r>
      <w:r>
        <w:br/>
        <w:t>Line: The Physician's Tale 286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Forsaketh° sinne, er sinne yow forsake.</w:t>
      </w:r>
      <w:r>
        <w:br/>
        <w:t>Riverside Context: Forsaketh synne er synne yow forsake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 644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men may see; and so the wise it demeth.</w:t>
      </w:r>
      <w:r>
        <w:br/>
        <w:t>Riverside Context: As men may se and so the wyse it demeth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Parliament of Fowls 420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 what hir list,° to do me live or sterve.°</w:t>
      </w:r>
      <w:r>
        <w:br/>
        <w:t>Riverside Context: Do what hire lest to do me lyve or sterve</w:t>
      </w:r>
      <w:r>
        <w:br/>
        <w:t>==================================================</w:t>
        <w:br/>
      </w:r>
    </w:p>
    <w:p>
      <w:r>
        <w:rPr>
          <w:b/>
        </w:rPr>
        <w:t>Exception: paste</w:t>
      </w:r>
      <w:r>
        <w:br/>
        <w:t>Headword: passen</w:t>
      </w:r>
      <w:r>
        <w:br/>
        <w:t>Tag: v%pt_3</w:t>
      </w:r>
      <w:r>
        <w:br/>
        <w:t>Line: Troilus and Criseyde; Book II 1260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bekked on Pandare, and forth he paste.</w:t>
      </w:r>
      <w:r>
        <w:br/>
        <w:t>Riverside Context: And bekked on Pandare and forth he paste</w:t>
      </w:r>
      <w:r>
        <w:br/>
        <w:t>==================================================</w:t>
        <w:br/>
      </w:r>
    </w:p>
    <w:p>
      <w:r>
        <w:rPr>
          <w:b/>
        </w:rPr>
        <w:t>Exception: compleine</w:t>
      </w:r>
      <w:r>
        <w:br/>
        <w:t>Headword: compleinen</w:t>
      </w:r>
      <w:r>
        <w:br/>
        <w:t>Tag: v%pr_3</w:t>
      </w:r>
      <w:r>
        <w:br/>
        <w:t>Line: Troilus and Criseyde; Book IV 1255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if a wight alwey his wo compleine</w:t>
      </w:r>
      <w:r>
        <w:br/>
        <w:t>Riverside Context: That if a wight alwey his wo compleyne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1046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of the see is chief goddesse and quene</w:t>
      </w:r>
      <w:r>
        <w:br/>
        <w:t>Riverside Context: That of the see is chief goddesse and queene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179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that a monk, whan he is recchelees</w:t>
      </w:r>
      <w:r>
        <w:br/>
        <w:t>Riverside Context: Ne that a monk whan he is recchelees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v%pt_1</w:t>
      </w:r>
      <w:r>
        <w:br/>
        <w:t>Line: The Wife of Bath's Tale 1050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taughte this answere unto the knight;</w:t>
      </w:r>
      <w:r>
        <w:br/>
        <w:t>Riverside Context: I taughte this answere unto the knyght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which ye seyn ther is no wo ne strif.</w:t>
      </w:r>
      <w:r>
        <w:br/>
        <w:t>Riverside Context: In which ye seyn ther is no wo ne stryf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Manciple's Tale 353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he that hath misseid,° I dar wel sayn</w:t>
      </w:r>
      <w:r>
        <w:br/>
        <w:t>Riverside Context: But he that hath mysseyd I dar wel sayn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1445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Pardee,° of Laodomia is writen thus</w:t>
      </w:r>
      <w:r>
        <w:br/>
        <w:t>Riverside Context: Pardee of Laodomya is writen thus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1243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late us rise and streight to bedde go;</w:t>
      </w:r>
      <w:r>
        <w:br/>
        <w:t>Riverside Context: And lat us rise and streght to bedde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958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lete a fole° han governaunce</w:t>
      </w:r>
      <w:r>
        <w:br/>
        <w:t>Riverside Context: To lete a fool han governaunce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800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thou thus deie, and she not why it is</w:t>
      </w:r>
      <w:r>
        <w:br/>
        <w:t>Riverside Context: If thow thus deye and she not why it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2008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 have seid, wol thee solace</w:t>
      </w:r>
      <w:r>
        <w:br/>
        <w:t>Riverside Context: As I have seyd wol the solace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2139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wis is he that can himselven knowe.</w:t>
      </w:r>
      <w:r>
        <w:br/>
        <w:t>Riverside Context: Ful wys is he that kan hymselven knowe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810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What! many a man hath love ful dere ybought</w:t>
      </w:r>
      <w:r>
        <w:br/>
        <w:t>Riverside Context: What many a man hath love ful deere ybought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1375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that men ful ofte, ywis</w:t>
      </w:r>
      <w:r>
        <w:br/>
        <w:t>Riverside Context: This is to seyn that men ful ofte iwys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Second Nun's Tale 348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 this thing she unto Tiburce tolde.</w:t>
      </w:r>
      <w:r>
        <w:br/>
        <w:t>Riverside Context: Al this thyng she unto Tiburce tolde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Merchant's Tale 1376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seith Senek,° above an humble wif.</w:t>
      </w:r>
      <w:r>
        <w:br/>
        <w:t>Riverside Context: As seith Senek above an humble wyf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Shipman's Tale 222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Shal fasting al this day elenge° goon?</w:t>
      </w:r>
      <w:r>
        <w:br/>
        <w:t>Riverside Context: Shal fasting al this day alenge goon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V 1093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me ne list this sely womman chide</w:t>
      </w:r>
      <w:r>
        <w:br/>
        <w:t>Riverside Context: Ne me ne list this sely womman chyde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V 523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“As go we seen the paleis of Criseyde;</w:t>
      </w:r>
      <w:r>
        <w:br/>
        <w:t>Riverside Context: As go we sen the palais of Criseyde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831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no good han that him may suffise;</w:t>
      </w:r>
      <w:r>
        <w:br/>
        <w:t>Riverside Context: He shal no good han that hym may suffise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70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this worlde is don of al mankinde.</w:t>
      </w:r>
      <w:r>
        <w:br/>
        <w:t>Riverside Context: That in this world is don of al mankynde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Knight's Tale 1583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art my blood, and to my counseil sworn,°</w:t>
      </w:r>
      <w:r>
        <w:br/>
        <w:t>Riverside Context: And art my blood and to my conseil sworn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1800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though that he be come of blood royal</w:t>
      </w:r>
      <w:r>
        <w:br/>
        <w:t>Riverside Context: And though that he be come of blood roial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2055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worldly joye may nat alwey dure°</w:t>
      </w:r>
      <w:r>
        <w:br/>
        <w:t>Riverside Context: But worldly joye may nat alwey dure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2009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sey, how ire engendreth° homicide.</w:t>
      </w:r>
      <w:r>
        <w:br/>
        <w:t>Riverside Context: Kan seye how ire engendreth homycide</w:t>
      </w:r>
      <w:r>
        <w:br/>
        <w:t>==================================================</w:t>
        <w:br/>
      </w:r>
    </w:p>
    <w:p>
      <w:r>
        <w:rPr>
          <w:b/>
        </w:rPr>
        <w:t>Exception: trikled</w:t>
      </w:r>
      <w:r>
        <w:br/>
        <w:t>Headword: triklen</w:t>
      </w:r>
      <w:r>
        <w:br/>
        <w:t>Tag: v%pt_pl</w:t>
      </w:r>
      <w:r>
        <w:br/>
        <w:t>Line: The Prioress' Tale 674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His salte teres trikled doun as rein,°</w:t>
      </w:r>
      <w:r>
        <w:br/>
        <w:t>Riverside Context: His salte teeris trikled doun as reyn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4272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doghter, that is come of swich linage?”</w:t>
      </w:r>
      <w:r>
        <w:br/>
        <w:t>Riverside Context: My doghter that is come of swich lynage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semeth trewest, whan she wol bigile</w:t>
      </w:r>
      <w:r>
        <w:br/>
        <w:t>Riverside Context: That semeth trewest whan she wol bygyle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778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wit° is greet, though that I bourde° and pleye.</w:t>
      </w:r>
      <w:r>
        <w:br/>
        <w:t>Riverside Context: My wit is greet though that I bourde and pleye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999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fouler wight° ther may no man devise.°</w:t>
      </w:r>
      <w:r>
        <w:br/>
        <w:t>Riverside Context: A fouler wight ther may no man devyse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1249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Cast up the curtin,° look how that it is.”</w:t>
      </w:r>
      <w:r>
        <w:br/>
        <w:t>Riverside Context: Cast up the curtyn looke how that it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2147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everich cried, “What thing is that?”</w:t>
      </w:r>
      <w:r>
        <w:br/>
        <w:t>Riverside Context: And everych cried What thing is that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V 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Ful fain, and wo was him to goon so sone;</w:t>
      </w:r>
      <w:r>
        <w:br/>
        <w:t>Riverside Context: Ful fayn and wo was hym to gon so sone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Summoner's Tale 2082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that he wente Babiloign° to winne.°</w:t>
      </w:r>
      <w:r>
        <w:br/>
        <w:t>Riverside Context: Whan that he wente Babiloigne to wynne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42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bretherhede, whil that° hir° lif may dure.°</w:t>
      </w:r>
      <w:r>
        <w:br/>
        <w:t>Riverside Context: Of bretherhede whil that hir lyf may dure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834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“Ye, blisful God, han me so wel beset</w:t>
      </w:r>
      <w:r>
        <w:br/>
        <w:t>Riverside Context: Ye blisful god han me so wel byset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206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by my chilindre° it is prime of day.</w:t>
      </w:r>
      <w:r>
        <w:br/>
        <w:t>Riverside Context: For by my chilyndre it is pryme of day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1852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child is deed withinne° thise wikes two</w:t>
      </w:r>
      <w:r>
        <w:br/>
        <w:t>Riverside Context: My child is deed withinne thise wykes two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1587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“He is, he can, that fewe lordes conne.”</w:t>
      </w:r>
      <w:r>
        <w:br/>
        <w:t>Riverside Context: He is he kan that fewe lordes konne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Clerk's Tale 598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now goth he ful faste imagining</w:t>
      </w:r>
      <w:r>
        <w:br/>
        <w:t>Riverside Context: For now gooth he ful faste ymaginyng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II 715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“In every thing, I woot, ther lith mesure.</w:t>
      </w:r>
      <w:r>
        <w:br/>
        <w:t>Riverside Context: In every thyng I woot ther lith mesure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1134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Shal° make al good, for it is cause of al</w:t>
      </w:r>
      <w:r>
        <w:br/>
        <w:t>Riverside Context: Shal make al good for it is cause of al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V 694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“My fader nil for nothing do me grace</w:t>
      </w:r>
      <w:r>
        <w:br/>
        <w:t>Riverside Context: My fader nyl for nothyng do me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597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Joves is not theraboute—</w:t>
      </w:r>
      <w:r>
        <w:br/>
        <w:t>Riverside Context: For Joves ys not theraboute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62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love, for which in wo to bedde he wente</w:t>
      </w:r>
      <w:r>
        <w:br/>
        <w:t>Riverside Context: In love for which in wo to bedde he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803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bringe aboute our purpos, if we may.</w:t>
      </w:r>
      <w:r>
        <w:br/>
        <w:t>Riverside Context: To brynge aboute oure purpos if we may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Nun's Priest's Tale 3258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made Adam fro paradis to go</w:t>
      </w:r>
      <w:r>
        <w:br/>
        <w:t>Riverside Context: And made Adam fro Paradys to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2362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swich manere, it may nat ben expressed</w:t>
      </w:r>
      <w:r>
        <w:br/>
        <w:t>Riverside Context: In swich manere it may nat been expressed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Knight's Tale 2552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noght slain, but be broght unto the stake</w:t>
      </w:r>
      <w:r>
        <w:br/>
        <w:t>Riverside Context: And noght slayn but be broght unto the stake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V 176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 unto that purpos lite answerde</w:t>
      </w:r>
      <w:r>
        <w:br/>
        <w:t>Riverside Context: Criseyde unto that purpos lite answerde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1175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come al that that thou abidest here;</w:t>
      </w:r>
      <w:r>
        <w:br/>
        <w:t>Riverside Context: Shal come al that that thow abidest heere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1939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put into hir hand, withouten more,°</w:t>
      </w:r>
      <w:r>
        <w:br/>
        <w:t>Riverside Context: Hath put into hire hand withouten moore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III 311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love, and seith that other wol she non</w:t>
      </w:r>
      <w:r>
        <w:br/>
        <w:t>Riverside Context: Hire love and seith that other wol she non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189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that yow list° to doon that° I yow praye.</w:t>
      </w:r>
      <w:r>
        <w:br/>
        <w:t>Riverside Context: If that yow list to doon that I yow praye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386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on his shine a mormal hadde he;</w:t>
      </w:r>
      <w:r>
        <w:br/>
        <w:t>Riverside Context: That on his shyne a mormal hadde he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1472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been a wif, and as he can wel preche</w:t>
      </w:r>
      <w:r>
        <w:br/>
        <w:t>Riverside Context: To ben a wif and as he kan wel preche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1548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wont to serven° in comune.°</w:t>
      </w:r>
      <w:r>
        <w:br/>
        <w:t>Riverside Context: Ys wont to serven in comune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Pardoner's Tale 673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sodeinly he was yslain tonight,°</w:t>
      </w:r>
      <w:r>
        <w:br/>
        <w:t>Riverside Context: And sodeynly he was yslayn tonyght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Pardoner's Tale 912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Into the blisse of hevene shul ye gon;</w:t>
      </w:r>
      <w:r>
        <w:br/>
        <w:t>Riverside Context: Into the blisse of hevene shul ye gon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771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this may be in many wise</w:t>
      </w:r>
      <w:r>
        <w:br/>
        <w:t>Riverside Context: But this may be in many wyse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811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heer is gold, and that ful greet plentee</w:t>
      </w:r>
      <w:r>
        <w:br/>
        <w:t>Riverside Context: And heere is gold and that ful greet plentee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666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he ben° holpen° by the stede of bras;</w:t>
      </w:r>
      <w:r>
        <w:br/>
        <w:t>Riverside Context: Ne hadde he ben holpen by the steede of bras</w:t>
      </w:r>
      <w:r>
        <w:br/>
        <w:t>==================================================</w:t>
        <w:br/>
      </w:r>
    </w:p>
    <w:p>
      <w:r>
        <w:rPr>
          <w:b/>
        </w:rPr>
        <w:t>Exception: departe</w:t>
      </w:r>
      <w:r>
        <w:br/>
        <w:t>Headword: departen</w:t>
      </w:r>
      <w:r>
        <w:br/>
        <w:t>Tag: v%pr_3</w:t>
      </w:r>
      <w:r>
        <w:br/>
        <w:t>Line: The Wife of Bath's Tale 1049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Er that your court departe, do me right.°</w:t>
      </w:r>
      <w:r>
        <w:br/>
        <w:t>Riverside Context: Er that youre court departe do me right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995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sey, whan ye han maad the coost so clene</w:t>
      </w:r>
      <w:r>
        <w:br/>
        <w:t>Riverside Context: I seye whan ye han maad the coost so clene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1197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he theron? for, by my trouthe, I noot.”</w:t>
      </w:r>
      <w:r>
        <w:br/>
        <w:t>Riverside Context: Kan he theron For by my trouthe I noot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800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it is night, we wol this tresor carie</w:t>
      </w:r>
      <w:r>
        <w:br/>
        <w:t>Riverside Context: Whan it is nyght we wol this tresor carie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Miller's Tale 3709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“As help me God, it wol nat be ‘com pa me,’°</w:t>
      </w:r>
      <w:r>
        <w:br/>
        <w:t>Riverside Context: As help me God it wol nat be com pa me</w:t>
      </w:r>
      <w:r>
        <w:br/>
        <w:t>==================================================</w:t>
        <w:br/>
      </w:r>
    </w:p>
    <w:p>
      <w:r>
        <w:rPr>
          <w:b/>
        </w:rPr>
        <w:t>Exception: agree</w:t>
      </w:r>
      <w:r>
        <w:br/>
        <w:t>Headword: agreen</w:t>
      </w:r>
      <w:r>
        <w:br/>
        <w:t>Tag: v%pr_3</w:t>
      </w:r>
      <w:r>
        <w:br/>
        <w:t>Line: Troilus and Criseyde; Book I 409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harme agree me, wherto pleine I thenne?</w:t>
      </w:r>
      <w:r>
        <w:br/>
        <w:t>Riverside Context: If harm agree me wherto pleyne I thenne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2012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Suche routhe° hath he of thy distresse</w:t>
      </w:r>
      <w:r>
        <w:br/>
        <w:t>Riverside Context: Such routhe hath he of thy distresse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770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‘Rotelees, mot grene soone deie.’</w:t>
      </w:r>
      <w:r>
        <w:br/>
        <w:t>Riverside Context: That rooteles moot grene soone deye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1044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“Hit is nothing wil biten thee;</w:t>
      </w:r>
      <w:r>
        <w:br/>
        <w:t>Riverside Context: Hyt is nothing will byten the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630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wel ny destroyed hath min herte.</w:t>
      </w:r>
      <w:r>
        <w:br/>
        <w:t>Riverside Context: That it wel ny destroyed hath myn herte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326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longe mot your lif in joye endure!</w:t>
      </w:r>
      <w:r>
        <w:br/>
        <w:t>Riverside Context: And longe mote youre lif in joie endure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706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so this markis fulliche hath purposed</w:t>
      </w:r>
      <w:r>
        <w:br/>
        <w:t>Riverside Context: Right so this markys fulliche hath purposed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2051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ful many an eye and many an ere</w:t>
      </w:r>
      <w:r>
        <w:br/>
        <w:t>Riverside Context: Ther is ful many an eye and many an ere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Pardoner's Tale 493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seith, he can no difference finde</w:t>
      </w:r>
      <w:r>
        <w:br/>
        <w:t>Riverside Context: He seith he kan no difference fynde</w:t>
      </w:r>
      <w:r>
        <w:br/>
        <w:t>==================================================</w:t>
        <w:br/>
      </w:r>
    </w:p>
    <w:p>
      <w:r>
        <w:rPr>
          <w:b/>
        </w:rPr>
        <w:t>Exception: spente</w:t>
      </w:r>
      <w:r>
        <w:br/>
        <w:t>Headword: spenden</w:t>
      </w:r>
      <w:r>
        <w:br/>
        <w:t>Tag: v%pt_3</w:t>
      </w:r>
      <w:r>
        <w:br/>
        <w:t>Line: The Knight's Tale 1444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honestly° and slyly° he it spente</w:t>
      </w:r>
      <w:r>
        <w:br/>
        <w:t>Riverside Context: But honestly and slyly he it spente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278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Heer is the revel° and the jolitee°</w:t>
      </w:r>
      <w:r>
        <w:br/>
        <w:t>Riverside Context: Heere is the revel and the jolitee</w:t>
      </w:r>
      <w:r>
        <w:br/>
        <w:t>==================================================</w:t>
        <w:br/>
      </w:r>
    </w:p>
    <w:p>
      <w:r>
        <w:rPr>
          <w:b/>
        </w:rPr>
        <w:t>Exception: bit</w:t>
      </w:r>
      <w:r>
        <w:br/>
        <w:t>Headword: bidden</w:t>
      </w:r>
      <w:r>
        <w:br/>
        <w:t>Tag: v%pr_3</w:t>
      </w:r>
      <w:r>
        <w:br/>
        <w:t>Line: The General Prologue 187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Austin bit? How shal the world be served?</w:t>
      </w:r>
      <w:r>
        <w:br/>
        <w:t>Riverside Context: As Austyn bit How shal the world be served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216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longe time wol ye rekene° and caste°</w:t>
      </w:r>
      <w:r>
        <w:br/>
        <w:t>Riverside Context: How longe tyme wol ye rekene and caste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834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pay for al that by the wey is spent.</w:t>
      </w:r>
      <w:r>
        <w:br/>
        <w:t>Riverside Context: Shal paye for al that by the wey is spent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Troilus and Criseyde; Book II 364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helpe me so, I never other mente.</w:t>
      </w:r>
      <w:r>
        <w:br/>
        <w:t>Riverside Context: God help me so I nevere other mente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“A! Lord! what me is tid a sory chaunce!</w:t>
      </w:r>
      <w:r>
        <w:br/>
        <w:t>Riverside Context: A Lord What me is tid a sory chaunce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is; for sith that day that I was bore</w:t>
      </w:r>
      <w:r>
        <w:br/>
        <w:t>Riverside Context: It is for sith that day that I was bore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1282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al our strif, God woot, the fruit° is thin.</w:t>
      </w:r>
      <w:r>
        <w:br/>
        <w:t>Riverside Context: Of al oure strif God woot the fruyt is thyn</w:t>
      </w:r>
      <w:r>
        <w:br/>
        <w:t>==================================================</w:t>
        <w:br/>
      </w:r>
    </w:p>
    <w:p>
      <w:r>
        <w:rPr>
          <w:b/>
        </w:rPr>
        <w:t>Exception: crepte</w:t>
      </w:r>
      <w:r>
        <w:br/>
        <w:t>Headword: crepen</w:t>
      </w:r>
      <w:r>
        <w:br/>
        <w:t>Tag: v%pt_3</w:t>
      </w:r>
      <w:r>
        <w:br/>
        <w:t>Line: The Reeve's Tale 4193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up he rist, and by the wenche he crepte.</w:t>
      </w:r>
      <w:r>
        <w:br/>
        <w:t>Riverside Context: And up he rist and by the wenche he crepte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for to honten° is so desirous</w:t>
      </w:r>
      <w:r>
        <w:br/>
        <w:t>Riverside Context: That for to hunten is so desirus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Monk's Tale 2374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bere a distaf,° hir cost for to quite.°</w:t>
      </w:r>
      <w:r>
        <w:br/>
        <w:t>Riverside Context: Shal bere a distaf hire cost for to quyte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Pardoner's Tale 560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whom that drinke hath dominacioun,°</w:t>
      </w:r>
      <w:r>
        <w:br/>
        <w:t>Riverside Context: In whom that drynke hath dominacioun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947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Lat be,” quod he, “it shal nat be, so thee’ch!°</w:t>
      </w:r>
      <w:r>
        <w:br/>
        <w:t>Riverside Context: Lat be quod he it shal nat be so theech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Miller's Tale 3670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Wher that he be, I can nat sothly° seyn.”</w:t>
      </w:r>
      <w:r>
        <w:br/>
        <w:t>Riverside Context: Where that he be I kan nat soothly seyn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648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seide but agame, I wolde go.”</w:t>
      </w:r>
      <w:r>
        <w:br/>
        <w:t>Riverside Context: I seyde but agame I wolde go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1262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wol grace, and list thee nought honouren</w:t>
      </w:r>
      <w:r>
        <w:br/>
        <w:t>Riverside Context: Whoso wol grace and list the nought honouren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914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what! he may nat do al as him liketh.°</w:t>
      </w:r>
      <w:r>
        <w:br/>
        <w:t>Riverside Context: But what He may nat do al as hym liketh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225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“How shal I do? Whan shal she com ayein?</w:t>
      </w:r>
      <w:r>
        <w:br/>
        <w:t>Riverside Context: How shal I do Whan shal she come ayeyn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1446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he ne may nat liven chast his lif,°</w:t>
      </w:r>
      <w:r>
        <w:br/>
        <w:t>Riverside Context: If he ne may nat lyven chaast his lyf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is the strangling and hanging by the throte;</w:t>
      </w:r>
      <w:r>
        <w:br/>
        <w:t>Riverside Context: Myn is the stranglyng and hangyng by the throte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739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out and out he is the worthieste</w:t>
      </w:r>
      <w:r>
        <w:br/>
        <w:t>Riverside Context: For out and out he is the worthieste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me was told certein, nat longe agon is</w:t>
      </w:r>
      <w:r>
        <w:br/>
        <w:t>Riverside Context: But me was toold certeyn nat longe agoon 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920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this fare, he sholde not come here</w:t>
      </w:r>
      <w:r>
        <w:br/>
        <w:t>Riverside Context: To han this fare he sholde nat come here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Prioress' Tale 571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kitte° his throte, and in a pit him caste.</w:t>
      </w:r>
      <w:r>
        <w:br/>
        <w:t>Riverside Context: And kitte his throte and in a pit hym caste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1835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no fors° how longe that we pleye;</w:t>
      </w:r>
      <w:r>
        <w:br/>
        <w:t>Riverside Context: It is no fors how longe that we pleye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The Wife of Bath's Prologue 544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(So often times I to my gossib wente</w:t>
      </w:r>
      <w:r>
        <w:br/>
        <w:t>Riverside Context: So often tymes I to my gossyb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1820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with Criseyde, his owne herte swete.</w:t>
      </w:r>
      <w:r>
        <w:br/>
        <w:t>Riverside Context: Is with Criseyde his owen herte swete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1584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heritage; ther is namoor to telle.”</w:t>
      </w:r>
      <w:r>
        <w:br/>
        <w:t>Riverside Context: Myn heritage ther is namoore to telle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Pardoner's Tale 779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tresor hath fortune unto us yiven,°</w:t>
      </w:r>
      <w:r>
        <w:br/>
        <w:t>Riverside Context: This tresor hath Fortune unto us yiven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2080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al a citee brent up is.</w:t>
      </w:r>
      <w:r>
        <w:br/>
        <w:t>Riverside Context: Til al a citee brent up ys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Thoughte, “Al my labour shal not been on idel</w:t>
      </w:r>
      <w:r>
        <w:br/>
        <w:t>Riverside Context: Thoughte Al my labour shal nat ben on ydel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283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thanne wol he causes finde</w:t>
      </w:r>
      <w:r>
        <w:br/>
        <w:t>Riverside Context: And thanne wol he causes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4078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“What? whilk° way is he gane?”° he gan to crie.</w:t>
      </w:r>
      <w:r>
        <w:br/>
        <w:t>Riverside Context: What whilk way is he geen he gan to crie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Miller's Tale 3844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It was for noght, no man his reson herde;</w:t>
      </w:r>
      <w:r>
        <w:br/>
        <w:t>Riverside Context: It was for noght no man his reson herde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Reeve's Tale 4059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loketh up and doun til he hath founde</w:t>
      </w:r>
      <w:r>
        <w:br/>
        <w:t>Riverside Context: He looketh up and doun til he hath founde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1740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Assayeth° it yourself, than may ye witen°</w:t>
      </w:r>
      <w:r>
        <w:br/>
        <w:t>Riverside Context: Assayeth it youreself thanne may ye witen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1041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Joves hath the aire ybete;°</w:t>
      </w:r>
      <w:r>
        <w:br/>
        <w:t>Riverside Context: Whan Joves hath the air ybete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Troilus and Criseyde; Book V 772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Goth now, withinne himself ay arguinge</w:t>
      </w:r>
      <w:r>
        <w:br/>
        <w:t>Riverside Context: Goth now withinne hymself ay arguynge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51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seith that to be wedded is no sinne;</w:t>
      </w:r>
      <w:r>
        <w:br/>
        <w:t>Riverside Context: He seith that to be wedded is no synne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IV 550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it stant now, ne doon so gret unright.</w:t>
      </w:r>
      <w:r>
        <w:br/>
        <w:t>Riverside Context: As it stant now ne don so gret unright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1619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any cas, God wot, it is me leef;</w:t>
      </w:r>
      <w:r>
        <w:br/>
        <w:t>Riverside Context: In any cas God wot it is me lief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v%pr_3</w:t>
      </w:r>
      <w:r>
        <w:br/>
        <w:t>Line: House of Fame 1786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Ivel thrift° come to your jowes,°</w:t>
      </w:r>
      <w:r>
        <w:br/>
        <w:t>Riverside Context: Yvel thrift come to your jowes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1494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dredeles, in me ther may not sinke</w:t>
      </w:r>
      <w:r>
        <w:br/>
        <w:t>Riverside Context: Ne dredeles in me ther may nat synke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Troilus and Criseyde; Book I 503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of his wo ne dorste he not biginne</w:t>
      </w:r>
      <w:r>
        <w:br/>
        <w:t>Riverside Context: Ne of his wo ne dorste he nat bygynne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1247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“My lady bright Criseyde hath me bitrayed</w:t>
      </w:r>
      <w:r>
        <w:br/>
        <w:t>Riverside Context: My lady bryght Criseyde hath me bytrayed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649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At your comandement, this is to sayn.</w:t>
      </w:r>
      <w:r>
        <w:br/>
        <w:t>Riverside Context: At youre comandement this is to sayn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267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angel of God hath me the trouthe ytaught</w:t>
      </w:r>
      <w:r>
        <w:br/>
        <w:t>Riverside Context: The aungel of God hath me the trouthe ytaught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Knowe I ful wel that day is not fer henne.”</w:t>
      </w:r>
      <w:r>
        <w:br/>
        <w:t>Riverside Context: Knowe I ful wel that day is nat far henne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 962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wonder is, though swich oon have no grace?</w:t>
      </w:r>
      <w:r>
        <w:br/>
        <w:t>Riverside Context: What wonder is though swich oon have no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¶“Abid!”° quod she, “my tale is nat bigonne;</w:t>
      </w:r>
      <w:r>
        <w:br/>
        <w:t>Riverside Context: Abyde quod she my tale is nat bigonne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Troilus and Criseyde; Book II 153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Til she gan axen him how Ector ferde</w:t>
      </w:r>
      <w:r>
        <w:br/>
        <w:t>Riverside Context: Tyl she gan axen hym how Ector ferde</w:t>
      </w:r>
      <w:r>
        <w:br/>
        <w:t>==================================================</w:t>
        <w:br/>
      </w:r>
    </w:p>
    <w:p>
      <w:r>
        <w:rPr>
          <w:b/>
        </w:rPr>
        <w:t>Exception: fint</w:t>
      </w:r>
      <w:r>
        <w:br/>
        <w:t>Headword: finden</w:t>
      </w:r>
      <w:r>
        <w:br/>
        <w:t>Tag: v%pr_3</w:t>
      </w:r>
      <w:r>
        <w:br/>
        <w:t>Line: The Second Nun's Tale 218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Valerian goth hoom, and fint° Cecilie</w:t>
      </w:r>
      <w:r>
        <w:br/>
        <w:t>Riverside Context: Valerian gooth hoom and fynt Cecilie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804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who may stoppen every wikked tonge</w:t>
      </w:r>
      <w:r>
        <w:br/>
        <w:t>Riverside Context: And who may stoppen every wikked tonge</w:t>
      </w:r>
      <w:r>
        <w:br/>
        <w:t>==================================================</w:t>
        <w:br/>
      </w:r>
    </w:p>
    <w:p>
      <w:r>
        <w:rPr>
          <w:b/>
        </w:rPr>
        <w:t>Exception: withseyn</w:t>
      </w:r>
      <w:r>
        <w:br/>
        <w:t>Headword: withseien</w:t>
      </w:r>
      <w:r>
        <w:br/>
        <w:t>Tag: v%inf</w:t>
      </w:r>
      <w:r>
        <w:br/>
        <w:t>Line: The Knight's Tale 1140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wot° right wel thou darst° it nat withseyn.°</w:t>
      </w:r>
      <w:r>
        <w:br/>
        <w:t>Riverside Context: I woot right wel thou darst it nat withseyn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cause, lo, that she a lady is;</w:t>
      </w:r>
      <w:r>
        <w:br/>
        <w:t>Riverside Context: By cause lo that she a lady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546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she is went that wont was us to gie!</w:t>
      </w:r>
      <w:r>
        <w:br/>
        <w:t>Riverside Context: Syn she is went that wont was us to gye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668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cors is this that passeth heer forby;°</w:t>
      </w:r>
      <w:r>
        <w:br/>
        <w:t>Riverside Context: What cors is this that passeth heer forby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1160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mighte on him han loked at the leste;</w:t>
      </w:r>
      <w:r>
        <w:br/>
        <w:t>Riverside Context: She myght on hym han loked at the leste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v%pr_3</w:t>
      </w:r>
      <w:r>
        <w:br/>
        <w:t>Line: The Wife of Bath's Prologue 119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Glose° whoso wole,° and sey bothe up and doun</w:t>
      </w:r>
      <w:r>
        <w:br/>
        <w:t>Riverside Context: Glose whoso wole and seye bothe up and doun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1821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And° ye shul bothe anon unto me swere</w:t>
      </w:r>
      <w:r>
        <w:br/>
        <w:t>Riverside Context: And ye shul bothe anon unto me swere</w:t>
      </w:r>
      <w:r>
        <w:br/>
        <w:t>==================================================</w:t>
        <w:br/>
      </w:r>
    </w:p>
    <w:p>
      <w:r>
        <w:rPr>
          <w:b/>
        </w:rPr>
        <w:t>Exception: wepe</w:t>
      </w:r>
      <w:r>
        <w:br/>
        <w:t>Headword: wepen</w:t>
      </w:r>
      <w:r>
        <w:br/>
        <w:t>Tag: v%pr_3</w:t>
      </w:r>
      <w:r>
        <w:br/>
        <w:t>Line: Troilus and Criseyde; Book IV 591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 is that othere than thyselven wepe</w:t>
      </w:r>
      <w:r>
        <w:br/>
        <w:t>Riverside Context: Bet is that othere than thiselven wepe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1714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wene ye° for to do gode</w:t>
      </w:r>
      <w:r>
        <w:br/>
        <w:t>Riverside Context: And wene ye for to doo good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Nun's Priest's Tale 2950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shul ben for your hele,° and for your prow;°</w:t>
      </w:r>
      <w:r>
        <w:br/>
        <w:t>Riverside Context: That shul been for youre hele and for youre prow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1644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Withoute faile, he moot° be deed, or I;</w:t>
      </w:r>
      <w:r>
        <w:br/>
        <w:t>Riverside Context: Withoute faille he moot be deed or I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me heel; but that is done.°</w:t>
      </w:r>
      <w:r>
        <w:br/>
        <w:t>Riverside Context: That may me hele but that is don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924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she, as by hir countenaunce.</w:t>
      </w:r>
      <w:r>
        <w:br/>
        <w:t>Riverside Context: Ne hadde she as by hire contenaunce</w:t>
      </w:r>
      <w:r>
        <w:br/>
        <w:t>==================================================</w:t>
        <w:br/>
      </w:r>
    </w:p>
    <w:p>
      <w:r>
        <w:rPr>
          <w:b/>
        </w:rPr>
        <w:t>Exception: slepte</w:t>
      </w:r>
      <w:r>
        <w:br/>
        <w:t>Headword: slepen</w:t>
      </w:r>
      <w:r>
        <w:br/>
        <w:t>Tag: v%pt_3</w:t>
      </w:r>
      <w:r>
        <w:br/>
        <w:t>Line: The Clerk's Tale 224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She wolde noght been idel til she slepte.</w:t>
      </w:r>
      <w:r>
        <w:br/>
        <w:t>Riverside Context: She wolde noght been ydel til she slepte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1637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may you seen, that ye may bringe at reste</w:t>
      </w:r>
      <w:r>
        <w:br/>
        <w:t>Riverside Context: I may yow sen that ye may brynge at reste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530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 man sholde doon man swich penaunce°</w:t>
      </w:r>
      <w:r>
        <w:br/>
        <w:t>Riverside Context: That no man sholde doon man swich penaunce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Monk's Tale 2319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batailes, whoso° list hem° for to rede,°</w:t>
      </w:r>
      <w:r>
        <w:br/>
        <w:t>Riverside Context: Hir batailles whoso list hem for to rede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Friar's Tale 1531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Tak thou thy part, what that men wol thee yive</w:t>
      </w:r>
      <w:r>
        <w:br/>
        <w:t>Riverside Context: Taak thou thy part what that men wol thee yive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Franklin's Tale 1108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this matere he dorste° no word seyn.</w:t>
      </w:r>
      <w:r>
        <w:br/>
        <w:t>Riverside Context: Of this matere he dorste no word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136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openly who is your freend or foo.</w:t>
      </w:r>
      <w:r>
        <w:br/>
        <w:t>Riverside Context: And openly who is youre freend or foo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999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Pallas with hir heres clere</w:t>
      </w:r>
      <w:r>
        <w:br/>
        <w:t>Riverside Context: As help me Pallas with hire heres clere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Prologue 360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feith, he shal nat keep me but me lest;°</w:t>
      </w:r>
      <w:r>
        <w:br/>
        <w:t>Riverside Context: In feith he shal nat kepe me but me lest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may men by this ordre wel discerne</w:t>
      </w:r>
      <w:r>
        <w:br/>
        <w:t>Riverside Context: Thanne may men by this ordre wel discerne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IV 465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cometh to him a pas, and seith right thus</w:t>
      </w:r>
      <w:r>
        <w:br/>
        <w:t>Riverside Context: He cometh to hym a paas and seith right thus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1360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 that thy disese dooth me wo.</w:t>
      </w:r>
      <w:r>
        <w:br/>
        <w:t>Riverside Context: God woot that thi disese doth me wo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Monk's Tale 2087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the princes everichoon,°</w:t>
      </w:r>
      <w:r>
        <w:br/>
        <w:t>Riverside Context: This is to seyn the prynces everichoon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 188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he to noon, to reven him his reste</w:t>
      </w:r>
      <w:r>
        <w:br/>
        <w:t>Riverside Context: Hadde he to non to reven hym his reste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Squire's Tale 611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briddes doon that men in cages fede.</w:t>
      </w:r>
      <w:r>
        <w:br/>
        <w:t>Riverside Context: As briddes doon that men in cages fede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561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can no conseil° kepe, it is no drede.</w:t>
      </w:r>
      <w:r>
        <w:br/>
        <w:t>Riverside Context: He kan no conseil kepe it is no drede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Shipman's Tale 289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may creaunce° whil we have a name</w:t>
      </w:r>
      <w:r>
        <w:br/>
        <w:t>Riverside Context: We may creaunce whil we have a name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876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coude nat doon so dishoneste° a thing</w:t>
      </w:r>
      <w:r>
        <w:br/>
        <w:t>Riverside Context: Ye koude nat doon so dishonest a thyng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1628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¶Arcite is riden anon° unto the toun</w:t>
      </w:r>
      <w:r>
        <w:br/>
        <w:t>Riverside Context: Arcite is riden anon unto the toun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Clerk's Tale 647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as yow list; noght greveth me at al</w:t>
      </w:r>
      <w:r>
        <w:br/>
        <w:t>Riverside Context: But as yow list Naught greveth me at 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1166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Unto his brothers bed he comen is</w:t>
      </w:r>
      <w:r>
        <w:br/>
        <w:t>Riverside Context: Unto his brotheres bed he comen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3206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 himself as swete as is the rote°</w:t>
      </w:r>
      <w:r>
        <w:br/>
        <w:t>Riverside Context: And he hymself as sweete as is the roote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Second Nun's Tale 324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never shal be lost, ne drede thee° noght</w:t>
      </w:r>
      <w:r>
        <w:br/>
        <w:t>Riverside Context: That nevere shal be lost ne drede thee noght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1815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prayed hir to han good fame</w:t>
      </w:r>
      <w:r>
        <w:br/>
        <w:t>Riverside Context: And prayed her to han good fame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3203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is min herte of revel° and solas.”°</w:t>
      </w:r>
      <w:r>
        <w:br/>
        <w:t>Riverside Context: Ful is myn herte of revel and solas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1860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wisly° be thou ever blithe.”°</w:t>
      </w:r>
      <w:r>
        <w:br/>
        <w:t>Riverside Context: As wisly be thou ever blythe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thus he shal you with his wordes fere</w:t>
      </w:r>
      <w:r>
        <w:br/>
        <w:t>Riverside Context: And thus he shal yow with his wordes fere</w:t>
      </w:r>
      <w:r>
        <w:br/>
        <w:t>==================================================</w:t>
        <w:br/>
      </w:r>
    </w:p>
    <w:p>
      <w:r>
        <w:rPr>
          <w:b/>
        </w:rPr>
        <w:t>Exception: konne</w:t>
      </w:r>
      <w:r>
        <w:br/>
        <w:t>Headword: connen</w:t>
      </w:r>
      <w:r>
        <w:br/>
        <w:t>Tag: v%pr_3</w:t>
      </w:r>
      <w:r>
        <w:br/>
        <w:t>Line: The Canon's Yeoman's Tale 846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konne he letterure,° or konne he noon</w:t>
      </w:r>
      <w:r>
        <w:br/>
        <w:t>Riverside Context: And konne he letterure or konne he noon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2222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arsmetrike° shal ther no man finde</w:t>
      </w:r>
      <w:r>
        <w:br/>
        <w:t>Riverside Context: In arsmetrike shal ther no man fynde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993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 man shal the wiser of it be;</w:t>
      </w:r>
      <w:r>
        <w:br/>
        <w:t>Riverside Context: That no man shal the wiser of it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1230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bargain is ful drive,° for we ben knit.°</w:t>
      </w:r>
      <w:r>
        <w:br/>
        <w:t>Riverside Context: This bargayn is ful dryve for we been knyt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931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an honour to everich° that is heer</w:t>
      </w:r>
      <w:r>
        <w:br/>
        <w:t>Riverside Context: It is an honour to everich that is heer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1911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therfor may ye see that our preyeres—</w:t>
      </w:r>
      <w:r>
        <w:br/>
        <w:t>Riverside Context: And therfore may ye se that oure preyeres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253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she be fair, thou verray knave,°</w:t>
      </w:r>
      <w:r>
        <w:br/>
        <w:t>Riverside Context: And if that she be fair thou verray knave</w:t>
      </w:r>
      <w:r>
        <w:br/>
        <w:t>==================================================</w:t>
        <w:br/>
      </w:r>
    </w:p>
    <w:p>
      <w:r>
        <w:rPr>
          <w:b/>
        </w:rPr>
        <w:t>Exception: reken</w:t>
      </w:r>
      <w:r>
        <w:br/>
        <w:t>Headword: rekenen</w:t>
      </w:r>
      <w:r>
        <w:br/>
        <w:t>Tag: v%pr_3</w:t>
      </w:r>
      <w:r>
        <w:br/>
        <w:t>Line: Book of the Duchess 437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reken with his figures ten—</w:t>
      </w:r>
      <w:r>
        <w:br/>
        <w:t>Riverside Context: And rekene with his figures ten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1235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nil,° as wis° God help me so!’</w:t>
      </w:r>
      <w:r>
        <w:br/>
        <w:t>Riverside Context: I nyl as wys God helpe me soo</w:t>
      </w:r>
      <w:r>
        <w:br/>
        <w:t>==================================================</w:t>
        <w:br/>
      </w:r>
    </w:p>
    <w:p>
      <w:r>
        <w:rPr>
          <w:b/>
        </w:rPr>
        <w:t>Exception: com</w:t>
      </w:r>
      <w:r>
        <w:br/>
        <w:t>Headword: comen</w:t>
      </w:r>
      <w:r>
        <w:br/>
        <w:t>Tag: v%pr_3</w:t>
      </w:r>
      <w:r>
        <w:br/>
        <w:t>Line: The Second Nun's Tale 242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with that word Tiburce his brother com.</w:t>
      </w:r>
      <w:r>
        <w:br/>
        <w:t>Riverside Context: And with that word Tiburce his brother coom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Prologue 766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somme han slain hir housbonds in hir bed</w:t>
      </w:r>
      <w:r>
        <w:br/>
        <w:t>Riverside Context: That somme han slayn hir housbondes in hir bed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1731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this is he that loveth Emelie.</w:t>
      </w:r>
      <w:r>
        <w:br/>
        <w:t>Riverside Context: And this is he that loveth Emelye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 502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Wot noon of it but ye?” He seide, “No.”</w:t>
      </w:r>
      <w:r>
        <w:br/>
        <w:t>Riverside Context: Woot noon of it but ye He seyde No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Franklin's Tale 1390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Unto Dianes temple goth she right,°</w:t>
      </w:r>
      <w:r>
        <w:br/>
        <w:t>Riverside Context: Unto Dianes temple goth she 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2022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Anon the knight bifor the juge is broght</w:t>
      </w:r>
      <w:r>
        <w:br/>
        <w:t>Riverside Context: Anon the knyght bifore the juge is broght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Clerk's Tale 536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though he wolde han slain it er° he wente.</w:t>
      </w:r>
      <w:r>
        <w:br/>
        <w:t>Riverside Context: As though he wolde han slayn it er he wente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The Miller's Tale 3499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Nicholas his dore faste shette</w:t>
      </w:r>
      <w:r>
        <w:br/>
        <w:t>Riverside Context: This Nicholas his dore faste shette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Merchant's Tale 1345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seith not ones “nay,” whan he seith “ye.”</w:t>
      </w:r>
      <w:r>
        <w:br/>
        <w:t>Riverside Context: She seith nat ones nay whan he seith ye</w:t>
      </w:r>
      <w:r>
        <w:br/>
        <w:t>==================================================</w:t>
        <w:br/>
      </w:r>
    </w:p>
    <w:p>
      <w:r>
        <w:rPr>
          <w:b/>
        </w:rPr>
        <w:t>Exception: dradde</w:t>
      </w:r>
      <w:r>
        <w:br/>
        <w:t>Headword: dreden</w:t>
      </w:r>
      <w:r>
        <w:br/>
        <w:t>Tag: v%pt_3</w:t>
      </w:r>
      <w:r>
        <w:br/>
        <w:t>Line: The Clerk's Tale 523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lord knew wel that he him loved and dradde;°</w:t>
      </w:r>
      <w:r>
        <w:br/>
        <w:t>Riverside Context: The lord knew wel that he hym loved and dradde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1860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han been trewe freres fifty yeer;</w:t>
      </w:r>
      <w:r>
        <w:br/>
        <w:t>Riverside Context: That han been trewe freres fifty yeer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Franklin's Tale 1464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Thus have I seid,” quod she, “thus have I sworn”—</w:t>
      </w:r>
      <w:r>
        <w:br/>
        <w:t>Riverside Context: Thus have I seyd quod she thus have I sworn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1032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mot sitten by necessitee;</w:t>
      </w:r>
      <w:r>
        <w:br/>
        <w:t>Riverside Context: That he mot sitten by necessite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669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eyen two, and wondreth that she may°</w:t>
      </w:r>
      <w:r>
        <w:br/>
        <w:t>Riverside Context: His eyen two and wondreth that she may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2874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his hondes hadde he gloves white;</w:t>
      </w:r>
      <w:r>
        <w:br/>
        <w:t>Riverside Context: Upon his hondes hadde he gloves white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473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is grisly° for to here hem swere;</w:t>
      </w:r>
      <w:r>
        <w:br/>
        <w:t>Riverside Context: That it is grisly for to heere hem swere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1235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¶To bedde is goon Aurelius whan him leste,°</w:t>
      </w:r>
      <w:r>
        <w:br/>
        <w:t>Riverside Context: To bedde is goon Aurelius whan hym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“It is nought good a sleping hound to wake</w:t>
      </w:r>
      <w:r>
        <w:br/>
        <w:t>Riverside Context: It is nought good a slepyng hound to wake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1839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she may nat now han bothe</w:t>
      </w:r>
      <w:r>
        <w:br/>
        <w:t>Riverside Context: This is to seyn she may nat now han bothe</w:t>
      </w:r>
      <w:r>
        <w:br/>
        <w:t>==================================================</w:t>
        <w:br/>
      </w:r>
    </w:p>
    <w:p>
      <w:r>
        <w:rPr>
          <w:b/>
        </w:rPr>
        <w:t>Exception: recche</w:t>
      </w:r>
      <w:r>
        <w:br/>
        <w:t>Headword: recchen</w:t>
      </w:r>
      <w:r>
        <w:br/>
        <w:t>Tag: v%pr_3</w:t>
      </w:r>
      <w:r>
        <w:br/>
        <w:t>Line: Troilus and Criseyde; Book IV 630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Adieu, the devel spede him that it recche!”</w:t>
      </w:r>
      <w:r>
        <w:br/>
        <w:t>Riverside Context: Adieu the devel spede hym that it recche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3759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weep as dooth a child that is ybete.°</w:t>
      </w:r>
      <w:r>
        <w:br/>
        <w:t>Riverside Context: And weep as dooth a child that is ybete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964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Algate a foot is hameled of thy sorwe.”</w:t>
      </w:r>
      <w:r>
        <w:br/>
        <w:t>Riverside Context: Algate a foot is hameled of thi sorwe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593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shulde recche° of that is reccheles?”°</w:t>
      </w:r>
      <w:r>
        <w:br/>
        <w:t>Riverside Context: Who shulde recche of that is recheles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1263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wol I telle yow, whil it is hoot.</w:t>
      </w:r>
      <w:r>
        <w:br/>
        <w:t>Riverside Context: So wol I telle yow whil it is hoot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The Knight's Tale 1372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in his gere,° for al the world he ferde°</w:t>
      </w:r>
      <w:r>
        <w:br/>
        <w:t>Riverside Context: And in his geere for al the world he ferde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v%pt_1</w:t>
      </w:r>
      <w:r>
        <w:br/>
        <w:t>Line: Troilus and Criseyde; Book V 1304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Nor she to thee, and this I dorste leye</w:t>
      </w:r>
      <w:r>
        <w:br/>
        <w:t>Riverside Context: Nor she to the and this I dorste laye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2216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this matere, how he werchen shal.°</w:t>
      </w:r>
      <w:r>
        <w:br/>
        <w:t>Riverside Context: Of this matere how he werchen shal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1959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of hir,° he seide, han som plesaunce</w:t>
      </w:r>
      <w:r>
        <w:br/>
        <w:t>Riverside Context: He wolde of hire he seyde han som plesaunce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276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fecchen water at a welle is went</w:t>
      </w:r>
      <w:r>
        <w:br/>
        <w:t>Riverside Context: To fecchen water at a welle is went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Pardoner's Tale 833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may we bothe our lustes° al fulfille</w:t>
      </w:r>
      <w:r>
        <w:br/>
        <w:t>Riverside Context: Thanne may we bothe oure lustes all fulfille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1795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¶Parfourned hath the sonne his ark diurne,°</w:t>
      </w:r>
      <w:r>
        <w:br/>
        <w:t>Riverside Context: Parfourned hath the sonne his ark diurne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 736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Pandare of his wordes stente;</w:t>
      </w:r>
      <w:r>
        <w:br/>
        <w:t>Riverside Context: And with that Pandare of his wordes stente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is this the conclusioun</w:t>
      </w:r>
      <w:r>
        <w:br/>
        <w:t>Riverside Context: Than ys this the conclusyoun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1688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no litel thing of for to seye</w:t>
      </w:r>
      <w:r>
        <w:br/>
        <w:t>Riverside Context: This is no litel thyng of for to seye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Second Nun's Tale 484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thou mayst seyn,° thy princes han thee maked</w:t>
      </w:r>
      <w:r>
        <w:br/>
        <w:t>Riverside Context: But thou mayst seyn thy princes han thee maked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1064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al that house that yonder is</w:t>
      </w:r>
      <w:r>
        <w:br/>
        <w:t>Riverside Context: In al that hous that yonder ys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63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of his abbot, as him list,° licence,°</w:t>
      </w:r>
      <w:r>
        <w:br/>
        <w:t>Riverside Context: Hath of his abbot as hym list licence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1276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by such art don men han fame.</w:t>
      </w:r>
      <w:r>
        <w:br/>
        <w:t>Riverside Context: That by such art don men han fame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1017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this be doon? and goode, eek tel me this</w:t>
      </w:r>
      <w:r>
        <w:br/>
        <w:t>Riverside Context: Til this be doon And good ek telle me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898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seyn, with double wordes slie</w:t>
      </w:r>
      <w:r>
        <w:br/>
        <w:t>Riverside Context: That is to seyn with double wordes slye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Squire's Tale 77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Whil that this king sit thus in his nobleie,°</w:t>
      </w:r>
      <w:r>
        <w:br/>
        <w:t>Riverside Context: Whil that this kyng sit thus in his nobleye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870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 have seid, wol love, unto my laste</w:t>
      </w:r>
      <w:r>
        <w:br/>
        <w:t>Riverside Context: As I have seyd wol love unto my laste</w:t>
      </w:r>
      <w:r>
        <w:br/>
        <w:t>==================================================</w:t>
        <w:br/>
      </w:r>
    </w:p>
    <w:p>
      <w:r>
        <w:rPr>
          <w:b/>
        </w:rPr>
        <w:t>Exception: conquered</w:t>
      </w:r>
      <w:r>
        <w:br/>
        <w:t>Headword: conqueren</w:t>
      </w:r>
      <w:r>
        <w:br/>
        <w:t>Tag: v%pt_pl</w:t>
      </w:r>
      <w:r>
        <w:br/>
        <w:t>Line: The Monk's Tale 2313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That they conquered many regnes° grete</w:t>
      </w:r>
      <w:r>
        <w:br/>
        <w:t>Riverside Context: That they conquered manye regnes grete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840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Or elles had° this sorwe hir herte slain.</w:t>
      </w:r>
      <w:r>
        <w:br/>
        <w:t>Riverside Context: Or elles hadde this sorwe hir herte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718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weye therto is so overte,°</w:t>
      </w:r>
      <w:r>
        <w:br/>
        <w:t>Riverside Context: The way therto ys so overt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 1114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“Into the gardin go we, and ye shal here</w:t>
      </w:r>
      <w:r>
        <w:br/>
        <w:t>Riverside Context: Into the gardyn go we and ye shal here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553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now thus sone Grekes maad yow lene?</w:t>
      </w:r>
      <w:r>
        <w:br/>
        <w:t>Riverside Context: Han now thus soone Grekes maad yow leene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“In good feith, that is sooth,” quod Pandarus;</w:t>
      </w:r>
      <w:r>
        <w:br/>
        <w:t>Riverside Context: In good faith that is soth quod Pandarus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Knight's Tale 1463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thridde° night (as olde bokes seyn</w:t>
      </w:r>
      <w:r>
        <w:br/>
        <w:t>Riverside Context: The thridde nyght as olde bookes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438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in armes as a knight;</w:t>
      </w:r>
      <w:r>
        <w:br/>
        <w:t>Riverside Context: This is to seyn in armes as a knyght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 359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doun upon his beddes feet him sette</w:t>
      </w:r>
      <w:r>
        <w:br/>
        <w:t>Riverside Context: He doun upon his beddes feet hym sette</w:t>
      </w:r>
      <w:r>
        <w:br/>
        <w:t>==================================================</w:t>
        <w:br/>
      </w:r>
    </w:p>
    <w:p>
      <w:r>
        <w:rPr>
          <w:b/>
        </w:rPr>
        <w:t>Exception: fight</w:t>
      </w:r>
      <w:r>
        <w:br/>
        <w:t>Headword: fighten</w:t>
      </w:r>
      <w:r>
        <w:br/>
        <w:t>Tag: v%pr_3</w:t>
      </w:r>
      <w:r>
        <w:br/>
        <w:t>Line: Parliament of Fowls 103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riche, of gold; the knight fight with his foon;°</w:t>
      </w:r>
      <w:r>
        <w:br/>
        <w:t>Riverside Context: The riche of gold the knyght fyght with his fon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III 672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go we slepe, I trowe it be the beste.”</w:t>
      </w:r>
      <w:r>
        <w:br/>
        <w:t>Riverside Context: So go we slepe I trowe it be the beste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1420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Sith that so manie han hemselven slain</w:t>
      </w:r>
      <w:r>
        <w:br/>
        <w:t>Riverside Context: Sith that so manye han hemselven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757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this sentence° is knowen couthe°</w:t>
      </w:r>
      <w:r>
        <w:br/>
        <w:t>Riverside Context: Loo this sentence ys knowen kouth</w:t>
      </w:r>
      <w:r>
        <w:br/>
        <w:t>==================================================</w:t>
        <w:br/>
      </w:r>
    </w:p>
    <w:p>
      <w:r>
        <w:rPr>
          <w:b/>
        </w:rPr>
        <w:t>Exception: aspide</w:t>
      </w:r>
      <w:r>
        <w:br/>
        <w:t>Headword: aspien</w:t>
      </w:r>
      <w:r>
        <w:br/>
        <w:t>Tag: v%pt_3</w:t>
      </w:r>
      <w:r>
        <w:br/>
        <w:t>Line: Troilus and Criseyde; Book V 539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no wight of his contenaunce aspide.</w:t>
      </w:r>
      <w:r>
        <w:br/>
        <w:t>Riverside Context: That no wight of his contenance espide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271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tendre wittes wenen al be wile</w:t>
      </w:r>
      <w:r>
        <w:br/>
        <w:t>Riverside Context: For tendre wittes wenen al be wyle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1315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which can helen thee of thin accesse</w:t>
      </w:r>
      <w:r>
        <w:br/>
        <w:t>Riverside Context: The which kan helen the of thyn accesse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1157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with an apparence° a clerk may make</w:t>
      </w:r>
      <w:r>
        <w:br/>
        <w:t>Riverside Context: For with an apparence a clerk may make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v%pt_1</w:t>
      </w:r>
      <w:r>
        <w:br/>
        <w:t>Line: The Squire's Tale 466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If that I verraily° the cause knewe</w:t>
      </w:r>
      <w:r>
        <w:br/>
        <w:t>Riverside Context: If that I verraily the cause knewe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794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malice° hadde my corage°</w:t>
      </w:r>
      <w:r>
        <w:br/>
        <w:t>Riverside Context: That malyce hadde my corage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2054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shal be found, that dar I leye”°:—</w:t>
      </w:r>
      <w:r>
        <w:br/>
        <w:t>Riverside Context: That shal be founde That dar I leye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822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fairer, clerer, and hath mor lighte</w:t>
      </w:r>
      <w:r>
        <w:br/>
        <w:t>Riverside Context: Ys fairer clerer and hath more lyght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thing to come be purveied, trewely;</w:t>
      </w:r>
      <w:r>
        <w:br/>
        <w:t>Riverside Context: That thing to come be purveyd trewely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1039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tendre maiden, as ye han don mo;°</w:t>
      </w:r>
      <w:r>
        <w:br/>
        <w:t>Riverside Context: This tendre mayden as ye han doon mo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Squire's Tale 600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can sey bet than he, who can do werse?</w:t>
      </w:r>
      <w:r>
        <w:br/>
        <w:t>Riverside Context: Who kan sey bet than he who kan do werse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825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evere shal, whil that my lif may dure</w:t>
      </w:r>
      <w:r>
        <w:br/>
        <w:t>Riverside Context: And evere shal whil that my lyf may 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1450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“Of Ector, which that is my lord, my brother</w:t>
      </w:r>
      <w:r>
        <w:br/>
        <w:t>Riverside Context: Of Ector which that is my lord my brother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2273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Yit shul we wommen visage it° hardily</w:t>
      </w:r>
      <w:r>
        <w:br/>
        <w:t>Riverside Context: Yit shul we wommen visage it hardily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585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Wel in the ring than is the ruby set.</w:t>
      </w:r>
      <w:r>
        <w:br/>
        <w:t>Riverside Context: Wel in the ryng than is the ruby set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Merchant's Tale 1519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¶Justinus, that ay° stille sat and herde,°</w:t>
      </w:r>
      <w:r>
        <w:br/>
        <w:t>Riverside Context: Justinus that ay stille sat and herde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Franklin's Tale 1474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your trouthe° holden,° by my fay!</w:t>
      </w:r>
      <w:r>
        <w:br/>
        <w:t>Riverside Context: Ye shul youre trouthe holden by my fay</w:t>
      </w:r>
      <w:r>
        <w:br/>
        <w:t>==================================================</w:t>
        <w:br/>
      </w:r>
    </w:p>
    <w:p>
      <w:r>
        <w:rPr>
          <w:b/>
        </w:rPr>
        <w:t>Exception: souned</w:t>
      </w:r>
      <w:r>
        <w:br/>
        <w:t>Headword: sounen</w:t>
      </w:r>
      <w:r>
        <w:br/>
        <w:t>Tag: v%pt_pl</w:t>
      </w:r>
      <w:r>
        <w:br/>
        <w:t>Line: The Monk's Tale 2158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That° wiste° to what fin° his dremes souned.°</w:t>
      </w:r>
      <w:r>
        <w:br/>
        <w:t>Riverside Context: That wiste to what fyn his dremes sowned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1768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helpe himself in love, if that he can</w:t>
      </w:r>
      <w:r>
        <w:br/>
        <w:t>Riverside Context: Wol helpe hymself in love if that he kan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Clerk's Tale 169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forthermore, this shal ye swere, that ye</w:t>
      </w:r>
      <w:r>
        <w:br/>
        <w:t>Riverside Context: And forthermoore this shal ye swere that 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2208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sike heed is ful of vanitee</w:t>
      </w:r>
      <w:r>
        <w:br/>
        <w:t>Riverside Context: His sike heed is ful of vanytee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1200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Shal never lover seyn that Troilus</w:t>
      </w:r>
      <w:r>
        <w:br/>
        <w:t>Riverside Context: Shal nevere lovere seyn that Troilus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Clerk's Tale 951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Cam at his heste, and on hir knees hir sette</w:t>
      </w:r>
      <w:r>
        <w:br/>
        <w:t>Riverside Context: Cam at his heste and on hire knees hire sette</w:t>
      </w:r>
      <w:r>
        <w:br/>
        <w:t>==================================================</w:t>
        <w:br/>
      </w:r>
    </w:p>
    <w:p>
      <w:r>
        <w:rPr>
          <w:b/>
        </w:rPr>
        <w:t>Exception: ruste</w:t>
      </w:r>
      <w:r>
        <w:br/>
        <w:t>Headword: rusten</w:t>
      </w:r>
      <w:r>
        <w:br/>
        <w:t>Tag: v%pr_3</w:t>
      </w:r>
      <w:r>
        <w:br/>
        <w:t>Line: The General Prologue 500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if gold ruste, what shal iren do?</w:t>
      </w:r>
      <w:r>
        <w:br/>
        <w:t>Riverside Context: That if gold ruste what shal iren do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Reeve's Tale 4321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gilour° shal himself bigiled be.”</w:t>
      </w:r>
      <w:r>
        <w:br/>
        <w:t>Riverside Context: A gylour shal hymself bigyled be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The Reeve's Tale 4133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wil payen trewly atte fulle.</w:t>
      </w:r>
      <w:r>
        <w:br/>
        <w:t>Riverside Context: And we wil payen trewely atte fulle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513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he may seen his time for to bite</w:t>
      </w:r>
      <w:r>
        <w:br/>
        <w:t>Riverside Context: Til he may seen his tyme for to byte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1113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Lok who that is most vertuous alway</w:t>
      </w:r>
      <w:r>
        <w:br/>
        <w:t>Riverside Context: Looke who that is moost vertuous alway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2059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win bireveth me° my might</w:t>
      </w:r>
      <w:r>
        <w:br/>
        <w:t>Riverside Context: Ther is no wyn bireveth me my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675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eek° she is the las to blame;</w:t>
      </w:r>
      <w:r>
        <w:br/>
        <w:t>Riverside Context: And eke she ys the lasse to blame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1551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woot, that he it grauntede anonright</w:t>
      </w:r>
      <w:r>
        <w:br/>
        <w:t>Riverside Context: God woot that he it graunted anonright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V 1329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Fro day to day am I, and so mot dwelle</w:t>
      </w:r>
      <w:r>
        <w:br/>
        <w:t>Riverside Context: Fro day to day am I and so mot dwelle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Clerk's Tale 1059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herde nat what thing he to hir seide;</w:t>
      </w:r>
      <w:r>
        <w:br/>
        <w:t>Riverside Context: She herde nat what thyng he to hire seyde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Troilus and Criseyde; Book V 283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Although he on his heed it hadde ysworn</w:t>
      </w:r>
      <w:r>
        <w:br/>
        <w:t>Riverside Context: Although he on his hed it hadde sworn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727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deeth, allas! ne wol nat° han my lif;</w:t>
      </w:r>
      <w:r>
        <w:br/>
        <w:t>Riverside Context: Ne Deeth allas ne wol nat han my lyf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3073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loketh now, wher most sorwe is herinne</w:t>
      </w:r>
      <w:r>
        <w:br/>
        <w:t>Riverside Context: And looketh now wher moost sorwe is herinne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House of Fame 1999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leef° me were, or that I wente.”</w:t>
      </w:r>
      <w:r>
        <w:br/>
        <w:t>Riverside Context: That leef me were or that y wente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1755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nathelees, yet hadde he greet pitee,°</w:t>
      </w:r>
      <w:r>
        <w:br/>
        <w:t>Riverside Context: But nathelees yet hadde he greet pitee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Parliament of Fowls 476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som man doth that hath served ful yore.°</w:t>
      </w:r>
      <w:r>
        <w:br/>
        <w:t>Riverside Context: Than som man doth that hath served ful yoore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703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vanitee ne can don hir non ese</w:t>
      </w:r>
      <w:r>
        <w:br/>
        <w:t>Riverside Context: Swich vanyte ne kan don hire non ese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883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“For which we han so sorwed, he and I</w:t>
      </w:r>
      <w:r>
        <w:br/>
        <w:t>Riverside Context: For which we han so sorwed he and I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seyn, that I foryeve al this;</w:t>
      </w:r>
      <w:r>
        <w:br/>
        <w:t>Riverside Context: That is to seyn that I foryeve al this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General Prologue 661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curs wol slee, right as assoilling saveth—</w:t>
      </w:r>
      <w:r>
        <w:br/>
        <w:t>Riverside Context: For curs wol slee right as assoillyng savith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Prologue 539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so I did ful often, God it woot,°</w:t>
      </w:r>
      <w:r>
        <w:br/>
        <w:t>Riverside Context: And so I dide ful often God it woot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1319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a beest is deed, he hath no peine;</w:t>
      </w:r>
      <w:r>
        <w:br/>
        <w:t>Riverside Context: And whan a beest is deed he hath no peyne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490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yformed by nature</w:t>
      </w:r>
      <w:r>
        <w:br/>
        <w:t>Riverside Context: That ys yformed be Nature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1096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is my gilt? for Goddes love, tel it</w:t>
      </w:r>
      <w:r>
        <w:br/>
        <w:t>Riverside Context: What is my gilt For Goddes love tel it</w:t>
      </w:r>
      <w:r>
        <w:br/>
        <w:t>==================================================</w:t>
        <w:br/>
      </w:r>
    </w:p>
    <w:p>
      <w:r>
        <w:rPr>
          <w:b/>
        </w:rPr>
        <w:t>Exception: birafte</w:t>
      </w:r>
      <w:r>
        <w:br/>
        <w:t>Headword: bireven</w:t>
      </w:r>
      <w:r>
        <w:br/>
        <w:t>Tag: v%pt_3</w:t>
      </w:r>
      <w:r>
        <w:br/>
        <w:t>Line: The Franklin's Tale 1400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at Cartage birafte° hirself hir° lif?</w:t>
      </w:r>
      <w:r>
        <w:br/>
        <w:t>Riverside Context: That at Cartage birafte hirself hir lyf</w:t>
      </w:r>
      <w:r>
        <w:br/>
        <w:t>==================================================</w:t>
        <w:br/>
      </w:r>
    </w:p>
    <w:p>
      <w:r>
        <w:rPr>
          <w:b/>
        </w:rPr>
        <w:t>Exception: holde</w:t>
      </w:r>
      <w:r>
        <w:br/>
        <w:t>Headword: holden</w:t>
      </w:r>
      <w:r>
        <w:br/>
        <w:t>Tag: v%pr_3</w:t>
      </w:r>
      <w:r>
        <w:br/>
        <w:t>Line: The Clerk's Tale 287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she this wey unto the castel holde.”</w:t>
      </w:r>
      <w:r>
        <w:br/>
        <w:t>Riverside Context: If she this wey unto the castel holde</w:t>
      </w:r>
      <w:r>
        <w:br/>
        <w:t>==================================================</w:t>
        <w:br/>
      </w:r>
    </w:p>
    <w:p>
      <w:r>
        <w:rPr>
          <w:b/>
        </w:rPr>
        <w:t>Exception: multiplie</w:t>
      </w:r>
      <w:r>
        <w:br/>
        <w:t>Headword: multiplien</w:t>
      </w:r>
      <w:r>
        <w:br/>
        <w:t>Tag: v%pr_3</w:t>
      </w:r>
      <w:r>
        <w:br/>
        <w:t>Line: The Canon's Yeoman's Tale 1479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Thogh that he multiplie terme of his live.°</w:t>
      </w:r>
      <w:r>
        <w:br/>
        <w:t>Riverside Context: Thogh that he multiplie terme of his lyve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Second Nun's Tale 350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Valerian to pope Urban he wente</w:t>
      </w:r>
      <w:r>
        <w:br/>
        <w:t>Riverside Context: With Valerian to Pope Urban he wente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1191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Allas! what shal I thanne do?”</w:t>
      </w:r>
      <w:r>
        <w:br/>
        <w:t>Riverside Context: Allas what shal I thanne do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714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ever bet and bet shal, til I sterve.</w:t>
      </w:r>
      <w:r>
        <w:br/>
        <w:t>Riverside Context: And evere bet and bet shal til I sterve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 306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trist alwey, ye shal me finde trewe;</w:t>
      </w:r>
      <w:r>
        <w:br/>
        <w:t>Riverside Context: Yet trist alwey ye shal me fynde trewe</w:t>
      </w:r>
      <w:r>
        <w:br/>
        <w:t>==================================================</w:t>
        <w:br/>
      </w:r>
    </w:p>
    <w:p>
      <w:r>
        <w:rPr>
          <w:b/>
        </w:rPr>
        <w:t>Exception: so</w:t>
      </w:r>
      <w:r>
        <w:br/>
        <w:t>Headword: seien</w:t>
      </w:r>
      <w:r>
        <w:br/>
        <w:t>Tag: v%pt_pl</w:t>
      </w:r>
      <w:r>
        <w:br/>
        <w:t>Line: The Franklin's Tale 1329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To love me best, God woot, ye seide so</w:t>
      </w:r>
      <w:r>
        <w:br/>
        <w:t>Riverside Context: To love me best God woot ye seyde so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210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yet as proud a pekok can he pulle.</w:t>
      </w:r>
      <w:r>
        <w:br/>
        <w:t>Riverside Context: And yet as proud a pekok kan he pulle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3490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carpenter answerde, “What seystow?°</w:t>
      </w:r>
      <w:r>
        <w:br/>
        <w:t>Riverside Context: This carpenter answerde What seystow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The Clerk's Tale 842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graunte yow wele° and prosperitee:</w:t>
      </w:r>
      <w:r>
        <w:br/>
        <w:t>Riverside Context: So graunte yow wele and prosperitee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1190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riche, although ye holde him but a knave.°</w:t>
      </w:r>
      <w:r>
        <w:br/>
        <w:t>Riverside Context: Is riche although ye holde hym but a knave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147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swich° estaat as God hath cleped° us</w:t>
      </w:r>
      <w:r>
        <w:br/>
        <w:t>Riverside Context: In swich estaat as God hath cleped 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1001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ful greet fool is he that on yow leveth!”°</w:t>
      </w:r>
      <w:r>
        <w:br/>
        <w:t>Riverside Context: A ful greet fool is he that on yow leeveth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892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By cours of lawe, and sholde han lost his heed</w:t>
      </w:r>
      <w:r>
        <w:br/>
        <w:t>Riverside Context: By cours of lawe and sholde han lost his heed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1002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dredelees, that shal be founde at preve.—</w:t>
      </w:r>
      <w:r>
        <w:br/>
        <w:t>Riverside Context: And dredeles that shal be founde at preve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539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“Sir,” quod I, “this game° is doon;</w:t>
      </w:r>
      <w:r>
        <w:br/>
        <w:t>Riverside Context: Sir quod I this game is doon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she may nat now han bothe</w:t>
      </w:r>
      <w:r>
        <w:br/>
        <w:t>Riverside Context: This is to seyn she may nat now han bothe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Knight's Tale 2253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don sacrifice, and fires bete.°</w:t>
      </w:r>
      <w:r>
        <w:br/>
        <w:t>Riverside Context: I wol doon sacrifice and fires beete</w:t>
      </w:r>
      <w:r>
        <w:br/>
        <w:t>==================================================</w:t>
        <w:br/>
      </w:r>
    </w:p>
    <w:p>
      <w:r>
        <w:rPr>
          <w:b/>
        </w:rPr>
        <w:t>Exception: pray</w:t>
      </w:r>
      <w:r>
        <w:br/>
        <w:t>Headword: preien</w:t>
      </w:r>
      <w:r>
        <w:br/>
        <w:t>Tag: v%pr_pl</w:t>
      </w:r>
      <w:r>
        <w:br/>
        <w:t>Line: The Clerk's Tale 140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Wherfor we pray you hastily to wive.”</w:t>
      </w:r>
      <w:r>
        <w:br/>
        <w:t>Riverside Context: Wherfore we pray you hastily to wyve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1327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Goon at his large,° and wher him list° may turne.</w:t>
      </w:r>
      <w:r>
        <w:br/>
        <w:t>Riverside Context: Goon at his large and where hym list may turne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preyen hir, is thurgh his wit yronne.</w:t>
      </w:r>
      <w:r>
        <w:br/>
        <w:t>Riverside Context: To preyen hire is thorugh his wit ironne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Canon's Yeoman's Tale 1351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“For love of God, that for us alle deide</w:t>
      </w:r>
      <w:r>
        <w:br/>
        <w:t>Riverside Context: For love of God that for us alle deyde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1471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muche, and° it were Goddes wille.”</w:t>
      </w:r>
      <w:r>
        <w:br/>
        <w:t>Riverside Context: This is to muche and it were Goddes wille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IV 1161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ofte time hir colde mouth he kiste;</w:t>
      </w:r>
      <w:r>
        <w:br/>
        <w:t>Riverside Context: But ofte tyme hire colde mowth he kiste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1448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speke of this? I trowe it be the beste;</w:t>
      </w:r>
      <w:r>
        <w:br/>
        <w:t>Riverside Context: To speke of this I trowe it be the beste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therwithal in you ther be no routhe</w:t>
      </w:r>
      <w:r>
        <w:br/>
        <w:t>Riverside Context: If therwithal in yow ther be no routhe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Nun's Priest's Tale 3328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he that soothfastnesse° unto yow seith.</w:t>
      </w:r>
      <w:r>
        <w:br/>
        <w:t>Riverside Context: Than he that soothfastnesse unto yow seith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419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sin it is but casuel plesaunce</w:t>
      </w:r>
      <w:r>
        <w:br/>
        <w:t>Riverside Context: For syn it is but casuel plesaunce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Clerk's Tale 648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Thogh that my doghter and my sone be slain</w:t>
      </w:r>
      <w:r>
        <w:br/>
        <w:t>Riverside Context: Though that my doughter and my sone be slayn</w:t>
      </w:r>
      <w:r>
        <w:br/>
        <w:t>==================================================</w:t>
        <w:br/>
      </w:r>
    </w:p>
    <w:p>
      <w:r>
        <w:rPr>
          <w:b/>
        </w:rPr>
        <w:t>Exception: like</w:t>
      </w:r>
      <w:r>
        <w:br/>
        <w:t>Headword: liken</w:t>
      </w:r>
      <w:r>
        <w:br/>
        <w:t>Tag: v%pr_3</w:t>
      </w:r>
      <w:r>
        <w:br/>
        <w:t>Line: Troilus and Criseyde; Book I 829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whom Pandare answerde, “If thee like</w:t>
      </w:r>
      <w:r>
        <w:br/>
        <w:t>Riverside Context: To whom Pandare answered If the like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The Squire's Tale 461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That ferde° with° himself so pitously.°</w:t>
      </w:r>
      <w:r>
        <w:br/>
        <w:t>Riverside Context: That ferde with hymself so pitously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942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Troilus, that hath caught him an hete?”</w:t>
      </w:r>
      <w:r>
        <w:br/>
        <w:t>Riverside Context: But Troilus that hath caught hym an hete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273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my wit is wery it to thinke.</w:t>
      </w:r>
      <w:r>
        <w:br/>
        <w:t>Riverside Context: Whan that my wit is wery it to thynke</w:t>
      </w:r>
      <w:r>
        <w:br/>
        <w:t>==================================================</w:t>
        <w:br/>
      </w:r>
    </w:p>
    <w:p>
      <w:r>
        <w:rPr>
          <w:b/>
        </w:rPr>
        <w:t>Exception: ye</w:t>
      </w:r>
      <w:r>
        <w:br/>
        <w:t>Headword: witen</w:t>
      </w:r>
      <w:r>
        <w:br/>
        <w:t>Tag: v%pr_3</w:t>
      </w:r>
      <w:r>
        <w:br/>
        <w:t>Line: The Franklin's Tale 1329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love me best, God woot, ye seide so</w:t>
      </w:r>
      <w:r>
        <w:br/>
        <w:t>Riverside Context: To love me best God woot ye seyde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548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deed whil that he liveth in tho vices.</w:t>
      </w:r>
      <w:r>
        <w:br/>
        <w:t>Riverside Context: Is deed whil that he lyveth in tho vices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Franklin's Tale 813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dwelled ther two yeer, the book seith thus.</w:t>
      </w:r>
      <w:r>
        <w:br/>
        <w:t>Riverside Context: And dwelled there two yeer the book seith thus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The Wife of Bath's Prologue 549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 myself, into the feldes wente.</w:t>
      </w:r>
      <w:r>
        <w:br/>
        <w:t>Riverside Context: And I myself into the feeldes wente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Book of the Duchess 450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Anoonright I wente nere;</w:t>
      </w:r>
      <w:r>
        <w:br/>
        <w:t>Riverside Context: Anoonryght I wente ner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1791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is hard to° yow, as I suppose</w:t>
      </w:r>
      <w:r>
        <w:br/>
        <w:t>Riverside Context: For it is hard to yow as I suppose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743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“To late is now to speke of that matere;</w:t>
      </w:r>
      <w:r>
        <w:br/>
        <w:t>Riverside Context: To late is now to speke of that matere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1114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surgerie is perilous° the cure</w:t>
      </w:r>
      <w:r>
        <w:br/>
        <w:t>Riverside Context: In surgerye is perilous the cure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Tale 1092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am she, which that saved hath your lif;</w:t>
      </w:r>
      <w:r>
        <w:br/>
        <w:t>Riverside Context: I am she which that saved hath youre lyf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854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“Is ther no ship, of so many as I see</w:t>
      </w:r>
      <w:r>
        <w:br/>
        <w:t>Riverside Context: Is ther no ship of so manye as I 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31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which that Nature hadde swich delit.°</w:t>
      </w:r>
      <w:r>
        <w:br/>
        <w:t>Riverside Context: In which that Nature hadde swich delit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1303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kepe thee bet° than she that waiteth ay°</w:t>
      </w:r>
      <w:r>
        <w:br/>
        <w:t>Riverside Context: Wol kepe thee bet than she that waiteth ay</w:t>
      </w:r>
      <w:r>
        <w:br/>
        <w:t>==================================================</w:t>
        <w:br/>
      </w:r>
    </w:p>
    <w:p>
      <w:r>
        <w:rPr>
          <w:b/>
        </w:rPr>
        <w:t>Exception: prey</w:t>
      </w:r>
      <w:r>
        <w:br/>
        <w:t>Headword: preien</w:t>
      </w:r>
      <w:r>
        <w:br/>
        <w:t>Tag: v%inf</w:t>
      </w:r>
      <w:r>
        <w:br/>
        <w:t>Line: The Summoner's Tale 1814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prey yow that ye nat yow greve,°</w:t>
      </w:r>
      <w:r>
        <w:br/>
        <w:t>Riverside Context: I wolde prey yow that ye nat yow greve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658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farwel al that ever ther is!’</w:t>
      </w:r>
      <w:r>
        <w:br/>
        <w:t>Riverside Context: And farewel al that ever ther ys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The Wife of Bath's Tale 965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nathelees, hir thoughte° that she dide,°</w:t>
      </w:r>
      <w:r>
        <w:br/>
        <w:t>Riverside Context: But nathelees hir thoughte that she dyde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2705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Men seide eek, that Arcite shal nat die;</w:t>
      </w:r>
      <w:r>
        <w:br/>
        <w:t>Riverside Context: Men seyde eek that Arcite shal nat dye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1668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somtime it shal fallen on a day</w:t>
      </w:r>
      <w:r>
        <w:br/>
        <w:t>Riverside Context: Yet somtyme it shal fallen on a day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Troilus and Criseyde; Book II 1303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on his wey ful fast homward he spedde</w:t>
      </w:r>
      <w:r>
        <w:br/>
        <w:t>Riverside Context: And on his wey ful faste homward he spedde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107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prayer shal he have of me;</w:t>
      </w:r>
      <w:r>
        <w:br/>
        <w:t>Riverside Context: This prayer shal he have of 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1025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¶And whan this worthy duk hath thus ydon</w:t>
      </w:r>
      <w:r>
        <w:br/>
        <w:t>Riverside Context: And whan this worthy duc hath thus ydon</w:t>
      </w:r>
      <w:r>
        <w:br/>
        <w:t>==================================================</w:t>
        <w:br/>
      </w:r>
    </w:p>
    <w:p>
      <w:r>
        <w:rPr>
          <w:b/>
        </w:rPr>
        <w:t>Exception: fette</w:t>
      </w:r>
      <w:r>
        <w:br/>
        <w:t>Headword: fetten</w:t>
      </w:r>
      <w:r>
        <w:br/>
        <w:t>Tag: v%pt_3</w:t>
      </w:r>
      <w:r>
        <w:br/>
        <w:t>Line: The Clerk's Tale 301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the markis she hir fader fette.°</w:t>
      </w:r>
      <w:r>
        <w:br/>
        <w:t>Riverside Context: And to the markys she hir fader fette</w:t>
      </w:r>
      <w:r>
        <w:br/>
        <w:t>==================================================</w:t>
        <w:br/>
      </w:r>
    </w:p>
    <w:p>
      <w:r>
        <w:rPr>
          <w:b/>
        </w:rPr>
        <w:t>Exception: forgon</w:t>
      </w:r>
      <w:r>
        <w:br/>
        <w:t>Headword: forgon</w:t>
      </w:r>
      <w:r>
        <w:br/>
        <w:t>Tag: v%inf</w:t>
      </w:r>
      <w:r>
        <w:br/>
        <w:t>Line: The Manciple's Tale 295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shaltow, false theef, thy song forgon,°</w:t>
      </w:r>
      <w:r>
        <w:br/>
        <w:t>Riverside Context: Now shaltow false theef thy song forgon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Troilus and Criseyde; Book V 1113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loke if they can seen ought of Criseyde.</w:t>
      </w:r>
      <w:r>
        <w:br/>
        <w:t>Riverside Context: To loke if they kan sen aught of Criseyde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Troilus and Criseyde; Book II 1661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ese, which that him thar nought for yow;</w:t>
      </w:r>
      <w:r>
        <w:br/>
        <w:t>Riverside Context: His ese which that hym thar nought for yow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573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he no word wol to that purpos° seye</w:t>
      </w:r>
      <w:r>
        <w:br/>
        <w:t>Riverside Context: But he no word wol to that purpos seye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977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wherso men had pleid or waked</w:t>
      </w:r>
      <w:r>
        <w:br/>
        <w:t>Riverside Context: For wherso men had pleyd or waked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The Knight's Tale 1217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taketh his leve, and homward he him spedde;</w:t>
      </w:r>
      <w:r>
        <w:br/>
        <w:t>Riverside Context: But taketh his leve and homward he him spedde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582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knowe what is the peine of deth therby;°</w:t>
      </w:r>
      <w:r>
        <w:br/>
        <w:t>Riverside Context: I knowe what is the peyne of deeth therby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1798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¶“Yond in the yerd° I trowe° that she be,”</w:t>
      </w:r>
      <w:r>
        <w:br/>
        <w:t>Riverside Context: Yond in the yerd I trowe that she be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Physician's Tale 106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kepte° hirself, hir neded no maistresse;</w:t>
      </w:r>
      <w:r>
        <w:br/>
        <w:t>Riverside Context: So kepte hirself hir neded no maistresse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Troilus and Criseyde; Book II 1094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Amorwe, and to his neces paleis sterte</w:t>
      </w:r>
      <w:r>
        <w:br/>
        <w:t>Riverside Context: Amorwe and to his neces paleis sterte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849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God toforn, so that it shal suffise.”</w:t>
      </w:r>
      <w:r>
        <w:br/>
        <w:t>Riverside Context: And God toforn so that it shal suffise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Miller's Tale 3795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moder yaf it me, so God me save</w:t>
      </w:r>
      <w:r>
        <w:br/>
        <w:t>Riverside Context: My mooder yaf it me so God me save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Prologue 491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God it woot,° he sat ful ofte and song</w:t>
      </w:r>
      <w:r>
        <w:br/>
        <w:t>Riverside Context: For God it woot he sat ful ofte and song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740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to his cruel purpos may suffise</w:t>
      </w:r>
      <w:r>
        <w:br/>
        <w:t>Riverside Context: As to his crueel purpos may suffyse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94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Though ye han children, be it oon or mo</w:t>
      </w:r>
      <w:r>
        <w:br/>
        <w:t>Riverside Context: Though ye han children be it oon or mo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968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“To doon your lust, but I desire also</w:t>
      </w:r>
      <w:r>
        <w:br/>
        <w:t>Riverside Context: To doon youre lust but I desire also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Nun's Priest's Tale 3271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Phisiologus seith sikerly,°</w:t>
      </w:r>
      <w:r>
        <w:br/>
        <w:t>Riverside Context: For Phisiologus seith sikerly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2914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housbondes hardy,° wise, and free,°</w:t>
      </w:r>
      <w:r>
        <w:br/>
        <w:t>Riverside Context: To han housbondes hardy wise and free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1379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parfit joye may no nigard have!</w:t>
      </w:r>
      <w:r>
        <w:br/>
        <w:t>Riverside Context: So perfit joie may no nygard have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1943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by that lord that clepid° is Seint Yve</w:t>
      </w:r>
      <w:r>
        <w:br/>
        <w:t>Riverside Context: And by that lord that clepid is Seint Yve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281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shewen outward the faireste</w:t>
      </w:r>
      <w:r>
        <w:br/>
        <w:t>Riverside Context: Wol shewen outward the fayreste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1267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we goon wrong ful often, trewely.</w:t>
      </w:r>
      <w:r>
        <w:br/>
        <w:t>Riverside Context: But we goon wrong ful often trewely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630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moste worship° and hir flour° is</w:t>
      </w:r>
      <w:r>
        <w:br/>
        <w:t>Riverside Context: Hir moste worshippe and hir flour ys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2510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shorte staves, thikke as they may goon;</w:t>
      </w:r>
      <w:r>
        <w:br/>
        <w:t>Riverside Context: With shorte staves thikke as they may 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2348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mighty quene may no whil° endure.</w:t>
      </w:r>
      <w:r>
        <w:br/>
        <w:t>Riverside Context: This myghty queene may no while endure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564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selle° in Fishstrete or in Chepe.</w:t>
      </w:r>
      <w:r>
        <w:br/>
        <w:t>Riverside Context: That is to selle in Fysshstrete or in Chepe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Clerk's Tale 664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wiste I° that my deeth wolde do yow ese,°</w:t>
      </w:r>
      <w:r>
        <w:br/>
        <w:t>Riverside Context: For wiste I that my deeth wolde do yow 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2015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is so plesant unto every man</w:t>
      </w:r>
      <w:r>
        <w:br/>
        <w:t>Riverside Context: He is so plesant unto every man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2436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Arcite anon unto his inne° is fare</w:t>
      </w:r>
      <w:r>
        <w:br/>
        <w:t>Riverside Context: Arcite anon unto his in is fare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2097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bataille to darreine,° as I yow tolde;</w:t>
      </w:r>
      <w:r>
        <w:br/>
        <w:t>Riverside Context: The bataille to darreyne as I yow tolde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305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though my tale as now be to yow newe</w:t>
      </w:r>
      <w:r>
        <w:br/>
        <w:t>Riverside Context: And though my tale as now be to yow newe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V 347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woot, they take it wisly, faire and softe.</w:t>
      </w:r>
      <w:r>
        <w:br/>
        <w:t>Riverside Context: God woot they take it wisly faire and softe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V 557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Ay as he rood, to Pandarus he tolde</w:t>
      </w:r>
      <w:r>
        <w:br/>
        <w:t>Riverside Context: Ay as he rood to Pandarus he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“Wher is my lady?” to hir folk quod he;</w:t>
      </w:r>
      <w:r>
        <w:br/>
        <w:t>Riverside Context: Wher is my lady to hire folk quod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481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seyn, to hem it is greet shame and wo</w:t>
      </w:r>
      <w:r>
        <w:br/>
        <w:t>Riverside Context: They seyn to hem it is greet shame and wo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Manciple's Tale 168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Although his cage of gold be never so gay,°</w:t>
      </w:r>
      <w:r>
        <w:br/>
        <w:t>Riverside Context: Although his cage of gold be never so gay</w:t>
      </w:r>
      <w:r>
        <w:br/>
        <w:t>==================================================</w:t>
        <w:br/>
      </w:r>
    </w:p>
    <w:p>
      <w:r>
        <w:rPr>
          <w:b/>
        </w:rPr>
        <w:t>Exception: bere</w:t>
      </w:r>
      <w:r>
        <w:br/>
        <w:t>Headword: beren</w:t>
      </w:r>
      <w:r>
        <w:br/>
        <w:t>Tag: v%pr_3</w:t>
      </w:r>
      <w:r>
        <w:br/>
        <w:t>Line: The Knight's Tale 2256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Arcita me thurgh the herte bere.°</w:t>
      </w:r>
      <w:r>
        <w:br/>
        <w:t>Riverside Context: That Arcita me thurgh the herte bere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Wife of Bath's Tale 1149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Alwey, as dooth the fir, lo! in his kinde.°</w:t>
      </w:r>
      <w:r>
        <w:br/>
        <w:t>Riverside Context: Alwey as dooth the fyr lo in his kynde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2078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fir is wont to quikke° and go</w:t>
      </w:r>
      <w:r>
        <w:br/>
        <w:t>Riverside Context: As fyr ys wont to quyke and goo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1069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shal she been evene° at fulle° alway</w:t>
      </w:r>
      <w:r>
        <w:br/>
        <w:t>Riverside Context: Thanne shal she been evene atte fulle alway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wrathe is turned my pleyinge</w:t>
      </w:r>
      <w:r>
        <w:br/>
        <w:t>Riverside Context: In wrathe ys turned my pleynge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1070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to late is now for me to rewe</w:t>
      </w:r>
      <w:r>
        <w:br/>
        <w:t>Riverside Context: And that to late is now for me to rewe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Canon's Yeoman's Tale 1375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“God it forbed!” quod the preest, “What sey ye?”</w:t>
      </w:r>
      <w:r>
        <w:br/>
        <w:t>Riverside Context: God it forbeede quod the preest what sey 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183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servant, which that° is my thral° by right</w:t>
      </w:r>
      <w:r>
        <w:br/>
        <w:t>Riverside Context: My servant which that is my thral by right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1540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Deiphebus hous at night he wente.</w:t>
      </w:r>
      <w:r>
        <w:br/>
        <w:t>Riverside Context: And to Deiphebus hous at nyght he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1471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Whom that him liketh; lo, this is the ende.”</w:t>
      </w:r>
      <w:r>
        <w:br/>
        <w:t>Riverside Context: Whom that hym liketh lo this is the ende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Wife of Bath's Tale 1210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Seyn that men sholde an old wight° doon favour,°</w:t>
      </w:r>
      <w:r>
        <w:br/>
        <w:t>Riverside Context: Seyn that men sholde an oold wight doon favour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779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Shul blake been, in tokening, herte swete</w:t>
      </w:r>
      <w:r>
        <w:br/>
        <w:t>Riverside Context: Shul blake ben in tokenyng herte swete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2210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When Palamon the larke herde singe</w:t>
      </w:r>
      <w:r>
        <w:br/>
        <w:t>Riverside Context: Whan Palamon the larke herde synge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1438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som of your bretheren here with yow</w:t>
      </w:r>
      <w:r>
        <w:br/>
        <w:t>Riverside Context: To han some of youre bretheren here with yow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921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 the good that Priam may despende.</w:t>
      </w:r>
      <w:r>
        <w:br/>
        <w:t>Riverside Context: For al the good that Priam may dispende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1969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more strong than whan it is toscatered.°</w:t>
      </w:r>
      <w:r>
        <w:br/>
        <w:t>Riverside Context: Is moore strong than whan it is toscatered</w:t>
      </w:r>
      <w:r>
        <w:br/>
        <w:t>==================================================</w:t>
        <w:br/>
      </w:r>
    </w:p>
    <w:p>
      <w:r>
        <w:rPr>
          <w:b/>
        </w:rPr>
        <w:t>Exception: agaste</w:t>
      </w:r>
      <w:r>
        <w:br/>
        <w:t>Headword: agasten</w:t>
      </w:r>
      <w:r>
        <w:br/>
        <w:t>Tag: v%pt_3</w:t>
      </w:r>
      <w:r>
        <w:br/>
        <w:t>Line: The Monk's Tale 2205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hond, that Balthasar so sore° agaste,°</w:t>
      </w:r>
      <w:r>
        <w:br/>
        <w:t>Riverside Context: This hand that Balthasar so soore agaste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Knight's Tale 1351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other wher him list may ride or go</w:t>
      </w:r>
      <w:r>
        <w:br/>
        <w:t>Riverside Context: That oother wher hym list may ride or go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3002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me list° declaren my sentence.°</w:t>
      </w:r>
      <w:r>
        <w:br/>
        <w:t>Riverside Context: But that me list declaren my sentence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Withouten love, is worth, or may endure.</w:t>
      </w:r>
      <w:r>
        <w:br/>
        <w:t>Riverside Context: Withouten love is worth or may endure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442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womman is, ye moste been suffrable.°</w:t>
      </w:r>
      <w:r>
        <w:br/>
        <w:t>Riverside Context: Than womman is ye moste been suffrable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Miller's Tale 3570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When that the water comth, that we° may go</w:t>
      </w:r>
      <w:r>
        <w:br/>
        <w:t>Riverside Context: Whan that the water comth that we may go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955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Thay shul be shrined° in an hogges tord.”°</w:t>
      </w:r>
      <w:r>
        <w:br/>
        <w:t>Riverside Context: They shul be shryned in an hogges toord</w:t>
      </w:r>
      <w:r>
        <w:br/>
        <w:t>==================================================</w:t>
        <w:br/>
      </w:r>
    </w:p>
    <w:p>
      <w:r>
        <w:rPr>
          <w:b/>
        </w:rPr>
        <w:t>Exception: unshette</w:t>
      </w:r>
      <w:r>
        <w:br/>
        <w:t>Headword: unshitten</w:t>
      </w:r>
      <w:r>
        <w:br/>
        <w:t>Tag: v%pr_3</w:t>
      </w:r>
      <w:r>
        <w:br/>
        <w:t>Line: The Merchant's Tale 2047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which, whan that him leste, he it unshette.°</w:t>
      </w:r>
      <w:r>
        <w:br/>
        <w:t>Riverside Context: With which whan that hym leste he it unshette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born out of his sadel a swerdes lengthe</w:t>
      </w:r>
      <w:r>
        <w:br/>
        <w:t>Riverside Context: Is born out of his sadel a swerdes lengthe</w:t>
      </w:r>
      <w:r>
        <w:br/>
        <w:t>==================================================</w:t>
        <w:br/>
      </w:r>
    </w:p>
    <w:p>
      <w:r>
        <w:rPr>
          <w:b/>
        </w:rPr>
        <w:t>Exception: saith</w:t>
      </w:r>
      <w:r>
        <w:br/>
        <w:t>Headword: seien</w:t>
      </w:r>
      <w:r>
        <w:br/>
        <w:t>Tag: v%pr_3</w:t>
      </w:r>
      <w:r>
        <w:br/>
        <w:t>Line: Book of the Duchess 559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who saith, “Nay, that wol not be.”</w:t>
      </w:r>
      <w:r>
        <w:br/>
        <w:t>Riverside Context: As who sayth Nay that wol not be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2114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who can teche and werchen° as we conne?°</w:t>
      </w:r>
      <w:r>
        <w:br/>
        <w:t>Riverside Context: For who kan teche and werchen as we konne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1925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Wher° it be liker° our professioun,°</w:t>
      </w:r>
      <w:r>
        <w:br/>
        <w:t>Riverside Context: Wher it be likker oure professioun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Merchant's Tale 1571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my purpos; Placebo, what sey ye?”</w:t>
      </w:r>
      <w:r>
        <w:br/>
        <w:t>Riverside Context: To my purpos Placebo what sey 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2146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tonge unnethe° may discrived be.</w:t>
      </w:r>
      <w:r>
        <w:br/>
        <w:t>Riverside Context: With tonge unnethe may discryved bee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v%pt_3</w:t>
      </w:r>
      <w:r>
        <w:br/>
        <w:t>Line: The Knight's Tale 1648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As fer as everich of hem other knewe.</w:t>
      </w:r>
      <w:r>
        <w:br/>
        <w:t>Riverside Context: As fer as everich of hem oother knewe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168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he wol seyn it is nat thus</w:t>
      </w:r>
      <w:r>
        <w:br/>
        <w:t>Riverside Context: And if that he wol seyn it is nat thus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651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Thin hevy charge; it shal the lasse dere.</w:t>
      </w:r>
      <w:r>
        <w:br/>
        <w:t>Riverside Context: Thyn hevy charge it shal the lasse dere</w:t>
      </w:r>
      <w:r>
        <w:br/>
        <w:t>==================================================</w:t>
        <w:br/>
      </w:r>
    </w:p>
    <w:p>
      <w:r>
        <w:rPr>
          <w:b/>
        </w:rPr>
        <w:t>Exception: lived</w:t>
      </w:r>
      <w:r>
        <w:br/>
        <w:t>Headword: liven</w:t>
      </w:r>
      <w:r>
        <w:br/>
        <w:t>Tag: v%pt_pl</w:t>
      </w:r>
      <w:r>
        <w:br/>
        <w:t>Line: Book of the Duchess 1296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thus we lived ful many a yere</w:t>
      </w:r>
      <w:r>
        <w:br/>
        <w:t>Riverside Context: And thus we lyved ful many a yere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1793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mighte han lived in Thebes royally</w:t>
      </w:r>
      <w:r>
        <w:br/>
        <w:t>Riverside Context: And myghte han lyved in Thebes roially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Friar's Tale 1662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Crist wol be your champion and knight.</w:t>
      </w:r>
      <w:r>
        <w:br/>
        <w:t>Riverside Context: For Crist wol be youre champion and knyght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653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Til it come eft° to purpos° for to seyn</w:t>
      </w:r>
      <w:r>
        <w:br/>
        <w:t>Riverside Context: Til it come eft to purpos for to seyn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 45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sende hem might hir ladies so to plese</w:t>
      </w:r>
      <w:r>
        <w:br/>
        <w:t>Riverside Context: And sende hem myght hire ladies so to plese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Book of the Duchess 546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But, sir, oo° thinge wol ye here?°</w:t>
      </w:r>
      <w:r>
        <w:br/>
        <w:t>Riverside Context: But sir oo thyng wol ye here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1996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no man the cours of hir withholde;°</w:t>
      </w:r>
      <w:r>
        <w:br/>
        <w:t>Riverside Context: Ther may no man the cours of hire withholde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Miller's Tale 3353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Absolon his giterne hath ytake</w:t>
      </w:r>
      <w:r>
        <w:br/>
        <w:t>Riverside Context: And Absolon his gyterne hath ytake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1573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longe time; and after he up sterte.</w:t>
      </w:r>
      <w:r>
        <w:br/>
        <w:t>Riverside Context: A longe tyme and after he up sterte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1667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yet ye shul han better loos,°</w:t>
      </w:r>
      <w:r>
        <w:br/>
        <w:t>Riverside Context: And yet ye shul han better loos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3266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brood as is the bos of a bokler.°</w:t>
      </w:r>
      <w:r>
        <w:br/>
        <w:t>Riverside Context: As brood as is the boos of a bokeler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Monk's Tale 2152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Israel he leet do gelde° anoon</w:t>
      </w:r>
      <w:r>
        <w:br/>
        <w:t>Riverside Context: Of Israel he leet do gelde anoon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Goddes love; is than the assege aweye?</w:t>
      </w:r>
      <w:r>
        <w:br/>
        <w:t>Riverside Context: For Goddes love is than th assege aweye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Tale 1012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 wol telle it yow er it be night.”</w:t>
      </w:r>
      <w:r>
        <w:br/>
        <w:t>Riverside Context: And I wol telle it yow er it be nyght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doute of reson, pardee, is ther noon.</w:t>
      </w:r>
      <w:r>
        <w:br/>
        <w:t>Riverside Context: Ne doute of resoun pardee is ther noon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Nun's Priest's Tale 3441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Seint Paul seith, that al that writen is</w:t>
      </w:r>
      <w:r>
        <w:br/>
        <w:t>Riverside Context: For Seint Paul seith that al that writen is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 163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general, ther wente many a wight</w:t>
      </w:r>
      <w:r>
        <w:br/>
        <w:t>Riverside Context: In general ther wente many a wight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my reed,° sin they may not acorde;</w:t>
      </w:r>
      <w:r>
        <w:br/>
        <w:t>Riverside Context: This is my red syn they may nat acorde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838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am your trewe wif, it is no drede</w:t>
      </w:r>
      <w:r>
        <w:br/>
        <w:t>Riverside Context: And am youre trewe wyf it is no drede</w:t>
      </w:r>
      <w:r>
        <w:br/>
        <w:t>==================================================</w:t>
        <w:br/>
      </w:r>
    </w:p>
    <w:p>
      <w:r>
        <w:rPr>
          <w:b/>
        </w:rPr>
        <w:t>Exception: a</w:t>
      </w:r>
      <w:r>
        <w:br/>
        <w:t>Headword: ben</w:t>
      </w:r>
      <w:r>
        <w:br/>
        <w:t>Tag: v%pr_pl</w:t>
      </w:r>
      <w:r>
        <w:br/>
        <w:t>Line: The Merchant's Tale 1555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Aviseth yow,° ye been a man of age</w:t>
      </w:r>
      <w:r>
        <w:br/>
        <w:t>Riverside Context: Avyseth yow ye been a man of 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1021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to his hous is goon with sorweful herte;</w:t>
      </w:r>
      <w:r>
        <w:br/>
        <w:t>Riverside Context: He to his hous is goon with sorweful herte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Summoner's Tale 2194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¶“Sir,” quod the lord, “ye woot what is to done.°</w:t>
      </w:r>
      <w:r>
        <w:br/>
        <w:t>Riverside Context: Sire quod the lord ye woot what is to doone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Second Nun's Tale 459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sacrifice, or cristendom reneye</w:t>
      </w:r>
      <w:r>
        <w:br/>
        <w:t>Riverside Context: Do sacrifice or Cristendom reneye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172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knight is to his chambre lad anon</w:t>
      </w:r>
      <w:r>
        <w:br/>
        <w:t>Riverside Context: This knyght is to his chambre lad anoon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685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cursed Jewes, as it is notable</w:t>
      </w:r>
      <w:r>
        <w:br/>
        <w:t>Riverside Context: With cursed Jewes as it is notable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1148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harm of yow; what list yow thus it make?</w:t>
      </w:r>
      <w:r>
        <w:br/>
        <w:t>Riverside Context: To harm of yow What list yow thus it make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3053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Mordre is so wlatsom° and abhominable</w:t>
      </w:r>
      <w:r>
        <w:br/>
        <w:t>Riverside Context: Mordre is so wlatsom and abhomynable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1446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whan at Troy was slain Protheselaus</w:t>
      </w:r>
      <w:r>
        <w:br/>
        <w:t>Riverside Context: That whan at Troie was slayn Protheselaus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House of Fame 1653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the river from a welle,°</w:t>
      </w:r>
      <w:r>
        <w:br/>
        <w:t>Riverside Context: As dooth the ryver from a welle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666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gerland hadde he set upon his heed</w:t>
      </w:r>
      <w:r>
        <w:br/>
        <w:t>Riverside Context: A gerland hadde he set upon his heed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1199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lete, and folwe hir spirit lowe or hie;</w:t>
      </w:r>
      <w:r>
        <w:br/>
        <w:t>Riverside Context: Wol lete and folwe hire spirit low or hye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261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any woman mighte do</w:t>
      </w:r>
      <w:r>
        <w:br/>
        <w:t>Riverside Context: That any woman myghte do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1022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seeth he may nat fro his deeth asterte.°</w:t>
      </w:r>
      <w:r>
        <w:br/>
        <w:t>Riverside Context: He seeth he may nat fro his deeth asterte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149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foul that fleeth° under the hevene</w:t>
      </w:r>
      <w:r>
        <w:br/>
        <w:t>Riverside Context: Ther is no fowel that fleeth under the hevene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Shipman's Tale 333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borwe of certein frendes that he hadde</w:t>
      </w:r>
      <w:r>
        <w:br/>
        <w:t>Riverside Context: To borwe of certeine freendes that he hadde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 1259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up his look debonairly he caste</w:t>
      </w:r>
      <w:r>
        <w:br/>
        <w:t>Riverside Context: And up his look debonairly he caste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3050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hath he doon his freend, ne him, no shame.</w:t>
      </w:r>
      <w:r>
        <w:br/>
        <w:t>Riverside Context: Thanne hath he doon his freend ne hym no shame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250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she be riche, of heigh parage,°</w:t>
      </w:r>
      <w:r>
        <w:br/>
        <w:t>Riverside Context: And if that she be riche of heigh parage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787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therfore hath this wise worthy knight</w:t>
      </w:r>
      <w:r>
        <w:br/>
        <w:t>Riverside Context: And therfore hath this wise worthy knyght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256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Sin, as himselven list, he may yow binde.</w:t>
      </w:r>
      <w:r>
        <w:br/>
        <w:t>Riverside Context: Syn as hymselven liste he may yow bynde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386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in this world ther is no creature</w:t>
      </w:r>
      <w:r>
        <w:br/>
        <w:t>Riverside Context: For in this world ther is no creature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857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Love is noght old as whan that it is newe.</w:t>
      </w:r>
      <w:r>
        <w:br/>
        <w:t>Riverside Context: Love is noght oold as whan that it is newe</w:t>
      </w:r>
      <w:r>
        <w:br/>
        <w:t>==================================================</w:t>
        <w:br/>
      </w:r>
    </w:p>
    <w:p>
      <w:r>
        <w:rPr>
          <w:b/>
        </w:rPr>
        <w:t>Exception: wel</w:t>
      </w:r>
      <w:r>
        <w:br/>
        <w:t>Headword: witen</w:t>
      </w:r>
      <w:r>
        <w:br/>
        <w:t>Tag: v%pr_pl</w:t>
      </w:r>
      <w:r>
        <w:br/>
        <w:t>Line: The Summoner's Tale 2199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biforn, ye woot wel what.</w:t>
      </w:r>
      <w:r>
        <w:br/>
        <w:t>Riverside Context: As ye han herd biforn ye woot wel what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swich a wight is for to blame, I gesse.</w:t>
      </w:r>
      <w:r>
        <w:br/>
        <w:t>Riverside Context: And swich a wight is for to blame I gesse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312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that° another man hath dight° his wif;</w:t>
      </w:r>
      <w:r>
        <w:br/>
        <w:t>Riverside Context: How that another man hath dight his wyf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III 846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ye may quenche al this, if that yow leste</w:t>
      </w:r>
      <w:r>
        <w:br/>
        <w:t>Riverside Context: For ye may quenche al this if that yow leste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II 101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 han herd how that king Laius deide</w:t>
      </w:r>
      <w:r>
        <w:br/>
        <w:t>Riverside Context: And we han herd how that kyng Layus deyde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is wel seid,” quod he, “certain, best is</w:t>
      </w:r>
      <w:r>
        <w:br/>
        <w:t>Riverside Context: That is wel seyd quod he Certein best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3166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Womman is mannes joye and al his blis.</w:t>
      </w:r>
      <w:r>
        <w:br/>
        <w:t>Riverside Context: Womman is mannes joye and al his blis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III 1781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smale bestes leet he gon biside.</w:t>
      </w:r>
      <w:r>
        <w:br/>
        <w:t>Riverside Context: The smale bestes leet he gon biside</w:t>
      </w:r>
      <w:r>
        <w:br/>
        <w:t>==================================================</w:t>
        <w:br/>
      </w:r>
    </w:p>
    <w:p>
      <w:r>
        <w:rPr>
          <w:b/>
        </w:rPr>
        <w:t>Exception: used</w:t>
      </w:r>
      <w:r>
        <w:br/>
        <w:t>Headword: usen</w:t>
      </w:r>
      <w:r>
        <w:br/>
        <w:t>Tag: v%pt_pl</w:t>
      </w:r>
      <w:r>
        <w:br/>
        <w:t>Line: The Prioress' Tale 499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Swich maner doctrine as men used there</w:t>
      </w:r>
      <w:r>
        <w:br/>
        <w:t>Riverside Context: Swich manere doctrine as men used there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it remembren, whan it passed is.</w:t>
      </w:r>
      <w:r>
        <w:br/>
        <w:t>Riverside Context: And it remembren whan it passed is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Shipman's Tale 385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woot ye why? by God, as that I gesse</w:t>
      </w:r>
      <w:r>
        <w:br/>
        <w:t>Riverside Context: And woot ye why By God as that I gesse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2541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Wherfore, to shapen that they shul not die</w:t>
      </w:r>
      <w:r>
        <w:br/>
        <w:t>Riverside Context: Wherfore to shapen that they shal nat dye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Miller's Tale 3405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so be the game wente aright</w:t>
      </w:r>
      <w:r>
        <w:br/>
        <w:t>Riverside Context: And if so be the game wente aright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2237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¶“My wif,” quod he, “ther may no wight sey nay;°</w:t>
      </w:r>
      <w:r>
        <w:br/>
        <w:t>Riverside Context: My wyf quod he ther may no wight seye nay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III 882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neither bountee doon ne gentilesse!”</w:t>
      </w:r>
      <w:r>
        <w:br/>
        <w:t>Riverside Context: Ye neyther bounte don ne gentilesse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Canon's Yeoman's Tale 1436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Ne dyeth nat, but if that° he be slain</w:t>
      </w:r>
      <w:r>
        <w:br/>
        <w:t>Riverside Context: Ne dyeth nat but if that he be slayn</w:t>
      </w:r>
      <w:r>
        <w:br/>
        <w:t>==================================================</w:t>
        <w:br/>
      </w:r>
    </w:p>
    <w:p>
      <w:r>
        <w:rPr>
          <w:b/>
        </w:rPr>
        <w:t>Exception: twine</w:t>
      </w:r>
      <w:r>
        <w:br/>
        <w:t>Headword: twinen</w:t>
      </w:r>
      <w:r>
        <w:br/>
        <w:t>Tag: v%pr_3</w:t>
      </w:r>
      <w:r>
        <w:br/>
        <w:t>Line: Troilus and Criseyde; Book V 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Lachesis his threed no lenger twine.—</w:t>
      </w:r>
      <w:r>
        <w:br/>
        <w:t>Riverside Context: Til Lachesis his thred no lenger twyne</w:t>
      </w:r>
      <w:r>
        <w:br/>
        <w:t>==================================================</w:t>
        <w:br/>
      </w:r>
    </w:p>
    <w:p>
      <w:r>
        <w:rPr>
          <w:b/>
        </w:rPr>
        <w:t>Exception: understode</w:t>
      </w:r>
      <w:r>
        <w:br/>
        <w:t>Headword: understonden</w:t>
      </w:r>
      <w:r>
        <w:br/>
        <w:t>Tag: v%pt_3</w:t>
      </w:r>
      <w:r>
        <w:br/>
        <w:t>Line: Troilus and Criseyde; Book I 1035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Than she of me ought elles understode</w:t>
      </w:r>
      <w:r>
        <w:br/>
        <w:t>Riverside Context: Than she of me aught elles understode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V 649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his sorwe he to the moone tolde;</w:t>
      </w:r>
      <w:r>
        <w:br/>
        <w:t>Riverside Context: And al his sorwe he to the moone tolde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966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bifore, al he him tolde.</w:t>
      </w:r>
      <w:r>
        <w:br/>
        <w:t>Riverside Context: As ye han herd byfore al he hym tolde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V 837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durring don that longeth to a knight.</w:t>
      </w:r>
      <w:r>
        <w:br/>
        <w:t>Riverside Context: In durryng don that longeth to a knyght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1000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Your doom° is fals, your constance ivel° preveth</w:t>
      </w:r>
      <w:r>
        <w:br/>
        <w:t>Riverside Context: Youre doom is fals youre constance yvele preeveth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354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sin she thee to comen hath bihight</w:t>
      </w:r>
      <w:r>
        <w:br/>
        <w:t>Riverside Context: And syn she the to comen hath bihyght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Friar's Tale 1462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whan us liketh,° we can take us oon</w:t>
      </w:r>
      <w:r>
        <w:br/>
        <w:t>Riverside Context: But whan us liketh we kan take us oon</w:t>
      </w:r>
      <w:r>
        <w:br/>
        <w:t>==================================================</w:t>
        <w:br/>
      </w:r>
    </w:p>
    <w:p>
      <w:r>
        <w:rPr>
          <w:b/>
        </w:rPr>
        <w:t>Exception: a</w:t>
      </w:r>
      <w:r>
        <w:br/>
        <w:t>Headword: ben</w:t>
      </w:r>
      <w:r>
        <w:br/>
        <w:t>Tag: v%pr_3</w:t>
      </w:r>
      <w:r>
        <w:br/>
        <w:t>Line: The Merchant's Tale 1924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him disport,° he is a gentil man;</w:t>
      </w:r>
      <w:r>
        <w:br/>
        <w:t>Riverside Context: Dooth hym disport he is a gentil man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Monk's Tale 1995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certein, whan that fortune list° to flee</w:t>
      </w:r>
      <w:r>
        <w:br/>
        <w:t>Riverside Context: For certein whan that Fortune list to flee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2001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thogh fortune may non° angel dere,°</w:t>
      </w:r>
      <w:r>
        <w:br/>
        <w:t>Riverside Context: For though Fortune may noon angel dere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21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blind man can nat juggen wel in hewis.</w:t>
      </w:r>
      <w:r>
        <w:br/>
        <w:t>Riverside Context: A blynd man kan nat juggen wel in hewis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2170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Three thinges, certes, shul ye winne therby;</w:t>
      </w:r>
      <w:r>
        <w:br/>
        <w:t>Riverside Context: Thre thynges certes shal ye wynne therby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1751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“That that the world with feith, which that is stable</w:t>
      </w:r>
      <w:r>
        <w:br/>
        <w:t>Riverside Context: That that the world with feith which that is stable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V 976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whos min herte al was, til that he deide;</w:t>
      </w:r>
      <w:r>
        <w:br/>
        <w:t>Riverside Context: The whos myn herte al was til that he deyde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1393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¶And with that word Arcite wook and sterte.°</w:t>
      </w:r>
      <w:r>
        <w:br/>
        <w:t>Riverside Context: And with that word Arcite wook and sterte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997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yow list, ye may come here ayein;</w:t>
      </w:r>
      <w:r>
        <w:br/>
        <w:t>Riverside Context: And whan yow list ye may come here ayayn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880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noon other incubus° but he</w:t>
      </w:r>
      <w:r>
        <w:br/>
        <w:t>Riverside Context: Ther is noon oother incubus but he</w:t>
      </w:r>
      <w:r>
        <w:br/>
        <w:t>==================================================</w:t>
        <w:br/>
      </w:r>
    </w:p>
    <w:p>
      <w:r>
        <w:rPr>
          <w:b/>
        </w:rPr>
        <w:t>Exception: amende</w:t>
      </w:r>
      <w:r>
        <w:br/>
        <w:t>Headword: amenden</w:t>
      </w:r>
      <w:r>
        <w:br/>
        <w:t>Tag: v%pr_3</w:t>
      </w:r>
      <w:r>
        <w:br/>
        <w:t>Line: Troilus and Criseyde; Book II 1731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in what plit oon is, God him amende!</w:t>
      </w:r>
      <w:r>
        <w:br/>
        <w:t>Riverside Context: And in what plit oon is God hym amende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1944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purs hath she inwith hir bosom hid</w:t>
      </w:r>
      <w:r>
        <w:br/>
        <w:t>Riverside Context: This purs hath she inwith hir bosom hyd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III 844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woot, ye nece min,” quod he, “what is;</w:t>
      </w:r>
      <w:r>
        <w:br/>
        <w:t>Riverside Context: Ye woot ye nece myn quod he what is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Knight's Tale 1835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yourself, she may not wedden two</w:t>
      </w:r>
      <w:r>
        <w:br/>
        <w:t>Riverside Context: Ye woot yourself she may nat wedden two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374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more it brenneth,° the more it hath desir</w:t>
      </w:r>
      <w:r>
        <w:br/>
        <w:t>Riverside Context: The moore it brenneth the moore it hath desir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2085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what seide he, that so wel teche° can?</w:t>
      </w:r>
      <w:r>
        <w:br/>
        <w:t>Riverside Context: Lo what seyde he that so wel teche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620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finally, this is my conclusioun</w:t>
      </w:r>
      <w:r>
        <w:br/>
        <w:t>Riverside Context: But fynally this is my conclusioun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1178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that I foryeve al this;</w:t>
      </w:r>
      <w:r>
        <w:br/>
        <w:t>Riverside Context: That is to seyn that I foryeve al this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445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tonge telle or herte may recorde</w:t>
      </w:r>
      <w:r>
        <w:br/>
        <w:t>Riverside Context: That tonge telle or herte may recorde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1413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doon my reed withinne a day or tweie</w:t>
      </w:r>
      <w:r>
        <w:br/>
        <w:t>Riverside Context: And don my red withinne a day or tweye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Physician's Tale 153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Hoom gooth the cherl, that highte° Claudius.</w:t>
      </w:r>
      <w:r>
        <w:br/>
        <w:t>Riverside Context: Hoom gooth the cherl that highte Claudius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2236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man can demen,° by my fey</w:t>
      </w:r>
      <w:r>
        <w:br/>
        <w:t>Riverside Context: Ther is no man kan deemen by my fey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714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sitte on me, forwhy ther is no space.</w:t>
      </w:r>
      <w:r>
        <w:br/>
        <w:t>Riverside Context: May sitte on me forwhy ther is no space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1607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whan that° he himself concluded hadde</w:t>
      </w:r>
      <w:r>
        <w:br/>
        <w:t>Riverside Context: For whan that he hymself concluded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1316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Noght wolde I° tell how me is wo bigon;°</w:t>
      </w:r>
      <w:r>
        <w:br/>
        <w:t>Riverside Context: Noght wolde I telle how me is wo bigon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874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warn yow wel, it is to seken ever;°</w:t>
      </w:r>
      <w:r>
        <w:br/>
        <w:t>Riverside Context: I warne yow wel it is to seken evere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1024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seyn right thus, ‘Ye, jalousie is love!’</w:t>
      </w:r>
      <w:r>
        <w:br/>
        <w:t>Riverside Context: To seyn right thus Ye jalousie is love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taketh heed, for it is for to done.</w:t>
      </w:r>
      <w:r>
        <w:br/>
        <w:t>Riverside Context: Now taketh hede for it is for to doone</w:t>
      </w:r>
      <w:r>
        <w:br/>
        <w:t>==================================================</w:t>
        <w:br/>
      </w:r>
    </w:p>
    <w:p>
      <w:r>
        <w:rPr>
          <w:b/>
        </w:rPr>
        <w:t>Exception: espie</w:t>
      </w:r>
      <w:r>
        <w:br/>
        <w:t>Headword: aspien</w:t>
      </w:r>
      <w:r>
        <w:br/>
        <w:t>Tag: v%pr_3</w:t>
      </w:r>
      <w:r>
        <w:br/>
        <w:t>Line: The Canon's Yeoman's Tale 1138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privetee,° that no man us espie</w:t>
      </w:r>
      <w:r>
        <w:br/>
        <w:t>Riverside Context: Oure pryvetee that no man us espie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wreche is this, our owene wo to drinke.</w:t>
      </w:r>
      <w:r>
        <w:br/>
        <w:t>Riverside Context: Oure wrecche is this oure owen wo to drynke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causeles, that shal be seen tomorwe.”</w:t>
      </w:r>
      <w:r>
        <w:br/>
        <w:t>Riverside Context: Is causeles that shal be sene tomorwe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Yheried be thy might and thy goodnesse!</w:t>
      </w:r>
      <w:r>
        <w:br/>
        <w:t>Riverside Context: Iheryed be thy myght and thi goodnesse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Miller's Tale 3756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paramours° he sette nat a kers,°</w:t>
      </w:r>
      <w:r>
        <w:br/>
        <w:t>Riverside Context: Of paramours he sette nat a kers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414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Win whoso may, for al is for to selle.</w:t>
      </w:r>
      <w:r>
        <w:br/>
        <w:t>Riverside Context: Wynne whoso may for al is for to selle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355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Thing that is seid, is seid; and forth it gooth</w:t>
      </w:r>
      <w:r>
        <w:br/>
        <w:t>Riverside Context: Thyng that is seyd is seyd and forth it gooth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Merchant's Tale 2365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doth the moder whan the child shal die:</w:t>
      </w:r>
      <w:r>
        <w:br/>
        <w:t>Riverside Context: As dooth the mooder whan the child shal dye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142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many a day ben alwey yet, pardee</w:t>
      </w:r>
      <w:r>
        <w:br/>
        <w:t>Riverside Context: Han many a day ben alwey yet parde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Friar's Tale 1661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nat° tempte yow over° your might;°</w:t>
      </w:r>
      <w:r>
        <w:br/>
        <w:t>Riverside Context: He may nat tempte yow over youre myght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1001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wel I woot that it shal never bitide.°</w:t>
      </w:r>
      <w:r>
        <w:br/>
        <w:t>Riverside Context: For wel I woot that it shal never bityde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819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 no wight hath hem alwey here.</w:t>
      </w:r>
      <w:r>
        <w:br/>
        <w:t>Riverside Context: Or elles no wight hath hem alwey here</w:t>
      </w:r>
      <w:r>
        <w:br/>
        <w:t>==================================================</w:t>
        <w:br/>
      </w:r>
    </w:p>
    <w:p>
      <w:r>
        <w:rPr>
          <w:b/>
        </w:rPr>
        <w:t>Exception: glade</w:t>
      </w:r>
      <w:r>
        <w:br/>
        <w:t>Headword: gladen</w:t>
      </w:r>
      <w:r>
        <w:br/>
        <w:t>Tag: v%pr_3</w:t>
      </w:r>
      <w:r>
        <w:br/>
        <w:t>Line: The Clerk's Tale 822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also wisly° he my soule glade—</w:t>
      </w:r>
      <w:r>
        <w:br/>
        <w:t>Riverside Context: And also wysly he my soule glaade</w:t>
      </w:r>
      <w:r>
        <w:br/>
        <w:t>==================================================</w:t>
        <w:br/>
      </w:r>
    </w:p>
    <w:p>
      <w:r>
        <w:rPr>
          <w:b/>
        </w:rPr>
        <w:t>Exception: fedde</w:t>
      </w:r>
      <w:r>
        <w:br/>
        <w:t>Headword: feden</w:t>
      </w:r>
      <w:r>
        <w:br/>
        <w:t>Tag: v%pt_3</w:t>
      </w:r>
      <w:r>
        <w:br/>
        <w:t>Line: Troilus and Criseyde; Book V 439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fedde hem day by day, that swich noblesse</w:t>
      </w:r>
      <w:r>
        <w:br/>
        <w:t>Riverside Context: He fedde hem day by day that swich noblesse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Wife of Bath's Tale 980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out it moot,° we can no conseil° hide;</w:t>
      </w:r>
      <w:r>
        <w:br/>
        <w:t>Riverside Context: Yet out it moot we kan no conseil hyde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Troilus and Criseyde; Book II 277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Sey ye me never er now? what sey ye, no?”</w:t>
      </w:r>
      <w:r>
        <w:br/>
        <w:t>Riverside Context: Sey ye me nevere er now What sey ye no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 626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oon that exces doth ful ivele fare</w:t>
      </w:r>
      <w:r>
        <w:br/>
        <w:t>Riverside Context: That oon that excesse doth ful yvele fare</w:t>
      </w:r>
      <w:r>
        <w:br/>
        <w:t>==================================================</w:t>
        <w:br/>
      </w:r>
    </w:p>
    <w:p>
      <w:r>
        <w:rPr>
          <w:b/>
        </w:rPr>
        <w:t>Exception: pace</w:t>
      </w:r>
      <w:r>
        <w:br/>
        <w:t>Headword: passen</w:t>
      </w:r>
      <w:r>
        <w:br/>
        <w:t>Tag: v%pr_3</w:t>
      </w:r>
      <w:r>
        <w:br/>
        <w:t>Line: The Clerk's Tale 1092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fors of° deeth, ne whan my spirit pace!°</w:t>
      </w:r>
      <w:r>
        <w:br/>
        <w:t>Riverside Context: No fors of deeth ne whan my spirit pace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1780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in swich cas can no divisioun</w:t>
      </w:r>
      <w:r>
        <w:br/>
        <w:t>Riverside Context: That in swich cas kan no divisioun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Troilus and Criseyde; Book I 739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To never no man, for whom that he so ferde.</w:t>
      </w:r>
      <w:r>
        <w:br/>
        <w:t>Riverside Context: To nevere no man for whom that he so ferde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General Prologue 732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moot reherce, as ny as evere he can</w:t>
      </w:r>
      <w:r>
        <w:br/>
        <w:t>Riverside Context: He moot reherce as ny as evere he kan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637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absent was, gan singe as ye may here.</w:t>
      </w:r>
      <w:r>
        <w:br/>
        <w:t>Riverside Context: That absent was gan synge as ye may heere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IV 593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Ris up, for by min heed, she shal not goon;</w:t>
      </w:r>
      <w:r>
        <w:br/>
        <w:t>Riverside Context: Ris up for by myn hed she shal not goon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V 398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shal therwith so foryete or oppresse</w:t>
      </w:r>
      <w:r>
        <w:br/>
        <w:t>Riverside Context: We shal therwith so foryete or oppresse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III 564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moot be doon, ye shal be ther anoon.”</w:t>
      </w:r>
      <w:r>
        <w:br/>
        <w:t>Riverside Context: This moot be don Ye shal be ther anon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2037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Nas never seen, ne shal ben eft;°</w:t>
      </w:r>
      <w:r>
        <w:br/>
        <w:t>Riverside Context: Nas never seen ne shal ben eft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845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set amiddes of these three</w:t>
      </w:r>
      <w:r>
        <w:br/>
        <w:t>Riverside Context: Ys set amyddys of these three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1831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Ech of yow bothe is worthy, doutelees</w:t>
      </w:r>
      <w:r>
        <w:br/>
        <w:t>Riverside Context: Ech of you bothe is worthy doutelees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154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shal eek knowe, and whom it wol do bote,°</w:t>
      </w:r>
      <w:r>
        <w:br/>
        <w:t>Riverside Context: She shal eek knowe and whom it wol do boote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Manciple's Tale 209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men shal telle proprely° a thing</w:t>
      </w:r>
      <w:r>
        <w:br/>
        <w:t>Riverside Context: If men shal telle proprely a thyng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404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Had mad hir dwelling ther, I trowe;°</w:t>
      </w:r>
      <w:r>
        <w:br/>
        <w:t>Riverside Context: Had mad her dwellynge ther I trowe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236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ther no grace?° Is ther no remedie?”</w:t>
      </w:r>
      <w:r>
        <w:br/>
        <w:t>Riverside Context: Is ther no grace is ther no remedye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1349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taried, ther ye seiden, sooth to seyne</w:t>
      </w:r>
      <w:r>
        <w:br/>
        <w:t>Riverside Context: Han taried ther ye seyden soth to seyne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635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That° is broght up, she sette al doun.</w:t>
      </w:r>
      <w:r>
        <w:br/>
        <w:t>Riverside Context: That ys broght up she set al doun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567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shortly, so ferforth° this thing is went,°</w:t>
      </w:r>
      <w:r>
        <w:br/>
        <w:t>Riverside Context: And shortly so ferforth this thyng is went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2104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Parfourned° is, ne of our pavement°</w:t>
      </w:r>
      <w:r>
        <w:br/>
        <w:t>Riverside Context: Parfourned is ne of our pavement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906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holy pardoun may yow al warice,°</w:t>
      </w:r>
      <w:r>
        <w:br/>
        <w:t>Riverside Context: Myn hooly pardoun may yow alle warice</w:t>
      </w:r>
      <w:r>
        <w:br/>
        <w:t>==================================================</w:t>
        <w:br/>
      </w:r>
    </w:p>
    <w:p>
      <w:r>
        <w:rPr>
          <w:b/>
        </w:rPr>
        <w:t>Exception: shilde</w:t>
      </w:r>
      <w:r>
        <w:br/>
        <w:t>Headword: shelden</w:t>
      </w:r>
      <w:r>
        <w:br/>
        <w:t>Tag: v%pr_3</w:t>
      </w:r>
      <w:r>
        <w:br/>
        <w:t>Line: The Clerk's Tale 839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shilde swich a lordes wif to take</w:t>
      </w:r>
      <w:r>
        <w:br/>
        <w:t>Riverside Context: God shilde swich a lordes wyf to take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828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wol I sey my tale, if ye wol here.”</w:t>
      </w:r>
      <w:r>
        <w:br/>
        <w:t>Riverside Context: Now wol I seye my tale if ye wol heere</w:t>
      </w:r>
      <w:r>
        <w:br/>
        <w:t>==================================================</w:t>
        <w:br/>
      </w:r>
    </w:p>
    <w:p>
      <w:r>
        <w:rPr>
          <w:b/>
        </w:rPr>
        <w:t>Exception: aboughte</w:t>
      </w:r>
      <w:r>
        <w:br/>
        <w:t>Headword: abien</w:t>
      </w:r>
      <w:r>
        <w:br/>
        <w:t>Tag: v%pt_3</w:t>
      </w:r>
      <w:r>
        <w:br/>
        <w:t>Line: The Knight's Tale 2303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Attheon aboughte° cruelly.</w:t>
      </w:r>
      <w:r>
        <w:br/>
        <w:t>Riverside Context: That Attheon aboughte cruelly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1481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 my lif, God woot, how that shal be</w:t>
      </w:r>
      <w:r>
        <w:br/>
        <w:t>Riverside Context: And of my lif God woot how that shal be</w:t>
      </w:r>
      <w:r>
        <w:br/>
        <w:t>==================================================</w:t>
        <w:br/>
      </w:r>
    </w:p>
    <w:p>
      <w:r>
        <w:rPr>
          <w:b/>
        </w:rPr>
        <w:t>Exception: shente</w:t>
      </w:r>
      <w:r>
        <w:br/>
        <w:t>Headword: shenden</w:t>
      </w:r>
      <w:r>
        <w:br/>
        <w:t>Tag: v%pt_3</w:t>
      </w:r>
      <w:r>
        <w:br/>
        <w:t>Line: Parliament of Fowls 255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swich aray° as whan the asse him shente°</w:t>
      </w:r>
      <w:r>
        <w:br/>
        <w:t>Riverside Context: In swich aray as whan the asse hym shente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4070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whan the mele is sakked and ybounde</w:t>
      </w:r>
      <w:r>
        <w:br/>
        <w:t>Riverside Context: And whan the mele is sakked and ybounde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buxom° and so vertuous is she</w:t>
      </w:r>
      <w:r>
        <w:br/>
        <w:t>Riverside Context: So buxom and so vertuous is she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563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Wel mighte a mooder than han cried “Allas!”</w:t>
      </w:r>
      <w:r>
        <w:br/>
        <w:t>Riverside Context: Wel myghte a mooder thanne han cryd allas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 546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semeth nat that love dooth yow longe</w:t>
      </w:r>
      <w:r>
        <w:br/>
        <w:t>Riverside Context: It semeth nat that love doth yow longe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3560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han as greet a grace as Noë hadde.</w:t>
      </w:r>
      <w:r>
        <w:br/>
        <w:t>Riverside Context: To han as greet a grace as Noe hadde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1015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cause certein of the purveyinge.</w:t>
      </w:r>
      <w:r>
        <w:br/>
        <w:t>Riverside Context: Be cause certeyn of the purveyinge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1506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yourselven shewed° heer today</w:t>
      </w:r>
      <w:r>
        <w:br/>
        <w:t>Riverside Context: Ye han youreselven shewed heer today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Wife of Bath's Tale 1133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‘Eek every wight° wot° this as wel as I</w:t>
      </w:r>
      <w:r>
        <w:br/>
        <w:t>Riverside Context: Eek every wight woot this as wel as I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dart is set up° for virginitee;</w:t>
      </w:r>
      <w:r>
        <w:br/>
        <w:t>Riverside Context: The dart is set up for virginitee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heren wel, this man wol nothing yerne</w:t>
      </w:r>
      <w:r>
        <w:br/>
        <w:t>Riverside Context: That heren wel this man wol nothing yerne</w:t>
      </w:r>
      <w:r>
        <w:br/>
        <w:t>==================================================</w:t>
        <w:br/>
      </w:r>
    </w:p>
    <w:p>
      <w:r>
        <w:rPr>
          <w:b/>
        </w:rPr>
        <w:t>Exception: bit</w:t>
      </w:r>
      <w:r>
        <w:br/>
        <w:t>Headword: bidden</w:t>
      </w:r>
      <w:r>
        <w:br/>
        <w:t>Tag: v%pr_3</w:t>
      </w:r>
      <w:r>
        <w:br/>
        <w:t>Line: The Merchant's Tale 1377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Suffre° thy wives tonge, as Caton° bit;°</w:t>
      </w:r>
      <w:r>
        <w:br/>
        <w:t>Riverside Context: Suffre thy wyves tonge as Catoun bit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2183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verray° love; this is withouten doute.</w:t>
      </w:r>
      <w:r>
        <w:br/>
        <w:t>Riverside Context: For verray love this is withouten doute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Second Nun's Tale 449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“Your princes erren, as your nobley° dooth,”</w:t>
      </w:r>
      <w:r>
        <w:br/>
        <w:t>Riverside Context: Yowre princes erren as youre nobleye dooth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Physician's Tale 166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dooth me right° upon this pitous bille,°</w:t>
      </w:r>
      <w:r>
        <w:br/>
        <w:t>Riverside Context: As dooth me right upon this pitous bille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viage, and took his wey ful sone</w:t>
      </w:r>
      <w:r>
        <w:br/>
        <w:t>Riverside Context: To doon viage and took his way ful soone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thurgh the body is hurt, and sithen ytake,°</w:t>
      </w:r>
      <w:r>
        <w:br/>
        <w:t>Riverside Context: He thurgh the body is hurt and sithen ytake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1526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the beste, if that ye wole assente.”</w:t>
      </w:r>
      <w:r>
        <w:br/>
        <w:t>Riverside Context: This is the beste if that ye wole assente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878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mad eschaunge of Antenor and yow</w:t>
      </w:r>
      <w:r>
        <w:br/>
        <w:t>Riverside Context: Hath mad eschaunge of Antenor and yow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936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can no man in humblesse him acquite°</w:t>
      </w:r>
      <w:r>
        <w:br/>
        <w:t>Riverside Context: Ther kan no man in humblesse hym acquite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Shipman's Tale 147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min housbonde, al be he° your cosin.”</w:t>
      </w:r>
      <w:r>
        <w:br/>
        <w:t>Riverside Context: With myn housbonde al be he youre cosyn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Troilus and Criseyde; Book II 934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Fro the scarmuche, of the whiche I tolde</w:t>
      </w:r>
      <w:r>
        <w:br/>
        <w:t>Riverside Context: Fro the scarmuch of the which I tolde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1258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fro me raft, allas! thin advertence?</w:t>
      </w:r>
      <w:r>
        <w:br/>
        <w:t>Riverside Context: Hath fro me raft allas thyn advertence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III 1747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Halt peples joined, as him list hem gie</w:t>
      </w:r>
      <w:r>
        <w:br/>
        <w:t>Riverside Context: Halt peples joyned as hym lest hem gye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Knight's Tale 2312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help me, lady, sith° ye may and can</w:t>
      </w:r>
      <w:r>
        <w:br/>
        <w:t>Riverside Context: Now help me lady sith ye may and kan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House of Fame 1877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 wight° have my name in honde.°</w:t>
      </w:r>
      <w:r>
        <w:br/>
        <w:t>Riverside Context: That no wight have my name in honde</w:t>
      </w:r>
      <w:r>
        <w:br/>
        <w:t>==================================================</w:t>
        <w:br/>
      </w:r>
    </w:p>
    <w:p>
      <w:r>
        <w:rPr>
          <w:b/>
        </w:rPr>
        <w:t>Exception: forgo</w:t>
      </w:r>
      <w:r>
        <w:br/>
        <w:t>Headword: forgon</w:t>
      </w:r>
      <w:r>
        <w:br/>
        <w:t>Tag: v%inf</w:t>
      </w:r>
      <w:r>
        <w:br/>
        <w:t>Line: The Wife of Bath's Prologue 315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oon thou shalt forgo,° maugree thine eyen;°</w:t>
      </w:r>
      <w:r>
        <w:br/>
        <w:t>Riverside Context: That oon thou shalt forgo maugree thyne yen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1432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non old wif han right for this cause.°</w:t>
      </w:r>
      <w:r>
        <w:br/>
        <w:t>Riverside Context: I wol noon oold wyf han right for this cause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1837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blessed be the yok that we been inne</w:t>
      </w:r>
      <w:r>
        <w:br/>
        <w:t>Riverside Context: And blessed be the yok that we been inne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General Prologue 230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nat wepe althogh him sore smerte.</w:t>
      </w:r>
      <w:r>
        <w:br/>
        <w:t>Riverside Context: He may nat wepe althogh hym soore smerte</w:t>
      </w:r>
      <w:r>
        <w:br/>
        <w:t>==================================================</w:t>
        <w:br/>
      </w:r>
    </w:p>
    <w:p>
      <w:r>
        <w:rPr>
          <w:b/>
        </w:rPr>
        <w:t>Exception: tooke</w:t>
      </w:r>
      <w:r>
        <w:br/>
        <w:t>Headword: taken</w:t>
      </w:r>
      <w:r>
        <w:br/>
        <w:t>Tag: v%pt_3</w:t>
      </w:r>
      <w:r>
        <w:br/>
        <w:t>Line: Book of the Duchess 128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Fil on her, or° she tooke kepe,°</w:t>
      </w:r>
      <w:r>
        <w:br/>
        <w:t>Riverside Context: Fil on hir or she tooke kep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730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every kindly thing° that is</w:t>
      </w:r>
      <w:r>
        <w:br/>
        <w:t>Riverside Context: That every kyndely thyng that is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609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wot, ther was no deintee for to fette.</w:t>
      </w:r>
      <w:r>
        <w:br/>
        <w:t>Riverside Context: God woot ther was no deynte for to fette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1352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Thanken° his God that him hath sent a wif;</w:t>
      </w:r>
      <w:r>
        <w:br/>
        <w:t>Riverside Context: Thanken his God that hym hath sent a wyf</w:t>
      </w:r>
      <w:r>
        <w:br/>
        <w:t>==================================================</w:t>
        <w:br/>
      </w:r>
    </w:p>
    <w:p>
      <w:r>
        <w:rPr>
          <w:b/>
        </w:rPr>
        <w:t>Exception: blesse</w:t>
      </w:r>
      <w:r>
        <w:br/>
        <w:t>Headword: blessen</w:t>
      </w:r>
      <w:r>
        <w:br/>
        <w:t>Tag: v%pr_3</w:t>
      </w:r>
      <w:r>
        <w:br/>
        <w:t>Line: The Summoner's Tale 1787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 oure other frendes, God hem blesse!</w:t>
      </w:r>
      <w:r>
        <w:br/>
        <w:t>Riverside Context: And for oure othere freendes God hem blesse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1160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which I tolde thee min aventure</w:t>
      </w:r>
      <w:r>
        <w:br/>
        <w:t>Riverside Context: For which I tolde thee myn aventure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517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prively hath told al his entente</w:t>
      </w:r>
      <w:r>
        <w:br/>
        <w:t>Riverside Context: He prively hath toold al his entente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1233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Wolde han suffised° right ynough° for me.</w:t>
      </w:r>
      <w:r>
        <w:br/>
        <w:t>Riverside Context: Wolde han suffised right ynough for me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228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Swere° and lyen as a womman can.</w:t>
      </w:r>
      <w:r>
        <w:br/>
        <w:t>Riverside Context: Swere and lyen as a womman kan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640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his taile he wol stinge</w:t>
      </w:r>
      <w:r>
        <w:br/>
        <w:t>Riverside Context: With hys tayle he wol stynge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73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wol nat tarien° yow, for it is prime,°</w:t>
      </w:r>
      <w:r>
        <w:br/>
        <w:t>Riverside Context: I wol nat taryen yow for it is pryme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wostow why? for shame it is to seye</w:t>
      </w:r>
      <w:r>
        <w:br/>
        <w:t>Riverside Context: And wostow whi For shame it is to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414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Win whoso may, for al is for to selle.</w:t>
      </w:r>
      <w:r>
        <w:br/>
        <w:t>Riverside Context: Wynne whoso may for al is for to selle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1856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whether° of yow bothe that hath might</w:t>
      </w:r>
      <w:r>
        <w:br/>
        <w:t>Riverside Context: That wheither of yow bothe that hath myght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864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many a riche contree hadde he wonne;</w:t>
      </w:r>
      <w:r>
        <w:br/>
        <w:t>Riverside Context: Ful many a riche contree hadde he wonne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folk a lawe han set in universe</w:t>
      </w:r>
      <w:r>
        <w:br/>
        <w:t>Riverside Context: Ye folk a lawe han set in universe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if Criseyde, which that is thy leef</w:t>
      </w:r>
      <w:r>
        <w:br/>
        <w:t>Riverside Context: That if Criseyde which that is thi lief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1341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Wol vouchesauf this lettre to biholde.</w:t>
      </w:r>
      <w:r>
        <w:br/>
        <w:t>Riverside Context: Wol vouchesauf this lettre to byholde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1292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“My reed is this, sin thou canst wel endite</w:t>
      </w:r>
      <w:r>
        <w:br/>
        <w:t>Riverside Context: My red is this syn thow kanst wel endite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1393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 han men been the lenger theraboute.</w:t>
      </w:r>
      <w:r>
        <w:br/>
        <w:t>Riverside Context: Al han men ben the lenger theraboute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is this reuled° by the sighte° above.</w:t>
      </w:r>
      <w:r>
        <w:br/>
        <w:t>Riverside Context: Al is this reuled by the sighte above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1724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tho Criseyde, “Go we, uncle dere”;</w:t>
      </w:r>
      <w:r>
        <w:br/>
        <w:t>Riverside Context: Quod tho Criseyde Go we uncle deere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Sir Thopas 873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the geaunt shal be deed</w:t>
      </w:r>
      <w:r>
        <w:br/>
        <w:t>Riverside Context: How that the geaunt shal be deed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647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Tel me what is thy cause for to singe</w:t>
      </w:r>
      <w:r>
        <w:br/>
        <w:t>Riverside Context: Tel me what is thy cause for to synge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Miller's Tale 3437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“What! how! what do ye, maister Nicholay?</w:t>
      </w:r>
      <w:r>
        <w:br/>
        <w:t>Riverside Context: What how What do ye maister Nicholay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Nun's Priest's Tale 3130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Reed eek of° Joseph, and ther shul ye see</w:t>
      </w:r>
      <w:r>
        <w:br/>
        <w:t>Riverside Context: Reed eek of Joseph and ther shul ye see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392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the beste is thus to done.</w:t>
      </w:r>
      <w:r>
        <w:br/>
        <w:t>Riverside Context: God helpe me so the beste is thus to doone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Canon's Yeoman's Tale 1435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seith, how that the dragoun,° doutelees</w:t>
      </w:r>
      <w:r>
        <w:br/>
        <w:t>Riverside Context: He seith how that the dragon doutelees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723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wot,° so hath many mo° than I.</w:t>
      </w:r>
      <w:r>
        <w:br/>
        <w:t>Riverside Context: And God woot so hath many mo than I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“Ye, holy God!” quod she, “What thing is that?</w:t>
      </w:r>
      <w:r>
        <w:br/>
        <w:t>Riverside Context: Ye holy God quod she what thyng is that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1677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plainly to the effect right for to go</w:t>
      </w:r>
      <w:r>
        <w:br/>
        <w:t>Riverside Context: But pleynly to th effect right for to go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Tale 976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housbonde hath long asses eres two!</w:t>
      </w:r>
      <w:r>
        <w:br/>
        <w:t>Riverside Context: Myn housbonde hath longe asses erys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779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this world, certein, ther no wight is</w:t>
      </w:r>
      <w:r>
        <w:br/>
        <w:t>Riverside Context: For in this world certein ther no wight is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3064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Can he hem thank? nay, God wot, never a deel°</w:t>
      </w:r>
      <w:r>
        <w:br/>
        <w:t>Riverside Context: Kan he hem thank Nay God woot never a deel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Shipman's Tale 170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he is noght worth at al</w:t>
      </w:r>
      <w:r>
        <w:br/>
        <w:t>Riverside Context: As helpe me God he is noght worth at al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898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with double wordes slie</w:t>
      </w:r>
      <w:r>
        <w:br/>
        <w:t>Riverside Context: That is to seyn with double wordes slye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Clerk's Tale 490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Nat as I wolde, but as my peple leste.°</w:t>
      </w:r>
      <w:r>
        <w:br/>
        <w:t>Riverside Context: Nat as I wolde but as my peple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Aperil, whan clothed is the mede</w:t>
      </w:r>
      <w:r>
        <w:br/>
        <w:t>Riverside Context: Of Aperil whan clothed is the mede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V 1253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this thing to Pandarus he tolde.</w:t>
      </w:r>
      <w:r>
        <w:br/>
        <w:t>Riverside Context: And al this thing to Pandarus he tolde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1412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tho that hadde large fame;</w:t>
      </w:r>
      <w:r>
        <w:br/>
        <w:t>Riverside Context: Of thoo that hadde large fame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1011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 fors,”° quod I, “hit is no nede;</w:t>
      </w:r>
      <w:r>
        <w:br/>
        <w:t>Riverside Context: No fors quod y hyt is no nede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1449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she may leden Paris as hir leste.</w:t>
      </w:r>
      <w:r>
        <w:br/>
        <w:t>Riverside Context: For she may leden Paris as hire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sooth° is this, how that this fresshe May</w:t>
      </w:r>
      <w:r>
        <w:br/>
        <w:t>Riverside Context: But sooth is this how that this fresshe May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Second Nun's Tale 362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hem biforn Almache the prefect broghte</w:t>
      </w:r>
      <w:r>
        <w:br/>
        <w:t>Riverside Context: And hem biforn Almache the prefect broghte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813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Adoun the steire anoonright tho she wente</w:t>
      </w:r>
      <w:r>
        <w:br/>
        <w:t>Riverside Context: Adown the steyre anonright tho she wente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1256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do therwith as ye han doon er this</w:t>
      </w:r>
      <w:r>
        <w:br/>
        <w:t>Riverside Context: And do therwith as ye han doon er this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Parliament of Fowls 200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herde never better, as I gesse;</w:t>
      </w:r>
      <w:r>
        <w:br/>
        <w:t>Riverside Context: Ne herde nevere beter as I gesse</w:t>
      </w:r>
      <w:r>
        <w:br/>
        <w:t>==================================================</w:t>
        <w:br/>
      </w:r>
    </w:p>
    <w:p>
      <w:r>
        <w:rPr>
          <w:b/>
        </w:rPr>
        <w:t>Exception: espide</w:t>
      </w:r>
      <w:r>
        <w:br/>
        <w:t>Headword: aspien</w:t>
      </w:r>
      <w:r>
        <w:br/>
        <w:t>Tag: v%pt_3</w:t>
      </w:r>
      <w:r>
        <w:br/>
        <w:t>Line: The Canon's Yeoman's Tale 1230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slyly, that the preest it nat espide;°</w:t>
      </w:r>
      <w:r>
        <w:br/>
        <w:t>Riverside Context: So slyly that the preest it nat espide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 514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Laughen in scorn, and seyn, ‘Lo, ther gooth he</w:t>
      </w:r>
      <w:r>
        <w:br/>
        <w:t>Riverside Context: Laughen in scorn and seyn Loo ther goth he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Pardoner's Tale 502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Lo, how dere, shortly for to sayn</w:t>
      </w:r>
      <w:r>
        <w:br/>
        <w:t>Riverside Context: Lo how deere shortly for to sayn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namely° that to us alle is due.</w:t>
      </w:r>
      <w:r>
        <w:br/>
        <w:t>Riverside Context: And namely that to us alle is due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this is fair, and that can good aright.</w:t>
      </w:r>
      <w:r>
        <w:br/>
        <w:t>Riverside Context: And this is fair and that kan good aright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Canon's Yeoman's Tale 1143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 hir° labour speedily they gon.</w:t>
      </w:r>
      <w:r>
        <w:br/>
        <w:t>Riverside Context: And to hire labour spedily they gon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certeinly a man hath most honour</w:t>
      </w:r>
      <w:r>
        <w:br/>
        <w:t>Riverside Context: And certeinly a man hath moost honour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Miller's Tale 3392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seyn right thus, “Alwey the nye slie°</w:t>
      </w:r>
      <w:r>
        <w:br/>
        <w:t>Riverside Context: Men seyn right thus Alwey the nye slye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elles longe may he nat endure;</w:t>
      </w:r>
      <w:r>
        <w:br/>
        <w:t>Riverside Context: Or elles longe may he nat endure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750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rude° peple, as it no wonder is</w:t>
      </w:r>
      <w:r>
        <w:br/>
        <w:t>Riverside Context: The rude peple as it no wonder is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III 1621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so; but tak now not agreef</w:t>
      </w:r>
      <w:r>
        <w:br/>
        <w:t>Riverside Context: God help me so but tak now nat agrief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House of Fame 1717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Nay, ye shul liven everichoon!</w:t>
      </w:r>
      <w:r>
        <w:br/>
        <w:t>Riverside Context: Nay ye shul lyven everychon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1410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‘Brother,’ quod he, ‘where is now your dwelling</w:t>
      </w:r>
      <w:r>
        <w:br/>
        <w:t>Riverside Context: Brother quod he where is now youre dwellyng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1989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tyrant° is, as ther be many oon</w:t>
      </w:r>
      <w:r>
        <w:br/>
        <w:t>Riverside Context: Som tyrant is as ther be many oon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1660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eek, for she is straunge, he wol forbere</w:t>
      </w:r>
      <w:r>
        <w:br/>
        <w:t>Riverside Context: And ek for she is straunge he wol forbere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2194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esen° hem, and doon hem al honour</w:t>
      </w:r>
      <w:r>
        <w:br/>
        <w:t>Riverside Context: To esen hem and doon hem al honour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Summoner's Tale 2073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His son was slain, ther is namore to seye.</w:t>
      </w:r>
      <w:r>
        <w:br/>
        <w:t>Riverside Context: His sone was slayn ther is namoore to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2964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Hoom til Athenes, whan the pley is doon;</w:t>
      </w:r>
      <w:r>
        <w:br/>
        <w:t>Riverside Context: Hoom til Atthenes whan the pley is doon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1676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mariage, ne never mo° shal be</w:t>
      </w:r>
      <w:r>
        <w:br/>
        <w:t>Riverside Context: In mariage ne nevere mo shal bee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knowe eek, that in forme of speche is chaunge</w:t>
      </w:r>
      <w:r>
        <w:br/>
        <w:t>Riverside Context: Ye knowe ek that in forme of speche is chaunge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Clerk's Tale 300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in she gooth with-outen lenger lette,°</w:t>
      </w:r>
      <w:r>
        <w:br/>
        <w:t>Riverside Context: And in she gooth withouten lenger lette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every peril which that is to drede.</w:t>
      </w:r>
      <w:r>
        <w:br/>
        <w:t>Riverside Context: In every peril which that is to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1159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min is love, as to a creature;°</w:t>
      </w:r>
      <w:r>
        <w:br/>
        <w:t>Riverside Context: And myn is love as to a creature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Canon's Yeoman's Tale 884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evermore, wher that ever° they goon</w:t>
      </w:r>
      <w:r>
        <w:br/>
        <w:t>Riverside Context: And everemoore where that evere they goon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750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any lover to his lady shal;</w:t>
      </w:r>
      <w:r>
        <w:br/>
        <w:t>Riverside Context: As any lovere to his lady shal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1004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to go love another mannes wif</w:t>
      </w:r>
      <w:r>
        <w:br/>
        <w:t>Riverside Context: For to go love another mannes wyf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Withouten doute it may stonden so.</w:t>
      </w:r>
      <w:r>
        <w:br/>
        <w:t>Riverside Context: Withouten doute it may stonden so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Parliament of Fowls 408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Mot° be the chois of everich that is here</w:t>
      </w:r>
      <w:r>
        <w:br/>
        <w:t>Riverside Context: Mot be the choys of everich that is heere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1256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day and night he dooth al that he can</w:t>
      </w:r>
      <w:r>
        <w:br/>
        <w:t>Riverside Context: That day and nyght he dooth al that he kan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323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termes hadde he caas and domes alle</w:t>
      </w:r>
      <w:r>
        <w:br/>
        <w:t>Riverside Context: In termes hadde he caas and doomes alle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1606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What, verray fool, think wel that love is free,°</w:t>
      </w:r>
      <w:r>
        <w:br/>
        <w:t>Riverside Context: What Verray fool thynk wel that love is free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1422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is but benestraw° and greet forage.°</w:t>
      </w:r>
      <w:r>
        <w:br/>
        <w:t>Riverside Context: It is but benestraw and greet forage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Merchant's Tale 1703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Forth comth° the preest, with stole° aboute his nekke</w:t>
      </w:r>
      <w:r>
        <w:br/>
        <w:t>Riverside Context: Forth comth the preest with stole aboute his nekke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1843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him is shape;° and herkneth° in what wise;</w:t>
      </w:r>
      <w:r>
        <w:br/>
        <w:t>Riverside Context: As hym is shape and herkneth in what wyse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1188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he wolde han that° is nat in his might.</w:t>
      </w:r>
      <w:r>
        <w:br/>
        <w:t>Riverside Context: For he wolde han that is nat in his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1260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bitwixe an housbond and his wif;</w:t>
      </w:r>
      <w:r>
        <w:br/>
        <w:t>Riverside Context: That is bitwixe an housbonde and his wyf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965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he me hath bought, as ye me tolde</w:t>
      </w:r>
      <w:r>
        <w:br/>
        <w:t>Riverside Context: And that he me hath bought as ye me tolde</w:t>
      </w:r>
      <w:r>
        <w:br/>
        <w:t>==================================================</w:t>
        <w:br/>
      </w:r>
    </w:p>
    <w:p>
      <w:r>
        <w:rPr>
          <w:b/>
        </w:rPr>
        <w:t>Exception: finde</w:t>
      </w:r>
      <w:r>
        <w:br/>
        <w:t>Headword: finden</w:t>
      </w:r>
      <w:r>
        <w:br/>
        <w:t>Tag: v%pr_3</w:t>
      </w:r>
      <w:r>
        <w:br/>
        <w:t>Line: Troilus and Criseyde; Book IV 916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yow nat biwopen thus ne finde</w:t>
      </w:r>
      <w:r>
        <w:br/>
        <w:t>Riverside Context: That he yow nat bywopen thus ne fynde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852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thyselven list, wol doon by thee</w:t>
      </w:r>
      <w:r>
        <w:br/>
        <w:t>Riverside Context: Right as thyselven list wol don by 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2203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ther oght° elles? Tel me faithfully.”</w:t>
      </w:r>
      <w:r>
        <w:br/>
        <w:t>Riverside Context: Is ther oght elles Telle me feithfully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Physician's Tale 32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right as she can peinte a lilie whit</w:t>
      </w:r>
      <w:r>
        <w:br/>
        <w:t>Riverside Context: For right as she kan peynte a lilie whit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2078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nat to a lord, thogh he shold go to helle.</w:t>
      </w:r>
      <w:r>
        <w:br/>
        <w:t>Riverside Context: But nat to a lord thogh he sholde go to helle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571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Ne° heel me may no phisicien</w:t>
      </w:r>
      <w:r>
        <w:br/>
        <w:t>Riverside Context: Ne hele me may no phisicien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Wife of Bath's Tale 942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Assay, and he shal finde it that so dooth.</w:t>
      </w:r>
      <w:r>
        <w:br/>
        <w:t>Riverside Context: Assay and he shal fynde it that so dooth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67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king wol wenden° over see.</w:t>
      </w:r>
      <w:r>
        <w:br/>
        <w:t>Riverside Context: This king wol wenden over see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Physician's Tale 233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About his nekke, as she was wont to do:</w:t>
      </w:r>
      <w:r>
        <w:br/>
        <w:t>Riverside Context: Aboute his nekke as she was wont to do</w:t>
      </w:r>
      <w:r>
        <w:br/>
        <w:t>==================================================</w:t>
        <w:br/>
      </w:r>
    </w:p>
    <w:p>
      <w:r>
        <w:rPr>
          <w:b/>
        </w:rPr>
        <w:t>Exception: cam</w:t>
      </w:r>
      <w:r>
        <w:br/>
        <w:t>Headword: comen</w:t>
      </w:r>
      <w:r>
        <w:br/>
        <w:t>Tag: v%pt_pl</w:t>
      </w:r>
      <w:r>
        <w:br/>
        <w:t>Line: The Clerk's Tale 477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 woot yourself wel, how that ye cam here</w:t>
      </w:r>
      <w:r>
        <w:br/>
        <w:t>Riverside Context: Ye woot youreself wel how that ye cam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328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telleth hir that chaffare° is so dere,°</w:t>
      </w:r>
      <w:r>
        <w:br/>
        <w:t>Riverside Context: And telleth hire that chaffare is so deere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1626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noght, his thankes,° have no felaweshipe;</w:t>
      </w:r>
      <w:r>
        <w:br/>
        <w:t>Riverside Context: Wol noght his thankes have no felaweshipe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Clerk's Tale 550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she most kisse hir child er that it deide;°</w:t>
      </w:r>
      <w:r>
        <w:br/>
        <w:t>Riverside Context: That she moste kisse hire child er that it deyde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2471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Palamon, that is thin owne knight</w:t>
      </w:r>
      <w:r>
        <w:br/>
        <w:t>Riverside Context: That Palamon that is thyn owene knyght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Miller's Tale 3456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noght but oonly° his bileve° can!</w:t>
      </w:r>
      <w:r>
        <w:br/>
        <w:t>Riverside Context: That noght but oonly his bileve kan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Book of the Duchess 371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Go we faste!” and gan to ride.</w:t>
      </w:r>
      <w:r>
        <w:br/>
        <w:t>Riverside Context: Go we faste and gan to ryde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Departe it so, for widewhere is wist</w:t>
      </w:r>
      <w:r>
        <w:br/>
        <w:t>Riverside Context: Departe it so for wydewher is wist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300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plentee,° to the moste° and to the leeste</w:t>
      </w:r>
      <w:r>
        <w:br/>
        <w:t>Riverside Context: Hath plentee to the meeste and to the leeste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3046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rebel is to him that al may gie.°</w:t>
      </w:r>
      <w:r>
        <w:br/>
        <w:t>Riverside Context: And rebel is to hym that al may gye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739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with the deeth to doon bote on hir bale.</w:t>
      </w:r>
      <w:r>
        <w:br/>
        <w:t>Riverside Context: And with the deth to doon boote on hire bale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392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that most is worthy shal beginne.</w:t>
      </w:r>
      <w:r>
        <w:br/>
        <w:t>Riverside Context: That he that most is worthi shal begynne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Franklin's Tale 1511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she answerde, half as° she wer mad</w:t>
      </w:r>
      <w:r>
        <w:br/>
        <w:t>Riverside Context: And she answerde half as she were mad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720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is time to yow for to telle</w:t>
      </w:r>
      <w:r>
        <w:br/>
        <w:t>Riverside Context: But now is tyme to yow for to telle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542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doon me wrong, my tale° is not ydo!°</w:t>
      </w:r>
      <w:r>
        <w:br/>
        <w:t>Riverside Context: Ye don me wrong my tale is not ido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Knight's Tale 2984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His eyen sette he ther as was his lest,°</w:t>
      </w:r>
      <w:r>
        <w:br/>
        <w:t>Riverside Context: His eyen sette he ther as was his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in youthe or elles age</w:t>
      </w:r>
      <w:r>
        <w:br/>
        <w:t>Riverside Context: This is to seyn in youthe or elles age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House of Fame 700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he. “No, help me God so wis!”—</w:t>
      </w:r>
      <w:r>
        <w:br/>
        <w:t>Riverside Context: Quod he Noo helpe me God so wys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325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is folie for to sorwen thus</w:t>
      </w:r>
      <w:r>
        <w:br/>
        <w:t>Riverside Context: That it is folye for to sorwen thus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2815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Arcite is cold, ther Mars his soule gie;°</w:t>
      </w:r>
      <w:r>
        <w:br/>
        <w:t>Riverside Context: Arcite is coold ther Mars his soule gye</w:t>
      </w:r>
      <w:r>
        <w:br/>
        <w:t>==================================================</w:t>
        <w:br/>
      </w:r>
    </w:p>
    <w:p>
      <w:r>
        <w:rPr>
          <w:b/>
        </w:rPr>
        <w:t>Exception: speke</w:t>
      </w:r>
      <w:r>
        <w:br/>
        <w:t>Headword: speken</w:t>
      </w:r>
      <w:r>
        <w:br/>
        <w:t>Tag: v%pr_3</w:t>
      </w:r>
      <w:r>
        <w:br/>
        <w:t>Line: The General Prologue 734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 speke he never so rudeliche and large;</w:t>
      </w:r>
      <w:r>
        <w:br/>
        <w:t>Riverside Context: Al speke he never so rudeliche and large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1506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wel he spied,° whan she wolde go</w:t>
      </w:r>
      <w:r>
        <w:br/>
        <w:t>Riverside Context: For wel he spyed whan she wolde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For, pardee, sik is he that is in sorwe.</w:t>
      </w:r>
      <w:r>
        <w:br/>
        <w:t>Riverside Context: For parde sik is he that is in sorwe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507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now thy cominge is to me so swete</w:t>
      </w:r>
      <w:r>
        <w:br/>
        <w:t>Riverside Context: But now thi comynge is to me so swete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Troilus and Criseyde; Book V 567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Me caughte first my righte lady dere.</w:t>
      </w:r>
      <w:r>
        <w:br/>
        <w:t>Riverside Context: Me kaughte first my righte lady dere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1336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 this world, as wid as it hath space;</w:t>
      </w:r>
      <w:r>
        <w:br/>
        <w:t>Riverside Context: For al this world as wyd as it hath space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1146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lesse thing than othes may suffise</w:t>
      </w:r>
      <w:r>
        <w:br/>
        <w:t>Riverside Context: Yet lasse thyng than othes may suffise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4043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Into the trough; that sal° be my disport.</w:t>
      </w:r>
      <w:r>
        <w:br/>
        <w:t>Riverside Context: Into the trough that sal be my disport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1729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certeinly, I dar right wel seyn this</w:t>
      </w:r>
      <w:r>
        <w:br/>
        <w:t>Riverside Context: And certeinly I dar right wel seyn this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1302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she be let, she wol assigne a cause.</w:t>
      </w:r>
      <w:r>
        <w:br/>
        <w:t>Riverside Context: If she be let she wol assigne a cause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1250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second time, that ye may taken hede</w:t>
      </w:r>
      <w:r>
        <w:br/>
        <w:t>Riverside Context: The seconde tyme that ye may taken heede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1645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shal lede now so mery° a lif</w:t>
      </w:r>
      <w:r>
        <w:br/>
        <w:t>Riverside Context: That I shal lede now so myrie a lyf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401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¶The knotte,° why that every tale is told</w:t>
      </w:r>
      <w:r>
        <w:br/>
        <w:t>Riverside Context: The knotte why that every tale is toold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Clerk's Tale 288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as she wolde over hir threshfold goon</w:t>
      </w:r>
      <w:r>
        <w:br/>
        <w:t>Riverside Context: And as she wolde over hir thresshfold gon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2688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er that Arcite may taken keep,°</w:t>
      </w:r>
      <w:r>
        <w:br/>
        <w:t>Riverside Context: And er that Arcite may taken keep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1212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our bisinesse shal thrive° and preve.°</w:t>
      </w:r>
      <w:r>
        <w:br/>
        <w:t>Riverside Context: How that oure bisynesse shal thryve and preeve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1095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Hir name, allas! is publisshed so wide</w:t>
      </w:r>
      <w:r>
        <w:br/>
        <w:t>Riverside Context: Hire name allas is publysshed so wide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4317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His wif is swived,° and his doghter als;</w:t>
      </w:r>
      <w:r>
        <w:br/>
        <w:t>Riverside Context: His wyf is swyved and his doghter als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1670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Paraunter° she may be your purgatorie!</w:t>
      </w:r>
      <w:r>
        <w:br/>
        <w:t>Riverside Context: Paraunter she may be youre purgatorie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 216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litel weneth that he moot descenden.</w:t>
      </w:r>
      <w:r>
        <w:br/>
        <w:t>Riverside Context: And litel weneth that he moot descenden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The General Prologue 498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the gospel he tho wordes caughte;</w:t>
      </w:r>
      <w:r>
        <w:br/>
        <w:t>Riverside Context: Out of the gospel he tho wordes caughte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General Prologue 255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Yet wolde he have a ferthing, er he wente.</w:t>
      </w:r>
      <w:r>
        <w:br/>
        <w:t>Riverside Context: Yet wolde he have a ferthyng er he wente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Prioress' Tale 567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 homicide° therto han they hired</w:t>
      </w:r>
      <w:r>
        <w:br/>
        <w:t>Riverside Context: An homycide therto han they hyred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Franklin's Tale 765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maistrie comth, the god of love anon</w:t>
      </w:r>
      <w:r>
        <w:br/>
        <w:t>Riverside Context: Whan maistrie comth the God of Love anon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2870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after this, Theseus hath ysent</w:t>
      </w:r>
      <w:r>
        <w:br/>
        <w:t>Riverside Context: And after this Theseus hath ysent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Summoner's Tale 2126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sey me thus, how that I am your brother?”</w:t>
      </w:r>
      <w:r>
        <w:br/>
        <w:t>Riverside Context: Ye sey me thus how that I am youre brother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V 1410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whether that ye do me live or deye</w:t>
      </w:r>
      <w:r>
        <w:br/>
        <w:t>Riverside Context: But wheither that ye do me lyve or deye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Prioress' Tale 583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Pathmos wroot,° which seith that they that goon</w:t>
      </w:r>
      <w:r>
        <w:br/>
        <w:t>Riverside Context: In Pathmos wroot which seith that they that goon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II 1392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Acheved wel, and stant withouten doute</w:t>
      </w:r>
      <w:r>
        <w:br/>
        <w:t>Riverside Context: Acheved wel and stant withouten doute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The Clerk's Tale 875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 smoklees° out of your paleis wente.</w:t>
      </w:r>
      <w:r>
        <w:br/>
        <w:t>Riverside Context: That I smoklees out of youre paleys wente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Nun's Priest's Tale 3414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¶The fox answerde, “In feith, it shal be don,”—</w:t>
      </w:r>
      <w:r>
        <w:br/>
        <w:t>Riverside Context: The fox answerde In feith it shal be don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1653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my drede,° and ye, my bretheren tweye</w:t>
      </w:r>
      <w:r>
        <w:br/>
        <w:t>Riverside Context: This is my drede and ye my bretheren tweye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Parliament of Fowls 599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 farest by love as oules doon by light</w:t>
      </w:r>
      <w:r>
        <w:br/>
        <w:t>Riverside Context: Thow farst by love as oules don by lyght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General Prologue 500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if gold ruste, what shal iren do?</w:t>
      </w:r>
      <w:r>
        <w:br/>
        <w:t>Riverside Context: That if gold ruste what shal iren do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1341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shortly for to seyn, this Palamoun</w:t>
      </w:r>
      <w:r>
        <w:br/>
        <w:t>Riverside Context: For shortly for to seyn this Palamoun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563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man may my sorwe glade</w:t>
      </w:r>
      <w:r>
        <w:br/>
        <w:t>Riverside Context: No man may my sorwe glade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witte is foly, my day is nighte</w:t>
      </w:r>
      <w:r>
        <w:br/>
        <w:t>Riverside Context: My wyt ys foly my day ys nyght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596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sergeant gooth, and hath fulfild this thing;</w:t>
      </w:r>
      <w:r>
        <w:br/>
        <w:t>Riverside Context: The sergeant gooth and hath fulfild this thyng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1387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if so be my gilt hath deeth deserved</w:t>
      </w:r>
      <w:r>
        <w:br/>
        <w:t>Riverside Context: And if so be my gilt hath deth deserved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1447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of my deeth though litel be to recche</w:t>
      </w:r>
      <w:r>
        <w:br/>
        <w:t>Riverside Context: But of my deeth though litel be to recche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1283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experience of that is felt in me</w:t>
      </w:r>
      <w:r>
        <w:br/>
        <w:t>Riverside Context: Th experience of that is felt in me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Summoner's Tale 1949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Crist, as I, in fewe° yeres</w:t>
      </w:r>
      <w:r>
        <w:br/>
        <w:t>Riverside Context: As help me Crist as I in fewe yeres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1980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If° it be good, in Thomas lif of Inde.</w:t>
      </w:r>
      <w:r>
        <w:br/>
        <w:t>Riverside Context: If it be good in Thomas lyf of Inde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Wife of Bath's Prologue 51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seith that to be wedded is no sinne;</w:t>
      </w:r>
      <w:r>
        <w:br/>
        <w:t>Riverside Context: He seith that to be wedded is no synne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574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to the deeth min herte is to hir holde.</w:t>
      </w:r>
      <w:r>
        <w:br/>
        <w:t>Riverside Context: That to the deth myn herte is to hire holde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1452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Acursed be thy coming into Troye</w:t>
      </w:r>
      <w:r>
        <w:br/>
        <w:t>Riverside Context: Acorsed be thi comyng into Troye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1462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shal not blende him for your womanhede</w:t>
      </w:r>
      <w:r>
        <w:br/>
        <w:t>Riverside Context: Ye shal nat blende hym for youre wommanhede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160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God it woot,° ther may no man embrace°</w:t>
      </w:r>
      <w:r>
        <w:br/>
        <w:t>Riverside Context: But God it woot ther may no man embrace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Knight's Tale 3033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helpeth noght, al goth that ilke° weye.</w:t>
      </w:r>
      <w:r>
        <w:br/>
        <w:t>Riverside Context: Ther helpeth noght al goth that ilke weye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52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Bet is to be wedded than to brinne.°</w:t>
      </w:r>
      <w:r>
        <w:br/>
        <w:t>Riverside Context: Bet is to be wedded than to brynne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House of Fame 2102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wil medle° us ech with other</w:t>
      </w:r>
      <w:r>
        <w:br/>
        <w:t>Riverside Context: We wil medle us ech with other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Clerk's Tale 631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sey they thus, ‘Whan Walter is agoon</w:t>
      </w:r>
      <w:r>
        <w:br/>
        <w:t>Riverside Context: Now sey they thus Whan Walter is agon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Troilus and Criseyde; Book V 205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yaf an issue large, and “Deeth!” he cride;</w:t>
      </w:r>
      <w:r>
        <w:br/>
        <w:t>Riverside Context: He yaf an issue large and Deth he criede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1330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Thoght I, “This is so queint° a swevene</w:t>
      </w:r>
      <w:r>
        <w:br/>
        <w:t>Riverside Context: Thoghte I Thys ys so queynt a sweven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1387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that shal been an huge quantitee</w:t>
      </w:r>
      <w:r>
        <w:br/>
        <w:t>Riverside Context: And that shal ben an huge quantite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certein is, to purpos for to go</w:t>
      </w:r>
      <w:r>
        <w:br/>
        <w:t>Riverside Context: But certeyn is to purpos for to go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1701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Withouten more, out of the chaumbre he wente.</w:t>
      </w:r>
      <w:r>
        <w:br/>
        <w:t>Riverside Context: Withouten more out of the chaumbre he wente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Squire's Tale 487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nature in your principles hath set.</w:t>
      </w:r>
      <w:r>
        <w:br/>
        <w:t>Riverside Context: That Nature in youre principles hath set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Knight's Tale 1353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demeth° as yow liste, ye that can</w:t>
      </w:r>
      <w:r>
        <w:br/>
        <w:t>Riverside Context: Now demeth as yow liste ye that kan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Knight's Tale 1838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moot go pipen° in an ivy leef;</w:t>
      </w:r>
      <w:r>
        <w:br/>
        <w:t>Riverside Context: He moot go pipen in an yvy leef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1356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ther be mercy writen in your chere</w:t>
      </w:r>
      <w:r>
        <w:br/>
        <w:t>Riverside Context: Though ther be mercy writen in youre cheere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192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 may doon, right as° yow list° devise.</w:t>
      </w:r>
      <w:r>
        <w:br/>
        <w:t>Riverside Context: That I may doon right as yow list devise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205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 neded nat do lenger diligence°</w:t>
      </w:r>
      <w:r>
        <w:br/>
        <w:t>Riverside Context: Me neded nat do lenger diligence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3790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Alison answerde, “Who is ther</w:t>
      </w:r>
      <w:r>
        <w:br/>
        <w:t>Riverside Context: This Alison answerde Who is ther</w:t>
      </w:r>
      <w:r>
        <w:br/>
        <w:t>==================================================</w:t>
        <w:br/>
      </w:r>
    </w:p>
    <w:p>
      <w:r>
        <w:rPr>
          <w:b/>
        </w:rPr>
        <w:t>Exception: dradde</w:t>
      </w:r>
      <w:r>
        <w:br/>
        <w:t>Headword: dreden</w:t>
      </w:r>
      <w:r>
        <w:br/>
        <w:t>Tag: v%pt_3</w:t>
      </w:r>
      <w:r>
        <w:br/>
        <w:t>Line: The Monk's Tale 2212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he was proud, and nothing God ne dradde,°</w:t>
      </w:r>
      <w:r>
        <w:br/>
        <w:t>Riverside Context: And he was proud and nothyng God ne dradde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740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swich a pitee caught of his penaunce,°</w:t>
      </w:r>
      <w:r>
        <w:br/>
        <w:t>Riverside Context: Hath swich a pitee caught of his penaunce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Prioress' Tale 614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Cristen folk, that thurgh the strete wente</w:t>
      </w:r>
      <w:r>
        <w:br/>
        <w:t>Riverside Context: The Cristene folk that thurgh the strete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2298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whom bothe hevene and erthe and see is sene</w:t>
      </w:r>
      <w:r>
        <w:br/>
        <w:t>Riverside Context: To whom bothe hevene and erthe and see is sene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1554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mowe, for me, right as° yow liketh do;°</w:t>
      </w:r>
      <w:r>
        <w:br/>
        <w:t>Riverside Context: Ye mowe for me right as yow liketh do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1094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Ferther than the story wol devise.</w:t>
      </w:r>
      <w:r>
        <w:br/>
        <w:t>Riverside Context: Forther than the storye wol devyse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443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Ayen° the somer sonne coloured is</w:t>
      </w:r>
      <w:r>
        <w:br/>
        <w:t>Riverside Context: Ayeyn the somer sonne coloured is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395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hath swich favour sent hir of his grace</w:t>
      </w:r>
      <w:r>
        <w:br/>
        <w:t>Riverside Context: God hath swich favour sent hire of his grace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II 1371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good herte it moot som routhe impresse</w:t>
      </w:r>
      <w:r>
        <w:br/>
        <w:t>Riverside Context: For in good herte it mot som routhe impresse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Mot° be the chois of everich that is here</w:t>
      </w:r>
      <w:r>
        <w:br/>
        <w:t>Riverside Context: Mot be the choys of everich that is heere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1032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evermore, ther may no gold hem quite.°</w:t>
      </w:r>
      <w:r>
        <w:br/>
        <w:t>Riverside Context: For everemoore ther may no gold hem quite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And, as yow list, ye maken hertes digne.</w:t>
      </w:r>
      <w:r>
        <w:br/>
        <w:t>Riverside Context: And as yow list ye maken hertes digne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2715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 this noble duk, as he wel can</w:t>
      </w:r>
      <w:r>
        <w:br/>
        <w:t>Riverside Context: For which this noble duc as he wel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1139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world is nat so strong, it is no nay</w:t>
      </w:r>
      <w:r>
        <w:br/>
        <w:t>Riverside Context: This world is nat so strong it is no nay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Reeve's Tale 4081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 wilde mares, as faste as he may go.</w:t>
      </w:r>
      <w:r>
        <w:br/>
        <w:t>Riverside Context: With wilde mares as faste as he may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973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writ, “A thought may flee so hie</w:t>
      </w:r>
      <w:r>
        <w:br/>
        <w:t>Riverside Context: That writ A thought may flee so hye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1127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What, Troilus! wol ye do thus, for shame?”</w:t>
      </w:r>
      <w:r>
        <w:br/>
        <w:t>Riverside Context: What Troilus wol ye do thus for shame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Squire's Tale 392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in a trench,° forth in the park, goth she.</w:t>
      </w:r>
      <w:r>
        <w:br/>
        <w:t>Riverside Context: And in a trench forth in the park gooth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1349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which to lite° al in my pouche is?</w:t>
      </w:r>
      <w:r>
        <w:br/>
        <w:t>Riverside Context: Of which to lite al in my pouche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524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bettre preest, I trow that nowher noon is.</w:t>
      </w:r>
      <w:r>
        <w:br/>
        <w:t>Riverside Context: A bettre preest I trowe that nowher noon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1520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“Sey that thy fever is wont thee for to take</w:t>
      </w:r>
      <w:r>
        <w:br/>
        <w:t>Riverside Context: Sey that thi fevre is wont the for to take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Book of the Duchess 121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Whether mi lord be quik° or deed.”</w:t>
      </w:r>
      <w:r>
        <w:br/>
        <w:t>Riverside Context: Whether my lord be quyk or ded</w:t>
      </w:r>
      <w:r>
        <w:br/>
        <w:t>==================================================</w:t>
        <w:br/>
      </w:r>
    </w:p>
    <w:p>
      <w:r>
        <w:rPr>
          <w:b/>
        </w:rPr>
        <w:t>Exception: cleped</w:t>
      </w:r>
      <w:r>
        <w:br/>
        <w:t>Headword: clepen</w:t>
      </w:r>
      <w:r>
        <w:br/>
        <w:t>Tag: v%pt_pl</w:t>
      </w:r>
      <w:r>
        <w:br/>
        <w:t>Line: The Miller's Tale 3761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Until a smith° men cleped daun° Gerveis</w:t>
      </w:r>
      <w:r>
        <w:br/>
        <w:t>Riverside Context: Until a smyth men cleped daun Gerveys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835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sin that every thing, that is</w:t>
      </w:r>
      <w:r>
        <w:br/>
        <w:t>Riverside Context: And syn that every thyng that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2115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is nat of litel time,”° quod he;</w:t>
      </w:r>
      <w:r>
        <w:br/>
        <w:t>Riverside Context: And that is nat of litel tyme quod he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Franklin's Tale 1405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Hath nat Lucresse yslain hirself, allas!</w:t>
      </w:r>
      <w:r>
        <w:br/>
        <w:t>Riverside Context: Hath nat Lucresse yslayn hirself allas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2191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day bitid is° to min ordre and me</w:t>
      </w:r>
      <w:r>
        <w:br/>
        <w:t>Riverside Context: This day bityd is to myn ordre and 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1297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if so is that she untrewe be</w:t>
      </w:r>
      <w:r>
        <w:br/>
        <w:t>Riverside Context: That if so is that she untrewe be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Sir Thopas 800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he so longe hath riden and goon</w:t>
      </w:r>
      <w:r>
        <w:br/>
        <w:t>Riverside Context: Til he so longe hath riden and goon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Squire's Tale 46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Don crien° thurghout Sarray his citee</w:t>
      </w:r>
      <w:r>
        <w:br/>
        <w:t>Riverside Context: Doon cryen thurghout Sarray his citee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drinke of herbes may ben his helpinge.</w:t>
      </w:r>
      <w:r>
        <w:br/>
        <w:t>Riverside Context: Ne drynke of herbes may ben his helpynge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The Knight's Tale 2555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so falle, the chieftain be take</w:t>
      </w:r>
      <w:r>
        <w:br/>
        <w:t>Riverside Context: And if so falle the chieftayn be take</w:t>
      </w:r>
      <w:r>
        <w:br/>
        <w:t>==================================================</w:t>
        <w:br/>
      </w:r>
    </w:p>
    <w:p>
      <w:r>
        <w:rPr>
          <w:b/>
        </w:rPr>
        <w:t>Exception: stinte</w:t>
      </w:r>
      <w:r>
        <w:br/>
        <w:t>Headword: stinten</w:t>
      </w:r>
      <w:r>
        <w:br/>
        <w:t>Tag: v%pr_3</w:t>
      </w:r>
      <w:r>
        <w:br/>
        <w:t>Line: The Wife of Bath's Prologue 732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‘Er that thonder° stinte,° comth a rein.’</w:t>
      </w:r>
      <w:r>
        <w:br/>
        <w:t>Riverside Context: But Er that thonder stynte comth a reyn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“That ye han saved me my children dere!</w:t>
      </w:r>
      <w:r>
        <w:br/>
        <w:t>Riverside Context: That ye han saved me my children deere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1101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noot° wher she be womman or goddesse;</w:t>
      </w:r>
      <w:r>
        <w:br/>
        <w:t>Riverside Context: I noot wher she be womman or goddesse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The Clerk's Tale 674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he hir doghter caughte, right so he</w:t>
      </w:r>
      <w:r>
        <w:br/>
        <w:t>Riverside Context: That he hire doghter caughte right so 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Miller's Tale 3546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nat preche or maken tarying.</w:t>
      </w:r>
      <w:r>
        <w:br/>
        <w:t>Riverside Context: Men may nat preche or maken tariyng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harm is doon, and farewel feldefare!</w:t>
      </w:r>
      <w:r>
        <w:br/>
        <w:t>Riverside Context: The harm is don and farewel feldefare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General Prologue 740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wel ye woot, no vileinie is it.</w:t>
      </w:r>
      <w:r>
        <w:br/>
        <w:t>Riverside Context: And wel ye woot no vileynye is it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Second Nun's Tale 215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Under the heven no wight° thinke may.”</w:t>
      </w:r>
      <w:r>
        <w:br/>
        <w:t>Riverside Context: Under the hevene no wight thynke may</w:t>
      </w:r>
      <w:r>
        <w:br/>
        <w:t>==================================================</w:t>
        <w:br/>
      </w:r>
    </w:p>
    <w:p>
      <w:r>
        <w:rPr>
          <w:b/>
        </w:rPr>
        <w:t>Exception: houped</w:t>
      </w:r>
      <w:r>
        <w:br/>
        <w:t>Headword: houpen</w:t>
      </w:r>
      <w:r>
        <w:br/>
        <w:t>Tag: v%pt_pl</w:t>
      </w:r>
      <w:r>
        <w:br/>
        <w:t>Line: The Nun's Priest's Tale 3400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therwithal thay skriked° and they houped;°</w:t>
      </w:r>
      <w:r>
        <w:br/>
        <w:t>Riverside Context: And therwithal they skriked and they howped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Manciple's Tale 298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shal men on a traitour been awreke;°</w:t>
      </w:r>
      <w:r>
        <w:br/>
        <w:t>Riverside Context: Thus shal men on a traytour been awreke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778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love is yet the moste stormy lif</w:t>
      </w:r>
      <w:r>
        <w:br/>
        <w:t>Riverside Context: For love is yet the mooste stormy lyf</w:t>
      </w:r>
      <w:r>
        <w:br/>
        <w:t>==================================================</w:t>
        <w:br/>
      </w:r>
    </w:p>
    <w:p>
      <w:r>
        <w:rPr>
          <w:b/>
        </w:rPr>
        <w:t>Exception: com</w:t>
      </w:r>
      <w:r>
        <w:br/>
        <w:t>Headword: comen</w:t>
      </w:r>
      <w:r>
        <w:br/>
        <w:t>Tag: v%pr_3</w:t>
      </w:r>
      <w:r>
        <w:br/>
        <w:t>Line: Book of the Duchess 1029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com hom by the Carrenare;°</w:t>
      </w:r>
      <w:r>
        <w:br/>
        <w:t>Riverside Context: And come hom by the Carrenar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IV 1178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aught he woot, for breeth ne felte he noon;</w:t>
      </w:r>
      <w:r>
        <w:br/>
        <w:t>Riverside Context: For aught he woot for breth ne felte he non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725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therfore moot I han° min age stille</w:t>
      </w:r>
      <w:r>
        <w:br/>
        <w:t>Riverside Context: And therfore moot I han myn age stille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326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 wol axe if it hir wille be</w:t>
      </w:r>
      <w:r>
        <w:br/>
        <w:t>Riverside Context: For I wol axe if it hire wille be</w:t>
      </w:r>
      <w:r>
        <w:br/>
        <w:t>==================================================</w:t>
        <w:br/>
      </w:r>
    </w:p>
    <w:p>
      <w:r>
        <w:rPr>
          <w:b/>
        </w:rPr>
        <w:t>Exception: keep</w:t>
      </w:r>
      <w:r>
        <w:br/>
        <w:t>Headword: kepen</w:t>
      </w:r>
      <w:r>
        <w:br/>
        <w:t>Tag: v%pr_3</w:t>
      </w:r>
      <w:r>
        <w:br/>
        <w:t>Line: The Nun's Priest's Tale 2897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keep my body out of foul prisoun!</w:t>
      </w:r>
      <w:r>
        <w:br/>
        <w:t>Riverside Context: And kepe my body out of foul prisoun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Allas, your owne Troilus is lorn!”</w:t>
      </w:r>
      <w:r>
        <w:br/>
        <w:t>Riverside Context: Allas youre owen Troilus is lorn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Knight's Tale 1848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everich of yow shal gon wher him leste°</w:t>
      </w:r>
      <w:r>
        <w:br/>
        <w:t>Riverside Context: That everich of you shal goon where hym leste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2257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where he sit, the lechour, in the tree!</w:t>
      </w:r>
      <w:r>
        <w:br/>
        <w:t>Riverside Context: Lo where he sit the lechour in the tree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Knight's Tale 1195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for to pleye, as he was wont to do</w:t>
      </w:r>
      <w:r>
        <w:br/>
        <w:t>Riverside Context: And for to pleye as he was wont to do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Franklin's Tale 1561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Unto this philosophre! how shal I do?°</w:t>
      </w:r>
      <w:r>
        <w:br/>
        <w:t>Riverside Context: Unto this philosophre How shal I do</w:t>
      </w:r>
      <w:r>
        <w:br/>
        <w:t>==================================================</w:t>
        <w:br/>
      </w:r>
    </w:p>
    <w:p>
      <w:r>
        <w:rPr>
          <w:b/>
        </w:rPr>
        <w:t>Exception: preve</w:t>
      </w:r>
      <w:r>
        <w:br/>
        <w:t>Headword: preven</w:t>
      </w:r>
      <w:r>
        <w:br/>
        <w:t>Tag: v%pr_3</w:t>
      </w:r>
      <w:r>
        <w:br/>
        <w:t>Line: The Clerk's Tale 1152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greet skile is,° he preve° that he wroghte.</w:t>
      </w:r>
      <w:r>
        <w:br/>
        <w:t>Riverside Context: For greet skile is he preeve that he wroghte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1225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han thise litel herde-gromes°</w:t>
      </w:r>
      <w:r>
        <w:br/>
        <w:t>Riverside Context: As han thise lytel herdegromes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228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hath he falsly juged thee today”—</w:t>
      </w:r>
      <w:r>
        <w:br/>
        <w:t>Riverside Context: Thus hath he falsly jugged the today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620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gentillesse of blood ne may hem binde.</w:t>
      </w:r>
      <w:r>
        <w:br/>
        <w:t>Riverside Context: No gentillesse of blood ne may hem bynde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1924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 forth al the gospel may ye seen</w:t>
      </w:r>
      <w:r>
        <w:br/>
        <w:t>Riverside Context: And so forth al the gospel may ye seen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1307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it suffiseth, this that seid is here.</w:t>
      </w:r>
      <w:r>
        <w:br/>
        <w:t>Riverside Context: For it suffiseth this that seyd is heere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 75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caste anoon out of the toun to go;</w:t>
      </w:r>
      <w:r>
        <w:br/>
        <w:t>Riverside Context: He caste anon out of the town to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476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wight that hereth it but we tweie.°</w:t>
      </w:r>
      <w:r>
        <w:br/>
        <w:t>Riverside Context: Ther is no wight that hereth it but we tweye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1342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he be povre,° she helpeth him to swinke;°</w:t>
      </w:r>
      <w:r>
        <w:br/>
        <w:t>Riverside Context: If he be povre she helpeth hym to swynke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1197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with hir haukes han the heron slain.</w:t>
      </w:r>
      <w:r>
        <w:br/>
        <w:t>Riverside Context: That with hir haukes han the heron slayn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Franklin's Tale 1007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Wo was Aurelie, whan that he this herde</w:t>
      </w:r>
      <w:r>
        <w:br/>
        <w:t>Riverside Context: Wo was Aurelie whan that he this herde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III 864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ye hadde him never leef</w:t>
      </w:r>
      <w:r>
        <w:br/>
        <w:t>Riverside Context: God help me so ye hadde hym nevere lief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702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gladde me of my distresse</w:t>
      </w:r>
      <w:r>
        <w:br/>
        <w:t>Riverside Context: May glade me of my distresse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169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hath this brid, by twenty thousand fold,°</w:t>
      </w:r>
      <w:r>
        <w:br/>
        <w:t>Riverside Context: Yet hath this brid by twenty thousand foold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1182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Ech man for himself, ther is non other.</w:t>
      </w:r>
      <w:r>
        <w:br/>
        <w:t>Riverside Context: Ech man for hymself ther is noon oother</w:t>
      </w:r>
      <w:r>
        <w:br/>
        <w:t>==================================================</w:t>
        <w:br/>
      </w:r>
    </w:p>
    <w:p>
      <w:r>
        <w:rPr>
          <w:b/>
        </w:rPr>
        <w:t>Exception: shine</w:t>
      </w:r>
      <w:r>
        <w:br/>
        <w:t>Headword: shinen</w:t>
      </w:r>
      <w:r>
        <w:br/>
        <w:t>Tag: v%pr_3</w:t>
      </w:r>
      <w:r>
        <w:br/>
        <w:t>Line: Troilus and Criseyde; Book III 768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slepen wolen til the sonne shine.</w:t>
      </w:r>
      <w:r>
        <w:br/>
        <w:t>Riverside Context: And slepen wollen til the sonne shyne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888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remenant of the tale is long ynough.°</w:t>
      </w:r>
      <w:r>
        <w:br/>
        <w:t>Riverside Context: The remenant of the tale is long ynough</w:t>
      </w:r>
      <w:r>
        <w:br/>
        <w:t>==================================================</w:t>
        <w:br/>
      </w:r>
    </w:p>
    <w:p>
      <w:r>
        <w:rPr>
          <w:b/>
        </w:rPr>
        <w:t>Exception: tel</w:t>
      </w:r>
      <w:r>
        <w:br/>
        <w:t>Headword: tellen</w:t>
      </w:r>
      <w:r>
        <w:br/>
        <w:t>Tag: v%inf</w:t>
      </w:r>
      <w:r>
        <w:br/>
        <w:t>Line: Book of the Duchess 710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whan I herd him tel this tale</w:t>
      </w:r>
      <w:r>
        <w:br/>
        <w:t>Riverside Context: And whan I herde hym tel thys tale</w:t>
      </w:r>
      <w:r>
        <w:br/>
        <w:t>==================================================</w:t>
        <w:br/>
      </w:r>
    </w:p>
    <w:p>
      <w:r>
        <w:rPr>
          <w:b/>
        </w:rPr>
        <w:t>Exception: fette</w:t>
      </w:r>
      <w:r>
        <w:br/>
        <w:t>Headword: fetten</w:t>
      </w:r>
      <w:r>
        <w:br/>
        <w:t>Tag: v%pt_3</w:t>
      </w:r>
      <w:r>
        <w:br/>
        <w:t>Line: The Merchant's Tale 2233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How in his grisly carte° he hir fette:°—</w:t>
      </w:r>
      <w:r>
        <w:br/>
        <w:t>Riverside Context: How in his grisely carte he hire fette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708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that is doon is not to come!°</w:t>
      </w:r>
      <w:r>
        <w:br/>
        <w:t>Riverside Context: For that ys doon ys not to come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2048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betid,° lo late° or now?”</w:t>
      </w:r>
      <w:r>
        <w:br/>
        <w:t>Riverside Context: That ys betyd lo late or now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Troilus and Criseyde; Book II 1394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“But, Troilus, yet tel me, if thee lest</w:t>
      </w:r>
      <w:r>
        <w:br/>
        <w:t>Riverside Context: But Troilus yet telle me if the lest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943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is ther heer, though that we han nat al.</w:t>
      </w:r>
      <w:r>
        <w:br/>
        <w:t>Riverside Context: Yet is ther heere though that we han nat al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1509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cas ye sholden to your fader go</w:t>
      </w:r>
      <w:r>
        <w:br/>
        <w:t>Riverside Context: In cas ye sholden to youre fader go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615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“A! go we see, caste up the yates wide;</w:t>
      </w:r>
      <w:r>
        <w:br/>
        <w:t>Riverside Context: A go we se Cast up the yates wyde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 568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God wot, nevere, sith that I was born</w:t>
      </w:r>
      <w:r>
        <w:br/>
        <w:t>Riverside Context: And God woot nevere sith that I was born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Shipman's Tale 120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“Dar I nat tell how that it stant with me.</w:t>
      </w:r>
      <w:r>
        <w:br/>
        <w:t>Riverside Context: Dar I nat telle how that it stant with me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Troilus and Criseyde; Book II 1051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that Pandare answerde, “If thee lest</w:t>
      </w:r>
      <w:r>
        <w:br/>
        <w:t>Riverside Context: To that Pandare answered If the lest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Tale 1184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wol Senek and other clerkes seyn.</w:t>
      </w:r>
      <w:r>
        <w:br/>
        <w:t>Riverside Context: This wole Senec and othere clerkes seyn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 1102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cause of his cominge, thus answerde</w:t>
      </w:r>
      <w:r>
        <w:br/>
        <w:t>Riverside Context: The cause of his comynge thus answerde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866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wele is worth, that may no sorwe dryen.</w:t>
      </w:r>
      <w:r>
        <w:br/>
        <w:t>Riverside Context: No wele is worth that may no sorwe dryen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966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though it may never thrive.</w:t>
      </w:r>
      <w:r>
        <w:br/>
        <w:t>Riverside Context: No wonder is though it may nevere thryve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love in erthe, and whom yow liste, he hente.</w:t>
      </w:r>
      <w:r>
        <w:br/>
        <w:t>Riverside Context: For love in erthe and whom yow liste he hente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271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is lik an heven° for to here.</w:t>
      </w:r>
      <w:r>
        <w:br/>
        <w:t>Riverside Context: That it is lyk an hevene for to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1031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Diomede is come unto Criseyde</w:t>
      </w:r>
      <w:r>
        <w:br/>
        <w:t>Riverside Context: This Diomede is come unto Criseyde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hunted is the leoun or the bere,°</w:t>
      </w:r>
      <w:r>
        <w:br/>
        <w:t>Riverside Context: Whan hunted is the leon or the bere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House of Fame 1634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Shul thus be shamed, gilteles!°</w:t>
      </w:r>
      <w:r>
        <w:br/>
        <w:t>Riverside Context: Shul thus be shamed gilteles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wo is me, that I, that cause al this</w:t>
      </w:r>
      <w:r>
        <w:br/>
        <w:t>Riverside Context: But wo is me that I that cause al this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Monk's Tale 2234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Divided is thy regne, and it shal be</w:t>
      </w:r>
      <w:r>
        <w:br/>
        <w:t>Riverside Context: Dyvyded is thy regne and it shal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1083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is not this a wonder thing?”</w:t>
      </w:r>
      <w:r>
        <w:br/>
        <w:t>Riverside Context: And ys not this a wonder thyng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Wife of Bath's Prologue 136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hath swich harneis° as I to yow tolde</w:t>
      </w:r>
      <w:r>
        <w:br/>
        <w:t>Riverside Context: That hath swich harneys as I to yow tolde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The Merchant's Tale 1651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alle wedded men don with hir wivis</w:t>
      </w:r>
      <w:r>
        <w:br/>
        <w:t>Riverside Context: As alle wedded men doon with hire wyvys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wel ye woot, the chaumbre is but lite</w:t>
      </w:r>
      <w:r>
        <w:br/>
        <w:t>Riverside Context: But wel ye woot the chaumbre is but lite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III 1065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Troilus, whan he hir wordes herde</w:t>
      </w:r>
      <w:r>
        <w:br/>
        <w:t>Riverside Context: This Troilus whan he hire wordes herde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892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loved as man may do his brother;</w:t>
      </w:r>
      <w:r>
        <w:br/>
        <w:t>Riverside Context: She loved as man may do hys brother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1135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loketh now if this be resonable</w:t>
      </w:r>
      <w:r>
        <w:br/>
        <w:t>Riverside Context: And loketh now if this be resonable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Canon's Yeoman's Tale 1018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spending silver hadde he right ynow.°</w:t>
      </w:r>
      <w:r>
        <w:br/>
        <w:t>Riverside Context: And spendyng silver hadde he right ynow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III 1007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halt your herte and min in hevinesse</w:t>
      </w:r>
      <w:r>
        <w:br/>
        <w:t>Riverside Context: That halt youre herte and myn in hevynesse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3391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sooth is this proverbe, it is no lie</w:t>
      </w:r>
      <w:r>
        <w:br/>
        <w:t>Riverside Context: Ful sooth is this proverbe it is no lye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Friar's Tale 1533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any of us have mor than other</w:t>
      </w:r>
      <w:r>
        <w:br/>
        <w:t>Riverside Context: And if that any of us have moore than oother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1822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sprede his word is set al min entente.”</w:t>
      </w:r>
      <w:r>
        <w:br/>
        <w:t>Riverside Context: To sprede his word is set al myn entente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Canon's Yeoman's Tale 1180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coles, as I tolde yow er this</w:t>
      </w:r>
      <w:r>
        <w:br/>
        <w:t>Riverside Context: The coles as I tolde yow er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dronkenesse is verray° sepulture°</w:t>
      </w:r>
      <w:r>
        <w:br/>
        <w:t>Riverside Context: For dronkenesse is verray sepulture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1452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seven yeer hath seten Palamoun</w:t>
      </w:r>
      <w:r>
        <w:br/>
        <w:t>Riverside Context: Thise seven yeer hath seten Palamoun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1165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¶Tho gan I up the hill to goon</w:t>
      </w:r>
      <w:r>
        <w:br/>
        <w:t>Riverside Context: Thoo gan I up the hil to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2035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seyn, bothe oon, and two, and three!’</w:t>
      </w:r>
      <w:r>
        <w:br/>
        <w:t>Riverside Context: That is to seyn bothe oon and two and thre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Knight's Tale 1741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bothe han we deserved to be slain.”</w:t>
      </w:r>
      <w:r>
        <w:br/>
        <w:t>Riverside Context: For bothe han we deserved to be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1335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defaced is, that may ye wite</w:t>
      </w:r>
      <w:r>
        <w:br/>
        <w:t>Riverside Context: And that defaced is that may ye wite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Friar's Tale 1564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pray God save thee and Seinte Loy!</w:t>
      </w:r>
      <w:r>
        <w:br/>
        <w:t>Riverside Context: I pray God save thee and Seinte Loy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Wife of Bath's Prologue 731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wiped his heed, namore dorste° he seyn</w:t>
      </w:r>
      <w:r>
        <w:br/>
        <w:t>Riverside Context: He wiped his heed namoore dorste he seyn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1826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that he have al that he can desire.</w:t>
      </w:r>
      <w:r>
        <w:br/>
        <w:t>Riverside Context: Though that he have al that he kan desire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Monk's Tale 2356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made hir flee, and atte laste hir hente,°</w:t>
      </w:r>
      <w:r>
        <w:br/>
        <w:t>Riverside Context: He made hire flee and atte laste hire hente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1620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“Anhonged be swich oon, were he my brother;</w:t>
      </w:r>
      <w:r>
        <w:br/>
        <w:t>Riverside Context: Anhonged be swich oon were he my brother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2730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may no man clepen° it cowardie.</w:t>
      </w:r>
      <w:r>
        <w:br/>
        <w:t>Riverside Context: Ther may no man clepen it cowardye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Troilus and Criseyde; Book V 486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helpe me so, I can not tellen whider</w:t>
      </w:r>
      <w:r>
        <w:br/>
        <w:t>Riverside Context: God help me so I kan nat tellen whider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be ye caught, now is ther but we tweine;</w:t>
      </w:r>
      <w:r>
        <w:br/>
        <w:t>Riverside Context: Now be ye kaught now is ther but we tweyne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1934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Doun by his beddes side sit she than</w:t>
      </w:r>
      <w:r>
        <w:br/>
        <w:t>Riverside Context: Doun by his beddes syde sit she than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word is good, and this shal be my chere;</w:t>
      </w:r>
      <w:r>
        <w:br/>
        <w:t>Riverside Context: That word is good and this shal be my cheere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856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    With sugre that is trie.°</w:t>
      </w:r>
      <w:r>
        <w:br/>
        <w:t>Riverside Context: With sugre that is trye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1090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no terme finden, out of drede.</w:t>
      </w:r>
      <w:r>
        <w:br/>
        <w:t>Riverside Context: He shal no terme fynden out of drede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350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in a rees to Troilus he wente.</w:t>
      </w:r>
      <w:r>
        <w:br/>
        <w:t>Riverside Context: But in a rees to Troilus he wente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392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that most is worthy shal beginne.</w:t>
      </w:r>
      <w:r>
        <w:br/>
        <w:t>Riverside Context: That he that most is worthi shal begynne</w:t>
      </w:r>
      <w:r>
        <w:br/>
        <w:t>==================================================</w:t>
        <w:br/>
      </w:r>
    </w:p>
    <w:p>
      <w:r>
        <w:rPr>
          <w:b/>
        </w:rPr>
        <w:t>Exception: went</w:t>
      </w:r>
      <w:r>
        <w:br/>
        <w:t>Headword: wenden</w:t>
      </w:r>
      <w:r>
        <w:br/>
        <w:t>Tag: v%pr_3</w:t>
      </w:r>
      <w:r>
        <w:br/>
        <w:t>Line: Troilus and Criseyde; Book II 36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every wight which that to Rome went</w:t>
      </w:r>
      <w:r>
        <w:br/>
        <w:t>Riverside Context: For every wight which that to Rome went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283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be he lewed° man, or elles lered,°</w:t>
      </w:r>
      <w:r>
        <w:br/>
        <w:t>Riverside Context: For be he lewed man or ellis lered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1047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sort, or in what wise so yow leste</w:t>
      </w:r>
      <w:r>
        <w:br/>
        <w:t>Riverside Context: By sort or in what wise so yow leste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House of Fame 2131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as I altherfastest° wente</w:t>
      </w:r>
      <w:r>
        <w:br/>
        <w:t>Riverside Context: And as I altherfastest wente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377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eek therto, he shal come here so selde</w:t>
      </w:r>
      <w:r>
        <w:br/>
        <w:t>Riverside Context: And ek therto he shal come here so selde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957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may wel be he looked on hir face</w:t>
      </w:r>
      <w:r>
        <w:br/>
        <w:t>Riverside Context: It may wel be he looked on hir face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3019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hath so long a lif, as we may see</w:t>
      </w:r>
      <w:r>
        <w:br/>
        <w:t>Riverside Context: And hath so long a lif as we may see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848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“So shal I do tomorwe, ywis,” quod she</w:t>
      </w:r>
      <w:r>
        <w:br/>
        <w:t>Riverside Context: So shal I do tomorwe ywys quod she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1099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metals, which ye han herd me reherce</w:t>
      </w:r>
      <w:r>
        <w:br/>
        <w:t>Riverside Context: Of metals whiche ye han herd me reherce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The Squire's Tale 378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seide, “Madame, whider° wil ye goon</w:t>
      </w:r>
      <w:r>
        <w:br/>
        <w:t>Riverside Context: And seyde Madame whider wil ye goon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1347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men the quene Eleine shal restore</w:t>
      </w:r>
      <w:r>
        <w:br/>
        <w:t>Riverside Context: That men the queene Eleyne shal restore</w:t>
      </w:r>
      <w:r>
        <w:br/>
        <w:t>==================================================</w:t>
        <w:br/>
      </w:r>
    </w:p>
    <w:p>
      <w:r>
        <w:rPr>
          <w:b/>
        </w:rPr>
        <w:t>Exception: he</w:t>
      </w:r>
      <w:r>
        <w:br/>
        <w:t>Headword: moten</w:t>
      </w:r>
      <w:r>
        <w:br/>
        <w:t>Tag: v%pr_3</w:t>
      </w:r>
      <w:r>
        <w:br/>
        <w:t>Line: The Clerk's Tale 557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thilke fader blessed mote he be</w:t>
      </w:r>
      <w:r>
        <w:br/>
        <w:t>Riverside Context: Of thilke Fader blessed moote he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90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sende hem al that may hem plese</w:t>
      </w:r>
      <w:r>
        <w:br/>
        <w:t>Riverside Context: And sende hem al that may hem plese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4237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day is come, I may no lenger bide;°</w:t>
      </w:r>
      <w:r>
        <w:br/>
        <w:t>Riverside Context: The day is come I may no lenger byde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810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 man may alwey han prosperitee;</w:t>
      </w:r>
      <w:r>
        <w:br/>
        <w:t>Riverside Context: No man may alwey han prosperitee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1199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Povert is this, although it seme elenge:°</w:t>
      </w:r>
      <w:r>
        <w:br/>
        <w:t>Riverside Context: Poverte is this although it seme alenge</w:t>
      </w:r>
      <w:r>
        <w:br/>
        <w:t>==================================================</w:t>
        <w:br/>
      </w:r>
    </w:p>
    <w:p>
      <w:r>
        <w:rPr>
          <w:b/>
        </w:rPr>
        <w:t>Exception: lust</w:t>
      </w:r>
      <w:r>
        <w:br/>
        <w:t>Headword: lusten</w:t>
      </w:r>
      <w:r>
        <w:br/>
        <w:t>Tag: v%pr_3</w:t>
      </w:r>
      <w:r>
        <w:br/>
        <w:t>Line: The Clerk's Tale 322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yow lust° governeth this matere.”</w:t>
      </w:r>
      <w:r>
        <w:br/>
        <w:t>Riverside Context: Right as yow lust governeth this mateere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153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whil that my lif may dure</w:t>
      </w:r>
      <w:r>
        <w:br/>
        <w:t>Riverside Context: God helpe me so while that my lyf may 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Forthy no fors is, though the body sterve.</w:t>
      </w:r>
      <w:r>
        <w:br/>
        <w:t>Riverside Context: Forthi no fors is though the body sterve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House of Fame 222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how with alle pine° he wente</w:t>
      </w:r>
      <w:r>
        <w:br/>
        <w:t>Riverside Context: And how with alle pyne he wente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3403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Nicholas shal shapen him a wile°</w:t>
      </w:r>
      <w:r>
        <w:br/>
        <w:t>Riverside Context: That Nicholas shal shapen hym a wyle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III 1673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lat see now if that he can be merie.</w:t>
      </w:r>
      <w:r>
        <w:br/>
        <w:t>Riverside Context: And lat se now if that he kan be merie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2382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wolde nat seyn thise wordes unto me;</w:t>
      </w:r>
      <w:r>
        <w:br/>
        <w:t>Riverside Context: Ye wolde nat seyn thise wordes unto me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Summoner's Tale 2273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equally the soun of it wol wende</w:t>
      </w:r>
      <w:r>
        <w:br/>
        <w:t>Riverside Context: That equally the soun of it wol wende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Knight's Tale 1646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he mot sleen me, if that me mishappe.”°</w:t>
      </w:r>
      <w:r>
        <w:br/>
        <w:t>Riverside Context: Or he moot sleen me if that me myshappe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1294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More than is min, that sterve° here in a cage.</w:t>
      </w:r>
      <w:r>
        <w:br/>
        <w:t>Riverside Context: Moore than is myn that sterve here in a cage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1285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Supposing° noght but treuthe, soth to seyn</w:t>
      </w:r>
      <w:r>
        <w:br/>
        <w:t>Riverside Context: Supposynge noght but treuthe sooth to seyn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Summoner's Tale 1918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¶“But herkne° now, Thomas, what I shal seyn.</w:t>
      </w:r>
      <w:r>
        <w:br/>
        <w:t>Riverside Context: But herkne now Thomas what I shal seyn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The Miller's Tale 3491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What! think on God, as we don, men that swinke.”°</w:t>
      </w:r>
      <w:r>
        <w:br/>
        <w:t>Riverside Context: What Thynk on God as we doon men that swynke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Pardoner's Tale 795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 that hath the cut with herte blithe°</w:t>
      </w:r>
      <w:r>
        <w:br/>
        <w:t>Riverside Context: And he that hath the cut with herte blithe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V 907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Destroyed been? Why, nay, so mote I goon!</w:t>
      </w:r>
      <w:r>
        <w:br/>
        <w:t>Riverside Context: Destroied ben Whi nay so mote I gon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998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that the prescience hath seyn bifore</w:t>
      </w:r>
      <w:r>
        <w:br/>
        <w:t>Riverside Context: For that the prescience hath seyn byfore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2230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Therfor to° thee yshapen° ful gret pine° is.</w:t>
      </w:r>
      <w:r>
        <w:br/>
        <w:t>Riverside Context: Therefore to thee yshapen ful greet pyne ys</w:t>
      </w:r>
      <w:r>
        <w:br/>
        <w:t>==================================================</w:t>
        <w:br/>
      </w:r>
    </w:p>
    <w:p>
      <w:r>
        <w:rPr>
          <w:b/>
        </w:rPr>
        <w:t>Exception: dighte</w:t>
      </w:r>
      <w:r>
        <w:br/>
        <w:t>Headword: dighten</w:t>
      </w:r>
      <w:r>
        <w:br/>
        <w:t>Tag: v%pt_3</w:t>
      </w:r>
      <w:r>
        <w:br/>
        <w:t>Line: Troilus and Criseyde; Book II 948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every wight out at the dore him dighte</w:t>
      </w:r>
      <w:r>
        <w:br/>
        <w:t>Riverside Context: And every wight out at the dore hym dyghte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1460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 be that his moeble is him biraft</w:t>
      </w:r>
      <w:r>
        <w:br/>
        <w:t>Riverside Context: For al be that his moeble is hym biraft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Book of the Duchess 1154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who hath that, may not astert.°</w:t>
      </w:r>
      <w:r>
        <w:br/>
        <w:t>Riverside Context: And who hath that may not asterte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Nun's Priest's Tale 3373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Withouten gilt this Nero hath hem slain.</w:t>
      </w:r>
      <w:r>
        <w:br/>
        <w:t>Riverside Context: Withouten gilt this Nero hath hem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is the prison in the derke cote;°</w:t>
      </w:r>
      <w:r>
        <w:br/>
        <w:t>Riverside Context: Myn is the prison in the derke cote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Tale 1189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he that noght hath, ne coveiteth have</w:t>
      </w:r>
      <w:r>
        <w:br/>
        <w:t>Riverside Context: But he that noght hath ne coveiteth have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2385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Thonked be God! with both mine eyen two</w:t>
      </w:r>
      <w:r>
        <w:br/>
        <w:t>Riverside Context: Thonked be God With bothe myne eyen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543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 thou lanterne, of which queint is the light</w:t>
      </w:r>
      <w:r>
        <w:br/>
        <w:t>Riverside Context: O thow lanterne of which queynt is the light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1378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turned is, for which my lif I warie</w:t>
      </w:r>
      <w:r>
        <w:br/>
        <w:t>Riverside Context: But torned is for which my lif I warie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Manciple's Tale 302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In tokening° that thurgh thee my wif is slain.”</w:t>
      </w:r>
      <w:r>
        <w:br/>
        <w:t>Riverside Context: In tokenynge that thurgh thee my wyf is slayn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1620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Again the purpos which that he hath take;°</w:t>
      </w:r>
      <w:r>
        <w:br/>
        <w:t>Riverside Context: Agayn the purpos which that he hath take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Pardoner's Tale 851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¶And forth he gooth, no lenger wolde he tarie</w:t>
      </w:r>
      <w:r>
        <w:br/>
        <w:t>Riverside Context: And forth he gooth no lenger wolde he tarie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1046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Wherso yow list, by ordal or by ooth</w:t>
      </w:r>
      <w:r>
        <w:br/>
        <w:t>Riverside Context: Wherso yow list by ordal or by 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3019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which my body is hid ful prively;°</w:t>
      </w:r>
      <w:r>
        <w:br/>
        <w:t>Riverside Context: In which my body is hid ful prively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1493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it woot, though I unworthy be</w:t>
      </w:r>
      <w:r>
        <w:br/>
        <w:t>Riverside Context: And God it woot though I unworthy be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III 843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Why doth my dere herte thus, allas?”</w:t>
      </w:r>
      <w:r>
        <w:br/>
        <w:t>Riverside Context: Why doth my deere herte thus allas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710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Deeth shal be deed, if that° they may him hente.°</w:t>
      </w:r>
      <w:r>
        <w:br/>
        <w:t>Riverside Context: Deeth shal be deed if that they may hym hente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2253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¶“My lord,” quod he, “whan that the weder is fair</w:t>
      </w:r>
      <w:r>
        <w:br/>
        <w:t>Riverside Context: My lord quod he whan that the weder is fair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952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gentil duk doun from his courser° sterte</w:t>
      </w:r>
      <w:r>
        <w:br/>
        <w:t>Riverside Context: This gentil duc doun from his courser sterte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Shipman's Tale 399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mighte him axe a thing that he hath paied.”</w:t>
      </w:r>
      <w:r>
        <w:br/>
        <w:t>Riverside Context: I myghte hym axe a thing that he hath payed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Franklin's Tale 884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Whiche menes do no good, but evere anoyen?°</w:t>
      </w:r>
      <w:r>
        <w:br/>
        <w:t>Riverside Context: Whiche meenes do no good but evere anoyen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1362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as your herte ay can, my lady free</w:t>
      </w:r>
      <w:r>
        <w:br/>
        <w:t>Riverside Context: Right as youre herte ay kan my lady free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467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In° womman vinolent° is no defence,°</w:t>
      </w:r>
      <w:r>
        <w:br/>
        <w:t>Riverside Context: In wommen vinolent is no defence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IV 587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when men han wel cried, than wol they roune;</w:t>
      </w:r>
      <w:r>
        <w:br/>
        <w:t>Riverside Context: For whan men han wel cryd than wol they rowne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is, or shal, whil that the world may dure.°</w:t>
      </w:r>
      <w:r>
        <w:br/>
        <w:t>Riverside Context: That is or shal whil that the world may dure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Reeve's Tale 4230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mirie a fit° ne hadde she nat ful yore;°</w:t>
      </w:r>
      <w:r>
        <w:br/>
        <w:t>Riverside Context: So myrie a fit ne hadde she nat ful yoore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816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my poverte no wight can ne may</w:t>
      </w:r>
      <w:r>
        <w:br/>
        <w:t>Riverside Context: And my poverte no wight kan ne may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 578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chere him dooth, that he and I may liven.</w:t>
      </w:r>
      <w:r>
        <w:br/>
        <w:t>Riverside Context: Swich cheer hym dooth that he and I may lyven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1038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thin opinion of his sitting soth is;</w:t>
      </w:r>
      <w:r>
        <w:br/>
        <w:t>Riverside Context: That thyn opynyoun of his sittynge soth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618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Dardanus, ther open is the cheine.”</w:t>
      </w:r>
      <w:r>
        <w:br/>
        <w:t>Riverside Context: Of Dardanus there opyn is the cheyne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3434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so undiscreet of° governaunce,°</w:t>
      </w:r>
      <w:r>
        <w:br/>
        <w:t>Riverside Context: That is so undiscreet of governaunce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Clerk's Tale 870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Inwith your chambre, dar I saufly sayn;</w:t>
      </w:r>
      <w:r>
        <w:br/>
        <w:t>Riverside Context: Inwith youre chambre dar I saufly sayn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1168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bras, that thogh the coin be fair at eye</w:t>
      </w:r>
      <w:r>
        <w:br/>
        <w:t>Riverside Context: With bras that thogh the coyne be fair at ye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Troilus and Criseyde; Book V 671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thennes comth this eir, that is so sote</w:t>
      </w:r>
      <w:r>
        <w:br/>
        <w:t>Riverside Context: And thennes comth this eyr that is so soote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294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may ye suffre, allas! it be repeled?</w:t>
      </w:r>
      <w:r>
        <w:br/>
        <w:t>Riverside Context: How may ye suffre allas it be repeled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Parliament of Fowls 638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dredful° vois the formel hir answerde</w:t>
      </w:r>
      <w:r>
        <w:br/>
        <w:t>Riverside Context: With dredful vois the formel hire answerde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Canon's Yeoman's Tale 801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other swiche, if that me liste° tarie.°</w:t>
      </w:r>
      <w:r>
        <w:br/>
        <w:t>Riverside Context: And othere swiche if that me liste tarie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1353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nature of the pees mot nedes drive</w:t>
      </w:r>
      <w:r>
        <w:br/>
        <w:t>Riverside Context: The nature of the pees moot nedes dryve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Manciple's Tale 336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Ther° lasse° speking hadde ynough suffised</w:t>
      </w:r>
      <w:r>
        <w:br/>
        <w:t>Riverside Context: Ther lasse spekyng hadde ynough suffised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1711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al was wel, and out he gan to goon</w:t>
      </w:r>
      <w:r>
        <w:br/>
        <w:t>Riverside Context: That al was wel and out he gan to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4156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cradel at hir beddes feet is set</w:t>
      </w:r>
      <w:r>
        <w:br/>
        <w:t>Riverside Context: The cradel at hir beddes feet is set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Franklin's Tale 1262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night and day he spedde him° that he can,°</w:t>
      </w:r>
      <w:r>
        <w:br/>
        <w:t>Riverside Context: That nyght and day he spedde hym that he kan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Merchant's Tale 2002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visite this Damian goth May</w:t>
      </w:r>
      <w:r>
        <w:br/>
        <w:t>Riverside Context: To visite this Damyan gooth May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Book of the Duchess 540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holde° that this hert be goon;</w:t>
      </w:r>
      <w:r>
        <w:br/>
        <w:t>Riverside Context: I holde that this hert be goon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1478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“What shal I doon, for certes, I not how</w:t>
      </w:r>
      <w:r>
        <w:br/>
        <w:t>Riverside Context: What shal I don For certes I not how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House of Fame 1616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Good werkes shal yow noght availe°</w:t>
      </w:r>
      <w:r>
        <w:br/>
        <w:t>Riverside Context: Good werkes shal yow noght availle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553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wel herd the fin of his entente.</w:t>
      </w:r>
      <w:r>
        <w:br/>
        <w:t>Riverside Context: Ye han wel herd the fyn of his entente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Monk's Tale 2021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to his wives° tolde he his secree,°</w:t>
      </w:r>
      <w:r>
        <w:br/>
        <w:t>Riverside Context: But to his wyves toolde he his secree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Monk's Tale 2050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on his bak ycaried hem hath he</w:t>
      </w:r>
      <w:r>
        <w:br/>
        <w:t>Riverside Context: And on his bak ycaryed hem hath hee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283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Although he on his heed it hadde ysworn</w:t>
      </w:r>
      <w:r>
        <w:br/>
        <w:t>Riverside Context: Although he on his hed it hadde sworn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530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be min hidde sorwe yblowe on brede</w:t>
      </w:r>
      <w:r>
        <w:br/>
        <w:t>Riverside Context: For be myn hidde sorwe iblowe on brede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Reeve's Tale 3987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¶Gret soken° hath this miller, out of doute</w:t>
      </w:r>
      <w:r>
        <w:br/>
        <w:t>Riverside Context: Greet sokene hath this millere out of doute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677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wol ben his, whil that hir lif may laste.</w:t>
      </w:r>
      <w:r>
        <w:br/>
        <w:t>Riverside Context: She wol ben his while that hire lif may laste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Wife of Bath's Prologue 389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that first to mille comth, first grint;°</w:t>
      </w:r>
      <w:r>
        <w:br/>
        <w:t>Riverside Context: Whoso that first to mille comth first grynt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he, that is my mortal enemy</w:t>
      </w:r>
      <w:r>
        <w:br/>
        <w:t>Riverside Context: That he that is my mortal enemy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Second Nun's Tale 388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Goth to the corone of lif that may nat faille;</w:t>
      </w:r>
      <w:r>
        <w:br/>
        <w:t>Riverside Context: Gooth to the corone of lif that may nat faille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1272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God hope I, she hath now caught a thorn.</w:t>
      </w:r>
      <w:r>
        <w:br/>
        <w:t>Riverside Context: To God hope I she hath now kaught a thorn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Clerk's Tale 1119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hir heed, they into halle hir broghte</w:t>
      </w:r>
      <w:r>
        <w:br/>
        <w:t>Riverside Context: Upon hire heed they into halle hire broghte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the worste: I dar me not biwrien;</w:t>
      </w:r>
      <w:r>
        <w:br/>
        <w:t>Riverside Context: This is the werste I dar me nat bywreyen</w:t>
      </w:r>
      <w:r>
        <w:br/>
        <w:t>==================================================</w:t>
        <w:br/>
      </w:r>
    </w:p>
    <w:p>
      <w:r>
        <w:rPr>
          <w:b/>
        </w:rPr>
        <w:t>Exception: befalle</w:t>
      </w:r>
      <w:r>
        <w:br/>
        <w:t>Headword: bifallen</w:t>
      </w:r>
      <w:r>
        <w:br/>
        <w:t>Tag: v%pr_3</w:t>
      </w:r>
      <w:r>
        <w:br/>
        <w:t>Line: Parliament of Fowls 664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Fro yow this yeer; what after so befalle</w:t>
      </w:r>
      <w:r>
        <w:br/>
        <w:t>Riverside Context: Fro yow this yer what after so befalle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Monk's Tale 2090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Sampson now wol I namore seyn.</w:t>
      </w:r>
      <w:r>
        <w:br/>
        <w:t>Riverside Context: Of Sampson now wol I namoore sayn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Canon's Yeoman's Tale 987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yet men ride and goon ful many a mile</w:t>
      </w:r>
      <w:r>
        <w:br/>
        <w:t>Riverside Context: And yet men ride and goon ful many a mile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Knight's Tale 2193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festeth° hem, and dooth so greet labour</w:t>
      </w:r>
      <w:r>
        <w:br/>
        <w:t>Riverside Context: He festeth hem and dooth so greet labour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1807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she, for whom they han this jolitee,°</w:t>
      </w:r>
      <w:r>
        <w:br/>
        <w:t>Riverside Context: That she for whom they han this jolitee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149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Calkas, which that seen us bothe may</w:t>
      </w:r>
      <w:r>
        <w:br/>
        <w:t>Riverside Context: Of Calcas which that sen us bothe may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Franklin's Tale 1490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take° hir° leve, and on hir wey they gon;</w:t>
      </w:r>
      <w:r>
        <w:br/>
        <w:t>Riverside Context: They take hir leve and on hir wey they gon</w:t>
      </w:r>
      <w:r>
        <w:br/>
        <w:t>==================================================</w:t>
        <w:br/>
      </w:r>
    </w:p>
    <w:p>
      <w:r>
        <w:rPr>
          <w:b/>
        </w:rPr>
        <w:t>Exception: wepte</w:t>
      </w:r>
      <w:r>
        <w:br/>
        <w:t>Headword: wepen</w:t>
      </w:r>
      <w:r>
        <w:br/>
        <w:t>Tag: v%pt_3</w:t>
      </w:r>
      <w:r>
        <w:br/>
        <w:t>Line: Troilus and Criseyde; Book IV 353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Pandare, that ful tendreliche wepte</w:t>
      </w:r>
      <w:r>
        <w:br/>
        <w:t>Riverside Context: And Pandare that ful tendreliche wepte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1547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tolde him al as ye han herd me said;</w:t>
      </w:r>
      <w:r>
        <w:br/>
        <w:t>Riverside Context: And tolde hym al as ye han herd me sayd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Squire's Tale 657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kinges sone, of whiche I yow tolde.</w:t>
      </w:r>
      <w:r>
        <w:br/>
        <w:t>Riverside Context: The kynges sone of which I yow tolde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Physician's Tale 129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“This maide shal be min, for° any man.”</w:t>
      </w:r>
      <w:r>
        <w:br/>
        <w:t>Riverside Context: This mayde shal be myn for any man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755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mot forgoon; for which disaventure</w:t>
      </w:r>
      <w:r>
        <w:br/>
        <w:t>Riverside Context: She moot forgon for which disaventure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1211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Ful of water, and ye shul see wel thanne</w:t>
      </w:r>
      <w:r>
        <w:br/>
        <w:t>Riverside Context: Ful of water and ye shul se wel thanne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2383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som glimsing° and no parfit sighte.</w:t>
      </w:r>
      <w:r>
        <w:br/>
        <w:t>Riverside Context: Ye han som glymsyng and no parfit sighte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1156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“We han nought elles for to don, ywis.</w:t>
      </w:r>
      <w:r>
        <w:br/>
        <w:t>Riverside Context: We han naught elles for to don ywis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1390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ferforth,° that unnethes° is ther noon.</w:t>
      </w:r>
      <w:r>
        <w:br/>
        <w:t>Riverside Context: So ferforth that unnethes is ther noon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 558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save hem that biseged han our toun</w:t>
      </w:r>
      <w:r>
        <w:br/>
        <w:t>Riverside Context: God save hem that biseged han oure town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651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shal be glad, if al the world be trewe!</w:t>
      </w:r>
      <w:r>
        <w:br/>
        <w:t>Riverside Context: I shal be glad if al the world be trewe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675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worse, if men worse can devise</w:t>
      </w:r>
      <w:r>
        <w:br/>
        <w:t>Riverside Context: Or worse if men worse kan devyse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2035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he be god of gardins, for to telle</w:t>
      </w:r>
      <w:r>
        <w:br/>
        <w:t>Riverside Context: Though he be god of gardyns for to telle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Clerk's Tale 242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thogh the peple have no greet insight</w:t>
      </w:r>
      <w:r>
        <w:br/>
        <w:t>Riverside Context: For thogh the peple have no greet insight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frendes love that herte may devise</w:t>
      </w:r>
      <w:r>
        <w:br/>
        <w:t>Riverside Context: Of frendes love that herte may devyse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796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Thoughte in his herte, “Hap, how hap may</w:t>
      </w:r>
      <w:r>
        <w:br/>
        <w:t>Riverside Context: Thoughte in his herte Happe how happe may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The Nun's Priest's Tale 3361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Whan they had seyn° of Chauntecleer the sighte.</w:t>
      </w:r>
      <w:r>
        <w:br/>
        <w:t>Riverside Context: Whan they had seyn of Chauntecleer the sighte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723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Thogh ye had lost the ferses° twelve</w:t>
      </w:r>
      <w:r>
        <w:br/>
        <w:t>Riverside Context: Thogh ye had lost the ferses twelve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63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woot as wel as ye, it is no drede,°</w:t>
      </w:r>
      <w:r>
        <w:br/>
        <w:t>Riverside Context: I woot as wel as ye it is no drede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 19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nathelees, if this may doon gladnesse</w:t>
      </w:r>
      <w:r>
        <w:br/>
        <w:t>Riverside Context: But natheles if this may don gladnesse</w:t>
      </w:r>
      <w:r>
        <w:br/>
        <w:t>==================================================</w:t>
        <w:br/>
      </w:r>
    </w:p>
    <w:p>
      <w:r>
        <w:rPr>
          <w:b/>
        </w:rPr>
        <w:t>Exception: hade</w:t>
      </w:r>
      <w:r>
        <w:br/>
        <w:t>Headword: haven</w:t>
      </w:r>
      <w:r>
        <w:br/>
        <w:t>Tag: v%pt_3</w:t>
      </w:r>
      <w:r>
        <w:br/>
        <w:t>Line: The General Prologue 554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the cop right of his nose he hade</w:t>
      </w:r>
      <w:r>
        <w:br/>
        <w:t>Riverside Context: Upon the cop right of his nose he hade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han the lettre red; lo, I hem here.</w:t>
      </w:r>
      <w:r>
        <w:br/>
        <w:t>Riverside Context: That han the lettre red lo I hem here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Miller's Tale 3506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this vengaunce thou shalt han therfore</w:t>
      </w:r>
      <w:r>
        <w:br/>
        <w:t>Riverside Context: For this vengeaunce thou shalt han therfore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596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May seyn, he hath ymet with sorwe;</w:t>
      </w:r>
      <w:r>
        <w:br/>
        <w:t>Riverside Context: May seyn he hath met with sorwe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The Merchant's Tale 1503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dar presume, or elles thenken° it</w:t>
      </w:r>
      <w:r>
        <w:br/>
        <w:t>Riverside Context: That dar presume or elles thenken 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2278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noble usage° of freres yet is this</w:t>
      </w:r>
      <w:r>
        <w:br/>
        <w:t>Riverside Context: The noble usage of freres yet is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237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is honoured overal ther° she goth;</w:t>
      </w:r>
      <w:r>
        <w:br/>
        <w:t>Riverside Context: She is honoured overal ther she gooth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913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Ne, pardee, harm may ther be noon ne sinne;</w:t>
      </w:r>
      <w:r>
        <w:br/>
        <w:t>Riverside Context: Ne parde harm may ther be non ne synne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 1740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wol ye bothe seyn, whan ye ben oon.</w:t>
      </w:r>
      <w:r>
        <w:br/>
        <w:t>Riverside Context: That wol ye bothe seyn whan ye ben 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sin she dide al for gode.</w:t>
      </w:r>
      <w:r>
        <w:br/>
        <w:t>Riverside Context: No wonder is syn she did al for goode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513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this be wist, but ever in thin absence</w:t>
      </w:r>
      <w:r>
        <w:br/>
        <w:t>Riverside Context: If this be wist but evere in thin absence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1886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Januarie hath wedded fresshe May</w:t>
      </w:r>
      <w:r>
        <w:br/>
        <w:t>Riverside Context: That Januarie hath wedded fresshe May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2296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Unto Diane she spak, as ye may here.</w:t>
      </w:r>
      <w:r>
        <w:br/>
        <w:t>Riverside Context: Unto Dyane she spak as ye may heere</w:t>
      </w:r>
      <w:r>
        <w:br/>
        <w:t>==================================================</w:t>
        <w:br/>
      </w:r>
    </w:p>
    <w:p>
      <w:r>
        <w:rPr>
          <w:b/>
        </w:rPr>
        <w:t>Exception: bitit</w:t>
      </w:r>
      <w:r>
        <w:br/>
        <w:t>Headword: bitiden</w:t>
      </w:r>
      <w:r>
        <w:br/>
        <w:t>Tag: v%pr_3</w:t>
      </w:r>
      <w:r>
        <w:br/>
        <w:t>Line: Troilus and Criseyde; Book V 345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freendes might, as it bitit ful ofte</w:t>
      </w:r>
      <w:r>
        <w:br/>
        <w:t>Riverside Context: By frendes myght as it bitit ful ofte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999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to correcten that is mis° I mente.°</w:t>
      </w:r>
      <w:r>
        <w:br/>
        <w:t>Riverside Context: But to correcten that is mys I mente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378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Withinne a whil the herte founde is</w:t>
      </w:r>
      <w:r>
        <w:br/>
        <w:t>Riverside Context: Withynne a while the hert yfounde ys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45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to thy purpos this may liken thee</w:t>
      </w:r>
      <w:r>
        <w:br/>
        <w:t>Riverside Context: For to thi purpos this may liken the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Clerk's Tale 155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God it woot,° that children ofte been</w:t>
      </w:r>
      <w:r>
        <w:br/>
        <w:t>Riverside Context: For God it woot that children ofte been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General Prologue 583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live as scarsly as him list desire;</w:t>
      </w:r>
      <w:r>
        <w:br/>
        <w:t>Riverside Context: Or lyve as scarsly as hym list desire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Which is thy brother that thou lovest best</w:t>
      </w:r>
      <w:r>
        <w:br/>
        <w:t>Riverside Context: Which is thi brother that thow lovest best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Miller's Tale 3743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“By Goddes corpus,° this goth faire and weel!”</w:t>
      </w:r>
      <w:r>
        <w:br/>
        <w:t>Riverside Context: By Goddes corpus this goth faire and weel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Tale 1237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“Sin I may chese, and governe as me lest?”°</w:t>
      </w:r>
      <w:r>
        <w:br/>
        <w:t>Riverside Context: Syn I may chese and governe as me lest</w:t>
      </w:r>
      <w:r>
        <w:br/>
        <w:t>==================================================</w:t>
        <w:br/>
      </w:r>
    </w:p>
    <w:p>
      <w:r>
        <w:rPr>
          <w:b/>
        </w:rPr>
        <w:t>Exception: last</w:t>
      </w:r>
      <w:r>
        <w:br/>
        <w:t>Headword: lasten</w:t>
      </w:r>
      <w:r>
        <w:br/>
        <w:t>Tag: v%pr_3</w:t>
      </w:r>
      <w:r>
        <w:br/>
        <w:t>Line: Parliament of Fowls 49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as° joye is that last withouten ende.</w:t>
      </w:r>
      <w:r>
        <w:br/>
        <w:t>Riverside Context: There as joye is that last withouten ende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Shipman's Tale 11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sely° housbonde, algate° he moot paye;</w:t>
      </w:r>
      <w:r>
        <w:br/>
        <w:t>Riverside Context: The sely housbonde algate he moot paye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1108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so be my destinee be shapen</w:t>
      </w:r>
      <w:r>
        <w:br/>
        <w:t>Riverside Context: And if so be my destynee be shapen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Knight's Tale 2563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save swich a lord, that is so good</w:t>
      </w:r>
      <w:r>
        <w:br/>
        <w:t>Riverside Context: God save swich a lord that is so good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Physician's Tale 68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sone ripe° and bold, as men may see</w:t>
      </w:r>
      <w:r>
        <w:br/>
        <w:t>Riverside Context: To soone rype and boold as men may se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Wife of Bath's Tale 1193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poure man, whan he goth by the weye</w:t>
      </w:r>
      <w:r>
        <w:br/>
        <w:t>Riverside Context: The povre man whan he goth by the weye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1151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elles artow fals, I dar wel seyn.”</w:t>
      </w:r>
      <w:r>
        <w:br/>
        <w:t>Riverside Context: Or elles artow fals I dar wel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327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 that wroght is with a skilful° thoght</w:t>
      </w:r>
      <w:r>
        <w:br/>
        <w:t>Riverside Context: And al that wroght is with a skilful thoght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402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love be good, from whennes comth my wo?</w:t>
      </w:r>
      <w:r>
        <w:br/>
        <w:t>Riverside Context: If love be good from whennes cometh my woo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 490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the hote fir of love him brende.</w:t>
      </w:r>
      <w:r>
        <w:br/>
        <w:t>Riverside Context: That the hote fir of love hym brende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Clerk's Tale 223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fewe sheepe spinning on feeld she kepte</w:t>
      </w:r>
      <w:r>
        <w:br/>
        <w:t>Riverside Context: A fewe sheep spynnynge on feeld she kepte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1368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possible is to telle in yeres two.</w:t>
      </w:r>
      <w:r>
        <w:br/>
        <w:t>Riverside Context: Than possible is to telle in yeres two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necessarie, al seme it not therby</w:t>
      </w:r>
      <w:r>
        <w:br/>
        <w:t>Riverside Context: Be necessarie al seme it nat therby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1021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“Now up the heed;° for al is wel;</w:t>
      </w:r>
      <w:r>
        <w:br/>
        <w:t>Riverside Context: Now up the hed for al ys wel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2261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Shal parfourne up° the nombre of his covent.</w:t>
      </w:r>
      <w:r>
        <w:br/>
        <w:t>Riverside Context: Shal parfourne up the nombre of his covent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Nun's Priest's Tale 2985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Seith thus, that whilom° two felawes wente</w:t>
      </w:r>
      <w:r>
        <w:br/>
        <w:t>Riverside Context: Seith thus that whilom two felawes wente</w:t>
      </w:r>
      <w:r>
        <w:br/>
        <w:t>==================================================</w:t>
        <w:br/>
      </w:r>
    </w:p>
    <w:p>
      <w:r>
        <w:rPr>
          <w:b/>
        </w:rPr>
        <w:t>Exception: see</w:t>
      </w:r>
      <w:r>
        <w:br/>
        <w:t>Headword: sen</w:t>
      </w:r>
      <w:r>
        <w:br/>
        <w:t>Tag: v%pr_3</w:t>
      </w:r>
      <w:r>
        <w:br/>
        <w:t>Line: The Pardoner's Tale 715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 thus, “Now, lordes, God yow see!”°</w:t>
      </w:r>
      <w:r>
        <w:br/>
        <w:t>Riverside Context: And seyde thus Now lordes God yow see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Wife of Bath's Tale 1210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Seyn that men sholde an old wight° doon favour,°</w:t>
      </w:r>
      <w:r>
        <w:br/>
        <w:t>Riverside Context: Seyn that men sholde an oold wight doon favour</w:t>
      </w:r>
      <w:r>
        <w:br/>
        <w:t>==================================================</w:t>
        <w:br/>
      </w:r>
    </w:p>
    <w:p>
      <w:r>
        <w:rPr>
          <w:b/>
        </w:rPr>
        <w:t>Exception: soghte</w:t>
      </w:r>
      <w:r>
        <w:br/>
        <w:t>Headword: sechen</w:t>
      </w:r>
      <w:r>
        <w:br/>
        <w:t>Tag: v%pt_3</w:t>
      </w:r>
      <w:r>
        <w:br/>
        <w:t>Line: The Second Nun's Tale 361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sergeants of the toun of Rome hem soghte</w:t>
      </w:r>
      <w:r>
        <w:br/>
        <w:t>Riverside Context: The sergeantz of the toun of Rome hem soghte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590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“As help me God, ye shenden every deel!”</w:t>
      </w:r>
      <w:r>
        <w:br/>
        <w:t>Riverside Context: As helpe me God ye shenden every deel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Pardoner's Tale 818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shal we doon, what shal we to him seye?”</w:t>
      </w:r>
      <w:r>
        <w:br/>
        <w:t>Riverside Context: What shal we doon What shal we to hym seye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1320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Er dayes ten, this dar I saufly seyn.</w:t>
      </w:r>
      <w:r>
        <w:br/>
        <w:t>Riverside Context: Er dayes ten this dar I saufly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665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entremes° is dressed° for you alle.”</w:t>
      </w:r>
      <w:r>
        <w:br/>
        <w:t>Riverside Context: This entremes is dressed for yow alle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Franklin's Tale 894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Thus wold she seyn, with many a pitous° tere.</w:t>
      </w:r>
      <w:r>
        <w:br/>
        <w:t>Riverside Context: Thus wolde she seyn with many a pitous teere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v%inf</w:t>
      </w:r>
      <w:r>
        <w:br/>
        <w:t>Line: The Wife of Bath's Prologue 838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What! amble,° or trotte, or pees,° or go sit doun;</w:t>
      </w:r>
      <w:r>
        <w:br/>
        <w:t>Riverside Context: What amble or trotte or pees or go sit doun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Miller's Tale 3427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God shilde° that he deide sodeinly!</w:t>
      </w:r>
      <w:r>
        <w:br/>
        <w:t>Riverside Context: God shilde that he deyde sodeynly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Second Nun's Tale 252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chaunged me al in another kinde.”°</w:t>
      </w:r>
      <w:r>
        <w:br/>
        <w:t>Riverside Context: Hath chaunged me al in another kynde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1059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Taketh good heed,° ye shul wel seen at eye,°</w:t>
      </w:r>
      <w:r>
        <w:br/>
        <w:t>Riverside Context: Taketh good heede ye shul wel seen at 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940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the soul shal fro the body passe</w:t>
      </w:r>
      <w:r>
        <w:br/>
        <w:t>Riverside Context: Whan that the soule shal fro the body passe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Tale 1248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with my lif and deeth right as yow lest.°</w:t>
      </w:r>
      <w:r>
        <w:br/>
        <w:t>Riverside Context: Dooth with my lyf and deth right as yow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1219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which to telle in short is min entente</w:t>
      </w:r>
      <w:r>
        <w:br/>
        <w:t>Riverside Context: Of which to telle in short is myn entente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1097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Into min herte, that wol my bane° be.</w:t>
      </w:r>
      <w:r>
        <w:br/>
        <w:t>Riverside Context: Into myn herte that wol my bane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1288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is so trewe, and eek so ententif°</w:t>
      </w:r>
      <w:r>
        <w:br/>
        <w:t>Riverside Context: Who is so trewe and eek so ententyf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503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“Can he wel speke of love?” quod she, “I preie</w:t>
      </w:r>
      <w:r>
        <w:br/>
        <w:t>Riverside Context: Kan he wel speke of love quod she I preye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The Pardoner's Tale 917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graunte yow his pardon to receive;</w:t>
      </w:r>
      <w:r>
        <w:br/>
        <w:t>Riverside Context: So graunte yow his pardoun to receyve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Troilus and Criseyde; Book I 694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wise seith, ‘wo him that is allone</w:t>
      </w:r>
      <w:r>
        <w:br/>
        <w:t>Riverside Context: The wise seith Wo hym that is allone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646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al without,° the mewe is peinted grene</w:t>
      </w:r>
      <w:r>
        <w:br/>
        <w:t>Riverside Context: And al withoute the mewe is peynted grene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Clerk's Tale 460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as for me, I seye that ivel° it sit°</w:t>
      </w:r>
      <w:r>
        <w:br/>
        <w:t>Riverside Context: But as for me I seye that yvele it sit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1725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arm in arm inward with him she wente</w:t>
      </w:r>
      <w:r>
        <w:br/>
        <w:t>Riverside Context: And arm in arm inward with hym she wente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346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mankinde plein remissioun,°</w:t>
      </w:r>
      <w:r>
        <w:br/>
        <w:t>Riverside Context: To doon mankynde pleyn remissioun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Reeve's Tale 4034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¶“It shal be doon,” quod Simkin, “by my fay;</w:t>
      </w:r>
      <w:r>
        <w:br/>
        <w:t>Riverside Context: It shal be doon quod Symkyn by my fay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v%pr_3</w:t>
      </w:r>
      <w:r>
        <w:br/>
        <w:t>Line: Troilus and Criseyde; Book II 250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with that word hir uncle anoon hir kiste</w:t>
      </w:r>
      <w:r>
        <w:br/>
        <w:t>Riverside Context: And with that word hire uncle anoon hire kiste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341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ye be swich, your beautee may not strecche</w:t>
      </w:r>
      <w:r>
        <w:br/>
        <w:t>Riverside Context: If ye be swich youre beaute may nat strecche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IV 1096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kind thee wroughte al only hir to plese?</w:t>
      </w:r>
      <w:r>
        <w:br/>
        <w:t>Riverside Context: Hath Kynde the wrought al only hire to plese</w:t>
      </w:r>
      <w:r>
        <w:br/>
        <w:t>==================================================</w:t>
        <w:br/>
      </w:r>
    </w:p>
    <w:p>
      <w:r>
        <w:rPr>
          <w:b/>
        </w:rPr>
        <w:t>Exception: gie</w:t>
      </w:r>
      <w:r>
        <w:br/>
        <w:t>Headword: gien</w:t>
      </w:r>
      <w:r>
        <w:br/>
        <w:t>Tag: v%pr_3</w:t>
      </w:r>
      <w:r>
        <w:br/>
        <w:t>Line: The Second Nun's Tale 136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“O Lord, my soule and eek° my body gie°</w:t>
      </w:r>
      <w:r>
        <w:br/>
        <w:t>Riverside Context: O Lord my soule and eek my body gye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1003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Paraventure it may the bettre be;</w:t>
      </w:r>
      <w:r>
        <w:br/>
        <w:t>Riverside Context: Paraventure it may the bettre be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786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Troilus, right platly for to seyn</w:t>
      </w:r>
      <w:r>
        <w:br/>
        <w:t>Riverside Context: This Troilus right platly for to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1604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“O mercy, God, what lif is this?” quod she;</w:t>
      </w:r>
      <w:r>
        <w:br/>
        <w:t>Riverside Context: O mercy God what lif is this quod she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1140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 wol doon hem holden up the yate</w:t>
      </w:r>
      <w:r>
        <w:br/>
        <w:t>Riverside Context: And I wol don hem holden up the yate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Book of the Duchess 187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“Juno bad thow shuldest goon”—</w:t>
      </w:r>
      <w:r>
        <w:br/>
        <w:t>Riverside Context: Juno bad thow shuldest goon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Franklin's Tale 1366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Rather than with hir body doon trespas?°</w:t>
      </w:r>
      <w:r>
        <w:br/>
        <w:t>Riverside Context: Rather than with hir body doon trespas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921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bet to serven yow wol doon his might.</w:t>
      </w:r>
      <w:r>
        <w:br/>
        <w:t>Riverside Context: And bet to serven yow wol don his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1449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Is, lo, the metal of Saturne</w:t>
      </w:r>
      <w:r>
        <w:br/>
        <w:t>Riverside Context: Ys loo the metal of Saturne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House of Fame 1488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hath ysowen° wonder wide</w:t>
      </w:r>
      <w:r>
        <w:br/>
        <w:t>Riverside Context: That hath ysowen wonder wide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wit is for to arede it al to lene;</w:t>
      </w:r>
      <w:r>
        <w:br/>
        <w:t>Riverside Context: My wit is for t arede it al to leene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1476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day is short, and it is passed prime,°</w:t>
      </w:r>
      <w:r>
        <w:br/>
        <w:t>Riverside Context: The day is short and it is passed pryme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4203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has my felaw somwhat for his harm;</w:t>
      </w:r>
      <w:r>
        <w:br/>
        <w:t>Riverside Context: Yet has my felawe somwhat for his harm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881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may non erthely mannes tonge seye;</w:t>
      </w:r>
      <w:r>
        <w:br/>
        <w:t>Riverside Context: That may non erthly mannes tonge seye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v%pt_3</w:t>
      </w:r>
      <w:r>
        <w:br/>
        <w:t>Line: Troilus and Criseyde; Book V 1236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love of hir that him these peines wroughte;</w:t>
      </w:r>
      <w:r>
        <w:br/>
        <w:t>Riverside Context: For love of here that hym these peynes wroughte</w:t>
      </w:r>
      <w:r>
        <w:br/>
        <w:t>==================================================</w:t>
        <w:br/>
      </w:r>
    </w:p>
    <w:p>
      <w:r>
        <w:rPr>
          <w:b/>
        </w:rPr>
        <w:t>Exception: gan</w:t>
      </w:r>
      <w:r>
        <w:br/>
        <w:t>Headword: ginnen</w:t>
      </w:r>
      <w:r>
        <w:br/>
        <w:t>Tag: v%pt_pl</w:t>
      </w:r>
      <w:r>
        <w:br/>
        <w:t>Line: Parliament of Fowls 312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that so huge a noise gan they mak</w:t>
      </w:r>
      <w:r>
        <w:br/>
        <w:t>Riverside Context: And that so huge a noyse gan they make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Knight's Tale 1703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what° they were, no thing he ne woot.°</w:t>
      </w:r>
      <w:r>
        <w:br/>
        <w:t>Riverside Context: But what they were no thyng he ne woot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Summoner's Tale 2158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forth he gooth, with a ful angry chere,°</w:t>
      </w:r>
      <w:r>
        <w:br/>
        <w:t>Riverside Context: And forth he gooth with a ful angry cheere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532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that, after° his desert,°</w:t>
      </w:r>
      <w:r>
        <w:br/>
        <w:t>Riverside Context: This is to seyn that after his desert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444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Shal han me holly hires til that I deie.</w:t>
      </w:r>
      <w:r>
        <w:br/>
        <w:t>Riverside Context: Shal han me holly hires til that I deye</w:t>
      </w:r>
      <w:r>
        <w:br/>
        <w:t>==================================================</w:t>
        <w:br/>
      </w:r>
    </w:p>
    <w:p>
      <w:r>
        <w:rPr>
          <w:b/>
        </w:rPr>
        <w:t>Exception: suffred</w:t>
      </w:r>
      <w:r>
        <w:br/>
        <w:t>Headword: sufferen</w:t>
      </w:r>
      <w:r>
        <w:br/>
        <w:t>Tag: v%pt_pl</w:t>
      </w:r>
      <w:r>
        <w:br/>
        <w:t>Line: Book of the Duchess 1292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sothe, ylich° they suffred tho</w:t>
      </w:r>
      <w:r>
        <w:br/>
        <w:t>Riverside Context: For sothe ylyche they suffred thoo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Manciple's Tale 313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wol yow haten mortally, certein.</w:t>
      </w:r>
      <w:r>
        <w:br/>
        <w:t>Riverside Context: He wol yow haten mortally certeyn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Prioress' Tale 629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provost dooth thes Jewes for to sterve°</w:t>
      </w:r>
      <w:r>
        <w:br/>
        <w:t>Riverside Context: This provost dooth thise Jewes for to sterve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2140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winter is goon, with alle his reines° wete;</w:t>
      </w:r>
      <w:r>
        <w:br/>
        <w:t>Riverside Context: The wynter is goon with alle his reynes weete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892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wenen al be love, if oon be hoot;</w:t>
      </w:r>
      <w:r>
        <w:br/>
        <w:t>Riverside Context: They wenen all be love if oon be hoot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434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Daun Eneas is go to saile;</w:t>
      </w:r>
      <w:r>
        <w:br/>
        <w:t>Riverside Context: Daun Eneas is goo to sayle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258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wondir is, the body may suffise</w:t>
      </w:r>
      <w:r>
        <w:br/>
        <w:t>Riverside Context: That wonder is the body may suffise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1065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thy doghter which thou hast supposed</w:t>
      </w:r>
      <w:r>
        <w:br/>
        <w:t>Riverside Context: This is thy doghter which thou hast supposed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Miller's Tale 3342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many a lovely° look on hem he caste</w:t>
      </w:r>
      <w:r>
        <w:br/>
        <w:t>Riverside Context: And many a lovely look on hem he caste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1072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folk that otherweyes han seid° of me</w:t>
      </w:r>
      <w:r>
        <w:br/>
        <w:t>Riverside Context: And folk that ootherweys han seyd of 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1458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Dispitous day? thin be the pine of helle!</w:t>
      </w:r>
      <w:r>
        <w:br/>
        <w:t>Riverside Context: Dispitous day Thyn be the peyne of helle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Canon's Yeoman's Tale 1283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¶Now goode sirs, what wol ye bet than wel?°</w:t>
      </w:r>
      <w:r>
        <w:br/>
        <w:t>Riverside Context: Now good sires what wol ye bet than wel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Summoner's Tale 2112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God me save, Thomas, by your leve</w:t>
      </w:r>
      <w:r>
        <w:br/>
        <w:t>Riverside Context: So God me save Thomas by youre leve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that a cloud is put with wind to flighte</w:t>
      </w:r>
      <w:r>
        <w:br/>
        <w:t>Riverside Context: And that a cloude is put with wynd to flighte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1458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is Magnesia, good sire, I yow preye?”</w:t>
      </w:r>
      <w:r>
        <w:br/>
        <w:t>Riverside Context: What is Magnasia good sire I yow preye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2153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 hundred lordes hadde he in his route</w:t>
      </w:r>
      <w:r>
        <w:br/>
        <w:t>Riverside Context: An hundred lordes hadde he in his route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Reeve's Tale 4090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¶This sely° clerkes han ful faste yronne</w:t>
      </w:r>
      <w:r>
        <w:br/>
        <w:t>Riverside Context: Thise sely clerkes han ful faste yronne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269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¶“O thing, er that ye goon, if it may be</w:t>
      </w:r>
      <w:r>
        <w:br/>
        <w:t>Riverside Context: O thyng er that ye goon if it may be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Pardoner's Tale 686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“The child seith sooth,° for he hath slain this yeer</w:t>
      </w:r>
      <w:r>
        <w:br/>
        <w:t>Riverside Context: The child seith sooth for he hath slayn this yeer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1098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“O theef, is this a mannes herte?”</w:t>
      </w:r>
      <w:r>
        <w:br/>
        <w:t>Riverside Context: And seyde O thef is this a mannes herte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III 1000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Have and ay shal, how sore that me smerte</w:t>
      </w:r>
      <w:r>
        <w:br/>
        <w:t>Riverside Context: Have and ay shal how sore that me smerte</w:t>
      </w:r>
      <w:r>
        <w:br/>
        <w:t>==================================================</w:t>
        <w:br/>
      </w:r>
    </w:p>
    <w:p>
      <w:r>
        <w:rPr>
          <w:b/>
        </w:rPr>
        <w:t>Exception: gan</w:t>
      </w:r>
      <w:r>
        <w:br/>
        <w:t>Headword: ginnen</w:t>
      </w:r>
      <w:r>
        <w:br/>
        <w:t>Tag: v%pt_pl</w:t>
      </w:r>
      <w:r>
        <w:br/>
        <w:t>Line: Troilus and Criseyde; Book III 1115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gan to frote, and wete his temples tweine</w:t>
      </w:r>
      <w:r>
        <w:br/>
        <w:t>Riverside Context: They gan to frote and wete his temples tweyne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1454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meschief,° as a suster shal the brother;</w:t>
      </w:r>
      <w:r>
        <w:br/>
        <w:t>Riverside Context: In meschief as a suster shal the brother</w:t>
      </w:r>
      <w:r>
        <w:br/>
        <w:t>==================================================</w:t>
        <w:br/>
      </w:r>
    </w:p>
    <w:p>
      <w:r>
        <w:rPr>
          <w:b/>
        </w:rPr>
        <w:t>Exception: faille</w:t>
      </w:r>
      <w:r>
        <w:br/>
        <w:t>Headword: failen</w:t>
      </w:r>
      <w:r>
        <w:br/>
        <w:t>Tag: v%pr_3</w:t>
      </w:r>
      <w:r>
        <w:br/>
        <w:t>Line: The Wife of Bath's Prologue 574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that faille, thanne is al ydo.°</w:t>
      </w:r>
      <w:r>
        <w:br/>
        <w:t>Riverside Context: And if that faille thanne is al ydo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175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the swerd and the mirour</w:t>
      </w:r>
      <w:r>
        <w:br/>
        <w:t>Riverside Context: This is to seyn the swerd and the mirour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4122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hous is streit,° but ye han lerned art;°</w:t>
      </w:r>
      <w:r>
        <w:br/>
        <w:t>Riverside Context: Myn hous is streit but ye han lerned art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Merchant's Tale 2113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was he blent;° and, God wot,° so ben mo,°</w:t>
      </w:r>
      <w:r>
        <w:br/>
        <w:t>Riverside Context: Yet was he blent and God woot so been mo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237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Love is he that alle thing may binde</w:t>
      </w:r>
      <w:r>
        <w:br/>
        <w:t>Riverside Context: That Love is he that alle thing may bynde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Knight's Tale 2338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wete brondes° in hir brenninge,°</w:t>
      </w:r>
      <w:r>
        <w:br/>
        <w:t>Riverside Context: As doon thise wete brondes in hir brennynge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1400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shal thee ese, unwist of it himselve.</w:t>
      </w:r>
      <w:r>
        <w:br/>
        <w:t>Riverside Context: He shal the ese unwist of it hymselve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255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Which that thin yën han no might° to see;</w:t>
      </w:r>
      <w:r>
        <w:br/>
        <w:t>Riverside Context: Whiche that thyne eyen han no myght to see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Miller's Tale 3292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wol been at his comandement</w:t>
      </w:r>
      <w:r>
        <w:br/>
        <w:t>Riverside Context: That she wol been at his comandement</w:t>
      </w:r>
      <w:r>
        <w:br/>
        <w:t>==================================================</w:t>
        <w:br/>
      </w:r>
    </w:p>
    <w:p>
      <w:r>
        <w:rPr>
          <w:b/>
        </w:rPr>
        <w:t>Exception: agree</w:t>
      </w:r>
      <w:r>
        <w:br/>
        <w:t>Headword: agreen</w:t>
      </w:r>
      <w:r>
        <w:br/>
        <w:t>Tag: v%pr_3</w:t>
      </w:r>
      <w:r>
        <w:br/>
        <w:t>Line: Parliament of Fowls 409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she agree to his eleccioun,°</w:t>
      </w:r>
      <w:r>
        <w:br/>
        <w:t>Riverside Context: That she agre to his eleccioun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Canon's Yeoman's Tale 868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hath ymaad us spenden muchel good</w:t>
      </w:r>
      <w:r>
        <w:br/>
        <w:t>Riverside Context: He hath ymaad us spenden muchel good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585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¶“But now sir, lat me see, what I shal seyn?</w:t>
      </w:r>
      <w:r>
        <w:br/>
        <w:t>Riverside Context: But now sire lat me se what I shal seyn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746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if that it the bet governed be.</w:t>
      </w:r>
      <w:r>
        <w:br/>
        <w:t>Riverside Context: But if that it the bet governed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658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“Purs is the ercedeknes helle,” seide he.</w:t>
      </w:r>
      <w:r>
        <w:br/>
        <w:t>Riverside Context: Purs is the ercedekenes helle seyde he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IV 1622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that I moot gon to the Grekes ost.</w:t>
      </w:r>
      <w:r>
        <w:br/>
        <w:t>Riverside Context: And that I mot gon to the Grekis oost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547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 ‘That slepen so that no man may yow wake.</w:t>
      </w:r>
      <w:r>
        <w:br/>
        <w:t>Riverside Context: That slepen so that no man may yow wake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842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is no man that liveth under the trone°</w:t>
      </w:r>
      <w:r>
        <w:br/>
        <w:t>Riverside Context: Ther is no man that lyveth under the trone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3054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God, that° is so just and resonable</w:t>
      </w:r>
      <w:r>
        <w:br/>
        <w:t>Riverside Context: To God that is so just and resonable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1647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fewe folk may lightly make it warm;</w:t>
      </w:r>
      <w:r>
        <w:br/>
        <w:t>Riverside Context: And fewe folk may lightly make it warm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Tale 1020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us go forth withouten lenger speche.”</w:t>
      </w:r>
      <w:r>
        <w:br/>
        <w:t>Riverside Context: Lat us go forth withouten lenger speche</w:t>
      </w:r>
      <w:r>
        <w:br/>
        <w:t>==================================================</w:t>
        <w:br/>
      </w:r>
    </w:p>
    <w:p>
      <w:r>
        <w:rPr>
          <w:b/>
        </w:rPr>
        <w:t>Exception: worth</w:t>
      </w:r>
      <w:r>
        <w:br/>
        <w:t>Headword: worthen</w:t>
      </w:r>
      <w:r>
        <w:br/>
        <w:t>Tag: v%pr_3</w:t>
      </w:r>
      <w:r>
        <w:br/>
        <w:t>Line: Troilus and Criseyde; Book II 344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“Wo worth the faire gemme vertulees!</w:t>
      </w:r>
      <w:r>
        <w:br/>
        <w:t>Riverside Context: Wo worth the faire gemme vertulees</w:t>
      </w:r>
      <w:r>
        <w:br/>
        <w:t>==================================================</w:t>
        <w:br/>
      </w:r>
    </w:p>
    <w:p>
      <w:r>
        <w:rPr>
          <w:b/>
        </w:rPr>
        <w:t>Exception: falles</w:t>
      </w:r>
      <w:r>
        <w:br/>
        <w:t>Headword: fallen</w:t>
      </w:r>
      <w:r>
        <w:br/>
        <w:t>Tag: v%pr_3</w:t>
      </w:r>
      <w:r>
        <w:br/>
        <w:t>Line: The Reeve's Tale 4042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 how that the mele falles doun</w:t>
      </w:r>
      <w:r>
        <w:br/>
        <w:t>Riverside Context: And se how that the mele falles doun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29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I not° what is best to do.</w:t>
      </w:r>
      <w:r>
        <w:br/>
        <w:t>Riverside Context: So I not what is best to doo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The Clerk's Tale 1111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Walter hir dooth so feithfully plesaunce</w:t>
      </w:r>
      <w:r>
        <w:br/>
        <w:t>Riverside Context: Walter hire dooth so feithfully plesaunce</w:t>
      </w:r>
      <w:r>
        <w:br/>
        <w:t>==================================================</w:t>
        <w:br/>
      </w:r>
    </w:p>
    <w:p>
      <w:r>
        <w:rPr>
          <w:b/>
        </w:rPr>
        <w:t>Exception: leve</w:t>
      </w:r>
      <w:r>
        <w:br/>
        <w:t>Headword: leven</w:t>
      </w:r>
      <w:r>
        <w:br/>
        <w:t>Tag: v%pr_3</w:t>
      </w:r>
      <w:r>
        <w:br/>
        <w:t>Line: Troilus and Criseyde; Book IV 325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leve that ye finde ay love of steel</w:t>
      </w:r>
      <w:r>
        <w:br/>
        <w:t>Riverside Context: God leve that ye fynde ay love of stiel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Canon's Yeoman's Tale 1061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“Ye,” quod the preest, “ye, sir, and wol ye° so?</w:t>
      </w:r>
      <w:r>
        <w:br/>
        <w:t>Riverside Context: Ye quod the preest ye sire and wol ye so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Friar's Tale 1522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it be so, that thou forsake me.’</w:t>
      </w:r>
      <w:r>
        <w:br/>
        <w:t>Riverside Context: Til it be so that thou forsake me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General Prologue 698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the see, til Jhesu Crist him hente.</w:t>
      </w:r>
      <w:r>
        <w:br/>
        <w:t>Riverside Context: Upon the see til Jhesu Crist hym hente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3283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han fled, but that° the fox anon</w:t>
      </w:r>
      <w:r>
        <w:br/>
        <w:t>Riverside Context: He wolde han fled but that the fox anon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1380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wif is keper of thin housbondrie;°</w:t>
      </w:r>
      <w:r>
        <w:br/>
        <w:t>Riverside Context: A wyf is kepere of thyn housbondrye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323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ther is better lif in other place</w:t>
      </w:r>
      <w:r>
        <w:br/>
        <w:t>Riverside Context: But ther is bettre lif in oother place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Friar's Tale 1423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as my brother tel me, how do ye?’</w:t>
      </w:r>
      <w:r>
        <w:br/>
        <w:t>Riverside Context: But as my brother tel me how do 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39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ther is phisicien but° one</w:t>
      </w:r>
      <w:r>
        <w:br/>
        <w:t>Riverside Context: For there is phisicien but oon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Manciple's Tale 300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Ne never swete noise shul ye make</w:t>
      </w:r>
      <w:r>
        <w:br/>
        <w:t>Riverside Context: Ne nevere sweete noyse shul ye make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153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whil that my lif may dure</w:t>
      </w:r>
      <w:r>
        <w:br/>
        <w:t>Riverside Context: God helpe me so while that my lyf may dure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Physician's Tale 62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hath ful ofte time sik hir feined,°</w:t>
      </w:r>
      <w:r>
        <w:br/>
        <w:t>Riverside Context: She hath ful ofte tyme syk hire feyned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House of Fame 1615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“As thrive I, quod she ye shal faile</w:t>
      </w:r>
      <w:r>
        <w:br/>
        <w:t>Riverside Context: As thryve I quod she ye shal faylle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Were in this world, is right inogh° for me</w:t>
      </w:r>
      <w:r>
        <w:br/>
        <w:t>Riverside Context: Were in this world is right ynogh for me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234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scornen Love, which that so sone can</w:t>
      </w:r>
      <w:r>
        <w:br/>
        <w:t>Riverside Context: To scornen Love which that so soone kan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Pardoner's Tale 686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child seith sooth,° for he hath slain this yeer</w:t>
      </w:r>
      <w:r>
        <w:br/>
        <w:t>Riverside Context: The child seith sooth for he hath slayn this yeer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689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turned; but yet, what to doone?</w:t>
      </w:r>
      <w:r>
        <w:br/>
        <w:t>Riverside Context: Ys turned but yet what to doone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569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my wil obeyed his wil</w:t>
      </w:r>
      <w:r>
        <w:br/>
        <w:t>Riverside Context: This is to seyn my wyl obeyed his wyl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Pardoner's Tale 493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seith, he can no difference finde</w:t>
      </w:r>
      <w:r>
        <w:br/>
        <w:t>Riverside Context: He seith he kan no difference fynde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 it be bet she bide til eftsones;</w:t>
      </w:r>
      <w:r>
        <w:br/>
        <w:t>Riverside Context: Wher it be bet she bide til eftsonys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287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man but Launcelot, and he is deed.</w:t>
      </w:r>
      <w:r>
        <w:br/>
        <w:t>Riverside Context: No man but Launcelot and he is deed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1499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risen, and loketh on the mirie day.</w:t>
      </w:r>
      <w:r>
        <w:br/>
        <w:t>Riverside Context: Is risen and looketh on the myrie day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559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who saith, “Nay, that wol not be.”</w:t>
      </w:r>
      <w:r>
        <w:br/>
        <w:t>Riverside Context: As who sayth Nay that wol not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44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so parfit,° as men finde</w:t>
      </w:r>
      <w:r>
        <w:br/>
        <w:t>Riverside Context: Be so parfit as men fynde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1950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leten wel the soun out go.</w:t>
      </w:r>
      <w:r>
        <w:br/>
        <w:t>Riverside Context: To leten wel the soun out goo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83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trust that he hath conning hem to rede</w:t>
      </w:r>
      <w:r>
        <w:br/>
        <w:t>Riverside Context: In trust that he hath konnynge hem to rede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881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 ne wol doon hem but dishonour.</w:t>
      </w:r>
      <w:r>
        <w:br/>
        <w:t>Riverside Context: And he ne wol doon hem but dishonour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310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often hadde been at the parvis</w:t>
      </w:r>
      <w:r>
        <w:br/>
        <w:t>Riverside Context: That often hadde been at the Parvys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588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Namore of this, for it may wel suffise.</w:t>
      </w:r>
      <w:r>
        <w:br/>
        <w:t>Riverside Context: Namoore of this for it may wel suffise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Friar's Tale 1488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that him list to stonden theragain.°</w:t>
      </w:r>
      <w:r>
        <w:br/>
        <w:t>Riverside Context: If that hym list to stonden theragayn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possible is, sin° thou hast hir presence</w:t>
      </w:r>
      <w:r>
        <w:br/>
        <w:t>Riverside Context: For possible is syn thou hast hire presence</w:t>
      </w:r>
      <w:r>
        <w:br/>
        <w:t>==================================================</w:t>
        <w:br/>
      </w:r>
    </w:p>
    <w:p>
      <w:r>
        <w:rPr>
          <w:b/>
        </w:rPr>
        <w:t>Exception: scape</w:t>
      </w:r>
      <w:r>
        <w:br/>
        <w:t>Headword: scapen</w:t>
      </w:r>
      <w:r>
        <w:br/>
        <w:t>Tag: v%pr_3</w:t>
      </w:r>
      <w:r>
        <w:br/>
        <w:t>Line: The Miller's Tale 3800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sholde kisse his ers er that he scape.°</w:t>
      </w:r>
      <w:r>
        <w:br/>
        <w:t>Riverside Context: He sholde kisse his ers er that he scape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Friar's Tale 1633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wolde I hadde thy smok and every clooth!’</w:t>
      </w:r>
      <w:r>
        <w:br/>
        <w:t>Riverside Context: I wolde I hadde thy smok and every clooth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225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same I sey, ther is no difference.</w:t>
      </w:r>
      <w:r>
        <w:br/>
        <w:t>Riverside Context: The same I seye ther is no difference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825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hath verray joye and selinesse</w:t>
      </w:r>
      <w:r>
        <w:br/>
        <w:t>Riverside Context: That he hath verray joie and selynesse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3101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¶For now is Palamon in alle wele</w:t>
      </w:r>
      <w:r>
        <w:br/>
        <w:t>Riverside Context: For now is Palamon in alle wele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Summoner's Tale 2102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been our fode, our cloistre for to reise.°</w:t>
      </w:r>
      <w:r>
        <w:br/>
        <w:t>Riverside Context: Hath been oure foode our cloystre for to reyse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Merchant's Tale 2249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seith the king that knoweth your wikkednesse;</w:t>
      </w:r>
      <w:r>
        <w:br/>
        <w:t>Riverside Context: Thus seith the kyng that knoweth youre wikkednesse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288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thenk what wo ther hath bitid er this</w:t>
      </w:r>
      <w:r>
        <w:br/>
        <w:t>Riverside Context: And thynk what wo ther hath bitid er this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882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she be fair, thow wost thyself, I gesse.</w:t>
      </w:r>
      <w:r>
        <w:br/>
        <w:t>Riverside Context: If she be fayr thow woost thyself I gesse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III 799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Criseyde, which that al this wonder herde</w:t>
      </w:r>
      <w:r>
        <w:br/>
        <w:t>Riverside Context: Criseyde which that al this wonder herde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1146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loved hir first, and tolde thee my wo</w:t>
      </w:r>
      <w:r>
        <w:br/>
        <w:t>Riverside Context: I loved hire first and tolde thee my wo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Franklin's Tale 1529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him were levere han shame° (and that were routhe°)</w:t>
      </w:r>
      <w:r>
        <w:br/>
        <w:t>Riverside Context: That him were levere han shame and that were routhe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1402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Quod he; and to Deiphebus wente he tho</w:t>
      </w:r>
      <w:r>
        <w:br/>
        <w:t>Riverside Context: Quod he and to Deiphebus wente he tho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wost thou wel what thing is speche.</w:t>
      </w:r>
      <w:r>
        <w:br/>
        <w:t>Riverside Context: Thus wost thou wel what thing is speche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907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pot tobreketh,° and farwel! al is go!</w:t>
      </w:r>
      <w:r>
        <w:br/>
        <w:t>Riverside Context: The pot tobreketh and farewel al is go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House of Fame 886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wil we speken al of game.”—</w:t>
      </w:r>
      <w:r>
        <w:br/>
        <w:t>Riverside Context: Now wil we speken al of game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975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Thogh they had stonden in a rowe</w:t>
      </w:r>
      <w:r>
        <w:br/>
        <w:t>Riverside Context: Thogh they had stonden in a rowe</w:t>
      </w:r>
      <w:r>
        <w:br/>
        <w:t>==================================================</w:t>
        <w:br/>
      </w:r>
    </w:p>
    <w:p>
      <w:r>
        <w:rPr>
          <w:b/>
        </w:rPr>
        <w:t>Exception: us</w:t>
      </w:r>
      <w:r>
        <w:br/>
        <w:t>Headword: shelden</w:t>
      </w:r>
      <w:r>
        <w:br/>
        <w:t>Tag: v%pr_3</w:t>
      </w:r>
      <w:r>
        <w:br/>
        <w:t>Line: Troilus and Criseyde; Book II 1019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tarien ought, God shilde us fro mischaunce!</w:t>
      </w:r>
      <w:r>
        <w:br/>
        <w:t>Riverside Context: To tarien ought God shilde us fro meschaunce</w:t>
      </w:r>
      <w:r>
        <w:br/>
        <w:t>==================================================</w:t>
        <w:br/>
      </w:r>
    </w:p>
    <w:p>
      <w:r>
        <w:rPr>
          <w:b/>
        </w:rPr>
        <w:t>Exception: breste</w:t>
      </w:r>
      <w:r>
        <w:br/>
        <w:t>Headword: bresten</w:t>
      </w:r>
      <w:r>
        <w:br/>
        <w:t>Tag: v%pr_3</w:t>
      </w:r>
      <w:r>
        <w:br/>
        <w:t>Line: Troilus and Criseyde; Book I 599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wole I telle it, though min herte breste;</w:t>
      </w:r>
      <w:r>
        <w:br/>
        <w:t>Riverside Context: Yet wol I telle it though myn herte breste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84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Wedde no wif, for noght that may bifalle.</w:t>
      </w:r>
      <w:r>
        <w:br/>
        <w:t>Riverside Context: Wedde no wyf for noght that may bifalle</w:t>
      </w:r>
      <w:r>
        <w:br/>
        <w:t>==================================================</w:t>
        <w:br/>
      </w:r>
    </w:p>
    <w:p>
      <w:r>
        <w:rPr>
          <w:b/>
        </w:rPr>
        <w:t>Exception: laste</w:t>
      </w:r>
      <w:r>
        <w:br/>
        <w:t>Headword: lasten</w:t>
      </w:r>
      <w:r>
        <w:br/>
        <w:t>Tag: v%pr_3</w:t>
      </w:r>
      <w:r>
        <w:br/>
        <w:t>Line: The Franklin's Tale 1070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spring flood° laste bothe night and day.</w:t>
      </w:r>
      <w:r>
        <w:br/>
        <w:t>Riverside Context: And spryng flood laste bothe nyght and day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“Gret is my wo,” quod she, and sighte sore</w:t>
      </w:r>
      <w:r>
        <w:br/>
        <w:t>Riverside Context: Gret is my wo quod she and sighte soore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III 1565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Fox that ye been, God yeve your herte care!</w:t>
      </w:r>
      <w:r>
        <w:br/>
        <w:t>Riverside Context: Fox that ye ben God yeve youre herte kare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1065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“They wol seyn, in as muche as in me is</w:t>
      </w:r>
      <w:r>
        <w:br/>
        <w:t>Riverside Context: Thei wol seyn in as muche as in me 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therto hadde he riden (no man ferre )</w:t>
      </w:r>
      <w:r>
        <w:br/>
        <w:t>Riverside Context: And therto hadde he riden no man ferre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729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on the ground, which is my modres gate</w:t>
      </w:r>
      <w:r>
        <w:br/>
        <w:t>Riverside Context: And on the ground which is my moodres gate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1631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Another day shal torne us alle to joye.</w:t>
      </w:r>
      <w:r>
        <w:br/>
        <w:t>Riverside Context: Another day shal torne us alle to joie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411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Allas! what sholden straunge to me doon</w:t>
      </w:r>
      <w:r>
        <w:br/>
        <w:t>Riverside Context: Allas what sholden straunge to me doon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V 402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Go we pleye us in som lusty route</w:t>
      </w:r>
      <w:r>
        <w:br/>
        <w:t>Riverside Context: Go we pleye us in som lusty route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the bisshop, as the book can telle</w:t>
      </w:r>
      <w:r>
        <w:br/>
        <w:t>Riverside Context: How the bisshop as the book kan telle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III 586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wel avise him whom he broughte there;</w:t>
      </w:r>
      <w:r>
        <w:br/>
        <w:t>Riverside Context: And wel avyse hym whom he broughte there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Squire's Tale 439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to the tree she gooth ful hastily</w:t>
      </w:r>
      <w:r>
        <w:br/>
        <w:t>Riverside Context: And to the tree she gooth ful hastily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2171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What, frere John, what maner° world is this?</w:t>
      </w:r>
      <w:r>
        <w:br/>
        <w:t>Riverside Context: What frere John what maner world is this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2429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more encens° into the fir he caste</w:t>
      </w:r>
      <w:r>
        <w:br/>
        <w:t>Riverside Context: And moore encens into the fyr he caste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518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Therafter wol we crie al day and crave.</w:t>
      </w:r>
      <w:r>
        <w:br/>
        <w:t>Riverside Context: Therafter wol we crie al day and crave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Squire's Tale 398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for the foules° that she herde singe;</w:t>
      </w:r>
      <w:r>
        <w:br/>
        <w:t>Riverside Context: And for the foweles that she herde synge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“For which my counseil is, whan it is night</w:t>
      </w:r>
      <w:r>
        <w:br/>
        <w:t>Riverside Context: For which my counseil is whan it is nyght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760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¶“Now, sirs,” quod he, “if that yow be so leef°</w:t>
      </w:r>
      <w:r>
        <w:br/>
        <w:t>Riverside Context: Now sires quod he if that yow be so leef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Parliament of Fowls 366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in this world han fethres and stature,°</w:t>
      </w:r>
      <w:r>
        <w:br/>
        <w:t>Riverside Context: That in this world han fetheres and stature</w:t>
      </w:r>
      <w:r>
        <w:br/>
        <w:t>==================================================</w:t>
        <w:br/>
      </w:r>
    </w:p>
    <w:p>
      <w:r>
        <w:rPr>
          <w:b/>
        </w:rPr>
        <w:t>Exception: song</w:t>
      </w:r>
      <w:r>
        <w:br/>
        <w:t>Headword: singen</w:t>
      </w:r>
      <w:r>
        <w:br/>
        <w:t>Tag: v%pt_pl</w:t>
      </w:r>
      <w:r>
        <w:br/>
        <w:t>Line: Book of the Duchess 304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Had herd; for somme of hem song lowe</w:t>
      </w:r>
      <w:r>
        <w:br/>
        <w:t>Riverside Context: Had herd for som of hem song lowe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270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 Troilus, what may men now thee calle</w:t>
      </w:r>
      <w:r>
        <w:br/>
        <w:t>Riverside Context: O Troilus what may men now the calle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627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 am right sory Troilus wol deie.”</w:t>
      </w:r>
      <w:r>
        <w:br/>
        <w:t>Riverside Context: I am right sory Troilus wol deye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812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shal departed° been among us three.</w:t>
      </w:r>
      <w:r>
        <w:br/>
        <w:t>Riverside Context: That shal departed been among us thre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“If it be so that ye so cruel be</w:t>
      </w:r>
      <w:r>
        <w:br/>
        <w:t>Riverside Context: If it be so that ye so cruel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738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any thing that hevy be</w:t>
      </w:r>
      <w:r>
        <w:br/>
        <w:t>Riverside Context: That any thing that hevy be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Physician's Tale 13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that me list;° who can me countrefete?°</w:t>
      </w:r>
      <w:r>
        <w:br/>
        <w:t>Riverside Context: Whan that me list who kan me countrefete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1747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be deed, by mighty Mars the rede!”</w:t>
      </w:r>
      <w:r>
        <w:br/>
        <w:t>Riverside Context: Ye shal be deed by myghty Mars the rede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122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Or, if yow list to fleen° as hie in the air</w:t>
      </w:r>
      <w:r>
        <w:br/>
        <w:t>Riverside Context: Or if yow lyst to fleen as hye in the air</w:t>
      </w:r>
      <w:r>
        <w:br/>
        <w:t>==================================================</w:t>
        <w:br/>
      </w:r>
    </w:p>
    <w:p>
      <w:r>
        <w:rPr>
          <w:b/>
        </w:rPr>
        <w:t>Exception: waked</w:t>
      </w:r>
      <w:r>
        <w:br/>
        <w:t>Headword: waken</w:t>
      </w:r>
      <w:r>
        <w:br/>
        <w:t>Tag: v%ppl</w:t>
      </w:r>
      <w:r>
        <w:br/>
        <w:t>Line: Book of the Duchess 294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loked forth, for I was waked</w:t>
      </w:r>
      <w:r>
        <w:br/>
        <w:t>Riverside Context: And loked forth for I was waked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450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lower kinde,° and seid, “That shal nat be;</w:t>
      </w:r>
      <w:r>
        <w:br/>
        <w:t>Riverside Context: Of lower kynde and seyde That shal nat be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1160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answere as yow list yourself purveie</w:t>
      </w:r>
      <w:r>
        <w:br/>
        <w:t>Riverside Context: Swich answere as yow list youreself purveye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405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cometh of him, may to me savory thinke;</w:t>
      </w:r>
      <w:r>
        <w:br/>
        <w:t>Riverside Context: That cometh of hym may to me savory thinke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Parliament of Fowls 525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seyn the verdit° for you foules alle.”</w:t>
      </w:r>
      <w:r>
        <w:br/>
        <w:t>Riverside Context: To seyn the verdit for yow foules alle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49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Though° she were wis as Pallas, dar I seyn</w:t>
      </w:r>
      <w:r>
        <w:br/>
        <w:t>Riverside Context: Though she were wis as Pallas dar I seyn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 199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Now hem he hurte, and hem al doun he caste;</w:t>
      </w:r>
      <w:r>
        <w:br/>
        <w:t>Riverside Context: Now hem he hurte and hem al down he caste</w:t>
      </w:r>
      <w:r>
        <w:br/>
        <w:t>==================================================</w:t>
        <w:br/>
      </w:r>
    </w:p>
    <w:p>
      <w:r>
        <w:rPr>
          <w:b/>
        </w:rPr>
        <w:t>Exception: putte</w:t>
      </w:r>
      <w:r>
        <w:br/>
        <w:t>Headword: putten</w:t>
      </w:r>
      <w:r>
        <w:br/>
        <w:t>Tag: v%pt_3</w:t>
      </w:r>
      <w:r>
        <w:br/>
        <w:t>Line: The Clerk's Tale 1138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 putte he nat his wif in greet assay.</w:t>
      </w:r>
      <w:r>
        <w:br/>
        <w:t>Riverside Context: Al putte he nat his wyf in greet assay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902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he is goon, I dar seyn boldely—</w:t>
      </w:r>
      <w:r>
        <w:br/>
        <w:t>Riverside Context: Now he is goon I dar seyn boldely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232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may nat doon so greet an harm as he</w:t>
      </w:r>
      <w:r>
        <w:br/>
        <w:t>Riverside Context: And may nat doon so greet an harm as he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III 562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“It raineth; lo, how sholde I goon?”</w:t>
      </w:r>
      <w:r>
        <w:br/>
        <w:t>Riverside Context: And seyde It reyneth lo how sholde I gon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Reeve's Tale 4048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wene° that no man may hem bigile;</w:t>
      </w:r>
      <w:r>
        <w:br/>
        <w:t>Riverside Context: They wene that no man may hem bigyle</w:t>
      </w:r>
      <w:r>
        <w:br/>
        <w:t>==================================================</w:t>
        <w:br/>
      </w:r>
    </w:p>
    <w:p>
      <w:r>
        <w:rPr>
          <w:b/>
        </w:rPr>
        <w:t>Exception: rede</w:t>
      </w:r>
      <w:r>
        <w:br/>
        <w:t>Headword: reden</w:t>
      </w:r>
      <w:r>
        <w:br/>
        <w:t>Tag: v%pr_3</w:t>
      </w:r>
      <w:r>
        <w:br/>
        <w:t>Line: Troilus and Criseyde; Book IV 1364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which, as wisly God my soule rede</w:t>
      </w:r>
      <w:r>
        <w:br/>
        <w:t>Riverside Context: For which as wisly God my soule rede</w:t>
      </w:r>
      <w:r>
        <w:br/>
        <w:t>==================================================</w:t>
        <w:br/>
      </w:r>
    </w:p>
    <w:p>
      <w:r>
        <w:rPr>
          <w:b/>
        </w:rPr>
        <w:t>Exception: coste</w:t>
      </w:r>
      <w:r>
        <w:br/>
        <w:t>Headword: costen</w:t>
      </w:r>
      <w:r>
        <w:br/>
        <w:t>Tag: v%pt_3</w:t>
      </w:r>
      <w:r>
        <w:br/>
        <w:t>Line: Sir Thopas 735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    That coste many a jane.°</w:t>
      </w:r>
      <w:r>
        <w:br/>
        <w:t>Riverside Context: That coste many a jane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Shipman's Tale 173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wel ye woot that wommen naturelly</w:t>
      </w:r>
      <w:r>
        <w:br/>
        <w:t>Riverside Context: And wel ye woot that wommen naturelly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this the verray mede of your beheste?</w:t>
      </w:r>
      <w:r>
        <w:br/>
        <w:t>Riverside Context: Is this the verray mede of youre byheeste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179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 shal telle ensamples mo than ten.</w:t>
      </w:r>
      <w:r>
        <w:br/>
        <w:t>Riverside Context: For I shal telle ensamples mo than ten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1605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Took first the tale, and seide, “Go we blive”;</w:t>
      </w:r>
      <w:r>
        <w:br/>
        <w:t>Riverside Context: Took first the tale and seyde Go we blyve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1124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Aviseth you on it, whan ye han space</w:t>
      </w:r>
      <w:r>
        <w:br/>
        <w:t>Riverside Context: Avyseth yow on it whan ye han space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Manciple's Tale 357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is his thral° to whom that he hath said°</w:t>
      </w:r>
      <w:r>
        <w:br/>
        <w:t>Riverside Context: He is his thral to whom that he hath sayd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1017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loke on hem.” “That may wel be,”</w:t>
      </w:r>
      <w:r>
        <w:br/>
        <w:t>Riverside Context: To loke on hem That may wel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23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any drope of pitee in yow be</w:t>
      </w:r>
      <w:r>
        <w:br/>
        <w:t>Riverside Context: If any drope of pyte in yow be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III 802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“Allas! I wende, whoso tales tolde</w:t>
      </w:r>
      <w:r>
        <w:br/>
        <w:t>Riverside Context: Allas I wende whoso tales tolde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1020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Out of the tas° the pilours han hem torn,°</w:t>
      </w:r>
      <w:r>
        <w:br/>
        <w:t>Riverside Context: Out of the taas the pilours han hem torn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what is thanne a remede unto this</w:t>
      </w:r>
      <w:r>
        <w:br/>
        <w:t>Riverside Context: But what is thanne a remede unto this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980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spredeth so for joye, it wol tosterte!</w:t>
      </w:r>
      <w:r>
        <w:br/>
        <w:t>Riverside Context: It spredeth so for joie it wol tosterte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1854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gode folk han for goodnesse;</w:t>
      </w:r>
      <w:r>
        <w:br/>
        <w:t>Riverside Context: As goode folk han for godnesse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2601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¶Ther is namore to seyn, but west and est</w:t>
      </w:r>
      <w:r>
        <w:br/>
        <w:t>Riverside Context: Ther is namoore to seyn but west and est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v%pt_1</w:t>
      </w:r>
      <w:r>
        <w:br/>
        <w:t>Line: Troilus and Criseyde; Book V 993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Than wole I werke that I never wroughte!</w:t>
      </w:r>
      <w:r>
        <w:br/>
        <w:t>Riverside Context: Than wol I werke that I nevere wroughte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v%pt_1</w:t>
      </w:r>
      <w:r>
        <w:br/>
        <w:t>Line: Troilus and Criseyde; Book II 1436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“And if I more dorste preie as now</w:t>
      </w:r>
      <w:r>
        <w:br/>
        <w:t>Riverside Context: And yif I more dorste preye as now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Friar's Tale 1548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¶“This somnour seid, ‘Heer shal we have a pley;’°</w:t>
      </w:r>
      <w:r>
        <w:br/>
        <w:t>Riverside Context: This somonour seyde Heere shal we have a pley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341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that is not the worste, as mote I thee;</w:t>
      </w:r>
      <w:r>
        <w:br/>
        <w:t>Riverside Context: But that is nat the worste as mote I the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Wife of Bath's Prologue 647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¶“Another Romain tolde he me by name</w:t>
      </w:r>
      <w:r>
        <w:br/>
        <w:t>Riverside Context: Another Romayn tolde he me by name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Franklin's Tale 1103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Er any foot he mighte on erthe goon;°</w:t>
      </w:r>
      <w:r>
        <w:br/>
        <w:t>Riverside Context: Er any foot he myghte on erthe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1241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ye, bothe fair and good.</w:t>
      </w:r>
      <w:r>
        <w:br/>
        <w:t>Riverside Context: This is to seyn ye bothe fair and good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1314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he may best discriven hir his wo.</w:t>
      </w:r>
      <w:r>
        <w:br/>
        <w:t>Riverside Context: How he may best discryven hire his wo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2963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wol nat tellen eek how that they goon</w:t>
      </w:r>
      <w:r>
        <w:br/>
        <w:t>Riverside Context: I wol nat tellen eek how that they goon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1766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That, with his bond, Love of his vertu liste</w:t>
      </w:r>
      <w:r>
        <w:br/>
        <w:t>Riverside Context: That with his bond Love of his vertu liste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791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in this world no womman is</w:t>
      </w:r>
      <w:r>
        <w:br/>
        <w:t>Riverside Context: For in this world no womman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2368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Arcite unto the temple walked is</w:t>
      </w:r>
      <w:r>
        <w:br/>
        <w:t>Riverside Context: Arcite unto the temple walked 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794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drawe, and lat se wher the cut wol falle;</w:t>
      </w:r>
      <w:r>
        <w:br/>
        <w:t>Riverside Context: Be drawe and lat se wher the cut wol falle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General Prologue 268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the sterres in the frosty night.</w:t>
      </w:r>
      <w:r>
        <w:br/>
        <w:t>Riverside Context: As doon the sterres in the frosty nyght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Second Nun's Tale 218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Valerian goth hoom, and fint° Cecilie</w:t>
      </w:r>
      <w:r>
        <w:br/>
        <w:t>Riverside Context: Valerian gooth hoom and fynt Cecilie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2037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is depeinted in the sterres° above</w:t>
      </w:r>
      <w:r>
        <w:br/>
        <w:t>Riverside Context: As is depeynted in the sterres above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654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Pandarus, if goodly hadde he might</w:t>
      </w:r>
      <w:r>
        <w:br/>
        <w:t>Riverside Context: But Pandarus if goodly hadde he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1041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your most desir, thogh ye me kille.</w:t>
      </w:r>
      <w:r>
        <w:br/>
        <w:t>Riverside Context: This is youre mooste desir thogh ye me kille</w:t>
      </w:r>
      <w:r>
        <w:br/>
        <w:t>==================================================</w:t>
        <w:br/>
      </w:r>
    </w:p>
    <w:p>
      <w:r>
        <w:rPr>
          <w:b/>
        </w:rPr>
        <w:t>Exception: birafte</w:t>
      </w:r>
      <w:r>
        <w:br/>
        <w:t>Headword: bireven</w:t>
      </w:r>
      <w:r>
        <w:br/>
        <w:t>Tag: v%pt_3</w:t>
      </w:r>
      <w:r>
        <w:br/>
        <w:t>Line: The Monk's Tale 2196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the temple of Jerusalem birafte,°</w:t>
      </w:r>
      <w:r>
        <w:br/>
        <w:t>Riverside Context: Out of the temple of Jerusalem birafte</w:t>
      </w:r>
      <w:r>
        <w:br/>
        <w:t>==================================================</w:t>
        <w:br/>
      </w:r>
    </w:p>
    <w:p>
      <w:r>
        <w:rPr>
          <w:b/>
        </w:rPr>
        <w:t>Exception: gooth</w:t>
      </w:r>
      <w:r>
        <w:br/>
        <w:t>Headword: gon</w:t>
      </w:r>
      <w:r>
        <w:br/>
        <w:t>Tag: v%pr_3</w:t>
      </w:r>
      <w:r>
        <w:br/>
        <w:t>Line: The Shipman's Tale 302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gooth this marchant faste and bisily°</w:t>
      </w:r>
      <w:r>
        <w:br/>
        <w:t>Riverside Context: Now gooth this marchant faste and bisily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1354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¶“By our lady,” quod this chanon, “it is dere,°</w:t>
      </w:r>
      <w:r>
        <w:br/>
        <w:t>Riverside Context: By oure Lady quod this chanon it is deere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573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Wol thee disese, and I mot nedes deie;</w:t>
      </w:r>
      <w:r>
        <w:br/>
        <w:t>Riverside Context: Wol the disese and I mot nedes deye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wonder is, though swich oon have no grace?</w:t>
      </w:r>
      <w:r>
        <w:br/>
        <w:t>Riverside Context: What wonder is though swich oon have no grace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Parliament of Fowls 552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of these three she wot° hirself, I trowe,°</w:t>
      </w:r>
      <w:r>
        <w:br/>
        <w:t>Riverside Context: And of these thre she wot hireself I trowe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1459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“It is a water that is maad, I seye</w:t>
      </w:r>
      <w:r>
        <w:br/>
        <w:t>Riverside Context: It is a water that is maad I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336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What nede is thee to maken al this care?</w:t>
      </w:r>
      <w:r>
        <w:br/>
        <w:t>Riverside Context: What nede is the to maken al this care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Pardoner's Tale 706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forth they goon towardes that village</w:t>
      </w:r>
      <w:r>
        <w:br/>
        <w:t>Riverside Context: And forth they goon towardes that village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825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evere shal, whil that my lif may dure</w:t>
      </w:r>
      <w:r>
        <w:br/>
        <w:t>Riverside Context: And evere shal whil that my lyf may dure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1439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Theseus hath taken him so neer</w:t>
      </w:r>
      <w:r>
        <w:br/>
        <w:t>Riverside Context: That Theseus hath taken hym so neer</w:t>
      </w:r>
      <w:r>
        <w:br/>
        <w:t>==================================================</w:t>
        <w:br/>
      </w:r>
    </w:p>
    <w:p>
      <w:r>
        <w:rPr>
          <w:b/>
        </w:rPr>
        <w:t>Exception: wagges</w:t>
      </w:r>
      <w:r>
        <w:br/>
        <w:t>Headword: waggen</w:t>
      </w:r>
      <w:r>
        <w:br/>
        <w:t>Tag: v%pr_3</w:t>
      </w:r>
      <w:r>
        <w:br/>
        <w:t>Line: The Reeve's Tale 4039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How that the hoper wagges til and fra.”°</w:t>
      </w:r>
      <w:r>
        <w:br/>
        <w:t>Riverside Context: How that the hopur wagges til and fra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Parliament of Fowls 678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wordes wer swich as ye may heer finde</w:t>
      </w:r>
      <w:r>
        <w:br/>
        <w:t>Riverside Context: The wordes were swiche as ye may heer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703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thus, God woot!° Mercurie is desolat°</w:t>
      </w:r>
      <w:r>
        <w:br/>
        <w:t>Riverside Context: And thus God woot Mercurie is desolat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Wife of Bath's Prologue 640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From hous to hous, although he had it sworn.°</w:t>
      </w:r>
      <w:r>
        <w:br/>
        <w:t>Riverside Context: From hous to hous although he had it sworn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727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for to the peples ere</w:t>
      </w:r>
      <w:r>
        <w:br/>
        <w:t>Riverside Context: No wonder is for to the peples ere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146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trewely, ther can no wight yow serve</w:t>
      </w:r>
      <w:r>
        <w:br/>
        <w:t>Riverside Context: For trewely ther kan no wyght yow serve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Sir Thopas 805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to him dorste° ride or goon</w:t>
      </w:r>
      <w:r>
        <w:br/>
        <w:t>Riverside Context: That to him durste ride or goon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III 1424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day of us mot make desseveraunce!</w:t>
      </w:r>
      <w:r>
        <w:br/>
        <w:t>Riverside Context: That day of us moot make disseveraunce</w:t>
      </w:r>
      <w:r>
        <w:br/>
        <w:t>==================================================</w:t>
        <w:br/>
      </w:r>
    </w:p>
    <w:p>
      <w:r>
        <w:rPr>
          <w:b/>
        </w:rPr>
        <w:t>Exception: greve</w:t>
      </w:r>
      <w:r>
        <w:br/>
        <w:t>Headword: greven</w:t>
      </w:r>
      <w:r>
        <w:br/>
        <w:t>Tag: v%pr_3</w:t>
      </w:r>
      <w:r>
        <w:br/>
        <w:t>Line: The Physician's Tale 186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By witness, lord, so that° it nat yow greve.°</w:t>
      </w:r>
      <w:r>
        <w:br/>
        <w:t>Riverside Context: By witnesse lord so that it nat yow greeve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1631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if thou be, certein, it wol thee harme.</w:t>
      </w:r>
      <w:r>
        <w:br/>
        <w:t>Riverside Context: For if thow be certeyn it wol the harme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Friar's Tale 1639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word this foule feend him hente;</w:t>
      </w:r>
      <w:r>
        <w:br/>
        <w:t>Riverside Context: And with that word this foule feend hym hente</w:t>
      </w:r>
      <w:r>
        <w:br/>
        <w:t>==================================================</w:t>
        <w:br/>
      </w:r>
    </w:p>
    <w:p>
      <w:r>
        <w:rPr>
          <w:b/>
        </w:rPr>
        <w:t>Exception: rewe</w:t>
      </w:r>
      <w:r>
        <w:br/>
        <w:t>Headword: reuen</w:t>
      </w:r>
      <w:r>
        <w:br/>
        <w:t>Tag: v%pr_3</w:t>
      </w:r>
      <w:r>
        <w:br/>
        <w:t>Line: The Knight's Tale 1863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so wisly on my soule rewe,°</w:t>
      </w:r>
      <w:r>
        <w:br/>
        <w:t>Riverside Context: And God so wisly on my soule 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2060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Thy tail is deeth, thurgh thin enveniminge.°</w:t>
      </w:r>
      <w:r>
        <w:br/>
        <w:t>Riverside Context: Thy tayl is deeth thurgh thyn envenymynge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43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first mater° is good to kepe.°</w:t>
      </w:r>
      <w:r>
        <w:br/>
        <w:t>Riverside Context: Our first mater is good to kepe</w:t>
      </w:r>
      <w:r>
        <w:br/>
        <w:t>==================================================</w:t>
        <w:br/>
      </w:r>
    </w:p>
    <w:p>
      <w:r>
        <w:rPr>
          <w:b/>
        </w:rPr>
        <w:t>Exception: hap</w:t>
      </w:r>
      <w:r>
        <w:br/>
        <w:t>Headword: happen</w:t>
      </w:r>
      <w:r>
        <w:br/>
        <w:t>Tag: v%pr_3</w:t>
      </w:r>
      <w:r>
        <w:br/>
        <w:t>Line: The Friar's Tale 1401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If that thee hap° to comen in our shire,°</w:t>
      </w:r>
      <w:r>
        <w:br/>
        <w:t>Riverside Context: If that thee happe to comen in oure shire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1563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Telle us, what may your cause be?”</w:t>
      </w:r>
      <w:r>
        <w:br/>
        <w:t>Riverside Context: Telle us what may your cause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121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for it is to yow newe</w:t>
      </w:r>
      <w:r>
        <w:br/>
        <w:t>Riverside Context: Ne wonder is for it is to yow newe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3109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many a dreem ful sore° is for to drede.</w:t>
      </w:r>
      <w:r>
        <w:br/>
        <w:t>Riverside Context: That many a dreem ful soore is for to drede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1057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hir that to the deeth me may comaunde.”</w:t>
      </w:r>
      <w:r>
        <w:br/>
        <w:t>Riverside Context: To hire that to the deth me may comande</w:t>
      </w:r>
      <w:r>
        <w:br/>
        <w:t>==================================================</w:t>
        <w:br/>
      </w:r>
    </w:p>
    <w:p>
      <w:r>
        <w:rPr>
          <w:b/>
        </w:rPr>
        <w:t>Exception: ba</w:t>
      </w:r>
      <w:r>
        <w:br/>
        <w:t>Headword: ba</w:t>
      </w:r>
      <w:r>
        <w:br/>
        <w:t>Tag: v%inf</w:t>
      </w:r>
      <w:r>
        <w:br/>
        <w:t>Line: The Wife of Bath's Prologue 433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Com neer, my spouse, lat me ba° thy cheke!</w:t>
      </w:r>
      <w:r>
        <w:br/>
        <w:t>Riverside Context: Com neer my spouse lat me ba thy cheke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627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she, for she wol sone wryen;°</w:t>
      </w:r>
      <w:r>
        <w:br/>
        <w:t>Riverside Context: Ys she for she wol sone wrien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Summoner's Tale 1897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preye for the peple, and do servise</w:t>
      </w:r>
      <w:r>
        <w:br/>
        <w:t>Riverside Context: To preye for the peple and do servyse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486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 lyest, for thy power is ful naked.”°</w:t>
      </w:r>
      <w:r>
        <w:br/>
        <w:t>Riverside Context: Thou lyest for thy power is ful naked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2324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longe aboute the aleyes° is he goon</w:t>
      </w:r>
      <w:r>
        <w:br/>
        <w:t>Riverside Context: So longe aboute the aleyes is he goon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38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whoso striveth with yow hath the werse:</w:t>
      </w:r>
      <w:r>
        <w:br/>
        <w:t>Riverside Context: That whoso stryveth with yow hath the werse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II 163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They faren wel, God save hem bothe two!</w:t>
      </w:r>
      <w:r>
        <w:br/>
        <w:t>Riverside Context: Thei faren wel God save hem bothe two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2094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neither of hem moste out go;</w:t>
      </w:r>
      <w:r>
        <w:br/>
        <w:t>Riverside Context: And neyther of hem moste out goo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V 361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doth thee fele in sleep al this penaunce.</w:t>
      </w:r>
      <w:r>
        <w:br/>
        <w:t>Riverside Context: That doth the fele in slep al this penaunce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945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Another time it may be wel ynow</w:t>
      </w:r>
      <w:r>
        <w:br/>
        <w:t>Riverside Context: Another tyme it may be well ynow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1098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doon yow kept”; and in that same stounde°</w:t>
      </w:r>
      <w:r>
        <w:br/>
        <w:t>Riverside Context: Hath doon yow kept and in that same stounde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518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hem that Love list febly for to avaunce!’</w:t>
      </w:r>
      <w:r>
        <w:br/>
        <w:t>Riverside Context: Of hem that Love list febly for to avaunce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Troilus and Criseyde; Book V 981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that doth me to han so gret a wonder</w:t>
      </w:r>
      <w:r>
        <w:br/>
        <w:t>Riverside Context: And that doth me to han so gret a wonder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1645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as he may enduren, he wol here.</w:t>
      </w:r>
      <w:r>
        <w:br/>
        <w:t>Riverside Context: And as he may enduren he wol here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 53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now wol I gon streight to my matere</w:t>
      </w:r>
      <w:r>
        <w:br/>
        <w:t>Riverside Context: For now wil I gon streght to my matere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485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in this proces if ye depper go</w:t>
      </w:r>
      <w:r>
        <w:br/>
        <w:t>Riverside Context: That in this proces if ye depper go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1059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hope I that he shal, for he best may;</w:t>
      </w:r>
      <w:r>
        <w:br/>
        <w:t>Riverside Context: So hope I that he shal for he best may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1016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Upon my lif, the queen wol seye as I.°</w:t>
      </w:r>
      <w:r>
        <w:br/>
        <w:t>Riverside Context: Upon my lyf the queene wol seye as I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800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Whan it is night, we wol this tresor carie</w:t>
      </w:r>
      <w:r>
        <w:br/>
        <w:t>Riverside Context: Whan it is nyght we wol this tresor carie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1445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Answerde, “It shal be doon; and I can finde</w:t>
      </w:r>
      <w:r>
        <w:br/>
        <w:t>Riverside Context: Answerd It shal be don and I kan fynde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1332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thes three teines, which that we han wroght</w:t>
      </w:r>
      <w:r>
        <w:br/>
        <w:t>Riverside Context: With thise thre teynes whiche that we han wroght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Troilus and Criseyde; Book IV 1201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Dar not, for fere, with his lady die;</w:t>
      </w:r>
      <w:r>
        <w:br/>
        <w:t>Riverside Context: Dar nat for fere with his lady dye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dar wel seye, the time is faste by</w:t>
      </w:r>
      <w:r>
        <w:br/>
        <w:t>Riverside Context: And dar wel say the tyme is faste by</w:t>
      </w:r>
      <w:r>
        <w:br/>
        <w:t>==================================================</w:t>
        <w:br/>
      </w:r>
    </w:p>
    <w:p>
      <w:r>
        <w:rPr>
          <w:b/>
        </w:rPr>
        <w:t>Exception: quod</w:t>
      </w:r>
      <w:r>
        <w:br/>
        <w:t>Headword: quethen</w:t>
      </w:r>
      <w:r>
        <w:br/>
        <w:t>Tag: v%pt_pl</w:t>
      </w:r>
      <w:r>
        <w:br/>
        <w:t>Line: House of Fame 1562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“Alas,” quod they, “and welaway!</w:t>
      </w:r>
      <w:r>
        <w:br/>
        <w:t>Riverside Context: Allas quod they and welaway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1690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take hir leve,° and ech of hem of other.°</w:t>
      </w:r>
      <w:r>
        <w:br/>
        <w:t>Riverside Context: Han take hir leve and ech of hem of oother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V 1312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hastely sit Troilus adoun</w:t>
      </w:r>
      <w:r>
        <w:br/>
        <w:t>Riverside Context: And hastily sit Troilus adown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Second Nun's Tale 332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ther was other lif ther men may wone.”°</w:t>
      </w:r>
      <w:r>
        <w:br/>
        <w:t>Riverside Context: That ther was oother lyf ther men may wone</w:t>
      </w:r>
      <w:r>
        <w:br/>
        <w:t>==================================================</w:t>
        <w:br/>
      </w:r>
    </w:p>
    <w:p>
      <w:r>
        <w:rPr>
          <w:b/>
        </w:rPr>
        <w:t>Exception: writ</w:t>
      </w:r>
      <w:r>
        <w:br/>
        <w:t>Headword: writen</w:t>
      </w:r>
      <w:r>
        <w:br/>
        <w:t>Tag: v%pr_3</w:t>
      </w:r>
      <w:r>
        <w:br/>
        <w:t>Line: The Monk's Tale 2326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writ° ynough of this, I undertake.°</w:t>
      </w:r>
      <w:r>
        <w:br/>
        <w:t>Riverside Context: That writ ynough of this I undertake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III 321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wonder is, so God me sende hele</w:t>
      </w:r>
      <w:r>
        <w:br/>
        <w:t>Riverside Context: No wonder is so God me sende hele</w:t>
      </w:r>
      <w:r>
        <w:br/>
        <w:t>==================================================</w:t>
        <w:br/>
      </w:r>
    </w:p>
    <w:p>
      <w:r>
        <w:rPr>
          <w:b/>
        </w:rPr>
        <w:t>Exception: declamed</w:t>
      </w:r>
      <w:r>
        <w:br/>
        <w:t>Headword: declamen</w:t>
      </w:r>
      <w:r>
        <w:br/>
        <w:t>Tag: v%pt_pl</w:t>
      </w:r>
      <w:r>
        <w:br/>
        <w:t>Line: Troilus and Criseyde; Book II 1247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right as they declamed this matere</w:t>
      </w:r>
      <w:r>
        <w:br/>
        <w:t>Riverside Context: And right as they declamed this matere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283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Til we be fast,° and than we wol hem shewe;</w:t>
      </w:r>
      <w:r>
        <w:br/>
        <w:t>Riverside Context: Til we be fast and thanne we wol hem shewe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That° may both werke wel and hastily;</w:t>
      </w:r>
      <w:r>
        <w:br/>
        <w:t>Riverside Context: That may bothe werke wel and hastily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Friar's Tale 1640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Body and soule, he with the devel wente</w:t>
      </w:r>
      <w:r>
        <w:br/>
        <w:t>Riverside Context: Body and soule he with the devel wente</w:t>
      </w:r>
      <w:r>
        <w:br/>
        <w:t>==================================================</w:t>
        <w:br/>
      </w:r>
    </w:p>
    <w:p>
      <w:r>
        <w:rPr>
          <w:b/>
        </w:rPr>
        <w:t>Exception: loved</w:t>
      </w:r>
      <w:r>
        <w:br/>
        <w:t>Headword: loven</w:t>
      </w:r>
      <w:r>
        <w:br/>
        <w:t>Tag: v%pt_pl</w:t>
      </w:r>
      <w:r>
        <w:br/>
        <w:t>Line: The Wife of Bath's Prologue 207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loved me so wel, by God above</w:t>
      </w:r>
      <w:r>
        <w:br/>
        <w:t>Riverside Context: They loved me so wel by God above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1177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so seemly° on to see;</w:t>
      </w:r>
      <w:r>
        <w:br/>
        <w:t>Riverside Context: That is so semely on to see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Troilus and Criseyde; Book IV 479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Criseyde to forgoon, for she was min</w:t>
      </w:r>
      <w:r>
        <w:br/>
        <w:t>Riverside Context: Criseyde to forgon for she was myn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428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han bigon your question folily,”°</w:t>
      </w:r>
      <w:r>
        <w:br/>
        <w:t>Riverside Context: Ye han bigonne youre questioun folily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3442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To° our doctrine it is ywrite,° ywis.°</w:t>
      </w:r>
      <w:r>
        <w:br/>
        <w:t>Riverside Context: To oure doctrine it is ywrite ywis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Shipman's Tale 125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“Allas, my nece, God forbede</w:t>
      </w:r>
      <w:r>
        <w:br/>
        <w:t>Riverside Context: And seyde Allas my nece God forbede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608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Thenk eek how Paris hath, that is thy brother</w:t>
      </w:r>
      <w:r>
        <w:br/>
        <w:t>Riverside Context: Thenk ek how Paris hath that is thi brother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500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is to seyn, to singen and to rede</w:t>
      </w:r>
      <w:r>
        <w:br/>
        <w:t>Riverside Context: This is to seyn to syngen and to rede</w:t>
      </w:r>
      <w:r>
        <w:br/>
        <w:t>==================================================</w:t>
        <w:br/>
      </w:r>
    </w:p>
    <w:p>
      <w:r>
        <w:rPr>
          <w:b/>
        </w:rPr>
        <w:t>Exception: forbet</w:t>
      </w:r>
      <w:r>
        <w:br/>
        <w:t>Headword: forbeden</w:t>
      </w:r>
      <w:r>
        <w:br/>
        <w:t>Tag: v%pr_3</w:t>
      </w:r>
      <w:r>
        <w:br/>
        <w:t>Line: Troilus and Criseyde; Book II 717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nought forbet that every creature</w:t>
      </w:r>
      <w:r>
        <w:br/>
        <w:t>Riverside Context: He naught forbet that every creature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133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trouthe alwey to doon yow my servise</w:t>
      </w:r>
      <w:r>
        <w:br/>
        <w:t>Riverside Context: In trouthe alwey to don yow my servise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124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same stede shal bere yow ever more</w:t>
      </w:r>
      <w:r>
        <w:br/>
        <w:t>Riverside Context: This same steede shal bere yow evere moore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183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Valerian is to the place ygon</w:t>
      </w:r>
      <w:r>
        <w:br/>
        <w:t>Riverside Context: Valerian is to the place ygon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Revesten hem in grene, whan that May is</w:t>
      </w:r>
      <w:r>
        <w:br/>
        <w:t>Riverside Context: Revesten hem in grene whan that May is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IV 1234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Ye wolde han slain yourself anoon?” quod she.</w:t>
      </w:r>
      <w:r>
        <w:br/>
        <w:t>Riverside Context: Ye wolde han slayn youreself anon quod she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510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 wight coude han wend° he coude feine,°</w:t>
      </w:r>
      <w:r>
        <w:br/>
        <w:t>Riverside Context: That no wight koude han wend he koude feyne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679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what she be, and love hir as thee liste.</w:t>
      </w:r>
      <w:r>
        <w:br/>
        <w:t>Riverside Context: Be what she be and love hire as the liste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2117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freres been, that finde I of record,°</w:t>
      </w:r>
      <w:r>
        <w:br/>
        <w:t>Riverside Context: Han freres been that fynde I of record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647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he may wondren whider thou art goon.</w:t>
      </w:r>
      <w:r>
        <w:br/>
        <w:t>Riverside Context: Or he may wondren whider thow art goon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2108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Hath preyed that he might ben of that game;°</w:t>
      </w:r>
      <w:r>
        <w:br/>
        <w:t>Riverside Context: Hath preyed that he myghte been of that game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3194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in the signe of Taurus hadde yronne°</w:t>
      </w:r>
      <w:r>
        <w:br/>
        <w:t>Riverside Context: That in the signe of Taurus hadde yronne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V 373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if a wight hath faste a thing in minde</w:t>
      </w:r>
      <w:r>
        <w:br/>
        <w:t>Riverside Context: As if a wight hath faste a thyng in mynde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812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lyen ful comune,°</w:t>
      </w:r>
      <w:r>
        <w:br/>
        <w:t>Riverside Context: That ys to lyen ful comune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3615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Him thinketh° verraily that he may see</w:t>
      </w:r>
      <w:r>
        <w:br/>
        <w:t>Riverside Context: Hym thynketh verraily that he may see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1348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it be sooth, that ye ben in this place?”</w:t>
      </w:r>
      <w:r>
        <w:br/>
        <w:t>Riverside Context: That it be soth that ye ben in this place</w:t>
      </w:r>
      <w:r>
        <w:br/>
        <w:t>==================================================</w:t>
        <w:br/>
      </w:r>
    </w:p>
    <w:p>
      <w:r>
        <w:rPr>
          <w:b/>
        </w:rPr>
        <w:t>Exception: like</w:t>
      </w:r>
      <w:r>
        <w:br/>
        <w:t>Headword: liken</w:t>
      </w:r>
      <w:r>
        <w:br/>
        <w:t>Tag: v%pr_3</w:t>
      </w:r>
      <w:r>
        <w:br/>
        <w:t>Line: Troilus and Criseyde; Book III 811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ever dide womman, if him like”;</w:t>
      </w:r>
      <w:r>
        <w:br/>
        <w:t>Riverside Context: As evere dide womman if hym like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1536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so can gery° Venus overcaste</w:t>
      </w:r>
      <w:r>
        <w:br/>
        <w:t>Riverside Context: Right so kan geery Venus overcaste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1839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man may do no sinne with his wif</w:t>
      </w:r>
      <w:r>
        <w:br/>
        <w:t>Riverside Context: A man may do no synne with his wyf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Second Nun's Tale 545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Thise soules, lo! and that I might do werche°</w:t>
      </w:r>
      <w:r>
        <w:br/>
        <w:t>Riverside Context: Thise soules lo and that I myghte do werche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Wife of Bath's Prologue 323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 ‘Of alle men yblessed moot° he be</w:t>
      </w:r>
      <w:r>
        <w:br/>
        <w:t>Riverside Context: Of alle men yblessed moot he be</w:t>
      </w:r>
      <w:r>
        <w:br/>
        <w:t>==================================================</w:t>
        <w:br/>
      </w:r>
    </w:p>
    <w:p>
      <w:r>
        <w:rPr>
          <w:b/>
        </w:rPr>
        <w:t>Exception: honge</w:t>
      </w:r>
      <w:r>
        <w:br/>
        <w:t>Headword: hongen</w:t>
      </w:r>
      <w:r>
        <w:br/>
        <w:t>Tag: v%pt_3</w:t>
      </w:r>
      <w:r>
        <w:br/>
        <w:t>Line: The Knight's Tale 2422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The ringes on the temple dore that honge</w:t>
      </w:r>
      <w:r>
        <w:br/>
        <w:t>Riverside Context: The rynges on the temple dore that honge</w:t>
      </w:r>
      <w:r>
        <w:br/>
        <w:t>==================================================</w:t>
        <w:br/>
      </w:r>
    </w:p>
    <w:p>
      <w:r>
        <w:rPr>
          <w:b/>
        </w:rPr>
        <w:t>Exception: drawe</w:t>
      </w:r>
      <w:r>
        <w:br/>
        <w:t>Headword: drauen</w:t>
      </w:r>
      <w:r>
        <w:br/>
        <w:t>Tag: v%pr_3</w:t>
      </w:r>
      <w:r>
        <w:br/>
        <w:t>Line: The Knight's Tale 2547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 man ne drawe, ne bere it by his side.</w:t>
      </w:r>
      <w:r>
        <w:br/>
        <w:t>Riverside Context: No man ne drawe ne bere it by his syde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General Prologue 833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be rebel to my jugement</w:t>
      </w:r>
      <w:r>
        <w:br/>
        <w:t>Riverside Context: Whoso be rebel to my juggement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170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sooth° is that° my bille wol expresse.”</w:t>
      </w:r>
      <w:r>
        <w:br/>
        <w:t>Riverside Context: That sooth is that my bille wol expresse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Canon's Yeoman's Tale 1145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the fir anon sette this thing</w:t>
      </w:r>
      <w:r>
        <w:br/>
        <w:t>Riverside Context: Upon the fir anon sette this thyng</w:t>
      </w:r>
      <w:r>
        <w:br/>
        <w:t>==================================================</w:t>
        <w:br/>
      </w:r>
    </w:p>
    <w:p>
      <w:r>
        <w:rPr>
          <w:b/>
        </w:rPr>
        <w:t>Exception: my</w:t>
      </w:r>
      <w:r>
        <w:br/>
        <w:t>Headword: ben</w:t>
      </w:r>
      <w:r>
        <w:br/>
        <w:t>Tag: v%pr_3</w:t>
      </w:r>
      <w:r>
        <w:br/>
        <w:t>Line: House of Fame 776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rent; lo, this is my sentence;°</w:t>
      </w:r>
      <w:r>
        <w:br/>
        <w:t>Riverside Context: And rent loo thys ys my sentence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Friar's Tale 1435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spare nat to taken, God it woot,°</w:t>
      </w:r>
      <w:r>
        <w:br/>
        <w:t>Riverside Context: I spare nat to taken God it woot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957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Sire, my nece wol do wel by thee</w:t>
      </w:r>
      <w:r>
        <w:br/>
        <w:t>Riverside Context: Sire my nece wol do wel by the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Wife of Bath's Tale 1169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Ther shul ye seen expres° that it no drede is,°</w:t>
      </w:r>
      <w:r>
        <w:br/>
        <w:t>Riverside Context: Ther shul ye seen expres that it no drede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1240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with this selve swerd, which that here is</w:t>
      </w:r>
      <w:r>
        <w:br/>
        <w:t>Riverside Context: But with this selve swerd which that here is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304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Body that ever mighte on grounde go?</w:t>
      </w:r>
      <w:r>
        <w:br/>
        <w:t>Riverside Context: Body that evere myghte on grounde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896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Allas! min hert is wonder wo</w:t>
      </w:r>
      <w:r>
        <w:br/>
        <w:t>Riverside Context: Allas myn herte ys wonder woo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15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grave,° or peinte; for I dar wel seyn</w:t>
      </w:r>
      <w:r>
        <w:br/>
        <w:t>Riverside Context: Or grave or peynte for I dar wel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626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al his love is clene° fro me ago,°</w:t>
      </w:r>
      <w:r>
        <w:br/>
        <w:t>Riverside Context: That al his love is clene fro me ago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378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leve no dreem, for it is nought to done.</w:t>
      </w:r>
      <w:r>
        <w:br/>
        <w:t>Riverside Context: But leve no drem for it is nought to doone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Troilus and Criseyde; Book III 400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“But he that goth, for gold or for richesse</w:t>
      </w:r>
      <w:r>
        <w:br/>
        <w:t>Riverside Context: But he that gooth for gold or for ricchesse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859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dyen in the cas,° it shal nat be</w:t>
      </w:r>
      <w:r>
        <w:br/>
        <w:t>Riverside Context: To dyen in the cas it shal nat bee</w:t>
      </w:r>
      <w:r>
        <w:br/>
        <w:t>==================================================</w:t>
        <w:br/>
      </w:r>
    </w:p>
    <w:p>
      <w:r>
        <w:rPr>
          <w:b/>
        </w:rPr>
        <w:t>Exception: rede</w:t>
      </w:r>
      <w:r>
        <w:br/>
        <w:t>Headword: reden</w:t>
      </w:r>
      <w:r>
        <w:br/>
        <w:t>Tag: v%pr_3</w:t>
      </w:r>
      <w:r>
        <w:br/>
        <w:t>Line: Troilus and Criseyde; Book I 159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sondry wises shewed, as I rede</w:t>
      </w:r>
      <w:r>
        <w:br/>
        <w:t>Riverside Context: In sondry wises shewed as I 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791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of thy wo is no curacioun.</w:t>
      </w:r>
      <w:r>
        <w:br/>
        <w:t>Riverside Context: That of thi wo is no curacioun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Wife of Bath's Prologue 573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hath but oon hole for to sterte° to</w:t>
      </w:r>
      <w:r>
        <w:br/>
        <w:t>Riverside Context: That hath but oon hole for to sterte to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323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is to seyn, the foules of ravine°</w:t>
      </w:r>
      <w:r>
        <w:br/>
        <w:t>Riverside Context: That is to seyn the foules of ravyne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1835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 woot yourself, she may not wedden two</w:t>
      </w:r>
      <w:r>
        <w:br/>
        <w:t>Riverside Context: Ye woot yourself she may nat wedden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292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Withoute dreed,° this is no lie.°</w:t>
      </w:r>
      <w:r>
        <w:br/>
        <w:t>Riverside Context: Withoute drede this ys no lye</w:t>
      </w:r>
      <w:r>
        <w:br/>
        <w:t>==================================================</w:t>
        <w:br/>
      </w:r>
    </w:p>
    <w:p>
      <w:r>
        <w:rPr>
          <w:b/>
        </w:rPr>
        <w:t>Exception: forbed</w:t>
      </w:r>
      <w:r>
        <w:br/>
        <w:t>Headword: forbeden</w:t>
      </w:r>
      <w:r>
        <w:br/>
        <w:t>Tag: v%pr_3</w:t>
      </w:r>
      <w:r>
        <w:br/>
        <w:t>Line: The Canon's Yeoman's Tale 996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forbed that al a compaignie</w:t>
      </w:r>
      <w:r>
        <w:br/>
        <w:t>Riverside Context: And God forbede that al a compaignye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thenk right thus, ‘Criseyde is now agoon</w:t>
      </w:r>
      <w:r>
        <w:br/>
        <w:t>Riverside Context: And thenk right thus Criseyde is now agon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1081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mighte he seyn? he felte he nas but deed</w:t>
      </w:r>
      <w:r>
        <w:br/>
        <w:t>Riverside Context: What myghte he seyn He felte he nas but deed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Troilus and Criseyde; Book II 1089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Therwith a thousand times, er he lette</w:t>
      </w:r>
      <w:r>
        <w:br/>
        <w:t>Riverside Context: Therwith a thousand tymes er he lette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1356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may nat be deceived, as I gesse</w:t>
      </w:r>
      <w:r>
        <w:br/>
        <w:t>Riverside Context: He may nat be deceyved as I gesse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276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strange° knight is fet° to him ful sone</w:t>
      </w:r>
      <w:r>
        <w:br/>
        <w:t>Riverside Context: This strange knyght is fet to hym ful soone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Book of the Duchess 1199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¶“In hope of that, my tale I tolde</w:t>
      </w:r>
      <w:r>
        <w:br/>
        <w:t>Riverside Context: In hope of that my tale I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873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Swich supposing and hope is sharp° and hard;°</w:t>
      </w:r>
      <w:r>
        <w:br/>
        <w:t>Riverside Context: Swich supposyng and hope is sharp and hard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he that is the former principal°</w:t>
      </w:r>
      <w:r>
        <w:br/>
        <w:t>Riverside Context: For He that is the formere principal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424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Yow thanke I, lord, that han me brought to this;</w:t>
      </w:r>
      <w:r>
        <w:br/>
        <w:t>Riverside Context: Yow thanke I lord that han me brought to this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1422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wasten al that ye may rape° and renne.°</w:t>
      </w:r>
      <w:r>
        <w:br/>
        <w:t>Riverside Context: But wasten al that ye may rape and renne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III 181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every wo ye shal recovere a blisse”;</w:t>
      </w:r>
      <w:r>
        <w:br/>
        <w:t>Riverside Context: For every wo ye shal recovere a blisse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Reeve's Tale 4080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seide, “Allas! your hors goth to the fen</w:t>
      </w:r>
      <w:r>
        <w:br/>
        <w:t>Riverside Context: She seyde Allas youre hors goth to the fen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1516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Til into time that we shul ben dede;</w:t>
      </w:r>
      <w:r>
        <w:br/>
        <w:t>Riverside Context: Til into tyme that we shal ben dede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III 236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 roos, and on his beddes side him sette</w:t>
      </w:r>
      <w:r>
        <w:br/>
        <w:t>Riverside Context: Up roos and on his beddes syde hym sette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1472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¶“Ye, wif,” quod he, “lat slepen that° is stille;°</w:t>
      </w:r>
      <w:r>
        <w:br/>
        <w:t>Riverside Context: Ye wyf quod he lat slepen that is stille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1831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delit in wikkednes</w:t>
      </w:r>
      <w:r>
        <w:br/>
        <w:t>Riverside Context: And han delyt in wikkednesse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988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“Min herte is now in tribulacioun</w:t>
      </w:r>
      <w:r>
        <w:br/>
        <w:t>Riverside Context: Myn herte is now in tribulacioun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alway for to slepe hir wone° is—</w:t>
      </w:r>
      <w:r>
        <w:br/>
        <w:t>Riverside Context: That alwey for to slepe hir wone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688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Bicause of yow, that shal your fader see.”</w:t>
      </w:r>
      <w:r>
        <w:br/>
        <w:t>Riverside Context: Bycause of yow that shal youre fader see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v%pr_pl</w:t>
      </w:r>
      <w:r>
        <w:br/>
        <w:t>Line: Troilus and Criseyde; Book IV 1254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“Lo, herte min, wel wot ye this,” quod she</w:t>
      </w:r>
      <w:r>
        <w:br/>
        <w:t>Riverside Context: Lo herte myn wel woot ye this quod she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574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swich a lewed mannes wit shal pace</w:t>
      </w:r>
      <w:r>
        <w:br/>
        <w:t>Riverside Context: That swich a lewed mannes wit shal pace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1664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whil that God my wit wol me conserve</w:t>
      </w:r>
      <w:r>
        <w:br/>
        <w:t>Riverside Context: And while that God my wit wol me conserve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206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wher him list, best felawshipe can</w:t>
      </w:r>
      <w:r>
        <w:br/>
        <w:t>Riverside Context: And wher hym lest best felawshipe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3248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 is the newe perejonet° tree;</w:t>
      </w:r>
      <w:r>
        <w:br/>
        <w:t>Riverside Context: Than is the newe perejonette tree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1413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Athenes is he goon the nexte° way.</w:t>
      </w:r>
      <w:r>
        <w:br/>
        <w:t>Riverside Context: To Atthenes is he goon the nexte way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616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with his feet wol spurne° adoun his cuppe</w:t>
      </w:r>
      <w:r>
        <w:br/>
        <w:t>Riverside Context: He with his feet wol spurne adoun his cuppe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Summoner's Tale 1856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dar wel seyn that, er that half an hour</w:t>
      </w:r>
      <w:r>
        <w:br/>
        <w:t>Riverside Context: I dar wel seyn that er that half an hour</w:t>
      </w:r>
      <w:r>
        <w:br/>
        <w:t>==================================================</w:t>
        <w:br/>
      </w:r>
    </w:p>
    <w:p>
      <w:r>
        <w:rPr>
          <w:b/>
        </w:rPr>
        <w:t>Exception: put</w:t>
      </w:r>
      <w:r>
        <w:br/>
        <w:t>Headword: putten</w:t>
      </w:r>
      <w:r>
        <w:br/>
        <w:t>Tag: v%pr_3</w:t>
      </w:r>
      <w:r>
        <w:br/>
        <w:t>Line: Troilus and Criseyde; Book IV 1021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prescience put falling necessaire</w:t>
      </w:r>
      <w:r>
        <w:br/>
        <w:t>Riverside Context: That prescience put fallynge necessaire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Friar's Tale 1475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Seid this feend, ‘but alle thing hath time.</w:t>
      </w:r>
      <w:r>
        <w:br/>
        <w:t>Riverside Context: Seyde this feend but alle thyng hath tyme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1468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he wol nat that it discovered be</w:t>
      </w:r>
      <w:r>
        <w:br/>
        <w:t>Riverside Context: That he wol nat that it discovered bee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147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Whoso that can, may rede hem as they write.</w:t>
      </w:r>
      <w:r>
        <w:br/>
        <w:t>Riverside Context: Whoso that kan may rede hem as they write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1874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be thin help, I can no bettre seie.”</w:t>
      </w:r>
      <w:r>
        <w:br/>
        <w:t>Riverside Context: God be thyn helpe I kan no bettre seye</w:t>
      </w:r>
      <w:r>
        <w:br/>
        <w:t>==================================================</w:t>
        <w:br/>
      </w:r>
    </w:p>
    <w:p>
      <w:r>
        <w:rPr>
          <w:b/>
        </w:rPr>
        <w:t>Exception: goth</w:t>
      </w:r>
      <w:r>
        <w:br/>
        <w:t>Headword: gon</w:t>
      </w:r>
      <w:r>
        <w:br/>
        <w:t>Tag: v%pr_3</w:t>
      </w:r>
      <w:r>
        <w:br/>
        <w:t>Line: The Miller's Tale 3496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¶This carpenter goth doun, and comth agein</w:t>
      </w:r>
      <w:r>
        <w:br/>
        <w:t>Riverside Context: This carpenter goth doun and comth ageyn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460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my presence, it wol be no solas.</w:t>
      </w:r>
      <w:r>
        <w:br/>
        <w:t>Riverside Context: In my presence it wol be no solas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1309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slain is man right as another beste</w:t>
      </w:r>
      <w:r>
        <w:br/>
        <w:t>Riverside Context: For slayn is man right as another beest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v%pr_3</w:t>
      </w:r>
      <w:r>
        <w:br/>
        <w:t>Line: The Merchant's Tale 1346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“Do this,” seith he; “Al redy, sir,” seith she.</w:t>
      </w:r>
      <w:r>
        <w:br/>
        <w:t>Riverside Context: Do this seith he Al redy sire seith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loking° is the fader° of pestilence.</w:t>
      </w:r>
      <w:r>
        <w:br/>
        <w:t>Riverside Context: My lookyng is the fader of pestilence</w:t>
      </w:r>
      <w:r>
        <w:br/>
        <w:t>==================================================</w:t>
        <w:br/>
      </w:r>
    </w:p>
    <w:p>
      <w:r>
        <w:rPr>
          <w:b/>
        </w:rPr>
        <w:t>Exception: comth</w:t>
      </w:r>
      <w:r>
        <w:br/>
        <w:t>Headword: comen</w:t>
      </w:r>
      <w:r>
        <w:br/>
        <w:t>Tag: v%pr_3</w:t>
      </w:r>
      <w:r>
        <w:br/>
        <w:t>Line: The Pardoner's Tale 781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lightly° as it comth,° so wol we spende.</w:t>
      </w:r>
      <w:r>
        <w:br/>
        <w:t>Riverside Context: And lightly as it comth so wol we spende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2855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good Arcite may best ymaked be</w:t>
      </w:r>
      <w:r>
        <w:br/>
        <w:t>Riverside Context: Of goode Arcite may best ymaked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411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she never so faire or wel yshape</w:t>
      </w:r>
      <w:r>
        <w:br/>
        <w:t>Riverside Context: Be she nevere so fair or wel yshape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help me God, I noot nat what ye mene.”</w:t>
      </w:r>
      <w:r>
        <w:br/>
        <w:t>Riverside Context: As help me God I not nat what ye meene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2602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goon the speres ful sadly° in arest;°</w:t>
      </w:r>
      <w:r>
        <w:br/>
        <w:t>Riverside Context: In goon the speres ful sadly in arrest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1085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Our prisoun, for it may non other be;</w:t>
      </w:r>
      <w:r>
        <w:br/>
        <w:t>Riverside Context: Oure prisoun for it may noon oother be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3099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God, that al this wide world hath wroght</w:t>
      </w:r>
      <w:r>
        <w:br/>
        <w:t>Riverside Context: And God that al this wyde world hath wroght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Clerk's Tale 791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Ful boistously° hath seid hir this sentence:</w:t>
      </w:r>
      <w:r>
        <w:br/>
        <w:t>Riverside Context: Ful boistously hath seyd hire this sentence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seyde, “Allas! for now is clene ago</w:t>
      </w:r>
      <w:r>
        <w:br/>
        <w:t>Riverside Context: She seyde Allas for now is clene ago</w:t>
      </w:r>
      <w:r>
        <w:br/>
        <w:t>==================================================</w:t>
        <w:br/>
      </w:r>
    </w:p>
    <w:p>
      <w:r>
        <w:rPr>
          <w:b/>
        </w:rPr>
        <w:t>Exception: doth</w:t>
      </w:r>
      <w:r>
        <w:br/>
        <w:t>Headword: don</w:t>
      </w:r>
      <w:r>
        <w:br/>
        <w:t>Tag: v%pr_3</w:t>
      </w:r>
      <w:r>
        <w:br/>
        <w:t>Line: The Squire's Tale 515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Doth so his cerimonies° and obeisaunces,°</w:t>
      </w:r>
      <w:r>
        <w:br/>
        <w:t>Riverside Context: Dooth so his cerymonyes and obeisaunces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 1284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Lo, yond he rit!” Quod she, “Ye, so he dooth.”</w:t>
      </w:r>
      <w:r>
        <w:br/>
        <w:t>Riverside Context: Lo yond he rit Quod she Ye so he doth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word is good, and this shal be my chere;</w:t>
      </w:r>
      <w:r>
        <w:br/>
        <w:t>Riverside Context: That word is good and this shal be my cheere</w:t>
      </w:r>
      <w:r>
        <w:br/>
        <w:t>==================================================</w:t>
        <w:br/>
      </w:r>
    </w:p>
    <w:p>
      <w:r>
        <w:rPr>
          <w:b/>
        </w:rPr>
        <w:t>Exception: dooth</w:t>
      </w:r>
      <w:r>
        <w:br/>
        <w:t>Headword: don</w:t>
      </w:r>
      <w:r>
        <w:br/>
        <w:t>Tag: v%pr_3</w:t>
      </w:r>
      <w:r>
        <w:br/>
        <w:t>Line: Troilus and Criseyde; Book II 185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dredelees, men tellen that he dooth</w:t>
      </w:r>
      <w:r>
        <w:br/>
        <w:t>Riverside Context: For dredeles men tellen that he doth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1663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quite him wel, that so wel can deserve;</w:t>
      </w:r>
      <w:r>
        <w:br/>
        <w:t>Riverside Context: To quyte hym wel that so wel kan deserve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398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 shal seyn; and whoso list it here</w:t>
      </w:r>
      <w:r>
        <w:br/>
        <w:t>Riverside Context: As I shal seyn and whoso list it here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man may do no sinne with his wif</w:t>
      </w:r>
      <w:r>
        <w:br/>
        <w:t>Riverside Context: A man may do no synne with his wyf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858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owher° is; wherfore, as for the beste</w:t>
      </w:r>
      <w:r>
        <w:br/>
        <w:t>Riverside Context: That owher is wherfore as for the beste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1901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he ay sik,° or how may this bitide?”°</w:t>
      </w:r>
      <w:r>
        <w:br/>
        <w:t>Riverside Context: Is he ay syk or how may this bityde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Min is the ruine of the hye halles</w:t>
      </w:r>
      <w:r>
        <w:br/>
        <w:t>Riverside Context: Myn is the ruyne of the hye halles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741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which the maker is himself ybeten</w:t>
      </w:r>
      <w:r>
        <w:br/>
        <w:t>Riverside Context: With which the maker is hymself ybeten</w:t>
      </w:r>
      <w:r>
        <w:br/>
        <w:t>==================================================</w:t>
        <w:br/>
      </w:r>
    </w:p>
    <w:p>
      <w:r>
        <w:rPr>
          <w:b/>
        </w:rPr>
        <w:t>Exception: gie</w:t>
      </w:r>
      <w:r>
        <w:br/>
        <w:t>Headword: gien</w:t>
      </w:r>
      <w:r>
        <w:br/>
        <w:t>Tag: v%pr_3</w:t>
      </w:r>
      <w:r>
        <w:br/>
        <w:t>Line: The Knight's Tale 2815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Arcite is cold, ther Mars his soule gie;°</w:t>
      </w:r>
      <w:r>
        <w:br/>
        <w:t>Riverside Context: Arcite is coold ther Mars his soule gye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Clerk's Tale 880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me nat lik a worm go by the weye.</w:t>
      </w:r>
      <w:r>
        <w:br/>
        <w:t>Riverside Context: Lat me nat lyk a worm go by the weye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Knight's Tale 1321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Though in this world he have care and wo:</w:t>
      </w:r>
      <w:r>
        <w:br/>
        <w:t>Riverside Context: Though in this world he have care and wo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Shipman's Tale 345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Thanked be God, al hool° his marchandise.</w:t>
      </w:r>
      <w:r>
        <w:br/>
        <w:t>Riverside Context: Thanked be God al hool his marchandise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1505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the grove, of which that I yow tolde</w:t>
      </w:r>
      <w:r>
        <w:br/>
        <w:t>Riverside Context: And to the grove of which that I yow tolde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Monk's Tale 2219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God of heven hath dominacioun°</w:t>
      </w:r>
      <w:r>
        <w:br/>
        <w:t>Riverside Context: That God of hevene hath domynacioun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My boldenesse is turned to shame</w:t>
      </w:r>
      <w:r>
        <w:br/>
        <w:t>Riverside Context: My boldnesse ys turned to shame</w:t>
      </w:r>
      <w:r>
        <w:br/>
        <w:t>==================================================</w:t>
        <w:br/>
      </w:r>
    </w:p>
    <w:p>
      <w:r>
        <w:rPr>
          <w:b/>
        </w:rPr>
        <w:t>Exception: forgon</w:t>
      </w:r>
      <w:r>
        <w:br/>
        <w:t>Headword: forgon</w:t>
      </w:r>
      <w:r>
        <w:br/>
        <w:t>Tag: v%inf</w:t>
      </w:r>
      <w:r>
        <w:br/>
        <w:t>Line: Troilus and Criseyde; Book IV 962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Hath seyn alwey me to forgon Criseyde</w:t>
      </w:r>
      <w:r>
        <w:br/>
        <w:t>Riverside Context: Hath seyn alwey me to forgon Criseyde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The Wife of Bath's Tale 1264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sende hem soone verray pestilence.</w:t>
      </w:r>
      <w:r>
        <w:br/>
        <w:t>Riverside Context: God sende hem soone verray pestilence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IV 1039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But rather, for the man sit ther bifore</w:t>
      </w:r>
      <w:r>
        <w:br/>
        <w:t>Riverside Context: But rather for the man sit ther byfore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2090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nolde suffre° hir for to ride or go,°</w:t>
      </w:r>
      <w:r>
        <w:br/>
        <w:t>Riverside Context: He nolde suffre hire for to ryde or go</w:t>
      </w:r>
      <w:r>
        <w:br/>
        <w:t>==================================================</w:t>
        <w:br/>
      </w:r>
    </w:p>
    <w:p>
      <w:r>
        <w:rPr>
          <w:b/>
        </w:rPr>
        <w:t>Exception: twiste</w:t>
      </w:r>
      <w:r>
        <w:br/>
        <w:t>Headword: twisten</w:t>
      </w:r>
      <w:r>
        <w:br/>
        <w:t>Tag: v%pt_3</w:t>
      </w:r>
      <w:r>
        <w:br/>
        <w:t>Line: The Merchant's Tale 2005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taketh him by the hand, and harde him twiste°</w:t>
      </w:r>
      <w:r>
        <w:br/>
        <w:t>Riverside Context: She taketh hym by the hand and harde hym twiste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V 132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Comaundeth me, how sore that me smerte</w:t>
      </w:r>
      <w:r>
        <w:br/>
        <w:t>Riverside Context: Comaundeth me how soore that me smerte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179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 wel more vertu hath than might.</w:t>
      </w:r>
      <w:r>
        <w:br/>
        <w:t>Riverside Context: And he wel moore vertu hath than myght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1533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Wher° she be wis,° or sobre, or dronkelewe,°</w:t>
      </w:r>
      <w:r>
        <w:br/>
        <w:t>Riverside Context: Wher she be wys or sobre or dronkelewe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255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may no while in chastitee abide</w:t>
      </w:r>
      <w:r>
        <w:br/>
        <w:t>Riverside Context: She may no while in chastitee abyde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4319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therfor this proverbe is seid ful sooth</w:t>
      </w:r>
      <w:r>
        <w:br/>
        <w:t>Riverside Context: And therfore this proverbe is seyd ful sooth</w:t>
      </w:r>
      <w:r>
        <w:br/>
        <w:t>==================================================</w:t>
        <w:br/>
      </w:r>
    </w:p>
    <w:p>
      <w:r>
        <w:rPr>
          <w:b/>
        </w:rPr>
        <w:t>Exception: walked</w:t>
      </w:r>
      <w:r>
        <w:br/>
        <w:t>Headword: walken</w:t>
      </w:r>
      <w:r>
        <w:br/>
        <w:t>Tag: v%pt_pl</w:t>
      </w:r>
      <w:r>
        <w:br/>
        <w:t>Line: The Wife of Bath's Prologue 564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 sey, that in the feeldes walked we</w:t>
      </w:r>
      <w:r>
        <w:br/>
        <w:t>Riverside Context: I seye that in the feeldes walked we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Shipman's Tale 58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messager, and preyed° hath daun John</w:t>
      </w:r>
      <w:r>
        <w:br/>
        <w:t>Riverside Context: A messager and preyed hath daun John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Now loketh ye, that knowen what to doon is.</w:t>
      </w:r>
      <w:r>
        <w:br/>
        <w:t>Riverside Context: Now loketh ye that knowen what to doon is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20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that he ment therby, I can nat seyn;°</w:t>
      </w:r>
      <w:r>
        <w:br/>
        <w:t>Riverside Context: What that he mente therby I kan nat seyn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1004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God help me so, as I wolde outrely</w:t>
      </w:r>
      <w:r>
        <w:br/>
        <w:t>Riverside Context: God help me so as I wolde outrely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953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herte pitous, whan he herde hem speke.</w:t>
      </w:r>
      <w:r>
        <w:br/>
        <w:t>Riverside Context: With herte pitous whan he herde hem speke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House of Fame 1925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queinte hous aboute wente</w:t>
      </w:r>
      <w:r>
        <w:br/>
        <w:t>Riverside Context: This queynte hous aboute wente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Manciple's Tale 352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Thee thar nat° drede for to be biwreid;°</w:t>
      </w:r>
      <w:r>
        <w:br/>
        <w:t>Riverside Context: Thee thar nat drede for to be biwreyd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Second Nun's Tale 260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Tiburce answerde, “Seistow this to me</w:t>
      </w:r>
      <w:r>
        <w:br/>
        <w:t>Riverside Context: Tiburce answerde Seistow this to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408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certes, it noon honour is to thee</w:t>
      </w:r>
      <w:r>
        <w:br/>
        <w:t>Riverside Context: For certes it non honour is to 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1494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game, ywis, so ferforth now is goon</w:t>
      </w:r>
      <w:r>
        <w:br/>
        <w:t>Riverside Context: The game ywys so ferforth now is gon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 1584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folk don yet, whan som wight hath bigonne</w:t>
      </w:r>
      <w:r>
        <w:br/>
        <w:t>Riverside Context: As folk don yet whan som wight hath bygonne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607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man may love, of possibilitee</w:t>
      </w:r>
      <w:r>
        <w:br/>
        <w:t>Riverside Context: For man may love of possibilite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Book of the Duchess 673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Fortune can° so many a wile,°</w:t>
      </w:r>
      <w:r>
        <w:br/>
        <w:t>Riverside Context: For Fortune kan so many a wyle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2377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hem fortunest° as thee list devise</w:t>
      </w:r>
      <w:r>
        <w:br/>
        <w:t>Riverside Context: And hem fortunest as thee lyst devyse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1152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that wol han pris of° his gentrie</w:t>
      </w:r>
      <w:r>
        <w:br/>
        <w:t>Riverside Context: And he that wole han pris of his gentrye</w:t>
      </w:r>
      <w:r>
        <w:br/>
        <w:t>==================================================</w:t>
        <w:br/>
      </w:r>
    </w:p>
    <w:p>
      <w:r>
        <w:rPr>
          <w:b/>
        </w:rPr>
        <w:t>Exception: halte</w:t>
      </w:r>
      <w:r>
        <w:br/>
        <w:t>Headword: holden</w:t>
      </w:r>
      <w:r>
        <w:br/>
        <w:t>Tag: v%pr_3</w:t>
      </w:r>
      <w:r>
        <w:br/>
        <w:t>Line: Book of the Duchess 621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al behoteth° and nothing halte,°</w:t>
      </w:r>
      <w:r>
        <w:br/>
        <w:t>Riverside Context: That al behoteth and nothyng halt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774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at day set° he on his wey is goon</w:t>
      </w:r>
      <w:r>
        <w:br/>
        <w:t>Riverside Context: For at day set he on his wey is goon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268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his goddesse, I shal so° do</w:t>
      </w:r>
      <w:r>
        <w:br/>
        <w:t>Riverside Context: That ys hys goddesse I shal soo do</w:t>
      </w:r>
      <w:r>
        <w:br/>
        <w:t>==================================================</w:t>
        <w:br/>
      </w:r>
    </w:p>
    <w:p>
      <w:r>
        <w:rPr>
          <w:b/>
        </w:rPr>
        <w:t>Exception: finde</w:t>
      </w:r>
      <w:r>
        <w:br/>
        <w:t>Headword: finden</w:t>
      </w:r>
      <w:r>
        <w:br/>
        <w:t>Tag: v%pr_3</w:t>
      </w:r>
      <w:r>
        <w:br/>
        <w:t>Line: Parliament of Fowls 456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“I dar eek seyn, if she me finde fals</w:t>
      </w:r>
      <w:r>
        <w:br/>
        <w:t>Riverside Context: I dar ek seyn if she me fynde fals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668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in this cas, right nought, ne whanne he deide</w:t>
      </w:r>
      <w:r>
        <w:br/>
        <w:t>Riverside Context: As in this cas right nought ne whan he deyde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Second Nun's Tale 458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Almache answerde, “Chees oon of thise two</w:t>
      </w:r>
      <w:r>
        <w:br/>
        <w:t>Riverside Context: Almache answerde Chees oon of thise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180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Is likned til a fish that is waterlees;</w:t>
      </w:r>
      <w:r>
        <w:br/>
        <w:t>Riverside Context: Is likned til a fissh that is waterlees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593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Ris up, for by min heed, she shal not goon;</w:t>
      </w:r>
      <w:r>
        <w:br/>
        <w:t>Riverside Context: Ris up for by myn hed she shal not goon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791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‘Men shal not wowe a wight in hevinesse.’</w:t>
      </w:r>
      <w:r>
        <w:br/>
        <w:t>Riverside Context: Men shal nat wowe a wight in hevynesse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III 1290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God hath wrought me for I shal yow serve</w:t>
      </w:r>
      <w:r>
        <w:br/>
        <w:t>Riverside Context: Syn God hath wrought me for I shall yow serve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707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clerk, whan he is old, and may noght do</w:t>
      </w:r>
      <w:r>
        <w:br/>
        <w:t>Riverside Context: The clerk whan he is oold and may noght do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298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Yet hadde he but litel gold in cofre;</w:t>
      </w:r>
      <w:r>
        <w:br/>
        <w:t>Riverside Context: Yet hadde he but litel gold in cofre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V 507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“God woot, refreiden may this hote fare</w:t>
      </w:r>
      <w:r>
        <w:br/>
        <w:t>Riverside Context: God woot refreyden may this hote fare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V 1485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toldë eek how Tideus, er she stente</w:t>
      </w:r>
      <w:r>
        <w:br/>
        <w:t>Riverside Context: She tolde ek how Tideus er she stente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141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 openly, that ther shal no thing hide.</w:t>
      </w:r>
      <w:r>
        <w:br/>
        <w:t>Riverside Context: So openly that ther shal no thyng hyde</w:t>
      </w:r>
      <w:r>
        <w:br/>
        <w:t>==================================================</w:t>
        <w:br/>
      </w:r>
    </w:p>
    <w:p>
      <w:r>
        <w:rPr>
          <w:b/>
        </w:rPr>
        <w:t>Exception: mishappe</w:t>
      </w:r>
      <w:r>
        <w:br/>
        <w:t>Headword: mishappen</w:t>
      </w:r>
      <w:r>
        <w:br/>
        <w:t>Tag: v%pr_3</w:t>
      </w:r>
      <w:r>
        <w:br/>
        <w:t>Line: The Knight's Tale 1646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Or he mot sleen me, if that me mishappe.”°</w:t>
      </w:r>
      <w:r>
        <w:br/>
        <w:t>Riverside Context: Or he moot sleen me if that me myshappe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2895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Right now, that yet min herte is sore afright.°</w:t>
      </w:r>
      <w:r>
        <w:br/>
        <w:t>Riverside Context: Right now that yet myn herte is soore afright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knight a doghter hadde by his wif</w:t>
      </w:r>
      <w:r>
        <w:br/>
        <w:t>Riverside Context: This knyght a doghter hadde by his wyf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House of Fame 1087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God of hevene sende thee grace</w:t>
      </w:r>
      <w:r>
        <w:br/>
        <w:t>Riverside Context: And God of heven sende the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4264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by that lord that called is Seint Jame</w:t>
      </w:r>
      <w:r>
        <w:br/>
        <w:t>Riverside Context: For by that lord that called is Seint Jame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1366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“Have here another wey, if it so be</w:t>
      </w:r>
      <w:r>
        <w:br/>
        <w:t>Riverside Context: Have here another wey if it so be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1348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Who hath the worse, Arcite or Palamoun?</w:t>
      </w:r>
      <w:r>
        <w:br/>
        <w:t>Riverside Context: Who hath the worse Arcite or Palamoun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888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honour, to as fer as she may strecche</w:t>
      </w:r>
      <w:r>
        <w:br/>
        <w:t>Riverside Context: In honour to as fer as she may strecche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Reeve's Tale 3952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On halidays° biforn hir wolde he go</w:t>
      </w:r>
      <w:r>
        <w:br/>
        <w:t>Riverside Context: On halydayes biforn hire wolde he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2449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the olde atrenne,° and noght atrede.°</w:t>
      </w:r>
      <w:r>
        <w:br/>
        <w:t>Riverside Context: Men may the olde atrenne and noght atrede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II 1738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in what plit he lith; com of anoon;</w:t>
      </w:r>
      <w:r>
        <w:br/>
        <w:t>Riverside Context: And in what plit he lith com of anon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fresh as is the brighte someres° day.</w:t>
      </w:r>
      <w:r>
        <w:br/>
        <w:t>Riverside Context: As fressh as is the brighte someres day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1873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 joye that is maked in the place</w:t>
      </w:r>
      <w:r>
        <w:br/>
        <w:t>Riverside Context: The joye that is maked in the place</w:t>
      </w:r>
      <w:r>
        <w:br/>
        <w:t>==================================================</w:t>
        <w:br/>
      </w:r>
    </w:p>
    <w:p>
      <w:r>
        <w:rPr>
          <w:b/>
        </w:rPr>
        <w:t>Exception: deie</w:t>
      </w:r>
      <w:r>
        <w:br/>
        <w:t>Headword: dien</w:t>
      </w:r>
      <w:r>
        <w:br/>
        <w:t>Tag: v%pr_3</w:t>
      </w:r>
      <w:r>
        <w:br/>
        <w:t>Line: Troilus and Criseyde; Book IV 524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“What, parde, rather than my felaw deie</w:t>
      </w:r>
      <w:r>
        <w:br/>
        <w:t>Riverside Context: What Parde rather than my felawe deye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2293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dide hir thinges, as men may biholde</w:t>
      </w:r>
      <w:r>
        <w:br/>
        <w:t>Riverside Context: And dide hir thynges as men may biholde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479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Sarpedoun wol forth congeyen us?</w:t>
      </w:r>
      <w:r>
        <w:br/>
        <w:t>Riverside Context: Til Sarpedoun wol forth congeyen us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The Nun's Priest's Tale 3408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Yet sholde° I seyn (as wis God helpe° me)</w:t>
      </w:r>
      <w:r>
        <w:br/>
        <w:t>Riverside Context: Yet sholde I seyn as wys God helpe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1110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is descended out of old richesse</w:t>
      </w:r>
      <w:r>
        <w:br/>
        <w:t>Riverside Context: As is descended out of old richesse</w:t>
      </w:r>
      <w:r>
        <w:br/>
        <w:t>==================================================</w:t>
        <w:br/>
      </w:r>
    </w:p>
    <w:p>
      <w:r>
        <w:rPr>
          <w:b/>
        </w:rPr>
        <w:t>Exception: bisette</w:t>
      </w:r>
      <w:r>
        <w:br/>
        <w:t>Headword: bisetten</w:t>
      </w:r>
      <w:r>
        <w:br/>
        <w:t>Tag: v%pt_3</w:t>
      </w:r>
      <w:r>
        <w:br/>
        <w:t>Line: Troilus and Criseyde; Book III 471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wel his werk and wordes he bisette</w:t>
      </w:r>
      <w:r>
        <w:br/>
        <w:t>Riverside Context: So wel his werk and wordes he bisette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 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how that she forsook him er she deide.</w:t>
      </w:r>
      <w:r>
        <w:br/>
        <w:t>Riverside Context: And how that she forsook hym er she deyde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1612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which to thee obliged be for ay</w:t>
      </w:r>
      <w:r>
        <w:br/>
        <w:t>Riverside Context: For which to the obliged be for ay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Troilus and Criseyde; Book V 200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 sodeinly doun from his hors he sterte</w:t>
      </w:r>
      <w:r>
        <w:br/>
        <w:t>Riverside Context: Tho sodeynly doun from his hors he sterte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Nun's Priest's Tale 3224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gladly° doon thise homicides alle</w:t>
      </w:r>
      <w:r>
        <w:br/>
        <w:t>Riverside Context: As gladly doon thise homycides alle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504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For° water-foul whoso be wroth or blithe.”°</w:t>
      </w:r>
      <w:r>
        <w:br/>
        <w:t>Riverside Context: For waterfoul whoso be wroth or blythe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1762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Sufficeth° that we han the fame.”</w:t>
      </w:r>
      <w:r>
        <w:br/>
        <w:t>Riverside Context: Sufficeth that we han the fame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Merchant's Tale 1399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With face sad,° his tale he hath hem told;</w:t>
      </w:r>
      <w:r>
        <w:br/>
        <w:t>Riverside Context: With face sad his tale he hath hem toold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Second Nun's Tale 155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if that he may felen, out of drede,°</w:t>
      </w:r>
      <w:r>
        <w:br/>
        <w:t>Riverside Context: And if that he may feelen out of drede</w:t>
      </w:r>
      <w:r>
        <w:br/>
        <w:t>==================================================</w:t>
        <w:br/>
      </w:r>
    </w:p>
    <w:p>
      <w:r>
        <w:rPr>
          <w:b/>
        </w:rPr>
        <w:t>Exception: leith</w:t>
      </w:r>
      <w:r>
        <w:br/>
        <w:t>Headword: leien</w:t>
      </w:r>
      <w:r>
        <w:br/>
        <w:t>Tag: v%pr_3</w:t>
      </w:r>
      <w:r>
        <w:br/>
        <w:t>Line: The Shipman's Tale 83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leith biforn him on his counting-bord;°</w:t>
      </w:r>
      <w:r>
        <w:br/>
        <w:t>Riverside Context: He leith biforn hym on his countyngbord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Franklin's Tale 954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dorste he nat to hir his wo biwreye;°</w:t>
      </w:r>
      <w:r>
        <w:br/>
        <w:t>Riverside Context: Ne dorste he nat to hire his wo biwreye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173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Ther as° min herte is set, ther wol I wive;</w:t>
      </w:r>
      <w:r>
        <w:br/>
        <w:t>Riverside Context: Ther as myn herte is set ther wol I wyve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1019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Lest she be wrooth, this drede I most, ywis</w:t>
      </w:r>
      <w:r>
        <w:br/>
        <w:t>Riverside Context: Lest she be wroth this drede I moost ywys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792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Thus hath she take° hir servant and hir lord</w:t>
      </w:r>
      <w:r>
        <w:br/>
        <w:t>Riverside Context: Thus hath she take hir servant and hir lord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IV 1556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leten alle your freendes, God forbede</w:t>
      </w:r>
      <w:r>
        <w:br/>
        <w:t>Riverside Context: And leten alle youre frendes God forbede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317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fees and robes hadde he many oon.</w:t>
      </w:r>
      <w:r>
        <w:br/>
        <w:t>Riverside Context: Of fees and robes hadde he many oon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General Prologue 512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dwelte at hoom, and kepte wel his folde</w:t>
      </w:r>
      <w:r>
        <w:br/>
        <w:t>Riverside Context: But dwelte at hoom and kepte wel his folde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II 876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of hir song right with that word she stente</w:t>
      </w:r>
      <w:r>
        <w:br/>
        <w:t>Riverside Context: And of hir song right with that word she stente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653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Seven is my chaunce,° and thin is cink° and treye;°</w:t>
      </w:r>
      <w:r>
        <w:br/>
        <w:t>Riverside Context: Sevene is my chaunce and thyn is cynk and treye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165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Stroke° him in the wounde, and it wol close;</w:t>
      </w:r>
      <w:r>
        <w:br/>
        <w:t>Riverside Context: Stroke hym in the wounde and it wol close</w:t>
      </w:r>
      <w:r>
        <w:br/>
        <w:t>==================================================</w:t>
        <w:br/>
      </w:r>
    </w:p>
    <w:p>
      <w:r>
        <w:rPr>
          <w:b/>
        </w:rPr>
        <w:t>Exception: wene</w:t>
      </w:r>
      <w:r>
        <w:br/>
        <w:t>Headword: wenen</w:t>
      </w:r>
      <w:r>
        <w:br/>
        <w:t>Tag: v%pr_3</w:t>
      </w:r>
      <w:r>
        <w:br/>
        <w:t>Line: House of Fame 1767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every man wene° hem at ese</w:t>
      </w:r>
      <w:r>
        <w:br/>
        <w:t>Riverside Context: That every man wene hem at ese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House of Fame 282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Til he have caught that what him leste;°</w:t>
      </w:r>
      <w:r>
        <w:br/>
        <w:t>Riverside Context: Tyl he have caught that what him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2248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though so be° that Mars is god of armes</w:t>
      </w:r>
      <w:r>
        <w:br/>
        <w:t>Riverside Context: For though so be that Mars is god of armes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III 884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ye therwith shal stinte al his disese;</w:t>
      </w:r>
      <w:r>
        <w:br/>
        <w:t>Riverside Context: And ye therwith shal stynte al his disese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2940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Ne what richesse aboute his body is;</w:t>
      </w:r>
      <w:r>
        <w:br/>
        <w:t>Riverside Context: Ne what richesse aboute his body 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2321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Be queint,° or turned in another place;</w:t>
      </w:r>
      <w:r>
        <w:br/>
        <w:t>Riverside Context: Be queynt or turned in another place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1572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love ne droof yow nought to doon this dede</w:t>
      </w:r>
      <w:r>
        <w:br/>
        <w:t>Riverside Context: That love ne drof yow naught to don this dede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Troilus and Criseyde; Book I 967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“And sith that god of love hath thee bistowed</w:t>
      </w:r>
      <w:r>
        <w:br/>
        <w:t>Riverside Context: And sith that God of Love hath the bistowed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v%pt_1</w:t>
      </w:r>
      <w:r>
        <w:br/>
        <w:t>Line: House of Fame 495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Min yën° to the heven I caste.</w:t>
      </w:r>
      <w:r>
        <w:br/>
        <w:t>Riverside Context: Myn eyen to the hevene I caste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Franklin's Tale 960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Nathelees, it happed, er° they thennes° wente</w:t>
      </w:r>
      <w:r>
        <w:br/>
        <w:t>Riverside Context: Nathelees it happed er they thennes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160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what man that is wounded with the strook</w:t>
      </w:r>
      <w:r>
        <w:br/>
        <w:t>Riverside Context: And what man that is wounded with the strook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1530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 warn yow wel it is no childes pley</w:t>
      </w:r>
      <w:r>
        <w:br/>
        <w:t>Riverside Context: I warne yow wel it is no childes pley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1357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every wight han libertee to bleve</w:t>
      </w:r>
      <w:r>
        <w:br/>
        <w:t>Riverside Context: And every wight han liberte to bleve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252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al thy waiting,° blered° is thin eye</w:t>
      </w:r>
      <w:r>
        <w:br/>
        <w:t>Riverside Context: For al thy waityng blered is thyn 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1201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“Myself to medes wol the lettre sowe,”</w:t>
      </w:r>
      <w:r>
        <w:br/>
        <w:t>Riverside Context: Myself to medes wol the lettre sowe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The Canon's Yeoman's Tale 1445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if he do, he is a lewed° man.</w:t>
      </w:r>
      <w:r>
        <w:br/>
        <w:t>Riverside Context: And if he do he is a lewed man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For nature hath nat taken his beginning</w:t>
      </w:r>
      <w:r>
        <w:br/>
        <w:t>Riverside Context: For nature hath nat taken his bigynnyng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520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Prees on us faste,° and thanne wol we flee.</w:t>
      </w:r>
      <w:r>
        <w:br/>
        <w:t>Riverside Context: Preesse on us faste and thanne wol we fle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231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That child may doon to fadres reverence.</w:t>
      </w:r>
      <w:r>
        <w:br/>
        <w:t>Riverside Context: That child may doon to fadres reverence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293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Yif me youre hond, for in this world is noon</w:t>
      </w:r>
      <w:r>
        <w:br/>
        <w:t>Riverside Context: Yif me youre hond for in this world is noon</w:t>
      </w:r>
      <w:r>
        <w:br/>
        <w:t>==================================================</w:t>
        <w:br/>
      </w:r>
    </w:p>
    <w:p>
      <w:r>
        <w:rPr>
          <w:b/>
        </w:rPr>
        <w:t>Exception: lith</w:t>
      </w:r>
      <w:r>
        <w:br/>
        <w:t>Headword: lien</w:t>
      </w:r>
      <w:r>
        <w:br/>
        <w:t>Tag: v%pr_3</w:t>
      </w:r>
      <w:r>
        <w:br/>
        <w:t>Line: Troilus and Criseyde; Book IV 1154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thus she lith with hewes pale and grene</w:t>
      </w:r>
      <w:r>
        <w:br/>
        <w:t>Riverside Context: And thus she lith with hewes pale and grene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837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whoso troweth not that it so be</w:t>
      </w:r>
      <w:r>
        <w:br/>
        <w:t>Riverside Context: And whoso troweth nat that it so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853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Do, dame, tel forth your tale, and that is best.”</w:t>
      </w:r>
      <w:r>
        <w:br/>
        <w:t>Riverside Context: Do dame telle forth youre tale and that is best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1417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you lith, whan yow list that it so be</w:t>
      </w:r>
      <w:r>
        <w:br/>
        <w:t>Riverside Context: In yow lith whan yow liste that it so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1688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Quod Pandarus, “And it your wille be</w:t>
      </w:r>
      <w:r>
        <w:br/>
        <w:t>Riverside Context: Quod Pandarus And it youre wille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939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Fro Boloigne is this erl of Panik come</w:t>
      </w:r>
      <w:r>
        <w:br/>
        <w:t>Riverside Context: Fro Boloigne is this Erl of Panyk come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2214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him biraft° the regne° that he hadde.</w:t>
      </w:r>
      <w:r>
        <w:br/>
        <w:t>Riverside Context: And hym birafte the regne that he hadde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House of Fame 959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Of thing that he can not demeine?”°</w:t>
      </w:r>
      <w:r>
        <w:br/>
        <w:t>Riverside Context: Of thing that he can not demeyne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347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I suppose, ye wol° that it so be.</w:t>
      </w:r>
      <w:r>
        <w:br/>
        <w:t>Riverside Context: As I suppose ye wol that it so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1434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in hir ne coude° han no plesaunce,°</w:t>
      </w:r>
      <w:r>
        <w:br/>
        <w:t>Riverside Context: That I in hire ne koude han no plesaunce</w:t>
      </w:r>
      <w:r>
        <w:br/>
        <w:t>==================================================</w:t>
        <w:br/>
      </w:r>
    </w:p>
    <w:p>
      <w:r>
        <w:rPr>
          <w:b/>
        </w:rPr>
        <w:t>Exception: smit</w:t>
      </w:r>
      <w:r>
        <w:br/>
        <w:t>Headword: smiten</w:t>
      </w:r>
      <w:r>
        <w:br/>
        <w:t>Tag: v%pr_3</w:t>
      </w:r>
      <w:r>
        <w:br/>
        <w:t>Line: The Clerk's Tale 122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deeth manaceth° every age, and smit°</w:t>
      </w:r>
      <w:r>
        <w:br/>
        <w:t>Riverside Context: And deeth manaceth every age and smyt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 hem, “So there be no taryinge</w:t>
      </w:r>
      <w:r>
        <w:br/>
        <w:t>Riverside Context: And seyde hem So ther be no taryinge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Franklin's Tale 833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Received hath, by hope and by resoun</w:t>
      </w:r>
      <w:r>
        <w:br/>
        <w:t>Riverside Context: Receyved hath by hope and by resoun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381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As wisly were it fals as it is trewe</w:t>
      </w:r>
      <w:r>
        <w:br/>
        <w:t>Riverside Context: As wisly were it fals as it is trewe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Pardoner's Tale 860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 thing that, also° God my soule save</w:t>
      </w:r>
      <w:r>
        <w:br/>
        <w:t>Riverside Context: A thyng that also God my soule save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2123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Som wonder° by this cliket shal bitide,°</w:t>
      </w:r>
      <w:r>
        <w:br/>
        <w:t>Riverside Context: Som wonder by this clyket shal bityde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Knight's Tale 1809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She woot° namore of al this hote fare,°</w:t>
      </w:r>
      <w:r>
        <w:br/>
        <w:t>Riverside Context: She woot namoore of al this hoote fare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Sir Thopas 828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geaunt at him stones caste</w:t>
      </w:r>
      <w:r>
        <w:br/>
        <w:t>Riverside Context: This geant at hym stones caste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Tale 1150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God it woot,° men may wel often finde</w:t>
      </w:r>
      <w:r>
        <w:br/>
        <w:t>Riverside Context: For God it woot men may wel often fynde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III 962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And seide, “Nece, see how this lord can knele!</w:t>
      </w:r>
      <w:r>
        <w:br/>
        <w:t>Riverside Context: And seyde Nece se how this lord kan knele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Friar's Tale 1362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pile° the man, and let the wenche go.</w:t>
      </w:r>
      <w:r>
        <w:br/>
        <w:t>Riverside Context: And pile the man and lete the wenche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To wedden whan time is, but nathelees</w:t>
      </w:r>
      <w:r>
        <w:br/>
        <w:t>Riverside Context: To wedden whan tyme is but nathelees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1895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In halle sit this Januarie, and May</w:t>
      </w:r>
      <w:r>
        <w:br/>
        <w:t>Riverside Context: In halle sit this Januarie and May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1873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Eek if thou speke, she wol thy wo biwreie;°</w:t>
      </w:r>
      <w:r>
        <w:br/>
        <w:t>Riverside Context: Eek if thou speke she wol thy wo biwreye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Book of the Duchess 194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did as he had bede° him doon;</w:t>
      </w:r>
      <w:r>
        <w:br/>
        <w:t>Riverside Context: And dyde as he had bede hym doon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Knight's Tale 2656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cride, “Ho! namore, for it is doon!</w:t>
      </w:r>
      <w:r>
        <w:br/>
        <w:t>Riverside Context: He cryde Hoo namoore for it is doon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V 187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wol do fain that is him leef and dere;</w:t>
      </w:r>
      <w:r>
        <w:br/>
        <w:t>Riverside Context: And wol do fayn that is hym lief and dere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Franklin's Tale 1252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Janus sit by the fir, with double berd</w:t>
      </w:r>
      <w:r>
        <w:br/>
        <w:t>Riverside Context: Janus sit by the fyr with double berd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v%pr_3</w:t>
      </w:r>
      <w:r>
        <w:br/>
        <w:t>Line: The Knight's Tale 3086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Sin he hath served yow so many a yeer</w:t>
      </w:r>
      <w:r>
        <w:br/>
        <w:t>Riverside Context: Syn he hath served yow so many a yeer</w:t>
      </w:r>
      <w:r>
        <w:br/>
        <w:t>==================================================</w:t>
        <w:br/>
      </w:r>
    </w:p>
    <w:p>
      <w:r>
        <w:rPr>
          <w:b/>
        </w:rPr>
        <w:t>Exception: swapte</w:t>
      </w:r>
      <w:r>
        <w:br/>
        <w:t>Headword: swappen</w:t>
      </w:r>
      <w:r>
        <w:br/>
        <w:t>Tag: v%pt_3</w:t>
      </w:r>
      <w:r>
        <w:br/>
        <w:t>Line: Troilus and Criseyde; Book IV 245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ofte he swapte, himselven to confounde.</w:t>
      </w:r>
      <w:r>
        <w:br/>
        <w:t>Riverside Context: Ful ofte he swapte hymselven to confounde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92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He was as fresh as is the monthe of May.</w:t>
      </w:r>
      <w:r>
        <w:br/>
        <w:t>Riverside Context: He was as fressh as is the month of May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Second Nun's Tale 180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Telle him the wordes whiche I to yow tolde;</w:t>
      </w:r>
      <w:r>
        <w:br/>
        <w:t>Riverside Context: Telle hym the wordes whiche I to yow tolde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1857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that whether he or thou</w:t>
      </w:r>
      <w:r>
        <w:br/>
        <w:t>Riverside Context: This is to seyn that wheither he or thow</w:t>
      </w:r>
      <w:r>
        <w:br/>
        <w:t>==================================================</w:t>
        <w:br/>
      </w:r>
    </w:p>
    <w:p>
      <w:r>
        <w:rPr>
          <w:b/>
        </w:rPr>
        <w:t>Exception: encresse</w:t>
      </w:r>
      <w:r>
        <w:br/>
        <w:t>Headword: encresen</w:t>
      </w:r>
      <w:r>
        <w:br/>
        <w:t>Tag: v%pr_3</w:t>
      </w:r>
      <w:r>
        <w:br/>
        <w:t>Line: Troilus and Criseyde; Book V 1359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“The whos welfare and hele eek God encresse</w:t>
      </w:r>
      <w:r>
        <w:br/>
        <w:t>Riverside Context: The whos welfare and hele ek God encresse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266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Coveiteth every man that she may se;</w:t>
      </w:r>
      <w:r>
        <w:br/>
        <w:t>Riverside Context: Coveiteth every man that she may se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III 564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This moot be doon, ye shal be ther anoon.”</w:t>
      </w:r>
      <w:r>
        <w:br/>
        <w:t>Riverside Context: This moot be don Ye shal be ther anon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It sholde been; som jape, I trowe, is this.</w:t>
      </w:r>
      <w:r>
        <w:br/>
        <w:t>Riverside Context: It sholde ben some jape I trowe is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1452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-eth</w:t>
      </w:r>
      <w:r>
        <w:br/>
        <w:t>Riverside Reason: Present 3rd sg must end in -eth</w:t>
      </w:r>
      <w:r>
        <w:br/>
        <w:t>Oxford Context: Honoured is thurgh al the Barbarie</w:t>
      </w:r>
      <w:r>
        <w:br/>
        <w:t>Riverside Context: Honured is thurgh al the Barbarie</w:t>
      </w:r>
      <w:r>
        <w:br/>
        <w:t>==================================================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