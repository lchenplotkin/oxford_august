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Riverside-Only Verb Declension Exceptions</w:t>
      </w:r>
    </w:p>
    <w:p>
      <w:r>
        <w:rPr>
          <w:b/>
        </w:rPr>
        <w:t>Present 3rd sg must end in -eth: comth</w:t>
      </w:r>
      <w:r>
        <w:br/>
        <w:t>Troilus and Criseyde; Book V 741 (data/riverside_cats/TC5_riv.cat)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letuarie</w:t>
      </w:r>
      <w:r>
        <w:br/>
        <w:br/>
        <w:t>Oxford line: But al to late cometh the letuarie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  <w:t>Oxford line: Who peinted the leon,° tel me who?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dorste</w:t>
      </w:r>
      <w:r>
        <w:br/>
        <w:t>The Franklin's Tale 736 (data/riverside_cats/FranT_riv.cat)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  <w:t>Oxford line: That wel unnethes° dorst° this knight, for drede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  <w:t>Oxford line: ¶Now had this Phebus in his hous a crowe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  <w:t>Oxford line: That she had suffred this with sad° visage.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  <w:t>Oxford line: That had this mones mansions in minde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  <w:t>Oxford line: But as I slept, me mette° I was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  <w:t>Oxford line: ¶“Aaron, that had the temple in governaunce,°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The Franklin's Tale 1083 (data/riverside_cats/FranT_riv.cat)</w:t>
        <w:br/>
      </w:r>
      <w:r>
        <w:t>Up</w:t>
      </w:r>
      <w:r>
        <w:t xml:space="preserve"> </w:t>
      </w:r>
      <w:r>
        <w:t>caughte</w:t>
      </w:r>
      <w:r>
        <w:t xml:space="preserve"> </w:t>
      </w:r>
      <w:r>
        <w:t>hym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broght</w:t>
      </w:r>
      <w:r>
        <w:br/>
        <w:br/>
        <w:t>Oxford line: Up caughte him and to bedde he hath him broght.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brende</w:t>
      </w:r>
      <w:r>
        <w:br/>
        <w:t>Troilus and Criseyde; Book I 440 (data/riverside_cats/TC1_riv.cat)</w:t>
        <w:br/>
      </w:r>
      <w:r>
        <w:t>And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hym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soundry</w:t>
      </w:r>
      <w:r>
        <w:t xml:space="preserve"> </w:t>
      </w:r>
      <w:r>
        <w:t>wise</w:t>
      </w:r>
      <w:r>
        <w:t xml:space="preserve"> </w:t>
      </w:r>
      <w:r>
        <w:t>ay</w:t>
      </w:r>
      <w:r>
        <w:t xml:space="preserve"> </w:t>
      </w:r>
      <w:r>
        <w:t>newe</w:t>
      </w:r>
      <w:r>
        <w:br/>
        <w:br/>
        <w:t>Oxford line: And brende him so in sondry wise ay newe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  <w:t>Oxford line: For thogh the Pope had seten° hem biside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  <w:t>Oxford line: Though he never erst° had seyn it with his yë.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  <w:t>Oxford line: He slow, and raft° the skin of the leoun;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  <w:t>Oxford line: “How had this cherl imaginacioun°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  <w:t>Oxford line: But were he fer or neer, I dar seye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The Merchant's Tale 1957 (data/riverside_cats/MerT_riv.cat)</w:t>
        <w:br/>
      </w:r>
      <w:r>
        <w:t>That</w:t>
      </w:r>
      <w:r>
        <w:t xml:space="preserve"> </w:t>
      </w:r>
      <w:r>
        <w:t>sleep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awaked</w:t>
      </w:r>
      <w:r>
        <w:br/>
        <w:br/>
        <w:t>Oxford line: That sleep,° til that the coughe hath him awaked;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  <w:t>Oxford line: Therto she had the moste grace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may</w:t>
      </w:r>
      <w:r>
        <w:br/>
        <w:t>Troilus and Criseyde; Book II 1657 (data/riverside_cats/TC2_riv.cat)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hym</w:t>
      </w:r>
      <w:r>
        <w:t xml:space="preserve"> </w:t>
      </w:r>
      <w:r>
        <w:t>ones</w:t>
      </w:r>
      <w:r>
        <w:t xml:space="preserve"> </w:t>
      </w:r>
      <w:r>
        <w:t>preye</w:t>
      </w:r>
      <w:r>
        <w:br/>
        <w:br/>
        <w:t>Oxford line: And after this, she may him ones preie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  <w:t>Oxford line: Had loved other him or Achilles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  <w:t>Oxford line: That Seinte Peter had, whan that he wente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V 391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soone</w:t>
      </w:r>
      <w:r>
        <w:br/>
        <w:br/>
        <w:t>Oxford line: Whan that she cometh, the which shal be right sone;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  <w:t>Oxford line: That doun he gooth and cried, “Harrow!° I die!”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Miller's Tale 3723 (data/riverside_cats/MilT_riv.cat)</w:t>
        <w:br/>
      </w:r>
      <w:r>
        <w:t>This</w:t>
      </w:r>
      <w:r>
        <w:t xml:space="preserve"> </w:t>
      </w:r>
      <w:r>
        <w:t>Absolon</w:t>
      </w:r>
      <w:r>
        <w:t xml:space="preserve"> </w:t>
      </w:r>
      <w:r>
        <w:t>doun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knees</w:t>
      </w:r>
      <w:r>
        <w:br/>
        <w:br/>
        <w:t>Oxford line: ¶This Absolon doun sette him on his knees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graunted</w:t>
      </w:r>
      <w:r>
        <w:br/>
        <w:t>The General Prologue 786 (data/riverside_cats/GP_riv.cat)</w:t>
        <w:br/>
      </w:r>
      <w:r>
        <w:t>And</w:t>
      </w:r>
      <w:r>
        <w:t xml:space="preserve"> </w:t>
      </w:r>
      <w:r>
        <w:rPr>
          <w:i/>
        </w:rPr>
        <w:t>graunted</w:t>
      </w:r>
      <w:r>
        <w:t xml:space="preserve"> </w:t>
      </w:r>
      <w:r>
        <w:t>hym</w:t>
      </w:r>
      <w:r>
        <w:t xml:space="preserve"> </w:t>
      </w:r>
      <w:r>
        <w:t>withouten</w:t>
      </w:r>
      <w:r>
        <w:t xml:space="preserve"> </w:t>
      </w:r>
      <w:r>
        <w:t>moore</w:t>
      </w:r>
      <w:r>
        <w:t xml:space="preserve"> </w:t>
      </w:r>
      <w:r>
        <w:t>avys</w:t>
      </w:r>
      <w:r>
        <w:br/>
        <w:br/>
        <w:t>Oxford line: And graunted him withouten more avis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gan</w:t>
      </w:r>
      <w:r>
        <w:br/>
        <w:t>Troilus and Criseyde; Book II 1544 (data/riverside_cats/TC2_riv.cat)</w:t>
        <w:br/>
      </w:r>
      <w:r>
        <w:t>How</w:t>
      </w:r>
      <w:r>
        <w:t xml:space="preserve"> </w:t>
      </w:r>
      <w:r>
        <w:t>men</w:t>
      </w:r>
      <w:r>
        <w:t xml:space="preserve"> </w:t>
      </w:r>
      <w:r>
        <w:rPr>
          <w:i/>
        </w:rPr>
        <w:t>gan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clothes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lade</w:t>
      </w:r>
      <w:r>
        <w:br/>
        <w:br/>
        <w:t>Oxford line: How men gan him with clothes for to lade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  <w:t>Oxford line: I had wel lever° stiked° for to be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Two sones by this Odenake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  <w:t>Oxford line: If that he faught, and had the hyer hond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  <w:t>Oxford line: And whan that he had caught° his sighte again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  <w:t>Oxford line: Set to rekene in his counter,°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Reeve's Tale 4159 (data/riverside_cats/RvT_riv.cat)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doghter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  <w:t>Oxford line: To bedde went the doghter right anon;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befalle</w:t>
      </w:r>
      <w:r>
        <w:br/>
        <w:t>House of Fame 101 (data/riverside_cats/HF_riv.cat)</w:t>
        <w:br/>
      </w:r>
      <w:r>
        <w:rPr>
          <w:i/>
        </w:rPr>
        <w:t>Befalle</w:t>
      </w:r>
      <w:r>
        <w:t xml:space="preserve"> </w:t>
      </w:r>
      <w:r>
        <w:t>hym</w:t>
      </w:r>
      <w:r>
        <w:t xml:space="preserve"> </w:t>
      </w:r>
      <w:r>
        <w:t>therof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t>sterve</w:t>
      </w:r>
      <w:r>
        <w:br/>
        <w:br/>
        <w:t>Oxford line: Befalle him therof, or he sterve,°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Second Nun's Tale 205 (data/riverside_cats/SNT_riv.cat)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saugh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rPr>
          <w:i/>
        </w:rPr>
        <w:t>hente</w:t>
      </w:r>
      <w:r>
        <w:t xml:space="preserve"> </w:t>
      </w:r>
      <w:r>
        <w:t>hym</w:t>
      </w:r>
      <w:r>
        <w:t xml:space="preserve"> </w:t>
      </w:r>
      <w:r>
        <w:t>tho</w:t>
      </w:r>
      <w:r>
        <w:br/>
        <w:br/>
        <w:t>Oxford line: Whan he him saugh, and he up hente° him tho,°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446 (data/riverside_cats/PF_riv.cat)</w:t>
        <w:br/>
      </w:r>
      <w:r>
        <w:t>She</w:t>
      </w:r>
      <w:r>
        <w:t xml:space="preserve"> </w:t>
      </w:r>
      <w:r>
        <w:t>neyther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wel</w:t>
      </w:r>
      <w:r>
        <w:t xml:space="preserve"> </w:t>
      </w:r>
      <w:r>
        <w:t>ne</w:t>
      </w:r>
      <w:r>
        <w:t xml:space="preserve"> </w:t>
      </w:r>
      <w:r>
        <w:t>seyde</w:t>
      </w:r>
      <w:r>
        <w:t xml:space="preserve"> </w:t>
      </w:r>
      <w:r>
        <w:t>amys</w:t>
      </w:r>
      <w:r>
        <w:br/>
        <w:br/>
        <w:t>Oxford line: She neither answerd wel ne seide amis°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  <w:t>Oxford line: And had left scole, and wente at hoom to bord°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The Monk's Tale 2122 (data/riverside_cats/MkT_riv.cat)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sent</w:t>
      </w:r>
      <w:r>
        <w:t xml:space="preserve"> </w:t>
      </w:r>
      <w:r>
        <w:t>a</w:t>
      </w:r>
      <w:r>
        <w:t xml:space="preserve"> </w:t>
      </w:r>
      <w:r>
        <w:t>sherte</w:t>
      </w:r>
      <w:r>
        <w:t xml:space="preserve"> </w:t>
      </w:r>
      <w:r>
        <w:t>fressh</w:t>
      </w:r>
      <w:r>
        <w:t xml:space="preserve"> </w:t>
      </w:r>
      <w:r>
        <w:t>and</w:t>
      </w:r>
      <w:r>
        <w:t xml:space="preserve"> </w:t>
      </w:r>
      <w:r>
        <w:t>gay</w:t>
      </w:r>
      <w:r>
        <w:br/>
        <w:br/>
        <w:t>Oxford line: She hath him sent a sherte° fresh and gay.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  <w:t>Oxford line: I had the prente° of Seinte Venus seel.°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  <w:t>Oxford line: That had the king Nabugodonosor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kepe</w:t>
      </w:r>
      <w:r>
        <w:br/>
        <w:t>The Merchant's Tale 1640 (data/riverside_cats/MerT_riv.cat)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rPr>
          <w:i/>
        </w:rPr>
        <w:t>kepe</w:t>
      </w:r>
      <w:r>
        <w:t xml:space="preserve"> </w:t>
      </w:r>
      <w:r>
        <w:t>hym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synnes</w:t>
      </w:r>
      <w:r>
        <w:t xml:space="preserve"> </w:t>
      </w:r>
      <w:r>
        <w:t>sevene</w:t>
      </w:r>
      <w:r>
        <w:br/>
        <w:br/>
        <w:t>Oxford line: For though he kepe him fro the sinnes sevene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  <w:t>Oxford line: Was this, that she som wight had loved so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House of Fame 834 (data/riverside_cats/HF_riv.cat)</w:t>
        <w:br/>
      </w:r>
      <w:r>
        <w:rPr>
          <w:i/>
        </w:rPr>
        <w:t>Hath</w:t>
      </w:r>
      <w:r>
        <w:t xml:space="preserve"> </w:t>
      </w:r>
      <w:r>
        <w:t>hys</w:t>
      </w:r>
      <w:r>
        <w:t xml:space="preserve"> </w:t>
      </w:r>
      <w:r>
        <w:t>kynde</w:t>
      </w:r>
      <w:r>
        <w:t xml:space="preserve"> </w:t>
      </w:r>
      <w:r>
        <w:t>place</w:t>
      </w:r>
      <w:r>
        <w:t xml:space="preserve"> </w:t>
      </w:r>
      <w:r>
        <w:t>in</w:t>
      </w:r>
      <w:r>
        <w:t xml:space="preserve"> </w:t>
      </w:r>
      <w:r>
        <w:t>ayr</w:t>
      </w:r>
      <w:r>
        <w:br/>
        <w:br/>
        <w:t>Oxford line: Hath his kinde place in air.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  <w:t>Oxford line: Which May had peinted with his° softe shoures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  <w:t>Oxford line: And eek° I ne had that thing that I wolde.°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I 267 (data/riverside_cats/TC1_riv.cat)</w:t>
        <w:br/>
      </w:r>
      <w:r>
        <w:t>Withinne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forth</w:t>
      </w:r>
      <w:r>
        <w:t xml:space="preserve"> </w:t>
      </w:r>
      <w:r>
        <w:t>pleyinge</w:t>
      </w:r>
      <w:r>
        <w:br/>
        <w:br/>
        <w:t>Oxford line: Within the temple he wente him forth pleyinge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663 (data/riverside_cats/TC1_riv.cat)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so</w:t>
      </w:r>
      <w:r>
        <w:t xml:space="preserve"> </w:t>
      </w:r>
      <w:r>
        <w:t>bounden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snare</w:t>
      </w:r>
      <w:r>
        <w:br/>
        <w:br/>
        <w:t>Oxford line: For love hadde him so bounden in a snare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Knight's Tale 1541 (data/riverside_cats/KnT_riv.cat)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doun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moore</w:t>
      </w:r>
      <w:r>
        <w:br/>
        <w:br/>
        <w:t>Oxford line: And sette him doun withouten any more:°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  <w:t>Oxford line: ¶“So at the laste, soth to seyne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510 (data/riverside_cats/BD_riv.cat)</w:t>
        <w:br/>
      </w:r>
      <w:r>
        <w:t>Made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me</w:t>
      </w:r>
      <w:r>
        <w:t xml:space="preserve"> </w:t>
      </w:r>
      <w:r>
        <w:t>noght</w:t>
      </w:r>
      <w:r>
        <w:br/>
        <w:br/>
        <w:t>Oxford line: Made him that he herd me noght;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  <w:t>Oxford line: She wend° the clerk had wered a volupeer.°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IV 640 (data/riverside_cats/TC4_riv.cat)</w:t>
        <w:br/>
      </w:r>
      <w:r>
        <w:t>That</w:t>
      </w:r>
      <w:r>
        <w:t xml:space="preserve"> </w:t>
      </w:r>
      <w:r>
        <w:t>sorwest</w:t>
      </w:r>
      <w:r>
        <w:t xml:space="preserve"> </w:t>
      </w:r>
      <w:r>
        <w:t>thus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Nay</w:t>
      </w:r>
      <w:r>
        <w:br/>
        <w:br/>
        <w:t>Oxford line: That sorwest thus?” And he answerde him “Nay.”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stirte</w:t>
      </w:r>
      <w:r>
        <w:br/>
        <w:t>The Wife of Bath's Prologue 163 (data/riverside_cats/WBPro_riv.cat)</w:t>
        <w:br/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Pardoner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  <w:t>Oxford line: ¶Up stert the Pardoner, and that anon,°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466 (data/riverside_cats/BD_riv.cat)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trowthe</w:t>
      </w:r>
      <w:r>
        <w:br/>
        <w:br/>
        <w:t>Oxford line: That ever I herd; for, by my trouthe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swerth</w:t>
      </w:r>
      <w:r>
        <w:br/>
        <w:t>Troilus and Criseyde; Book V 1430 (data/riverside_cats/TC5_riv.cat)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rPr>
          <w:i/>
        </w:rPr>
        <w:t>swerth</w:t>
      </w:r>
      <w:r>
        <w:t xml:space="preserve"> </w:t>
      </w:r>
      <w:r>
        <w:t>she</w:t>
      </w:r>
      <w:r>
        <w:t xml:space="preserve"> </w:t>
      </w:r>
      <w:r>
        <w:t>loveth</w:t>
      </w:r>
      <w:r>
        <w:t xml:space="preserve"> </w:t>
      </w:r>
      <w:r>
        <w:t>hym</w:t>
      </w:r>
      <w:r>
        <w:t xml:space="preserve"> </w:t>
      </w:r>
      <w:r>
        <w:t>best</w:t>
      </w:r>
      <w:r>
        <w:br/>
        <w:br/>
        <w:t>Oxford line: That wonder was, and swereth she loveth him best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  <w:t>Oxford line: To smellen swete, er he had kembd° his heer.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  <w:t>Oxford line: I wept but smal, and that I undertake.°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  <w:t>Oxford line: But ever folewed min appetit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  <w:t>Oxford line: Had this knight to been a wedded man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is</w:t>
      </w:r>
      <w:r>
        <w:br/>
        <w:t>The Shipman's Tale 10 (data/riverside_cats/ShipT_riv.cat)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payen</w:t>
      </w:r>
      <w:r>
        <w:t xml:space="preserve"> </w:t>
      </w:r>
      <w:r>
        <w:t>moot</w:t>
      </w:r>
      <w:r>
        <w:t xml:space="preserve"> </w:t>
      </w:r>
      <w:r>
        <w:t>for</w:t>
      </w:r>
      <w:r>
        <w:t xml:space="preserve"> </w:t>
      </w:r>
      <w:r>
        <w:t>al</w:t>
      </w:r>
      <w:r>
        <w:br/>
        <w:br/>
        <w:t>Oxford line: But wo is him that payen moot° for al;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han</w:t>
      </w:r>
      <w:r>
        <w:br/>
        <w:t>The Merchant's Tale 2095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</w:t>
      </w:r>
      <w:r>
        <w:br/>
        <w:br/>
        <w:t>Oxford line: Or elles she mot han him as hir leste;°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Monk's Tale 2033 (data/riverside_cats/MkT_riv.cat)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foxes</w:t>
      </w:r>
      <w:r>
        <w:t xml:space="preserve"> </w:t>
      </w:r>
      <w:r>
        <w:t>tayles</w:t>
      </w:r>
      <w:r>
        <w:t xml:space="preserve"> </w:t>
      </w:r>
      <w:r>
        <w:t>alle</w:t>
      </w:r>
      <w:r>
        <w:t xml:space="preserve"> </w:t>
      </w:r>
      <w:r>
        <w:t>on</w:t>
      </w:r>
      <w:r>
        <w:t xml:space="preserve"> </w:t>
      </w:r>
      <w:r>
        <w:t>fire</w:t>
      </w:r>
      <w:r>
        <w:br/>
        <w:br/>
        <w:t>Oxford line: And set the foxes tailes alle on fire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  <w:t>Oxford line: To furthre thee° with al my might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Book of the Duchess 153 (data/riverside_cats/BD_riv.cat)</w:t>
        <w:br/>
      </w:r>
      <w:r>
        <w:t>This</w:t>
      </w:r>
      <w:r>
        <w:t xml:space="preserve"> </w:t>
      </w:r>
      <w:r>
        <w:t>messager</w:t>
      </w:r>
      <w:r>
        <w:t xml:space="preserve"> </w:t>
      </w:r>
      <w:r>
        <w:t>tok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br/>
        <w:br/>
        <w:t>Oxford line: ¶This messager took leve and went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  <w:t>Oxford line: Had filled with win his grete botels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  <w:t>Oxford line: I dar wel seyn, if she had been a mous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  <w:t>Oxford line: For he had founde a corn,° lay in the yerd.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shul</w:t>
      </w:r>
      <w:r>
        <w:br/>
        <w:t>Troilus and Criseyde; Book III 952 (data/riverside_cats/TC3_riv.cat)</w:t>
        <w:br/>
      </w:r>
      <w:r>
        <w:t>For</w:t>
      </w:r>
      <w:r>
        <w:t xml:space="preserve"> </w:t>
      </w:r>
      <w:r>
        <w:t>soone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alle</w:t>
      </w:r>
      <w:r>
        <w:t xml:space="preserve"> </w:t>
      </w:r>
      <w:r>
        <w:t>merye</w:t>
      </w:r>
      <w:r>
        <w:br/>
        <w:br/>
        <w:t>Oxford line: For sone hope I we shulle ben alle merie.”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Summoner's Tale 2120 (data/riverside_cats/SumT_riv.cat)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anon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knee</w:t>
      </w:r>
      <w:r>
        <w:br/>
        <w:br/>
        <w:t>Oxford line: And doun anon he sette him° on his knee.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wol</w:t>
      </w:r>
      <w:r>
        <w:br/>
        <w:t>The Friar's Tale 1629 (data/riverside_cats/FriT_riv.cat)</w:t>
        <w:br/>
      </w:r>
      <w:r>
        <w:t>And</w:t>
      </w:r>
      <w:r>
        <w:t xml:space="preserve"> </w:t>
      </w:r>
      <w:r>
        <w:t>panne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hym</w:t>
      </w:r>
      <w:r>
        <w:t xml:space="preserve"> </w:t>
      </w:r>
      <w:r>
        <w:t>repente</w:t>
      </w:r>
      <w:r>
        <w:br/>
        <w:br/>
        <w:t>Oxford line: And panne and al, but° he wol him repente!’°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love</w:t>
      </w:r>
      <w:r>
        <w:br/>
        <w:t>Troilus and Criseyde; Book IV 900 (data/riverside_cats/TC4_riv.cat)</w:t>
        <w:br/>
      </w:r>
      <w:r>
        <w:t>That</w:t>
      </w:r>
      <w:r>
        <w:t xml:space="preserve"> </w:t>
      </w:r>
      <w:r>
        <w:rPr>
          <w:i/>
        </w:rPr>
        <w:t>love</w:t>
      </w:r>
      <w:r>
        <w:t xml:space="preserve"> </w:t>
      </w:r>
      <w:r>
        <w:t>hym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  <w:t>Oxford line: That love him bet than he himself, I gesse.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  <w:t>Oxford line: And in his hert had greet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putte</w:t>
      </w:r>
      <w:r>
        <w:br/>
        <w:t>The Knight's Tale 988 (data/riverside_cats/KnT_riv.cat)</w:t>
        <w:br/>
      </w:r>
      <w:r>
        <w:t>In</w:t>
      </w:r>
      <w:r>
        <w:t xml:space="preserve"> </w:t>
      </w:r>
      <w:r>
        <w:t>pleyn</w:t>
      </w:r>
      <w:r>
        <w:t xml:space="preserve"> </w:t>
      </w:r>
      <w:r>
        <w:t>bataille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flyght</w:t>
      </w:r>
      <w:r>
        <w:br/>
        <w:br/>
        <w:t>Oxford line: In plein bataille, and put the folk to flight;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  <w:t>Oxford line: Had went° ther never I sholde have come again;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Reeve's Tale 4168 (data/riverside_cats/RvT_riv.cat)</w:t>
        <w:br/>
      </w:r>
      <w:r>
        <w:t>Aleyn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t xml:space="preserve"> </w:t>
      </w:r>
      <w:r>
        <w:t>melodye</w:t>
      </w:r>
      <w:r>
        <w:br/>
        <w:br/>
        <w:t>Oxford line: ¶Alein the clerk, that herd this melodie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  <w:t>Oxford line: Whan he had hent° king Priam by the berd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Wife of Bath's Prologue 10 (data/riverside_cats/WBPro_riv.cat)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Crist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nevere</w:t>
      </w:r>
      <w:r>
        <w:t xml:space="preserve"> </w:t>
      </w:r>
      <w:r>
        <w:t>but</w:t>
      </w:r>
      <w:r>
        <w:t xml:space="preserve"> </w:t>
      </w:r>
      <w:r>
        <w:t>onis</w:t>
      </w:r>
      <w:r>
        <w:br/>
        <w:br/>
        <w:t>Oxford line: That sith that Crist ne went never but onis°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And whan that she had seid him hir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  <w:t>Oxford line: The water-foules han her hedes leid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  <w:t>Oxford line: That, as hir joyes moten overgone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1642 (data/riverside_cats/HF_riv.cat)</w:t>
        <w:br/>
      </w:r>
      <w:r>
        <w:rPr>
          <w:i/>
        </w:rPr>
        <w:t>Wente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trumpes</w:t>
      </w:r>
      <w:r>
        <w:t xml:space="preserve"> </w:t>
      </w:r>
      <w:r>
        <w:t>soun</w:t>
      </w:r>
      <w:r>
        <w:br/>
        <w:br/>
        <w:t>Oxford line: Went this foule trumpes soun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yaf</w:t>
      </w:r>
      <w:r>
        <w:br/>
        <w:t>The General Prologue 302 (data/riverside_cats/GP_riv.cat)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yaf</w:t>
      </w:r>
      <w:r>
        <w:t xml:space="preserve"> </w:t>
      </w:r>
      <w:r>
        <w:t>hym</w:t>
      </w:r>
      <w:r>
        <w:t xml:space="preserve"> </w:t>
      </w:r>
      <w:r>
        <w:t>wherwith</w:t>
      </w:r>
      <w:r>
        <w:t xml:space="preserve"> </w:t>
      </w:r>
      <w:r>
        <w:t>to</w:t>
      </w:r>
      <w:r>
        <w:t xml:space="preserve"> </w:t>
      </w:r>
      <w:r>
        <w:t>scoleye</w:t>
      </w:r>
      <w:r>
        <w:br/>
        <w:br/>
        <w:t>Oxford line: Of hem that yaf him wherwith to scoleye.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  <w:t>Oxford line: To hele with your hurtes hastily.”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is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  <w:t>Oxford line: And wol do fain that is him leef and dere;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IV 67 (data/riverside_cats/TC4_riv.cat)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there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  <w:t>Oxford line: And sette him there, as he was wont to done;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be</w:t>
      </w:r>
      <w:r>
        <w:br/>
        <w:t>The Knight's Tale 1837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hym</w:t>
      </w:r>
      <w:r>
        <w:t xml:space="preserve"> </w:t>
      </w:r>
      <w:r>
        <w:t>looth</w:t>
      </w:r>
      <w:r>
        <w:t xml:space="preserve"> </w:t>
      </w:r>
      <w:r>
        <w:t>or</w:t>
      </w:r>
      <w:r>
        <w:t xml:space="preserve"> </w:t>
      </w:r>
      <w:r>
        <w:t>lief</w:t>
      </w:r>
      <w:r>
        <w:br/>
        <w:br/>
        <w:t>Oxford line: That oon of yow, al be him looth or leef,°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¶This carpenter had wedded newe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knewe</w:t>
      </w:r>
      <w:r>
        <w:br/>
        <w:t>The Canon's Yeoman's Tale 1302 (data/riverside_cats/CYT_riv.cat)</w:t>
        <w:br/>
      </w:r>
      <w:r>
        <w:t>He</w:t>
      </w:r>
      <w:r>
        <w:t xml:space="preserve"> </w:t>
      </w:r>
      <w:r>
        <w:t>semed</w:t>
      </w:r>
      <w:r>
        <w:t xml:space="preserve"> </w:t>
      </w:r>
      <w:r>
        <w:t>freendly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knewe</w:t>
      </w:r>
      <w:r>
        <w:t xml:space="preserve"> </w:t>
      </w:r>
      <w:r>
        <w:t>hym</w:t>
      </w:r>
      <w:r>
        <w:t xml:space="preserve"> </w:t>
      </w:r>
      <w:r>
        <w:t>noght</w:t>
      </w:r>
      <w:r>
        <w:br/>
        <w:br/>
        <w:t>Oxford line: He semed freendly to hem that knewe him noght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  <w:t>Oxford line: Ful ofte time he had the bord bigonne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1132 (data/riverside_cats/TC3_riv.cat)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leste</w:t>
      </w:r>
      <w:r>
        <w:br/>
        <w:br/>
        <w:t>Oxford line: And she to that answerde him as hir leste;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  <w:t>Oxford line: He had° the firste smel of fartes three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  <w:t>Oxford line: Or ellis thus, as other sayne,°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  <w:t>Oxford line: And eek his face, as he had been anoint.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Troilus and Criseyde; Book IV 10 (data/riverside_cats/TC4_riv.cat)</w:t>
        <w:br/>
      </w:r>
      <w:r>
        <w:t>But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hym</w:t>
      </w:r>
      <w:r>
        <w:t xml:space="preserve"> </w:t>
      </w:r>
      <w:r>
        <w:t>clene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grace</w:t>
      </w:r>
      <w:r>
        <w:br/>
        <w:br/>
        <w:t>Oxford line: But caste him clene oute of his lady grace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doth</w:t>
      </w:r>
      <w:r>
        <w:br/>
        <w:t>Troilus and Criseyde; Book III 123 (data/riverside_cats/TC3_riv.cat)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doth</w:t>
      </w:r>
      <w:r>
        <w:t xml:space="preserve"> </w:t>
      </w:r>
      <w:r>
        <w:t>hym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  <w:t>Oxford line: For Goddes love, and doth him nought to deie.”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  <w:t>Oxford line: His tithes payed he ful faire and wel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ys</w:t>
      </w:r>
      <w:r>
        <w:br/>
        <w:t>Book of the Duchess 268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hys</w:t>
      </w:r>
      <w:r>
        <w:t xml:space="preserve"> </w:t>
      </w:r>
      <w:r>
        <w:t>goddesse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soo</w:t>
      </w:r>
      <w:r>
        <w:t xml:space="preserve"> </w:t>
      </w:r>
      <w:r>
        <w:t>do</w:t>
      </w:r>
      <w:r>
        <w:br/>
        <w:br/>
        <w:t>Oxford line: That is his goddesse, I shal so° do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The Squire's Tale 621 (data/riverside_cats/SqT_riv.cat)</w:t>
        <w:br/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this</w:t>
      </w:r>
      <w:r>
        <w:t xml:space="preserve"> </w:t>
      </w:r>
      <w:r>
        <w:t>tercelet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  <w:t>Oxford line: So ferd° this tercelet, allas the day!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  <w:t>Oxford line: Whan that our lord had warned him biforn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Squire's Tale 587 (data/riverside_cats/SqT_riv.cat)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speke</w:t>
      </w:r>
      <w:r>
        <w:t xml:space="preserve"> </w:t>
      </w:r>
      <w:r>
        <w:t>and</w:t>
      </w:r>
      <w:r>
        <w:t xml:space="preserve"> </w:t>
      </w:r>
      <w:r>
        <w:t>saugh</w:t>
      </w:r>
      <w:r>
        <w:t xml:space="preserve"> </w:t>
      </w:r>
      <w:r>
        <w:t>his</w:t>
      </w:r>
      <w:r>
        <w:t xml:space="preserve"> </w:t>
      </w:r>
      <w:r>
        <w:t>hewe</w:t>
      </w:r>
      <w:r>
        <w:br/>
        <w:br/>
        <w:t>Oxford line: Whan that I herde him speke, and saugh his hewe.°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House of Fame 1858 (data/riverside_cats/HF_riv.cat)</w:t>
        <w:br/>
      </w:r>
      <w:r>
        <w:t>The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y</w:t>
      </w:r>
      <w:r>
        <w:t xml:space="preserve"> </w:t>
      </w:r>
      <w:r>
        <w:t>al</w:t>
      </w:r>
      <w:r>
        <w:t xml:space="preserve"> </w:t>
      </w:r>
      <w:r>
        <w:t>afire</w:t>
      </w:r>
      <w:r>
        <w:br/>
        <w:br/>
        <w:t>Oxford line: The temple sette I al afire.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II 1698 (data/riverside_cats/TC2_riv.cat)</w:t>
        <w:br/>
      </w:r>
      <w:r>
        <w:t>That</w:t>
      </w:r>
      <w:r>
        <w:t xml:space="preserve"> </w:t>
      </w:r>
      <w:r>
        <w:t>Ector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sent</w:t>
      </w:r>
      <w:r>
        <w:t xml:space="preserve"> </w:t>
      </w:r>
      <w:r>
        <w:t>to</w:t>
      </w:r>
      <w:r>
        <w:t xml:space="preserve"> </w:t>
      </w:r>
      <w:r>
        <w:t>axen</w:t>
      </w:r>
      <w:r>
        <w:t xml:space="preserve"> </w:t>
      </w:r>
      <w:r>
        <w:t>red</w:t>
      </w:r>
      <w:r>
        <w:br/>
        <w:br/>
        <w:t>Oxford line: That Ector hadde him sent to axen reed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badde</w:t>
      </w:r>
      <w:r>
        <w:br/>
        <w:t>Troilus and Criseyde; Book III 1153 (data/riverside_cats/TC3_riv.cat)</w:t>
        <w:br/>
      </w:r>
      <w:r>
        <w:t>She</w:t>
      </w:r>
      <w:r>
        <w:t xml:space="preserve"> </w:t>
      </w:r>
      <w:r>
        <w:rPr>
          <w:i/>
        </w:rPr>
        <w:t>badde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hire</w:t>
      </w:r>
      <w:r>
        <w:t xml:space="preserve"> </w:t>
      </w:r>
      <w:r>
        <w:t>bisily</w:t>
      </w:r>
      <w:r>
        <w:br/>
        <w:br/>
        <w:t>Oxford line: She bad him that to telle hir bisily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  <w:t>Oxford line: Ther as° she with hir beek had hurt hirselve.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Merchant's Tale 1779 (data/riverside_cats/MerT_riv.cat)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bed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hastily</w:t>
      </w:r>
      <w:r>
        <w:br/>
        <w:br/>
        <w:t>Oxford line: And to his bed he wente him hastily;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580 (data/riverside_cats/PF_riv.cat)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that</w:t>
      </w:r>
      <w:r>
        <w:t xml:space="preserve"> </w:t>
      </w:r>
      <w:r>
        <w:t>pleynly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And she answerd, that pleinly hir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spedde</w:t>
      </w:r>
      <w:r>
        <w:br/>
        <w:t>Troilus and Criseyde; Book IV 220 (data/riverside_cats/TC4_riv.cat)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hym</w:t>
      </w:r>
      <w:r>
        <w:t xml:space="preserve"> </w:t>
      </w:r>
      <w:r>
        <w:t>faste</w:t>
      </w:r>
      <w:r>
        <w:t xml:space="preserve"> </w:t>
      </w:r>
      <w:r>
        <w:t>allone</w:t>
      </w:r>
      <w:r>
        <w:br/>
        <w:br/>
        <w:t>Oxford line: Unto his chaumbre spedde him faste allone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  <w:t>Oxford line: Had loved him wel, the sclaundre° of his diffame°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  <w:t>Oxford line: Had herd, she which that of hir fader roughte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overcomith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rPr>
          <w:i/>
        </w:rPr>
        <w:t>overcomith</w:t>
      </w:r>
      <w:r>
        <w:t xml:space="preserve"> </w:t>
      </w:r>
      <w:r>
        <w:t>parde</w:t>
      </w:r>
      <w:r>
        <w:br/>
        <w:br/>
        <w:t>Oxford line: Men seyn, ‘The suffraunt overcometh,’ pardee;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  <w:t>Oxford line: And eek his herte had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  <w:t>Oxford line: So ferforth,° that Nature hirself had blisse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Book of the Duchess 388 (data/riverside_cats/BD_riv.cat)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t xml:space="preserve"> </w:t>
      </w:r>
      <w:r>
        <w:t>cam</w:t>
      </w:r>
      <w:r>
        <w:t xml:space="preserve"> </w:t>
      </w:r>
      <w:r>
        <w:t>by</w:t>
      </w:r>
      <w:r>
        <w:t xml:space="preserve"> </w:t>
      </w:r>
      <w:r>
        <w:t>mee</w:t>
      </w:r>
      <w:r>
        <w:br/>
        <w:br/>
        <w:t>Oxford line: And as I went, ther cam by 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  <w:t>Oxford line: That Socrates had with his wives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kan</w:t>
      </w:r>
      <w:r>
        <w:br/>
        <w:t>Troilus and Criseyde; Book V 455 (data/riverside_cats/TC5_riv.cat)</w:t>
        <w:br/>
      </w:r>
      <w:r>
        <w:t>That</w:t>
      </w:r>
      <w:r>
        <w:t xml:space="preserve"> </w:t>
      </w:r>
      <w:r>
        <w:t>glade</w:t>
      </w:r>
      <w:r>
        <w:t xml:space="preserve"> </w:t>
      </w:r>
      <w:r>
        <w:t>iwis</w:t>
      </w:r>
      <w:r>
        <w:t xml:space="preserve"> </w:t>
      </w:r>
      <w:r>
        <w:rPr>
          <w:i/>
        </w:rPr>
        <w:t>kan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festeyinge</w:t>
      </w:r>
      <w:r>
        <w:br/>
        <w:br/>
        <w:t>Oxford line: That glade, ywis, can him no festeyinge.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Canon's Yeoman's Tale 821 (data/riverside_cats/CYT_riv.cat)</w:t>
        <w:br/>
      </w:r>
      <w:r>
        <w:t>By</w:t>
      </w:r>
      <w:r>
        <w:t xml:space="preserve"> </w:t>
      </w:r>
      <w:r>
        <w:t>ordre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hem</w:t>
      </w:r>
      <w:r>
        <w:t xml:space="preserve"> </w:t>
      </w:r>
      <w:r>
        <w:t>nevene</w:t>
      </w:r>
      <w:r>
        <w:br/>
        <w:br/>
        <w:t>Oxford line: By ordre, as ofte I herd my lord hem nevene.°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  <w:t>Oxford line: Of which the taverner had spoke biforn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  <w:t>Oxford line: How he had wel yboght and graciously,°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Parliament of Fowls 463 (data/riverside_cats/PF_riv.cat)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tercel</w:t>
      </w:r>
      <w:r>
        <w:t xml:space="preserve"> </w:t>
      </w:r>
      <w:r>
        <w:t>egle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tho</w:t>
      </w:r>
      <w:r>
        <w:br/>
        <w:br/>
        <w:t>Oxford line: The thridde tercel egle answerd tho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Merchant's Tale 1931 (data/riverside_cats/MerT_riv.cat)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certeyn</w:t>
      </w:r>
      <w:r>
        <w:t xml:space="preserve"> </w:t>
      </w:r>
      <w:r>
        <w:t>thynges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wolde</w:t>
      </w:r>
      <w:r>
        <w:br/>
        <w:br/>
        <w:t>Oxford line: And tolde him certein thinges, what he wolde.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be</w:t>
      </w:r>
      <w:r>
        <w:br/>
        <w:t>House of Fame 408 (data/riverside_cats/HF_riv.cat)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be</w:t>
      </w:r>
      <w:r>
        <w:t xml:space="preserve"> </w:t>
      </w:r>
      <w:r>
        <w:t>hys</w:t>
      </w:r>
      <w:r>
        <w:t xml:space="preserve"> </w:t>
      </w:r>
      <w:r>
        <w:t>soules</w:t>
      </w:r>
      <w:r>
        <w:t xml:space="preserve"> </w:t>
      </w:r>
      <w:r>
        <w:t>bane</w:t>
      </w:r>
      <w:r>
        <w:br/>
        <w:br/>
        <w:t>Oxford line: The devel be his soules bane!°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II 1385 (data/riverside_cats/TC2_riv.cat)</w:t>
        <w:br/>
      </w:r>
      <w:r>
        <w:t>For</w:t>
      </w:r>
      <w:r>
        <w:t xml:space="preserve"> </w:t>
      </w:r>
      <w:r>
        <w:t>swifter</w:t>
      </w:r>
      <w:r>
        <w:t xml:space="preserve"> </w:t>
      </w:r>
      <w:r>
        <w:t>cours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wighte</w:t>
      </w:r>
      <w:r>
        <w:br/>
        <w:br/>
        <w:t>Oxford line: For swifter cours cometh thing that is of wighte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  <w:t>Oxford line: And ful gret nede I had to lerne;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Reeve's Tale 4261 (data/riverside_cats/RvT_riv.cat)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nekke</w:t>
      </w:r>
      <w:r>
        <w:t xml:space="preserve"> </w:t>
      </w:r>
      <w:r>
        <w:t>and</w:t>
      </w:r>
      <w:r>
        <w:t xml:space="preserve"> </w:t>
      </w:r>
      <w:r>
        <w:t>softe</w:t>
      </w:r>
      <w:r>
        <w:t xml:space="preserve"> </w:t>
      </w:r>
      <w:r>
        <w:t>he</w:t>
      </w:r>
      <w:r>
        <w:t xml:space="preserve"> </w:t>
      </w:r>
      <w:r>
        <w:t>spak</w:t>
      </w:r>
      <w:r>
        <w:br/>
        <w:br/>
        <w:t>Oxford line: And caughte him by the nekke, and softe he spak: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1203 (data/riverside_cats/KnT_riv.cat)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knowe</w:t>
      </w:r>
      <w:r>
        <w:t xml:space="preserve"> </w:t>
      </w:r>
      <w:r>
        <w:t>at</w:t>
      </w:r>
      <w:r>
        <w:t xml:space="preserve"> </w:t>
      </w:r>
      <w:r>
        <w:t>Thebes</w:t>
      </w:r>
      <w:r>
        <w:t xml:space="preserve"> </w:t>
      </w:r>
      <w:r>
        <w:t>yeer</w:t>
      </w:r>
      <w:r>
        <w:t xml:space="preserve"> </w:t>
      </w:r>
      <w:r>
        <w:t>by</w:t>
      </w:r>
      <w:r>
        <w:t xml:space="preserve"> </w:t>
      </w:r>
      <w:r>
        <w:t>yere</w:t>
      </w:r>
      <w:r>
        <w:br/>
        <w:br/>
        <w:t>Oxford line: And hadde him knowe at Thebes yeer by yere;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  <w:t>Oxford line: ¶Now had this Phebus in his hous a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  <w:t>Oxford line: This Pardoner had heer as yelow as wex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Prioress' Tale 544 (data/riverside_cats/PrT_riv.cat)</w:t>
        <w:br/>
      </w:r>
      <w:r>
        <w:t>His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hym</w:t>
      </w:r>
      <w:r>
        <w:t xml:space="preserve"> </w:t>
      </w:r>
      <w:r>
        <w:t>homward</w:t>
      </w:r>
      <w:r>
        <w:t xml:space="preserve"> </w:t>
      </w:r>
      <w:r>
        <w:t>prively</w:t>
      </w:r>
      <w:r>
        <w:br/>
        <w:br/>
        <w:t>Oxford line: His felaw taughte him homward° prively,°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Franklin's Tale 1598 (data/riverside_cats/FranT_riv.cat)</w:t>
        <w:br/>
      </w:r>
      <w:r>
        <w:t>The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Dorigen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als</w:t>
      </w:r>
      <w:r>
        <w:br/>
        <w:br/>
        <w:t>Oxford line: The sorwe of Dorigen he tolde him als,°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stirte</w:t>
      </w:r>
      <w:r>
        <w:br/>
        <w:t>The Wife of Bath's Tale 1046 (data/riverside_cats/WBT_riv.cat)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wyf</w:t>
      </w:r>
      <w:r>
        <w:br/>
        <w:br/>
        <w:t>Oxford line: ¶And with that word up stirt° the olde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 1463 (data/riverside_cats/TC2_riv.cat)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down</w:t>
      </w:r>
      <w:r>
        <w:t xml:space="preserve"> </w:t>
      </w:r>
      <w:r>
        <w:t>and</w:t>
      </w:r>
      <w:r>
        <w:t xml:space="preserve"> </w:t>
      </w:r>
      <w:r>
        <w:t>spak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</w:t>
      </w:r>
      <w:r>
        <w:br/>
        <w:br/>
        <w:t>Oxford line: And sette him doun, and spak right in this wise.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  <w:t>Oxford line: For° I had red of African beforn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I had the bettre leiser for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2800 (data/riverside_cats/KnT_riv.cat)</w:t>
        <w:br/>
      </w:r>
      <w:r>
        <w:t>The</w:t>
      </w:r>
      <w:r>
        <w:t xml:space="preserve"> </w:t>
      </w:r>
      <w:r>
        <w:t>coold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overcome</w:t>
      </w:r>
      <w:r>
        <w:br/>
        <w:br/>
        <w:t>Oxford line: The cold of deeth, that hadde him overcome.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  <w:t>Oxford line: For in a lettre she had told him 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  <w:t>Oxford line: Hadde I a foote-brede° of space;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  <w:t>Oxford line: Had lever° die in sorwe and in distresse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participle must end in -en or -e: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  <w:t>Oxford line: Whan he was come, he gan anoon to pleye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Wife of Bath's Prologue 832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Frere</w:t>
      </w:r>
      <w:r>
        <w:t xml:space="preserve"> </w:t>
      </w:r>
      <w:r>
        <w:t>gale</w:t>
      </w:r>
      <w:r>
        <w:br/>
        <w:br/>
        <w:t>Oxford line: And whan the Somnour herd the Frere gale,°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  <w:t>Oxford line: Whan that Arcite had romed al his fille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lat</w:t>
      </w:r>
      <w:r>
        <w:br/>
        <w:t>The Summoner's Tale 2207 (data/riverside_cats/SumT_riv.cat)</w:t>
        <w:br/>
      </w:r>
      <w:r>
        <w:t>What</w:t>
      </w:r>
      <w:r>
        <w:t xml:space="preserve"> </w:t>
      </w:r>
      <w:r>
        <w:t>shold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God</w:t>
      </w:r>
      <w:r>
        <w:t xml:space="preserve"> </w:t>
      </w:r>
      <w:r>
        <w:rPr>
          <w:i/>
        </w:rPr>
        <w:t>lat</w:t>
      </w:r>
      <w:r>
        <w:t xml:space="preserve"> </w:t>
      </w:r>
      <w:r>
        <w:t>hym</w:t>
      </w:r>
      <w:r>
        <w:t xml:space="preserve"> </w:t>
      </w:r>
      <w:r>
        <w:t>nevere</w:t>
      </w:r>
      <w:r>
        <w:t xml:space="preserve"> </w:t>
      </w:r>
      <w:r>
        <w:t>thee</w:t>
      </w:r>
      <w:r>
        <w:br/>
        <w:br/>
        <w:t>Oxford line: What shold I seye? God lat him never thee!°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Troilus and Criseyde; Book II 1495 (data/riverside_cats/TC2_riv.cat)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ende</w:t>
      </w:r>
      <w:r>
        <w:br/>
        <w:br/>
        <w:t>Oxford line: And al this thing he tolde him, word and ende;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  <w:t>Oxford line: For wel she had herd seid, that thilke° day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  <w:t>Oxford line: And though he erst had poured up and doun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  <w:t>Oxford line: “What mighte I wene, and I had swich a thought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1136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yow</w:t>
      </w:r>
      <w:r>
        <w:t xml:space="preserve"> </w:t>
      </w:r>
      <w:r>
        <w:t>telle</w:t>
      </w:r>
      <w:r>
        <w:t xml:space="preserve"> </w:t>
      </w:r>
      <w:r>
        <w:t>herebefore</w:t>
      </w:r>
      <w:r>
        <w:br/>
        <w:br/>
        <w:t>Oxford line: I herd you telle herbefore.”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Troilus and Criseyde; Book III 702 (data/riverside_cats/TC3_riv.cat)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ende</w:t>
      </w:r>
      <w:r>
        <w:br/>
        <w:br/>
        <w:t>Oxford line: Of al this werk he tolde him word and ende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  <w:t>Oxford line: Men seyn, I not, that she yaf him hir herte.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  <w:t>Oxford line: And that thy smok had lein upon his brest.”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1181 (data/riverside_cats/FranT_riv.cat)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dede</w:t>
      </w:r>
      <w:r>
        <w:t xml:space="preserve"> </w:t>
      </w:r>
      <w:r>
        <w:t>were</w:t>
      </w:r>
      <w:r>
        <w:br/>
        <w:br/>
        <w:t>Oxford line: And he answerde him that they dede° were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  <w:t>Oxford line: That thogh° he had me bet° on every boon,°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kan</w:t>
      </w:r>
      <w:r>
        <w:br/>
        <w:t>The Knight's Tale 1425 (data/riverside_cats/KnT_riv.cat)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t xml:space="preserve"> </w:t>
      </w:r>
      <w:r>
        <w:t>hym</w:t>
      </w:r>
      <w:r>
        <w:t xml:space="preserve"> </w:t>
      </w:r>
      <w:r>
        <w:t>devyse</w:t>
      </w:r>
      <w:r>
        <w:br/>
        <w:br/>
        <w:t>Oxford line: To doon that any wight° can him devise.°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spede</w:t>
      </w:r>
      <w:r>
        <w:br/>
        <w:t>Troilus and Criseyde; Book IV 630 (data/riverside_cats/TC4_riv.cat)</w:t>
        <w:br/>
      </w:r>
      <w:r>
        <w:t>Adieu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spede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recche</w:t>
      </w:r>
      <w:r>
        <w:br/>
        <w:br/>
        <w:t>Oxford line: Adieu, the devel spede him that it recche!”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  <w:t>Oxford line: That, what to done, for joye unnethe he wiste.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785 (data/riverside_cats/BD_riv.cat)</w:t>
        <w:br/>
      </w:r>
      <w:r>
        <w:t>And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ryght</w:t>
      </w:r>
      <w:r>
        <w:t xml:space="preserve"> </w:t>
      </w:r>
      <w:r>
        <w:t>so</w:t>
      </w:r>
      <w:r>
        <w:br/>
        <w:br/>
        <w:t>Oxford line: ¶“And thilke time° I ferd right so°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Franklin's Tale 1025 (data/riverside_cats/FranT_riv.cat)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knowes</w:t>
      </w:r>
      <w:r>
        <w:t xml:space="preserve"> </w:t>
      </w:r>
      <w:r>
        <w:t>bare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doun</w:t>
      </w:r>
      <w:r>
        <w:br/>
        <w:br/>
        <w:t>Oxford line: And on his knowes° bare he sette him doun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dorste</w:t>
      </w:r>
      <w:r>
        <w:br/>
        <w:t>The Reeve's Tale 3932 (data/riverside_cats/RvT_riv.cat)</w:t>
        <w:br/>
      </w:r>
      <w:r>
        <w:t>Ther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peril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hym</w:t>
      </w:r>
      <w:r>
        <w:t xml:space="preserve"> </w:t>
      </w:r>
      <w:r>
        <w:t>touche</w:t>
      </w:r>
      <w:r>
        <w:br/>
        <w:br/>
        <w:t>Oxford line: Ther was no man for peril° dorste° him touche.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rist</w:t>
      </w:r>
      <w:r>
        <w:br/>
        <w:t>Troilus and Criseyde; Book IV 1163 (data/riverside_cats/TC4_riv.cat)</w:t>
        <w:br/>
      </w:r>
      <w:r>
        <w:t>He</w:t>
      </w:r>
      <w:r>
        <w:t xml:space="preserve"> </w:t>
      </w:r>
      <w:r>
        <w:rPr>
          <w:i/>
        </w:rPr>
        <w:t>rist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long</w:t>
      </w:r>
      <w:r>
        <w:t xml:space="preserve"> </w:t>
      </w:r>
      <w:r>
        <w:t>streght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leyde</w:t>
      </w:r>
      <w:r>
        <w:br/>
        <w:br/>
        <w:t>Oxford line: He rist him up, and long streight he hir leide;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Prioress' Tale 531 (data/riverside_cats/PrT_riv.cat)</w:t>
        <w:br/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  <w:t>Oxford line: Answerde him thus: “This song, I have herd seye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The Monk's Tale 2189 (data/riverside_cats/MkT_riv.cat)</w:t>
        <w:br/>
      </w:r>
      <w:r>
        <w:t>But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hym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he</w:t>
      </w:r>
      <w:r>
        <w:t xml:space="preserve"> </w:t>
      </w:r>
      <w:r>
        <w:t>lay</w:t>
      </w:r>
      <w:r>
        <w:br/>
        <w:br/>
        <w:t>Oxford line: But fortune caste him doun, and ther he lay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Wife of Bath's Prologue 740 (data/riverside_cats/WBPro_riv.cat)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me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occasioun</w:t>
      </w:r>
      <w:r>
        <w:br/>
        <w:br/>
        <w:t>Oxford line: ¶“He told me eek for what occasioun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The Merchant's Tale 1612 (data/riverside_cats/MerT_riv.cat)</w:t>
        <w:br/>
      </w:r>
      <w:r>
        <w:t>And</w:t>
      </w:r>
      <w:r>
        <w:t xml:space="preserve"> </w:t>
      </w:r>
      <w:r>
        <w:t>preyed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plesaunce</w:t>
      </w:r>
      <w:r>
        <w:br/>
        <w:br/>
        <w:t>Oxford line: And preyed hem to doon him that plesaunce,°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  <w:t>Oxford line: A doghter had this worthy king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shette</w:t>
      </w:r>
      <w:r>
        <w:br/>
        <w:t>The Canon's Yeoman's Tale 1142 (data/riverside_cats/CYT_riv.cat)</w:t>
        <w:br/>
      </w:r>
      <w:r>
        <w:t>And</w:t>
      </w:r>
      <w:r>
        <w:t xml:space="preserve"> </w:t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shette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br/>
        <w:br/>
        <w:t>Oxford line: And his maister shet the dore anon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967 (data/riverside_cats/BD_riv.cat)</w:t>
        <w:br/>
      </w:r>
      <w:r>
        <w:t>Ryght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  <w:t>Oxford line: Right so ferd° my lady dere;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  <w:t>Oxford line: For had min housbond pissed on a wal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  <w:t>Oxford line: He deid whan I cam fro Jerusalem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halt</w:t>
      </w:r>
      <w:r>
        <w:br/>
        <w:t>The Canon's Yeoman's Tale 921 (data/riverside_cats/CYT_riv.cat)</w:t>
        <w:br/>
      </w:r>
      <w:r>
        <w:t>Every</w:t>
      </w:r>
      <w:r>
        <w:t xml:space="preserve"> </w:t>
      </w:r>
      <w:r>
        <w:t>man</w:t>
      </w:r>
      <w:r>
        <w:t xml:space="preserve"> </w:t>
      </w:r>
      <w:r>
        <w:t>chit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halt</w:t>
      </w:r>
      <w:r>
        <w:t xml:space="preserve"> </w:t>
      </w:r>
      <w:r>
        <w:t>hym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  <w:t>Oxford line: Every man chit,° and halt him ivele apaid.°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hidde</w:t>
      </w:r>
      <w:r>
        <w:br/>
        <w:t>The Wife of Bath's Prologue 745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hidde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  <w:t>Oxford line: Wher that hir housbonde hidde him in a place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  <w:t>Oxford line: Arrayed° had this gardin, trewely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swerith</w:t>
      </w:r>
      <w:r>
        <w:br/>
        <w:t>Troilus and Criseyde; Book II 654 (data/riverside_cats/TC2_riv.cat)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uncle</w:t>
      </w:r>
      <w:r>
        <w:t xml:space="preserve"> </w:t>
      </w:r>
      <w:r>
        <w:rPr>
          <w:i/>
        </w:rPr>
        <w:t>swerith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  <w:t>Oxford line: Which that min uncle swereth he moot be deed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Troilus and Criseyde; Book II 1456 (data/riverside_cats/TC2_riv.cat)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hym</w:t>
      </w:r>
      <w:r>
        <w:t xml:space="preserve"> </w:t>
      </w:r>
      <w:r>
        <w:t>have</w:t>
      </w:r>
      <w:r>
        <w:br/>
        <w:br/>
        <w:t>Oxford line: He shal be swich, right as we wole him have.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  <w:t>Oxford line: Al° had man seyn a thing with bothe his eyen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The Merchant's Tale 1915 (data/riverside_cats/MerT_riv.cat)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confort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br/>
        <w:br/>
        <w:t>Oxford line: To doon him° al the confort that I can.”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hidde</w:t>
      </w:r>
      <w:r>
        <w:br/>
        <w:t>The Wife of Bath's Tale 1081 (data/riverside_cats/WBT_riv.cat)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after</w:t>
      </w:r>
      <w:r>
        <w:t xml:space="preserve"> </w:t>
      </w:r>
      <w:r>
        <w:rPr>
          <w:i/>
        </w:rPr>
        <w:t>hidde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owle</w:t>
      </w:r>
      <w:r>
        <w:br/>
        <w:br/>
        <w:t>Oxford line: And al day after hidde him as an oule;°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gooth</w:t>
      </w:r>
      <w:r>
        <w:br/>
        <w:t>The Physician's Tale 207 (data/riverside_cats/PhyT_riv.cat)</w:t>
        <w:br/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hym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t>sette</w:t>
      </w:r>
      <w:r>
        <w:t xml:space="preserve"> </w:t>
      </w:r>
      <w:r>
        <w:t>him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halle</w:t>
      </w:r>
      <w:r>
        <w:br/>
        <w:br/>
        <w:t>Oxford line: He gooth him° hoom, and sette him° in his halle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  <w:t>Oxford line: ¶Tho com the thridde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  <w:t>Oxford line: That he had leve° him to sorwe bringe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shal</w:t>
      </w:r>
      <w:r>
        <w:br/>
        <w:t>The Pardoner's Tale 765 (data/riverside_cats/PardT_riv.cat)</w:t>
        <w:br/>
      </w:r>
      <w:r>
        <w:t>Se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ook</w:t>
      </w:r>
      <w:r>
        <w:t xml:space="preserve"> </w:t>
      </w:r>
      <w:r>
        <w:t>Right</w:t>
      </w:r>
      <w:r>
        <w:t xml:space="preserve"> </w:t>
      </w:r>
      <w:r>
        <w:t>there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</w:t>
      </w:r>
      <w:r>
        <w:t xml:space="preserve"> </w:t>
      </w:r>
      <w:r>
        <w:t>fynde</w:t>
      </w:r>
      <w:r>
        <w:br/>
        <w:br/>
        <w:t>Oxford line: See ye that ook?° right ther ye shul him finde.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  <w:t>Oxford line: Had never worldly man so heigh degree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Nun's Priest's Tale 3022 (data/riverside_cats/NPT_riv.cat)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every</w:t>
      </w:r>
      <w:r>
        <w:t xml:space="preserve"> </w:t>
      </w:r>
      <w:r>
        <w:t>point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slayn</w:t>
      </w:r>
      <w:r>
        <w:br/>
        <w:br/>
        <w:t>Oxford line: And tolde him every point° how he was slain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participle must end in -en or -e: lat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  <w:t>Oxford line: Which° wolde han lete him sterven° in the place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shal</w:t>
      </w:r>
      <w:r>
        <w:br/>
        <w:t>The Monk's Tale 2062 (data/riverside_cats/MkT_riv.cat)</w:t>
        <w:br/>
      </w:r>
      <w:r>
        <w:t>For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</w:t>
      </w:r>
      <w:r>
        <w:t xml:space="preserve"> </w:t>
      </w:r>
      <w:r>
        <w:t>bryngen</w:t>
      </w:r>
      <w:r>
        <w:t xml:space="preserve"> </w:t>
      </w:r>
      <w:r>
        <w:t>to</w:t>
      </w:r>
      <w:r>
        <w:t xml:space="preserve"> </w:t>
      </w:r>
      <w:r>
        <w:t>meschaunce</w:t>
      </w:r>
      <w:r>
        <w:br/>
        <w:br/>
        <w:t>Oxford line: For wommen shal him bringen to meschaunce!°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ys</w:t>
      </w:r>
      <w:r>
        <w:br/>
        <w:t>Book of the Duchess 631 (data/riverside_cats/BD_riv.cat)</w:t>
        <w:br/>
      </w:r>
      <w:r>
        <w:t>To</w:t>
      </w:r>
      <w:r>
        <w:t xml:space="preserve"> </w:t>
      </w:r>
      <w:r>
        <w:t>lyen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hyr</w:t>
      </w:r>
      <w:r>
        <w:t xml:space="preserve"> </w:t>
      </w:r>
      <w:r>
        <w:t>nature</w:t>
      </w:r>
      <w:r>
        <w:br/>
        <w:br/>
        <w:t>Oxford line: To lyen,° for that is hir nature;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The Wife of Bath's Tale 1256 (data/riverside_cats/WBT_riv.cat)</w:t>
        <w:br/>
      </w:r>
      <w:r>
        <w:t>That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plesance</w:t>
      </w:r>
      <w:r>
        <w:t xml:space="preserve"> </w:t>
      </w:r>
      <w:r>
        <w:t>or</w:t>
      </w:r>
      <w:r>
        <w:t xml:space="preserve"> </w:t>
      </w:r>
      <w:r>
        <w:t>likyng</w:t>
      </w:r>
      <w:r>
        <w:br/>
        <w:br/>
        <w:t>Oxford line: That mighte doon him plesance or liking.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II 1649 (data/riverside_cats/TC2_riv.cat)</w:t>
        <w:br/>
      </w:r>
      <w:r>
        <w:t>To</w:t>
      </w:r>
      <w:r>
        <w:t xml:space="preserve"> </w:t>
      </w:r>
      <w:r>
        <w:t>brynge</w:t>
      </w:r>
      <w:r>
        <w:t xml:space="preserve"> </w:t>
      </w:r>
      <w:r>
        <w:t>in</w:t>
      </w:r>
      <w:r>
        <w:t xml:space="preserve"> </w:t>
      </w:r>
      <w:r>
        <w:t>prees</w:t>
      </w:r>
      <w:r>
        <w:t xml:space="preserve"> </w:t>
      </w:r>
      <w:r>
        <w:t>that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harm</w:t>
      </w:r>
      <w:r>
        <w:br/>
        <w:br/>
        <w:t>Oxford line: To bringe in prees that mighte doon him harme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  <w:t>Oxford line: But er that he had halfe his cours yseiled,°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  <w:t>Oxford line: ¶Who coude tell, but° he had wedded be,°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  <w:t>Oxford line: Had loved hir best of any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  <w:t>Oxford line: I herd thee not, to seyn the sothe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Reeve's Tale 4000 (data/riverside_cats/RvT_riv.cat)</w:t>
        <w:br/>
      </w:r>
      <w:r>
        <w:t>But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tare</w:t>
      </w:r>
      <w:r>
        <w:br/>
        <w:br/>
        <w:t>Oxford line: But therof set the miller nat a tare;°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lette</w:t>
      </w:r>
      <w:r>
        <w:br/>
        <w:t>Troilus and Criseyde; Book III 545 (data/riverside_cats/TC3_riv.cat)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rPr>
          <w:i/>
        </w:rPr>
        <w:t>lette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t>forbede</w:t>
      </w:r>
      <w:r>
        <w:br/>
        <w:br/>
        <w:t>Oxford line: And forthy lette him no man, God forbede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is</w:t>
      </w:r>
      <w:r>
        <w:br/>
        <w:t>Book of the Duchess 9 (data/riverside_cats/BD_riv.cat)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ylyche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  <w:t>Oxford line: Al is iliche° good to me—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  <w:t>Oxford line: And thanne had God of him compassioun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Canon's Yeoman's Tale 1110 (data/riverside_cats/CYT_riv.cat)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cam</w:t>
      </w:r>
      <w:r>
        <w:t xml:space="preserve"> </w:t>
      </w:r>
      <w:r>
        <w:t>anon</w:t>
      </w:r>
      <w:r>
        <w:t xml:space="preserve"> </w:t>
      </w:r>
      <w:r>
        <w:t>agayn</w:t>
      </w:r>
      <w:r>
        <w:br/>
        <w:br/>
        <w:t>Oxford line: And wente him forth, and cam anon again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  <w:t>Oxford line: And pulled out a swerd and cried, “Ho!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  <w:t>Oxford line: How that this Damian had by thee leyn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  <w:t>Oxford line: But er° that he had maad al this array,°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  <w:t>Oxford line: Ther com the ferthe companie—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brynge</w:t>
      </w:r>
      <w:r>
        <w:br/>
        <w:t>Troilus and Criseyde; Book II 1608 (data/riverside_cats/TC2_riv.cat)</w:t>
        <w:br/>
      </w:r>
      <w:r>
        <w:t>That</w:t>
      </w:r>
      <w:r>
        <w:t xml:space="preserve"> </w:t>
      </w:r>
      <w:r>
        <w:t>doth</w:t>
      </w:r>
      <w:r>
        <w:t xml:space="preserve"> </w:t>
      </w:r>
      <w:r>
        <w:t>yow</w:t>
      </w:r>
      <w:r>
        <w:t xml:space="preserve"> </w:t>
      </w:r>
      <w:r>
        <w:t>harm</w:t>
      </w:r>
      <w:r>
        <w:t xml:space="preserve"> </w:t>
      </w:r>
      <w:r>
        <w:t>and</w:t>
      </w:r>
      <w:r>
        <w:t xml:space="preserve"> </w:t>
      </w:r>
      <w:r>
        <w:rPr>
          <w:i/>
        </w:rPr>
        <w:t>brynge</w:t>
      </w:r>
      <w:r>
        <w:t xml:space="preserve"> </w:t>
      </w:r>
      <w:r>
        <w:t>hym</w:t>
      </w:r>
      <w:r>
        <w:t xml:space="preserve"> </w:t>
      </w:r>
      <w:r>
        <w:t>soone</w:t>
      </w:r>
      <w:r>
        <w:t xml:space="preserve"> </w:t>
      </w:r>
      <w:r>
        <w:t>of</w:t>
      </w:r>
      <w:r>
        <w:t xml:space="preserve"> </w:t>
      </w:r>
      <w:r>
        <w:t>lyve</w:t>
      </w:r>
      <w:r>
        <w:br/>
        <w:br/>
        <w:t>Oxford line: That dooth yow harm, and bringe him sone of live!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  <w:t>Oxford line: That he had yeve° it me bicause of yow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House of Fame 2050 (data/riverside_cats/HF_riv.cat)</w:t>
        <w:br/>
      </w:r>
      <w:r>
        <w:t>And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that</w:t>
      </w:r>
      <w:r>
        <w:br/>
        <w:br/>
        <w:t>Oxford line: And than he tolde him this and that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The Wife of Bath's Prologue 729 (data/riverside_cats/WBPro_riv.cat)</w:t>
        <w:br/>
      </w:r>
      <w:r>
        <w:t>How</w:t>
      </w:r>
      <w:r>
        <w:t xml:space="preserve"> </w:t>
      </w:r>
      <w:r>
        <w:t>Xantippa</w:t>
      </w:r>
      <w:r>
        <w:t xml:space="preserve"> </w:t>
      </w:r>
      <w:r>
        <w:rPr>
          <w:i/>
        </w:rPr>
        <w:t>caste</w:t>
      </w:r>
      <w:r>
        <w:t xml:space="preserve"> </w:t>
      </w:r>
      <w:r>
        <w:t>pisse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  <w:t>Oxford line: How Xantippa cast pisse upon his heed;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  <w:t>Oxford line: And cleft° hir ship, and dreint° hem° alle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  <w:t>Oxford line: Whan he had leiser° and vacacioun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comth</w:t>
      </w:r>
      <w:r>
        <w:br/>
        <w:t>Troilus and Criseyde; Book II 1253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ysee</w:t>
      </w:r>
      <w:r>
        <w:t xml:space="preserve"> </w:t>
      </w:r>
      <w:r>
        <w:t>who</w:t>
      </w:r>
      <w:r>
        <w:t xml:space="preserve"> </w:t>
      </w:r>
      <w:r>
        <w:rPr>
          <w:i/>
        </w:rPr>
        <w:t>comth</w:t>
      </w:r>
      <w:r>
        <w:t xml:space="preserve"> </w:t>
      </w:r>
      <w:r>
        <w:t>here</w:t>
      </w:r>
      <w:r>
        <w:t xml:space="preserve"> </w:t>
      </w:r>
      <w:r>
        <w:t>ride</w:t>
      </w:r>
      <w:r>
        <w:br/>
        <w:br/>
        <w:t>Oxford line: And seide, “Nece, ysee who cometh here ride!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  <w:t>Oxford line: And him biraft° the regne° that he hadde.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folwed</w:t>
      </w:r>
      <w:r>
        <w:br/>
        <w:t>The Knight's Tale 2151 (data/riverside_cats/KnT_riv.cat)</w:t>
        <w:br/>
      </w:r>
      <w:r>
        <w:t>And</w:t>
      </w:r>
      <w:r>
        <w:t xml:space="preserve"> </w:t>
      </w:r>
      <w:r>
        <w:rPr>
          <w:i/>
        </w:rPr>
        <w:t>folwed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mosel</w:t>
      </w:r>
      <w:r>
        <w:t xml:space="preserve"> </w:t>
      </w:r>
      <w:r>
        <w:t>faste</w:t>
      </w:r>
      <w:r>
        <w:t xml:space="preserve"> </w:t>
      </w:r>
      <w:r>
        <w:t>ybounde</w:t>
      </w:r>
      <w:r>
        <w:br/>
        <w:br/>
        <w:t>Oxford line: And folwed him, with mosel° faste ybounde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Book of the Duchess 188 (data/riverside_cats/BD_riv.cat)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t>doon</w:t>
      </w:r>
      <w:r>
        <w:br/>
        <w:br/>
        <w:t>Oxford line: And tolde him what he shulde doon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fecche</w:t>
      </w:r>
      <w:r>
        <w:br/>
        <w:t>The Friar's Tale 1628 (data/riverside_cats/FriT_riv.cat)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deye</w:t>
      </w:r>
      <w:r>
        <w:br/>
        <w:br/>
        <w:t>Oxford line: ¶“ ‘The devel,’ quod she, ‘so fecche° him er he deye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  <w:t>Oxford line: Til he so longe had wopen and compleined,°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is</w:t>
      </w:r>
      <w:r>
        <w:br/>
        <w:t>The Knight's Tale 1361 (data/riverside_cats/KnT_riv.cat)</w:t>
        <w:br/>
      </w:r>
      <w:r>
        <w:t>His</w:t>
      </w:r>
      <w:r>
        <w:t xml:space="preserve"> </w:t>
      </w:r>
      <w:r>
        <w:t>slep</w:t>
      </w:r>
      <w:r>
        <w:t xml:space="preserve"> </w:t>
      </w:r>
      <w:r>
        <w:t>his</w:t>
      </w:r>
      <w:r>
        <w:t xml:space="preserve"> </w:t>
      </w:r>
      <w:r>
        <w:t>mete</w:t>
      </w:r>
      <w:r>
        <w:t xml:space="preserve"> </w:t>
      </w:r>
      <w:r>
        <w:t>his</w:t>
      </w:r>
      <w:r>
        <w:t xml:space="preserve"> </w:t>
      </w:r>
      <w:r>
        <w:t>drynke</w:t>
      </w:r>
      <w:r>
        <w:t xml:space="preserve"> </w:t>
      </w:r>
      <w:r>
        <w:rPr>
          <w:i/>
        </w:rPr>
        <w:t>is</w:t>
      </w:r>
      <w:r>
        <w:t xml:space="preserve"> </w:t>
      </w:r>
      <w:r>
        <w:t>hym</w:t>
      </w:r>
      <w:r>
        <w:t xml:space="preserve"> </w:t>
      </w:r>
      <w:r>
        <w:t>biraft</w:t>
      </w:r>
      <w:r>
        <w:br/>
        <w:br/>
        <w:t>Oxford line: His sleep, his mete,° his drink is him biraft,°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Manciple's Tale 264 (data/riverside_cats/MancT_riv.cat)</w:t>
        <w:br/>
      </w:r>
      <w:r>
        <w:t>His</w:t>
      </w:r>
      <w:r>
        <w:t xml:space="preserve"> </w:t>
      </w:r>
      <w:r>
        <w:t>bowe</w:t>
      </w:r>
      <w:r>
        <w:t xml:space="preserve"> </w:t>
      </w:r>
      <w:r>
        <w:t>he</w:t>
      </w:r>
      <w:r>
        <w:t xml:space="preserve"> </w:t>
      </w:r>
      <w:r>
        <w:t>bente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therinne</w:t>
      </w:r>
      <w:r>
        <w:t xml:space="preserve"> </w:t>
      </w:r>
      <w:r>
        <w:t>a</w:t>
      </w:r>
      <w:r>
        <w:t xml:space="preserve"> </w:t>
      </w:r>
      <w:r>
        <w:t>flo</w:t>
      </w:r>
      <w:r>
        <w:br/>
        <w:br/>
        <w:t>Oxford line: His bowe he bente, and set therinne a flo,°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The Nun's Priest's Tale 2888 (data/riverside_cats/NPT_riv.cat)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Pertelote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roore</w:t>
      </w:r>
      <w:r>
        <w:br/>
        <w:br/>
        <w:t>Oxford line: And whan that Pertelot thus herde him rore,°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wol</w:t>
      </w:r>
      <w:r>
        <w:br/>
        <w:t>Troilus and Criseyde; Book III 883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o</w:t>
      </w:r>
      <w:r>
        <w:t xml:space="preserve"> </w:t>
      </w:r>
      <w:r>
        <w:t>thyng</w:t>
      </w:r>
      <w:r>
        <w:br/>
        <w:br/>
        <w:t>Oxford line: Quod tho Criseyde, “Wole ye doon o thing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1104 (data/riverside_cats/TC5_riv.cat)</w:t>
        <w:br/>
      </w:r>
      <w:r>
        <w:t>Which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bihight</w:t>
      </w:r>
      <w:r>
        <w:br/>
        <w:br/>
        <w:t>Oxford line: Which on the morwe she hadde him bihight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savith</w:t>
      </w:r>
      <w:r>
        <w:br/>
        <w:t>The General Prologue 661 (data/riverside_cats/GP_riv.cat)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assoillyng</w:t>
      </w:r>
      <w:r>
        <w:t xml:space="preserve"> </w:t>
      </w:r>
      <w:r>
        <w:rPr>
          <w:i/>
        </w:rPr>
        <w:t>savith</w:t>
      </w:r>
      <w:r>
        <w:br/>
        <w:br/>
        <w:t>Oxford line: For curs wol slee, right as assoilling saveth—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The Miller's Tale 3666 (data/riverside_cats/MilT_riv.cat)</w:t>
        <w:br/>
      </w:r>
      <w:r>
        <w:t>For</w:t>
      </w:r>
      <w:r>
        <w:t xml:space="preserve"> </w:t>
      </w:r>
      <w:r>
        <w:t>tymber</w:t>
      </w:r>
      <w:r>
        <w:t xml:space="preserve"> </w:t>
      </w:r>
      <w:r>
        <w:t>ther</w:t>
      </w:r>
      <w:r>
        <w:t xml:space="preserve"> </w:t>
      </w:r>
      <w:r>
        <w:t>oure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sent</w:t>
      </w:r>
      <w:r>
        <w:br/>
        <w:br/>
        <w:t>Oxford line: For timber, ther° our abbot hath him sent;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participle must end in -en or -e: slayn</w:t>
      </w:r>
      <w:r>
        <w:br/>
        <w:t>The Nun's Priest's Tale 3359 (data/riverside_cats/NPT_riv.cat)</w:t>
        <w:br/>
      </w:r>
      <w:r>
        <w:t>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seith</w:t>
      </w:r>
      <w:r>
        <w:t xml:space="preserve"> </w:t>
      </w:r>
      <w:r>
        <w:t>us</w:t>
      </w:r>
      <w:r>
        <w:t xml:space="preserve"> </w:t>
      </w:r>
      <w:r>
        <w:t>Eneydos</w:t>
      </w:r>
      <w:r>
        <w:br/>
        <w:br/>
        <w:t>Oxford line: And slain him (as saith us Eneydos),°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Troilus and Criseyde; Book V 1197 (data/riverside_cats/TC5_riv.cat)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hom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more</w:t>
      </w:r>
      <w:r>
        <w:br/>
        <w:br/>
        <w:t>Oxford line: He wente him hoom, withouten any more.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caste</w:t>
      </w:r>
      <w:r>
        <w:br/>
        <w:t>Troilus and Criseyde; Book IV 161 (data/riverside_cats/TC4_riv.cat)</w:t>
        <w:br/>
      </w:r>
      <w:r>
        <w:t>Ful</w:t>
      </w:r>
      <w:r>
        <w:t xml:space="preserve"> </w:t>
      </w:r>
      <w:r>
        <w:t>faste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how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myghte</w:t>
      </w:r>
      <w:r>
        <w:t xml:space="preserve"> </w:t>
      </w:r>
      <w:r>
        <w:t>stonde</w:t>
      </w:r>
      <w:r>
        <w:br/>
        <w:br/>
        <w:t>Oxford line: Ful faste he cast how al this mighte stonde.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471 (data/riverside_cats/TC5_riv.cat)</w:t>
        <w:br/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ysent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allone</w:t>
      </w:r>
      <w:r>
        <w:t xml:space="preserve"> </w:t>
      </w:r>
      <w:r>
        <w:t>rede</w:t>
      </w:r>
      <w:r>
        <w:br/>
        <w:br/>
        <w:t>Oxford line: Hadde him ysent, he wolde allone rede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broghte</w:t>
      </w:r>
      <w:r>
        <w:br/>
        <w:t>The Knight's Tale 2880 (data/riverside_cats/KnT_riv.cat)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halle</w:t>
      </w:r>
      <w:r>
        <w:br/>
        <w:br/>
        <w:t>Oxford line: Whan it was day, he broghte him to the halle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  <w:t>Oxford line: And the book that I had redde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coste</w:t>
      </w:r>
      <w:r>
        <w:br/>
        <w:t>The Canon's Yeoman's Tale 1133 (data/riverside_cats/CYT_riv.cat)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poudre</w:t>
      </w:r>
      <w:r>
        <w:t xml:space="preserve"> </w:t>
      </w:r>
      <w:r>
        <w:t>heer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me</w:t>
      </w:r>
      <w:r>
        <w:t xml:space="preserve"> </w:t>
      </w:r>
      <w:r>
        <w:t>deere</w:t>
      </w:r>
      <w:r>
        <w:br/>
        <w:br/>
        <w:t>Oxford line: I have a poudre heer, that cost me dere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halt</w:t>
      </w:r>
      <w:r>
        <w:br/>
        <w:t>The Wife of Bath's Tale 1185 (data/riverside_cats/WBT_riv.cat)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hym</w:t>
      </w:r>
      <w:r>
        <w:t xml:space="preserve"> </w:t>
      </w:r>
      <w:r>
        <w:t>payd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poverte</w:t>
      </w:r>
      <w:r>
        <w:br/>
        <w:br/>
        <w:t>Oxford line: Whoso that halt him° paid° of his poverte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  <w:t>Oxford line: And thries had she been at Jerusalem;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halt</w:t>
      </w:r>
      <w:r>
        <w:br/>
        <w:t>The Merchant's Tale 1350 (data/riverside_cats/MerT_riv.cat)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hym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leek</w:t>
      </w:r>
      <w:r>
        <w:br/>
        <w:br/>
        <w:t>Oxford line: That every man that halt him° worth a leek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  <w:t>Oxford line: That with him broght thise noble children tweie,°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gooth</w:t>
      </w:r>
      <w:r>
        <w:br/>
        <w:t>The Miller's Tale 3434 (data/riverside_cats/MilT_riv.cat)</w:t>
        <w:br/>
      </w:r>
      <w:r>
        <w:t>This</w:t>
      </w:r>
      <w:r>
        <w:t xml:space="preserve"> </w:t>
      </w:r>
      <w:r>
        <w:t>knave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ful</w:t>
      </w:r>
      <w:r>
        <w:t xml:space="preserve"> </w:t>
      </w:r>
      <w:r>
        <w:t>sturdily</w:t>
      </w:r>
      <w:r>
        <w:br/>
        <w:br/>
        <w:t>Oxford line: ¶This knave gooth him up ful sturdily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dorste</w:t>
      </w:r>
      <w:r>
        <w:br/>
        <w:t>The Franklin's Tale 952 (data/riverside_cats/FranT_riv.cat)</w:t>
        <w:br/>
      </w:r>
      <w:r>
        <w:t>For</w:t>
      </w:r>
      <w:r>
        <w:t xml:space="preserve"> </w:t>
      </w:r>
      <w:r>
        <w:t>Narcisus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hir</w:t>
      </w:r>
      <w:r>
        <w:t xml:space="preserve"> </w:t>
      </w:r>
      <w:r>
        <w:t>wo</w:t>
      </w:r>
      <w:r>
        <w:br/>
        <w:br/>
        <w:t>Oxford line: For Narcisus, that dorst nat telle hir wo.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  <w:t>Oxford line: For of hir fader had she take leve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  <w:t>Oxford line: That trewely, I had no nede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sende</w:t>
      </w:r>
      <w:r>
        <w:br/>
        <w:t>Parliament of Fowls 404 (data/riverside_cats/PF_riv.cat)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sorest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syketh</w:t>
      </w:r>
      <w:r>
        <w:br/>
        <w:br/>
        <w:t>Oxford line: God sende him hir that sorest for him siketh.”°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  <w:t>Oxford line: I had the beste quoniam° might be.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Troilus and Criseyde; Book III 1239 (data/riverside_cats/TC3_riv.cat)</w:t>
        <w:br/>
      </w:r>
      <w:r>
        <w:t>Opned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  <w:t>Oxford line: Opned hir herte, and tolde him hir entente.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  <w:t>Oxford line: ¶ The Frere lough,° whan he had herd al this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House of Fame 1313 (data/riverside_cats/HF_riv.cat)</w:t>
        <w:br/>
      </w:r>
      <w:r>
        <w:t>Of</w:t>
      </w:r>
      <w:r>
        <w:t xml:space="preserve"> </w:t>
      </w:r>
      <w:r>
        <w:t>us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</w:t>
      </w:r>
      <w:r>
        <w:t xml:space="preserve"> </w:t>
      </w:r>
      <w:r>
        <w:t>crien</w:t>
      </w:r>
      <w:r>
        <w:t xml:space="preserve"> </w:t>
      </w:r>
      <w:r>
        <w:t>alle</w:t>
      </w:r>
      <w:r>
        <w:br/>
        <w:br/>
        <w:t>Oxford line: Of us!” Thus herde I cryen alle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  <w:t>Oxford line: And whan this abbot had this wonder seyn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ferde</w:t>
      </w:r>
      <w:r>
        <w:br/>
        <w:t>Book of the Duchess 501 (data/riverside_cats/BD_riv.cat)</w:t>
        <w:br/>
      </w:r>
      <w:r>
        <w:t>He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thus</w:t>
      </w:r>
      <w:r>
        <w:t xml:space="preserve"> </w:t>
      </w:r>
      <w:r>
        <w:t>evel</w:t>
      </w:r>
      <w:r>
        <w:t xml:space="preserve"> </w:t>
      </w:r>
      <w:r>
        <w:t>there</w:t>
      </w:r>
      <w:r>
        <w:t xml:space="preserve"> </w:t>
      </w:r>
      <w:r>
        <w:t>he</w:t>
      </w:r>
      <w:r>
        <w:t xml:space="preserve"> </w:t>
      </w:r>
      <w:r>
        <w:t>set</w:t>
      </w:r>
      <w:r>
        <w:br/>
        <w:br/>
        <w:t>Oxford line: He ferd° thus evel° there° he sete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  <w:t>Oxford line: And in his harping, whan that he had songe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Friar's Tale 1341 (data/riverside_cats/FriT_riv.cat)</w:t>
        <w:br/>
      </w:r>
      <w:r>
        <w:t>That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secree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knewe</w:t>
      </w:r>
      <w:r>
        <w:br/>
        <w:br/>
        <w:t>Oxford line: That tolde him al the secree that they knewe;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rist</w:t>
      </w:r>
      <w:r>
        <w:br/>
        <w:t>Troilus and Criseyde; Book IV 232 (data/riverside_cats/TC4_riv.cat)</w:t>
        <w:br/>
      </w:r>
      <w:r>
        <w:t>He</w:t>
      </w:r>
      <w:r>
        <w:t xml:space="preserve"> </w:t>
      </w:r>
      <w:r>
        <w:rPr>
          <w:i/>
        </w:rPr>
        <w:t>rist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t>shette</w:t>
      </w:r>
      <w:r>
        <w:br/>
        <w:br/>
        <w:t>Oxford line: He rist him up, and every dore he shette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  <w:t>Oxford line: And ech of hem had wives mo than two;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sit</w:t>
      </w:r>
      <w:r>
        <w:br/>
        <w:t>The Miller's Tale 3819 (data/riverside_cats/MilT_riv.cat)</w:t>
        <w:br/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</w:t>
      </w:r>
      <w:r>
        <w:br/>
        <w:br/>
        <w:t>Oxford line: He sit him up withouten wordes mo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  <w:t>Oxford line: Whan Vulcanus had caught thee in his las,°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  <w:t>Oxford line: And had no wepen but an asses cheek.°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</w:t>
      </w:r>
      <w:r>
        <w:br/>
        <w:t>The Physician's Tale 173 (data/riverside_cats/PhyT_riv.cat)</w:t>
        <w:br/>
      </w:r>
      <w:r>
        <w:t>Lat</w:t>
      </w:r>
      <w:r>
        <w:t xml:space="preserve"> </w:t>
      </w:r>
      <w:r>
        <w:rPr>
          <w:i/>
        </w:rPr>
        <w:t>do</w:t>
      </w:r>
      <w:r>
        <w:t xml:space="preserve"> </w:t>
      </w:r>
      <w:r>
        <w:t>hym</w:t>
      </w:r>
      <w:r>
        <w:t xml:space="preserve"> </w:t>
      </w:r>
      <w:r>
        <w:t>calle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gladly</w:t>
      </w:r>
      <w:r>
        <w:t xml:space="preserve"> </w:t>
      </w:r>
      <w:r>
        <w:t>heere</w:t>
      </w:r>
      <w:r>
        <w:br/>
        <w:br/>
        <w:t>Oxford line: Lat do him calle,° and I wol gladly here;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  <w:t>Oxford line: ¶Whan he had founde his firste mansioun,°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  <w:t>Oxford line: Gan for to sike sore,° and seide, “Allas!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  <w:t>Oxford line: For she drank win, thogh° I had been his wif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  <w:t>Oxford line: Of smale houndes had she, that she fedde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  <w:t>Oxford line: For if ther fill tomorwe swich a cas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ys</w:t>
      </w:r>
      <w:r>
        <w:br/>
        <w:t>Book of the Duchess 369 (data/riverside_cats/BD_riv.cat)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here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  <w:t>Oxford line: Quod he, “and is her faste by.”°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House of Fame 2028 (data/riverside_cats/HF_riv.cat)</w:t>
        <w:br/>
      </w:r>
      <w:r>
        <w:rPr>
          <w:i/>
        </w:rPr>
        <w:t>Hente</w:t>
      </w:r>
      <w:r>
        <w:t xml:space="preserve"> </w:t>
      </w:r>
      <w:r>
        <w:t>me</w:t>
      </w:r>
      <w:r>
        <w:t xml:space="preserve"> </w:t>
      </w:r>
      <w:r>
        <w:t>up</w:t>
      </w:r>
      <w:r>
        <w:t xml:space="preserve"> </w:t>
      </w:r>
      <w:r>
        <w:t>bytweene</w:t>
      </w:r>
      <w:r>
        <w:t xml:space="preserve"> </w:t>
      </w:r>
      <w:r>
        <w:t>hys</w:t>
      </w:r>
      <w:r>
        <w:t xml:space="preserve"> </w:t>
      </w:r>
      <w:r>
        <w:t>toon</w:t>
      </w:r>
      <w:r>
        <w:br/>
        <w:br/>
        <w:t>Oxford line: Hent° me up bitwene his toon,°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  <w:t>Oxford line: Him had be lever,° I dar wel undertake,°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  <w:t>Oxford line: For he had yive his gailer° drinke 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Franklin's Tale 1391 (data/riverside_cats/FranT_riv.cat)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the</w:t>
      </w:r>
      <w:r>
        <w:t xml:space="preserve"> </w:t>
      </w:r>
      <w:r>
        <w:t>ymage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  <w:t>Oxford line: And hent° the image in hir handes two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goth</w:t>
      </w:r>
      <w:r>
        <w:br/>
        <w:t>The Reeve's Tale 4062 (data/riverside_cats/RvT_riv.cat)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hym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  <w:t>Oxford line: And to the hors he gooth him faire and wel;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  <w:t>Oxford line: Til Crist had boght° us with his blood again!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Knight's Tale 2270 (data/riverside_cats/KnT_riv.cat)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glad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hoom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  <w:t>Oxford line: And with glad herte he wente him hoom ful sone.°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hurte</w:t>
      </w:r>
      <w:r>
        <w:br/>
        <w:t>The Knight's Tale 1114 (data/riverside_cats/KnT_riv.cat)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sighte</w:t>
      </w:r>
      <w:r>
        <w:t xml:space="preserve"> </w:t>
      </w:r>
      <w:r>
        <w:t>hir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hurte</w:t>
      </w:r>
      <w:r>
        <w:t xml:space="preserve"> </w:t>
      </w:r>
      <w:r>
        <w:t>hym</w:t>
      </w:r>
      <w:r>
        <w:t xml:space="preserve"> </w:t>
      </w:r>
      <w:r>
        <w:t>so</w:t>
      </w:r>
      <w:r>
        <w:br/>
        <w:br/>
        <w:t>Oxford line: And with that sighte hir beautee hurte him 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House of Fame 1724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  <w:t>Oxford line: That through the worlde went the soun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  <w:t>Oxford line: For he had geten him yet no benefice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may</w:t>
      </w:r>
      <w:r>
        <w:br/>
        <w:t>House of Fame 32 (data/riverside_cats/HF_riv.cat)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hym</w:t>
      </w:r>
      <w:r>
        <w:t xml:space="preserve"> </w:t>
      </w:r>
      <w:r>
        <w:t>bote</w:t>
      </w:r>
      <w:r>
        <w:t xml:space="preserve"> </w:t>
      </w:r>
      <w:r>
        <w:t>bede</w:t>
      </w:r>
      <w:r>
        <w:br/>
        <w:br/>
        <w:t>Oxford line: That no man may him bote bede;°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Wife of Bath's Prologue 208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no</w:t>
      </w:r>
      <w:r>
        <w:t xml:space="preserve"> </w:t>
      </w:r>
      <w:r>
        <w:t>deyntee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love</w:t>
      </w:r>
      <w:r>
        <w:br/>
        <w:br/>
        <w:t>Oxford line: That I ne told no deintee° of hir love!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disponyth</w:t>
      </w:r>
      <w:r>
        <w:br/>
        <w:t>Troilus and Criseyde; Book IV 964 (data/riverside_cats/TC4_riv.cat)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rPr>
          <w:i/>
        </w:rPr>
        <w:t>disponyth</w:t>
      </w:r>
      <w:r>
        <w:t xml:space="preserve"> </w:t>
      </w:r>
      <w:r>
        <w:t>thorugh</w:t>
      </w:r>
      <w:r>
        <w:t xml:space="preserve"> </w:t>
      </w:r>
      <w:r>
        <w:t>his</w:t>
      </w:r>
      <w:r>
        <w:t xml:space="preserve"> </w:t>
      </w:r>
      <w:r>
        <w:t>ordinaunce</w:t>
      </w:r>
      <w:r>
        <w:br/>
        <w:br/>
        <w:t>Oxford line: And hem desponeth, thourgh his ordenaunce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Parliament of Fowls 688 (data/riverside_cats/PF_riv.cat)</w:t>
        <w:br/>
      </w:r>
      <w:r>
        <w:t>Sith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recovered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hys</w:t>
      </w:r>
      <w:r>
        <w:t xml:space="preserve"> </w:t>
      </w:r>
      <w:r>
        <w:t>make</w:t>
      </w:r>
      <w:r>
        <w:br/>
        <w:br/>
        <w:t>Oxford line: Sith ech of hem recovered hath his make;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Had swiche fantasyes° as had she.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  <w:t>Oxford line: That she had fostred,° hem she gan to preche;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  <w:t>Oxford line: For al the worlde, so had she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III 166 (data/riverside_cats/TC3_riv.cat)</w:t>
        <w:br/>
      </w:r>
      <w:r>
        <w:t>Ay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gladnesse</w:t>
      </w:r>
      <w:r>
        <w:br/>
        <w:br/>
        <w:t>Oxford line: Ay kepe; and if I may don him gladnesse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Reeve's Tale 4274 (data/riverside_cats/RvT_riv.cat)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t xml:space="preserve"> </w:t>
      </w:r>
      <w:r>
        <w:t>hym</w:t>
      </w:r>
      <w:r>
        <w:t xml:space="preserve"> </w:t>
      </w:r>
      <w:r>
        <w:t>despitously</w:t>
      </w:r>
      <w:r>
        <w:t xml:space="preserve"> </w:t>
      </w:r>
      <w:r>
        <w:t>agayn</w:t>
      </w:r>
      <w:r>
        <w:br/>
        <w:br/>
        <w:t>Oxford line: And he hente° him despitously° again,°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hit</w:t>
      </w:r>
      <w:r>
        <w:br/>
        <w:t>The Squire's Tale 512 (data/riverside_cats/SqT_riv.cat)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serpent</w:t>
      </w:r>
      <w:r>
        <w:t xml:space="preserve"> </w:t>
      </w:r>
      <w:r>
        <w:rPr>
          <w:i/>
        </w:rPr>
        <w:t>hit</w:t>
      </w:r>
      <w:r>
        <w:t xml:space="preserve"> </w:t>
      </w:r>
      <w:r>
        <w:t>hym</w:t>
      </w:r>
      <w:r>
        <w:t xml:space="preserve"> </w:t>
      </w:r>
      <w:r>
        <w:t>under</w:t>
      </w:r>
      <w:r>
        <w:t xml:space="preserve"> </w:t>
      </w:r>
      <w:r>
        <w:t>floures</w:t>
      </w:r>
      <w:r>
        <w:br/>
        <w:br/>
        <w:t>Oxford line: Right° as a serpent hit him° under floures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  <w:t>Oxford line: Three large sowes° had she, and namo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answerede</w:t>
      </w:r>
      <w:r>
        <w:br/>
        <w:t>The Nun's Priest's Tale 3029 (data/riverside_cats/NPT_riv.cat)</w:t>
        <w:br/>
      </w:r>
      <w:r>
        <w:t>The</w:t>
      </w:r>
      <w:r>
        <w:t xml:space="preserve"> </w:t>
      </w:r>
      <w:r>
        <w:t>hostiler</w:t>
      </w:r>
      <w:r>
        <w:t xml:space="preserve"> </w:t>
      </w:r>
      <w:r>
        <w:rPr>
          <w:i/>
        </w:rPr>
        <w:t>answerede</w:t>
      </w:r>
      <w:r>
        <w:t xml:space="preserve"> </w:t>
      </w:r>
      <w:r>
        <w:t>hym</w:t>
      </w:r>
      <w:r>
        <w:t xml:space="preserve"> </w:t>
      </w:r>
      <w:r>
        <w:t>anon</w:t>
      </w:r>
      <w:r>
        <w:br/>
        <w:br/>
        <w:t>Oxford line: ¶“The hostiler° answered him anon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Miller's Tale 3785 (data/riverside_cats/MilT_riv.cat)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the</w:t>
      </w:r>
      <w:r>
        <w:t xml:space="preserve"> </w:t>
      </w:r>
      <w:r>
        <w:t>kultour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colde</w:t>
      </w:r>
      <w:r>
        <w:t xml:space="preserve"> </w:t>
      </w:r>
      <w:r>
        <w:t>stele</w:t>
      </w:r>
      <w:r>
        <w:br/>
        <w:br/>
        <w:t>Oxford line: And caught the cultour by the colde stele.°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  <w:t>Oxford line: That she had lerned in the nonnerie.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  <w:t>Oxford line: Thogh he therto° had neither right ne lawe.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The Merchant's Tale 2261 (data/riverside_cats/MerT_riv.cat)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wold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vileynye</w:t>
      </w:r>
      <w:r>
        <w:br/>
        <w:br/>
        <w:t>Oxford line: Whan that his wif wold doon him vileinie;°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  <w:t>Oxford line: ¶Thoo com the sexte companie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Second Nun's Tale 436 (data/riverside_cats/SNT_riv.cat)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this</w:t>
      </w:r>
      <w:r>
        <w:br/>
        <w:br/>
        <w:t>Oxford line: Of my power?” and she answerde him this—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  <w:t>Oxford line: That she and al hir folk in wente yfere.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sende</w:t>
      </w:r>
      <w:r>
        <w:br/>
        <w:t>The Summoner's Tale 2014 (data/riverside_cats/SumT_riv.cat)</w:t>
        <w:br/>
      </w:r>
      <w:r>
        <w:t>An</w:t>
      </w:r>
      <w:r>
        <w:t xml:space="preserve"> </w:t>
      </w:r>
      <w:r>
        <w:t>irous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hym</w:t>
      </w:r>
      <w:r>
        <w:t xml:space="preserve"> </w:t>
      </w:r>
      <w:r>
        <w:t>litel</w:t>
      </w:r>
      <w:r>
        <w:t xml:space="preserve"> </w:t>
      </w:r>
      <w:r>
        <w:t>myght</w:t>
      </w:r>
      <w:r>
        <w:br/>
        <w:br/>
        <w:t>Oxford line: An irous° man, God sende him litel might!°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  <w:t>Oxford line: And whan that Theseus had seyn this sighte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  <w:t>Oxford line: Seide, he had holde his day, as he had hight,°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The Franklin's Tale 1607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  <w:t>Oxford line: ¶This philosophre answerd, “Leve° brother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  <w:t>Oxford line: And died within the thridde morwe.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Manciple's Tale 261 (data/riverside_cats/MancT_riv.cat)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  <w:t>Oxford line: And tolde him° ofte, he saugh it with his eyen.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  <w:t>Oxford line: That hir had herd compleinen in hir sorwe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  <w:t>Oxford line: For fro that time that he had kiste hir ers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Book of the Duchess 710 (data/riverside_cats/BD_riv.cat)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tel</w:t>
      </w:r>
      <w:r>
        <w:t xml:space="preserve"> </w:t>
      </w:r>
      <w:r>
        <w:t>thys</w:t>
      </w:r>
      <w:r>
        <w:t xml:space="preserve"> </w:t>
      </w:r>
      <w:r>
        <w:t>tale</w:t>
      </w:r>
      <w:r>
        <w:br/>
        <w:br/>
        <w:t>Oxford line: And whan I herd him tel this tale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Clerk's Tale 577 (data/riverside_cats/ClT_riv.cat)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point</w:t>
      </w:r>
      <w:r>
        <w:t xml:space="preserve"> </w:t>
      </w:r>
      <w:r>
        <w:t>for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pleyn</w:t>
      </w:r>
      <w:r>
        <w:br/>
        <w:br/>
        <w:t>Oxford line: He tolde him point for point, in short and plain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may</w:t>
      </w:r>
      <w:r>
        <w:br/>
        <w:t>The Pardoner's Tale 710 (data/riverside_cats/PardT_riv.cat)</w:t>
        <w:br/>
      </w:r>
      <w:r>
        <w:t>Deeth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hym</w:t>
      </w:r>
      <w:r>
        <w:t xml:space="preserve"> </w:t>
      </w:r>
      <w:r>
        <w:t>hente</w:t>
      </w:r>
      <w:r>
        <w:br/>
        <w:br/>
        <w:t>Oxford line: Deeth shal be deed, if that° they may him hente.°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wole</w:t>
      </w:r>
      <w:r>
        <w:br/>
        <w:t>The Merchant's Tale 1290 (data/riverside_cats/MerT_riv.cat)</w:t>
        <w:br/>
      </w:r>
      <w:r>
        <w:t>For</w:t>
      </w:r>
      <w:r>
        <w:t xml:space="preserve"> </w:t>
      </w:r>
      <w:r>
        <w:t>wele</w:t>
      </w:r>
      <w:r>
        <w:t xml:space="preserve"> </w:t>
      </w:r>
      <w:r>
        <w:t>or</w:t>
      </w:r>
      <w:r>
        <w:t xml:space="preserve"> </w:t>
      </w:r>
      <w:r>
        <w:t>wo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wole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forsake</w:t>
      </w:r>
      <w:r>
        <w:br/>
        <w:br/>
        <w:t>Oxford line: For wele or wo,° she wol him nat forsake.°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  <w:t>Oxford line: And whan that I had geten unto me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spedde</w:t>
      </w:r>
      <w:r>
        <w:br/>
        <w:t>The Franklin's Tale 1262 (data/riverside_cats/FranT_riv.cat)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  <w:t>Oxford line: That night and day he spedde him° that he can,°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  <w:t>Oxford line: And he had been somtime in chivachie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  <w:t>Oxford line: This ilke worthy knight had been also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General Prologue 528 (data/riverside_cats/GP_riv.cat)</w:t>
        <w:br/>
      </w:r>
      <w:r>
        <w:t>He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but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folwed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  <w:t>Oxford line: He taught, but first he folwed it himselve.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  <w:t>Oxford line: And dar wel seye, the time is faste by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wroghte</w:t>
      </w:r>
      <w:r>
        <w:br/>
        <w:t>The Knight's Tale 2072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Dyane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hym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  <w:t>Oxford line: For which Diane wroghte him care and wo.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plural must end in -en or -e: han</w:t>
      </w:r>
      <w:r>
        <w:br/>
        <w:t>The Pardoner's Tale 881 (data/riverside_cats/PardT_riv.cat)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hym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  <w:t>Oxford line: Right so they han him slain, and that anon.°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  <w:t>Oxford line: Or elles had° this sorwe hir herte slain.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hath</w:t>
      </w:r>
      <w:r>
        <w:br/>
        <w:t>Parliament of Fowls 44 (data/riverside_cats/PF_riv.cat)</w:t>
        <w:br/>
      </w:r>
      <w:r>
        <w:t>How</w:t>
      </w:r>
      <w:r>
        <w:t xml:space="preserve"> </w:t>
      </w:r>
      <w:r>
        <w:t>Affrycan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Cartage</w:t>
      </w:r>
      <w:r>
        <w:t xml:space="preserve"> </w:t>
      </w:r>
      <w:r>
        <w:t>shewed</w:t>
      </w:r>
      <w:r>
        <w:br/>
        <w:br/>
        <w:t>Oxford line: How African hath him Cartage shewed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livyth</w:t>
      </w:r>
      <w:r>
        <w:br/>
        <w:t>Book of the Duchess 983 (data/riverside_cats/BD_riv.cat)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livyth</w:t>
      </w:r>
      <w:r>
        <w:t xml:space="preserve"> </w:t>
      </w:r>
      <w:r>
        <w:t>never</w:t>
      </w:r>
      <w:r>
        <w:t xml:space="preserve"> </w:t>
      </w:r>
      <w:r>
        <w:t>but</w:t>
      </w:r>
      <w:r>
        <w:t xml:space="preserve"> </w:t>
      </w:r>
      <w:r>
        <w:t>oon</w:t>
      </w:r>
      <w:r>
        <w:br/>
        <w:br/>
        <w:t>Oxford line: For ther liveth never but oon;°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refte</w:t>
      </w:r>
      <w:r>
        <w:br/>
        <w:t>The Manciple's Tale 305 (data/riverside_cats/MancT_riv.cat)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hym</w:t>
      </w:r>
      <w:r>
        <w:t xml:space="preserve"> </w:t>
      </w:r>
      <w:r>
        <w:t>blak</w:t>
      </w:r>
      <w:r>
        <w:t xml:space="preserve"> </w:t>
      </w:r>
      <w:r>
        <w:t>and</w:t>
      </w:r>
      <w:r>
        <w:t xml:space="preserve"> </w:t>
      </w:r>
      <w:r>
        <w:rPr>
          <w:i/>
        </w:rPr>
        <w:t>refte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song</w:t>
      </w:r>
      <w:r>
        <w:br/>
        <w:br/>
        <w:t>Oxford line: And made him blak, and refte° him al his song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stente</w:t>
      </w:r>
      <w:r>
        <w:br/>
        <w:t>Book of the Duchess 358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stente</w:t>
      </w:r>
      <w:r>
        <w:br/>
        <w:br/>
        <w:t>Oxford line: Out of my chambre; I never stent°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  <w:t>Oxford line: So muche sorwe had never creature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  <w:t>Oxford line: Had next hir flesh yclad° hir in an heire.°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  <w:t>Oxford line: An hondred part° than he had doon bifore;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  <w:t>Oxford line: For he had power of confessioun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  <w:t>Oxford line: And ofter wolde, and it had ben his wille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  <w:t>Oxford line: Had preched at a chirche in his manere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Troilus and Criseyde; Book II 1244 (data/riverside_cats/TC2_riv.cat)</w:t>
        <w:br/>
      </w:r>
      <w:r>
        <w:t>But</w:t>
      </w:r>
      <w:r>
        <w:t xml:space="preserve"> </w:t>
      </w:r>
      <w:r>
        <w:t>hasteth</w:t>
      </w:r>
      <w:r>
        <w:t xml:space="preserve"> </w:t>
      </w:r>
      <w:r>
        <w:t>you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joye</w:t>
      </w:r>
      <w:r>
        <w:t xml:space="preserve"> </w:t>
      </w:r>
      <w:r>
        <w:t>have</w:t>
      </w:r>
      <w:r>
        <w:br/>
        <w:br/>
        <w:t>Oxford line: But hasteth yow to doon him joye have;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refte</w:t>
      </w:r>
      <w:r>
        <w:br/>
        <w:t>Troilus and Criseyde; Book I 484 (data/riverside_cats/TC1_riv.cat)</w:t>
        <w:br/>
      </w:r>
      <w:r>
        <w:t>And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forth</w:t>
      </w:r>
      <w:r>
        <w:t xml:space="preserve"> </w:t>
      </w:r>
      <w:r>
        <w:t>tho</w:t>
      </w:r>
      <w:r>
        <w:t xml:space="preserve"> </w:t>
      </w:r>
      <w:r>
        <w:rPr>
          <w:i/>
        </w:rPr>
        <w:t>refte</w:t>
      </w:r>
      <w:r>
        <w:t xml:space="preserve"> </w:t>
      </w:r>
      <w:r>
        <w:t>hym</w:t>
      </w:r>
      <w:r>
        <w:t xml:space="preserve"> </w:t>
      </w:r>
      <w:r>
        <w:t>love</w:t>
      </w:r>
      <w:r>
        <w:t xml:space="preserve"> </w:t>
      </w:r>
      <w:r>
        <w:t>his</w:t>
      </w:r>
      <w:r>
        <w:t xml:space="preserve"> </w:t>
      </w:r>
      <w:r>
        <w:t>slep</w:t>
      </w:r>
      <w:r>
        <w:br/>
        <w:br/>
        <w:t>Oxford line: And fro this forth tho refte him love his sleep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  <w:t>Oxford line: “Allas! I ne had trowed on your lore</w:t>
      </w:r>
      <w:r>
        <w:br/>
        <w:t>Oxford Reason: No exception (normal form)</w:t>
      </w:r>
      <w:r>
        <w:br/>
        <w:br/>
      </w:r>
    </w:p>
    <w:p>
      <w:r>
        <w:rPr>
          <w:b/>
        </w:rPr>
        <w:t>Past plural must end in -en or -e: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  <w:t>Oxford line: Of Rome, and with strong hond helde hem ful faste;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  <w:t>Oxford line: And whan that he wel dronken had the win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soughte</w:t>
      </w:r>
      <w:r>
        <w:br/>
        <w:t>The Knight's Tale 1200 (data/riverside_cats/KnT_riv.cat)</w:t>
        <w:br/>
      </w:r>
      <w:r>
        <w:t>His</w:t>
      </w:r>
      <w:r>
        <w:t xml:space="preserve"> </w:t>
      </w:r>
      <w:r>
        <w:t>felawe</w:t>
      </w:r>
      <w:r>
        <w:t xml:space="preserve"> </w:t>
      </w:r>
      <w:r>
        <w:t>wente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soughte</w:t>
      </w:r>
      <w:r>
        <w:t xml:space="preserve"> </w:t>
      </w:r>
      <w:r>
        <w:t>hym</w:t>
      </w:r>
      <w:r>
        <w:t xml:space="preserve"> </w:t>
      </w:r>
      <w:r>
        <w:t>doun</w:t>
      </w:r>
      <w:r>
        <w:t xml:space="preserve"> </w:t>
      </w:r>
      <w:r>
        <w:t>in</w:t>
      </w:r>
      <w:r>
        <w:t xml:space="preserve"> </w:t>
      </w:r>
      <w:r>
        <w:t>helle</w:t>
      </w:r>
      <w:r>
        <w:br/>
        <w:br/>
        <w:t>Oxford line: His felawe wente and soghte him doun in helle;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  <w:t>Oxford line: And wept, that pite was to here.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Troilus and Criseyde; Book III 808 (data/riverside_cats/TC3_riv.cat)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wikked</w:t>
      </w:r>
      <w:r>
        <w:t xml:space="preserve"> </w:t>
      </w:r>
      <w:r>
        <w:t>spirit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thus</w:t>
      </w:r>
      <w:r>
        <w:br/>
        <w:br/>
        <w:t>Oxford line: “Allas! what wikked spirit tolde him thus?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  <w:t>Oxford line: After a bere,° and it al overspradd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stirte</w:t>
      </w:r>
      <w:r>
        <w:br/>
        <w:t>The Knight's Tale 1579 (data/riverside_cats/KnT_riv.cat)</w:t>
        <w:br/>
      </w:r>
      <w:r>
        <w:t>He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buskes</w:t>
      </w:r>
      <w:r>
        <w:t xml:space="preserve"> </w:t>
      </w:r>
      <w:r>
        <w:t>thikke</w:t>
      </w:r>
      <w:r>
        <w:br/>
        <w:br/>
        <w:t>Oxford line: He sterte him up out of the buskes° thikke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  <w:t>Oxford line: As foul as ever had Geniloun of France!”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Sir Thopas 773 (data/riverside_cats/Thop_riv.cat)</w:t>
        <w:br/>
      </w:r>
      <w:r>
        <w:t>Al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thrustel</w:t>
      </w:r>
      <w:r>
        <w:t xml:space="preserve"> </w:t>
      </w:r>
      <w:r>
        <w:t>synge</w:t>
      </w:r>
      <w:r>
        <w:br/>
        <w:br/>
        <w:t>Oxford line: Al whan he herd the thrustel° singe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taughte</w:t>
      </w:r>
      <w:r>
        <w:br/>
        <w:t>The Physician's Tale 131 (data/riverside_cats/PhyT_riv.cat)</w:t>
        <w:br/>
      </w:r>
      <w:r>
        <w:t>And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hym</w:t>
      </w:r>
      <w:r>
        <w:t xml:space="preserve"> </w:t>
      </w:r>
      <w:r>
        <w:t>sodeynly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slyghte</w:t>
      </w:r>
      <w:r>
        <w:br/>
        <w:br/>
        <w:t>Oxford line: And taughte him sodeinly, that he by slighte°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Franklin's Tale 1547 (data/riverside_cats/FranT_riv.cat)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sayd</w:t>
      </w:r>
      <w:r>
        <w:br/>
        <w:br/>
        <w:t>Oxford line: And tolde him al as ye han herd me said;</w:t>
      </w:r>
      <w:r>
        <w:br/>
        <w:t>Oxford Reason: No exception (normal form)</w:t>
      </w:r>
      <w:r>
        <w:br/>
        <w:br/>
      </w:r>
    </w:p>
    <w:p>
      <w:r>
        <w:rPr>
          <w:b/>
        </w:rPr>
        <w:t>Strong pt sg must not end in -en or -e: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  <w:t>Oxford line: Me lakked alwey, er that I cam here;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Troilus and Criseyde; Book IV 951 (data/riverside_cats/TC4_riv.cat)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to</w:t>
      </w:r>
      <w:r>
        <w:t xml:space="preserve"> </w:t>
      </w:r>
      <w:r>
        <w:t>pace</w:t>
      </w:r>
      <w:r>
        <w:br/>
        <w:br/>
        <w:t>Oxford line: To doon him sone out of this world to pace;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be</w:t>
      </w:r>
      <w:r>
        <w:br/>
        <w:t>Troilus and Criseyde; Book II 808 (data/riverside_cats/TC2_riv.cat)</w:t>
        <w:br/>
      </w:r>
      <w:r>
        <w:t>Nothyng</w:t>
      </w:r>
      <w:r>
        <w:t xml:space="preserve"> </w:t>
      </w:r>
      <w:r>
        <w:t>n</w:t>
      </w:r>
      <w:r>
        <w:t xml:space="preserve"> </w:t>
      </w:r>
      <w:r>
        <w:t>acheveth</w:t>
      </w:r>
      <w:r>
        <w:t xml:space="preserve"> </w:t>
      </w:r>
      <w:r>
        <w:rPr>
          <w:i/>
        </w:rPr>
        <w:t>be</w:t>
      </w:r>
      <w:r>
        <w:t xml:space="preserve"> </w:t>
      </w:r>
      <w:r>
        <w:t>hym</w:t>
      </w:r>
      <w:r>
        <w:t xml:space="preserve"> </w:t>
      </w:r>
      <w:r>
        <w:t>looth</w:t>
      </w:r>
      <w:r>
        <w:t xml:space="preserve"> </w:t>
      </w:r>
      <w:r>
        <w:t>or</w:t>
      </w:r>
      <w:r>
        <w:t xml:space="preserve"> </w:t>
      </w:r>
      <w:r>
        <w:t>deere</w:t>
      </w:r>
      <w:r>
        <w:br/>
        <w:br/>
        <w:t>Oxford line: Nothing ne acheveth, be him looth or dere.”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hente</w:t>
      </w:r>
      <w:r>
        <w:br/>
        <w:t>The Miller's Tale 3475 (data/riverside_cats/MilT_riv.cat)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sholdres</w:t>
      </w:r>
      <w:r>
        <w:t xml:space="preserve"> </w:t>
      </w:r>
      <w:r>
        <w:t>myghtily</w:t>
      </w:r>
      <w:r>
        <w:br/>
        <w:br/>
        <w:t>Oxford line: And hente° him by the sholdres mightily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  <w:t>Oxford line: Whan Troilus had herd Pandare assented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  <w:t>Oxford line: Had herd what every lord and burgeis seide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Troilus and Criseyde; Book IV 809 (data/riverside_cats/TC4_riv.cat)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glad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servyse</w:t>
      </w:r>
      <w:r>
        <w:br/>
        <w:br/>
        <w:t>Oxford line: And he ful glad to doon him that servise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  <w:t>Oxford line: Than had Boece, or any that can singe.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V 867 (data/riverside_cats/TC5_riv.cat)</w:t>
        <w:br/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tho</w:t>
      </w:r>
      <w:r>
        <w:t xml:space="preserve"> </w:t>
      </w:r>
      <w:r>
        <w:t>but</w:t>
      </w:r>
      <w:r>
        <w:t xml:space="preserve"> </w:t>
      </w:r>
      <w:r>
        <w:t>as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  <w:t>Oxford line: Answerde him tho; but, as of his entente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IV 540 (data/riverside_cats/TC4_riv.cat)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softe</w:t>
      </w:r>
      <w:r>
        <w:br/>
        <w:br/>
        <w:t>Oxford line: To this answerde him Troilus ful softe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The Summoner's Tale 1777 (data/riverside_cats/SumT_riv.cat)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scrippe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softe</w:t>
      </w:r>
      <w:r>
        <w:t xml:space="preserve"> </w:t>
      </w:r>
      <w:r>
        <w:t>adoun</w:t>
      </w:r>
      <w:r>
        <w:br/>
        <w:br/>
        <w:t>Oxford line: And eek his scrippe,° and sette him softe adoun.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  <w:t>Oxford line: That therin dwelled had many a yeer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  <w:t>Oxford line: Than had this preest this sory° craft to lere;°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tolde</w:t>
      </w:r>
      <w:r>
        <w:br/>
        <w:t>The Franklin's Tale 1593 (data/riverside_cats/FranT_riv.cat)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bifoore</w:t>
      </w:r>
      <w:r>
        <w:br/>
        <w:br/>
        <w:t>Oxford line: And tolde him al, as ye han herd bifore;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doth</w:t>
      </w:r>
      <w:r>
        <w:br/>
        <w:t>Troilus and Criseyde; Book III 1242 (data/riverside_cats/TC3_riv.cat)</w:t>
        <w:br/>
      </w:r>
      <w:r>
        <w:t>And</w:t>
      </w:r>
      <w:r>
        <w:t xml:space="preserve"> </w:t>
      </w:r>
      <w:r>
        <w:t>sodeynly</w:t>
      </w:r>
      <w:r>
        <w:t xml:space="preserve"> </w:t>
      </w:r>
      <w:r>
        <w:t>rescous</w:t>
      </w:r>
      <w:r>
        <w:t xml:space="preserve"> </w:t>
      </w:r>
      <w:r>
        <w:rPr>
          <w:i/>
        </w:rPr>
        <w:t>doth</w:t>
      </w:r>
      <w:r>
        <w:t xml:space="preserve"> </w:t>
      </w:r>
      <w:r>
        <w:t>hym</w:t>
      </w:r>
      <w:r>
        <w:t xml:space="preserve"> </w:t>
      </w:r>
      <w:r>
        <w:t>escapen</w:t>
      </w:r>
      <w:r>
        <w:br/>
        <w:br/>
        <w:t>Oxford line: And sodeinly rescous doth him escapen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byd</w:t>
      </w:r>
      <w:r>
        <w:br/>
        <w:t>Book of the Duchess 1027 (data/riverside_cats/BD_riv.cat)</w:t>
        <w:br/>
      </w:r>
      <w:r>
        <w:t>And</w:t>
      </w:r>
      <w:r>
        <w:t xml:space="preserve"> </w:t>
      </w:r>
      <w:r>
        <w:rPr>
          <w:i/>
        </w:rPr>
        <w:t>byd</w:t>
      </w:r>
      <w:r>
        <w:t xml:space="preserve"> </w:t>
      </w:r>
      <w:r>
        <w:t>hym</w:t>
      </w:r>
      <w:r>
        <w:t xml:space="preserve"> </w:t>
      </w:r>
      <w:r>
        <w:t>faste</w:t>
      </w:r>
      <w:r>
        <w:t xml:space="preserve"> </w:t>
      </w:r>
      <w:r>
        <w:t>anoon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  <w:t>Oxford line: And bid him faste° anoon that he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III 558 (data/riverside_cats/TC3_riv.cat)</w:t>
        <w:br/>
      </w:r>
      <w:r>
        <w:t>Ne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after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cape</w:t>
      </w:r>
      <w:r>
        <w:br/>
        <w:br/>
        <w:t>Oxford line: Ne lenger doon him after hir to cape;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  <w:t>Oxford line: I tolde thee, that I had lorne.°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yeve</w:t>
      </w:r>
      <w:r>
        <w:br/>
        <w:t>The Nun's Priest's Tale 3433 (data/riverside_cats/NPT_riv.cat)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hym</w:t>
      </w:r>
      <w:r>
        <w:t xml:space="preserve"> </w:t>
      </w:r>
      <w:r>
        <w:t>meschaunce</w:t>
      </w:r>
      <w:r>
        <w:br/>
        <w:br/>
        <w:t>Oxford line: ¶“Nay,” quod the fox, “but God yeve° him meschaunce,°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  <w:t>Oxford line: Had prively upon his desk ylaft;°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seith</w:t>
      </w:r>
      <w:r>
        <w:br/>
        <w:t>Troilus and Criseyde; Book III 796 (data/riverside_cats/TC3_riv.cat)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hym</w:t>
      </w:r>
      <w:r>
        <w:t xml:space="preserve"> </w:t>
      </w:r>
      <w:r>
        <w:t>told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frend</w:t>
      </w:r>
      <w:r>
        <w:t xml:space="preserve"> </w:t>
      </w:r>
      <w:r>
        <w:t>of</w:t>
      </w:r>
      <w:r>
        <w:t xml:space="preserve"> </w:t>
      </w:r>
      <w:r>
        <w:t>his</w:t>
      </w:r>
      <w:r>
        <w:br/>
        <w:br/>
        <w:t>Oxford line: He seith him told is, of a freend of his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  <w:t>Oxford line: “A clerk had litherly° biset his while,°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wente</w:t>
      </w:r>
      <w:r>
        <w:br/>
        <w:t>The Franklin's Tale 1189 (data/riverside_cats/FranT_riv.cat)</w:t>
        <w:br/>
      </w:r>
      <w:r>
        <w:t>He</w:t>
      </w:r>
      <w:r>
        <w:t xml:space="preserve"> </w:t>
      </w:r>
      <w:r>
        <w:t>shewed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to</w:t>
      </w:r>
      <w:r>
        <w:t xml:space="preserve"> </w:t>
      </w:r>
      <w:r>
        <w:t>sopeer</w:t>
      </w:r>
      <w:r>
        <w:br/>
        <w:br/>
        <w:t>Oxford line: ¶He shewed him, er he went to sopeer,°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sette</w:t>
      </w:r>
      <w:r>
        <w:br/>
        <w:t>Troilus and Criseyde; Book II 1064 (data/riverside_cats/TC2_riv.cat)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down</w:t>
      </w:r>
      <w:r>
        <w:t xml:space="preserve"> </w:t>
      </w:r>
      <w:r>
        <w:t>and</w:t>
      </w:r>
      <w:r>
        <w:t xml:space="preserve"> </w:t>
      </w:r>
      <w:r>
        <w:t>wrot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wyse</w:t>
      </w:r>
      <w:r>
        <w:br/>
        <w:br/>
        <w:t>Oxford line: And sette him doun, and wroot right in this wise. —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answerde</w:t>
      </w:r>
      <w:r>
        <w:br/>
        <w:t>Troilus and Criseyde; Book III 1564 (data/riverside_cats/TC3_riv.cat)</w:t>
        <w:br/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Nevere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  <w:t>Oxford line: Criseyde answerd, “Never the bet for yow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don</w:t>
      </w:r>
      <w:r>
        <w:br/>
        <w:t>Troilus and Criseyde; Book IV 1393 (data/riverside_cats/TC4_riv.cat)</w:t>
        <w:br/>
      </w:r>
      <w:r>
        <w:t>Of</w:t>
      </w:r>
      <w:r>
        <w:t xml:space="preserve"> </w:t>
      </w:r>
      <w:r>
        <w:t>Priamus</w:t>
      </w:r>
      <w:r>
        <w:t xml:space="preserve"> </w:t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stonde</w:t>
      </w:r>
      <w:r>
        <w:t xml:space="preserve"> </w:t>
      </w:r>
      <w:r>
        <w:t>in</w:t>
      </w:r>
      <w:r>
        <w:t xml:space="preserve"> </w:t>
      </w:r>
      <w:r>
        <w:t>grace</w:t>
      </w:r>
      <w:r>
        <w:br/>
        <w:br/>
        <w:t>Oxford line: Of Priamus, and doon him stonde in grace.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doon</w:t>
      </w:r>
      <w:r>
        <w:br/>
        <w:t>The Merchant's Tale 1981 (data/riverside_cats/MerT_riv.cat)</w:t>
        <w:br/>
      </w:r>
      <w:r>
        <w:t>The</w:t>
      </w:r>
      <w:r>
        <w:t xml:space="preserve"> </w:t>
      </w:r>
      <w:r>
        <w:t>remembrance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ese</w:t>
      </w:r>
      <w:r>
        <w:br/>
        <w:br/>
        <w:t>Oxford line: The remembraunce° for to doon him ese.°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  <w:t>Oxford line: But nathelees, whan he had herd him crie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cladde</w:t>
      </w:r>
      <w:r>
        <w:br/>
        <w:t>The Knight's Tale 1409 (data/riverside_cats/KnT_riv.cat)</w:t>
        <w:br/>
      </w:r>
      <w:r>
        <w:t>And</w:t>
      </w:r>
      <w:r>
        <w:t xml:space="preserve"> </w:t>
      </w:r>
      <w:r>
        <w:rPr>
          <w:i/>
        </w:rPr>
        <w:t>cladde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laborer</w:t>
      </w:r>
      <w:r>
        <w:br/>
        <w:br/>
        <w:t>Oxford line: And cladde him as a povre laborer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  <w:t>Oxford line: Had lerned art,° but al his fantasie°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ys</w:t>
      </w:r>
      <w:r>
        <w:br/>
        <w:t>Book of the Duchess 597 (data/riverside_cats/BD_riv.cat)</w:t>
        <w:br/>
      </w:r>
      <w:r>
        <w:t>For</w:t>
      </w:r>
      <w:r>
        <w:t xml:space="preserve"> </w:t>
      </w:r>
      <w:r>
        <w:t>y</w:t>
      </w:r>
      <w:r>
        <w:t xml:space="preserve"> </w:t>
      </w:r>
      <w:r>
        <w:t>am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sorwe</w:t>
      </w:r>
      <w:r>
        <w:t xml:space="preserve"> </w:t>
      </w:r>
      <w:r>
        <w:rPr>
          <w:i/>
        </w:rPr>
        <w:t>ys</w:t>
      </w:r>
      <w:r>
        <w:t xml:space="preserve"> </w:t>
      </w:r>
      <w:r>
        <w:t>y</w:t>
      </w:r>
      <w:r>
        <w:br/>
        <w:br/>
        <w:t>Oxford line: For I am sorwe and sorwe is I.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  <w:t>Oxford line: If any wight had spoke, whil he was oute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  <w:t>Oxford line: A lemman° had this noble champioun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herde</w:t>
      </w:r>
      <w:r>
        <w:br/>
        <w:t>Troilus and Criseyde; Book I 549 (data/riverside_cats/TC1_riv.cat)</w:t>
        <w:br/>
      </w:r>
      <w:r>
        <w:t>Com</w:t>
      </w:r>
      <w:r>
        <w:t xml:space="preserve"> </w:t>
      </w:r>
      <w:r>
        <w:t>oones</w:t>
      </w:r>
      <w:r>
        <w:t xml:space="preserve"> </w:t>
      </w:r>
      <w:r>
        <w:t>in</w:t>
      </w:r>
      <w:r>
        <w:t xml:space="preserve"> </w:t>
      </w:r>
      <w:r>
        <w:t>unwar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groone</w:t>
      </w:r>
      <w:r>
        <w:br/>
        <w:br/>
        <w:t>Oxford line: Com ones in unwar, and herde him grone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  <w:t>Oxford line: That I had graunted him fully my love</w:t>
      </w:r>
      <w:r>
        <w:br/>
        <w:t>Oxford Reason: No exception (normal form)</w:t>
      </w:r>
      <w:r>
        <w:br/>
        <w:br/>
      </w:r>
    </w:p>
    <w:p>
      <w:r>
        <w:rPr>
          <w:b/>
        </w:rPr>
        <w:t>Infinitive must end in -en or -e: do</w:t>
      </w:r>
      <w:r>
        <w:br/>
        <w:t>Book of the Duchess 892 (data/riverside_cats/BD_riv.cat)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hys</w:t>
      </w:r>
      <w:r>
        <w:t xml:space="preserve"> </w:t>
      </w:r>
      <w:r>
        <w:t>brother</w:t>
      </w:r>
      <w:r>
        <w:br/>
        <w:br/>
        <w:t>Oxford line: She loved as man may do his brother;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caughte</w:t>
      </w:r>
      <w:r>
        <w:br/>
        <w:t>The Franklin's Tale 1083 (data/riverside_cats/FranT_riv.cat)</w:t>
        <w:br/>
      </w:r>
      <w:r>
        <w:t>Up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hym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hym</w:t>
      </w:r>
      <w:r>
        <w:t xml:space="preserve"> </w:t>
      </w:r>
      <w:r>
        <w:t>broght</w:t>
      </w:r>
      <w:r>
        <w:br/>
        <w:br/>
        <w:t>Oxford line: Up caughte him and to bedde he hath him broght.</w:t>
      </w:r>
      <w:r>
        <w:br/>
        <w:t>Oxford Reason: No exception (normal form)</w:t>
      </w:r>
      <w:r>
        <w:br/>
        <w:br/>
      </w:r>
    </w:p>
    <w:p>
      <w:r>
        <w:rPr>
          <w:b/>
        </w:rPr>
        <w:t>Present 3rd sg must end in -eth: sende</w:t>
      </w:r>
      <w:r>
        <w:br/>
        <w:t>The Knight's Tale 3100 (data/riverside_cats/KnT_riv.cat)</w:t>
        <w:br/>
      </w:r>
      <w:r>
        <w:rPr>
          <w:i/>
        </w:rPr>
        <w:t>Sende</w:t>
      </w:r>
      <w:r>
        <w:t xml:space="preserve"> </w:t>
      </w:r>
      <w:r>
        <w:t>hym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it</w:t>
      </w:r>
      <w:r>
        <w:t xml:space="preserve"> </w:t>
      </w:r>
      <w:r>
        <w:t>deere</w:t>
      </w:r>
      <w:r>
        <w:t xml:space="preserve"> </w:t>
      </w:r>
      <w:r>
        <w:t>aboght</w:t>
      </w:r>
      <w:r>
        <w:br/>
        <w:br/>
        <w:t>Oxford line: Sende him his love, that hath it dere aboght.°</w:t>
      </w:r>
      <w:r>
        <w:br/>
        <w:t>Oxford Reason: No exception (normal form)</w:t>
      </w:r>
      <w:r>
        <w:br/>
        <w:br/>
      </w:r>
    </w:p>
    <w:p>
      <w:r>
        <w:rPr>
          <w:b/>
        </w:rPr>
        <w:t>Weak pt sg must end in -ed, -d, or -t: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  <w:t>Oxford line: I wolde I had thy coillons° in min hond</w:t>
      </w:r>
      <w:r>
        <w:br/>
        <w:t>Oxford Reason: No exception (normal form)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