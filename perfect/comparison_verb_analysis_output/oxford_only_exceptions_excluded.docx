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Oxford-Only Verb Declension Exceptions (excluded)</w:t>
      </w:r>
    </w:p>
    <w:p>
      <w:r>
        <w:rPr>
          <w:b/>
        </w:rPr>
        <w:t>Past plural must end in -en or -e: cam</w:t>
      </w:r>
      <w:r>
        <w:br/>
        <w:t>The Clerk's Tale 752 (data/oxford_txts/ClT_oxford.txt)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thise</w:t>
      </w:r>
      <w:r>
        <w:t xml:space="preserve"> </w:t>
      </w:r>
      <w:r>
        <w:t>tidinges°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Grisildis</w:t>
      </w:r>
      <w:r>
        <w:br/>
        <w:br/>
        <w:t>Riverside line: But whan thise tidynges came to Grisildis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III 1065 (data/oxford_txts/TC3_oxford.txt)</w:t>
        <w:br/>
      </w:r>
      <w:r>
        <w:t>This</w:t>
      </w:r>
      <w:r>
        <w:t xml:space="preserve"> </w:t>
      </w:r>
      <w:r>
        <w:t>Troilus,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  <w:t>Riverside line: This Troilus whan he hire wordes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beset</w:t>
      </w:r>
      <w:r>
        <w:br/>
        <w:t>Book of the Duchess 772 (data/oxford_txts/BD_oxford.txt)</w:t>
        <w:br/>
      </w:r>
      <w:r>
        <w:t>He</w:t>
      </w:r>
      <w:r>
        <w:t xml:space="preserve"> </w:t>
      </w:r>
      <w:r>
        <w:t>shuld</w:t>
      </w:r>
      <w:r>
        <w:t xml:space="preserve"> </w:t>
      </w:r>
      <w:r>
        <w:t>beset°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so</w:t>
      </w:r>
      <w:r>
        <w:br/>
        <w:br/>
        <w:t>Riverside line: He shulde besette myn herte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Troilus and Criseyde; Book I 486 (data/oxford_txts/TC1_oxford.txt)</w:t>
        <w:br/>
      </w:r>
      <w:r>
        <w:t>Gan</w:t>
      </w:r>
      <w:r>
        <w:t xml:space="preserve"> </w:t>
      </w:r>
      <w:r>
        <w:t>multiplie,</w:t>
      </w:r>
      <w:r>
        <w:t xml:space="preserve"> </w:t>
      </w:r>
      <w:r>
        <w:t>that,</w:t>
      </w:r>
      <w:r>
        <w:t xml:space="preserve"> </w:t>
      </w:r>
      <w:r>
        <w:t>whoso</w:t>
      </w:r>
      <w:r>
        <w:t xml:space="preserve"> </w:t>
      </w:r>
      <w:r>
        <w:rPr>
          <w:i/>
        </w:rPr>
        <w:t>toke</w:t>
      </w:r>
      <w:r>
        <w:t xml:space="preserve"> </w:t>
      </w:r>
      <w:r>
        <w:t>keep</w:t>
      </w:r>
      <w:r>
        <w:br/>
        <w:br/>
        <w:t>Riverside line: Gan multiplie that whoso tok kep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Canon's Yeoman's Tale 1032 (data/oxford_txts/CYT_oxford.txt)</w:t>
        <w:br/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weye,°</w:t>
      </w:r>
      <w:r>
        <w:br/>
        <w:br/>
        <w:t>Riverside line: And took his leve and wente forth his weye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songe</w:t>
      </w:r>
      <w:r>
        <w:br/>
        <w:t>The General Prologue 122 (data/oxford_txts/GP_oxford.txt)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songe</w:t>
      </w:r>
      <w:r>
        <w:t xml:space="preserve"> </w:t>
      </w:r>
      <w:r>
        <w:t>the</w:t>
      </w:r>
      <w:r>
        <w:t xml:space="preserve"> </w:t>
      </w:r>
      <w:r>
        <w:t>service</w:t>
      </w:r>
      <w:r>
        <w:t xml:space="preserve"> </w:t>
      </w:r>
      <w:r>
        <w:t>divine</w:t>
      </w:r>
      <w:r>
        <w:br/>
        <w:br/>
        <w:t>Riverside line: Ful weel she soong the service dyvyne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Shipman's Tale 352 (data/oxford_txts/ShipT_oxford.txt)</w:t>
        <w:br/>
      </w:r>
      <w:r>
        <w:t>Of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sheeld</w:t>
      </w:r>
      <w:r>
        <w:t xml:space="preserve"> </w:t>
      </w:r>
      <w:r>
        <w:rPr>
          <w:i/>
        </w:rPr>
        <w:t>shold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misse,°</w:t>
      </w:r>
      <w:r>
        <w:br/>
        <w:br/>
        <w:t>Riverside line: Of twenty thousand sheeld sholde ye nat mysse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909 (data/oxford_txts/BD_oxford.txt)</w:t>
        <w:br/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  <w:t>Riverside line: To make that fair that trewly she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Summoner's Tale 1934 (data/oxford_txts/SumT_oxford.txt)</w:t>
        <w:br/>
      </w:r>
      <w:r>
        <w:t>Lo,</w:t>
      </w:r>
      <w:r>
        <w:t xml:space="preserve"> </w:t>
      </w:r>
      <w:r>
        <w:t>‘buf!’°</w:t>
      </w:r>
      <w:r>
        <w:t xml:space="preserve"> </w:t>
      </w:r>
      <w:r>
        <w:t>they</w:t>
      </w:r>
      <w:r>
        <w:t xml:space="preserve"> </w:t>
      </w:r>
      <w:r>
        <w:t>sey,</w:t>
      </w:r>
      <w:r>
        <w:t xml:space="preserve"> </w:t>
      </w:r>
      <w:r>
        <w:t>‘cor</w:t>
      </w:r>
      <w:r>
        <w:t xml:space="preserve"> </w:t>
      </w:r>
      <w:r>
        <w:t>meum</w:t>
      </w:r>
      <w:r>
        <w:t xml:space="preserve"> </w:t>
      </w:r>
      <w:r>
        <w:t>eructavit!’°</w:t>
      </w:r>
      <w:r>
        <w:br/>
        <w:br/>
        <w:t>Riverside line: Lo buf they seye cor meum eructavit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Pardoner's Tale 684 (data/oxford_txts/PardT_oxford.txt)</w:t>
        <w:br/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dame,°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namore.”</w:t>
      </w:r>
      <w:r>
        <w:br/>
        <w:br/>
        <w:t>Riverside line: Thus taughte me my dame I sey namoore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Physician's Tale 255 (data/oxford_txts/PhyT_oxford.txt)</w:t>
        <w:br/>
      </w:r>
      <w:r>
        <w:t>Hir</w:t>
      </w:r>
      <w:r>
        <w:t xml:space="preserve"> </w:t>
      </w:r>
      <w:r>
        <w:t>heed</w:t>
      </w:r>
      <w:r>
        <w:t xml:space="preserve"> </w:t>
      </w:r>
      <w:r>
        <w:t>of</w:t>
      </w:r>
      <w:r>
        <w:t xml:space="preserve"> </w:t>
      </w:r>
      <w:r>
        <w:t>smoot,°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top°</w:t>
      </w:r>
      <w:r>
        <w:t xml:space="preserve"> </w:t>
      </w:r>
      <w:r>
        <w:t>it</w:t>
      </w:r>
      <w:r>
        <w:t xml:space="preserve"> </w:t>
      </w:r>
      <w:r>
        <w:t>hente,°</w:t>
      </w:r>
      <w:r>
        <w:br/>
        <w:br/>
        <w:t>Riverside line: Hir heed of smoot and by the top it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The Squire's Tale 461 (data/oxford_txts/SqT_oxford.txt)</w:t>
        <w:br/>
      </w:r>
      <w:r>
        <w:t>That</w:t>
      </w:r>
      <w:r>
        <w:t xml:space="preserve"> </w:t>
      </w:r>
      <w:r>
        <w:t>ferde°</w:t>
      </w:r>
      <w:r>
        <w:t xml:space="preserve"> </w:t>
      </w:r>
      <w:r>
        <w:t>with°</w:t>
      </w:r>
      <w:r>
        <w:t xml:space="preserve"> </w:t>
      </w:r>
      <w:r>
        <w:t>himself</w:t>
      </w:r>
      <w:r>
        <w:t xml:space="preserve"> </w:t>
      </w:r>
      <w:r>
        <w:t>so</w:t>
      </w:r>
      <w:r>
        <w:t xml:space="preserve"> </w:t>
      </w:r>
      <w:r>
        <w:t>pitously.°</w:t>
      </w:r>
      <w:r>
        <w:br/>
        <w:br/>
        <w:t>Riverside line: That ferde with hymself so pitously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Pardoner's Tale 572 (data/oxford_txts/PardT_oxford.txt)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wol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“Sampsoun,</w:t>
      </w:r>
      <w:r>
        <w:t xml:space="preserve"> </w:t>
      </w:r>
      <w:r>
        <w:t>Sampsoun.”</w:t>
      </w:r>
      <w:r>
        <w:br/>
        <w:br/>
        <w:t>Riverside line: And thanne wol he seye Sampsoun Sampsoun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br/>
        <w:br/>
        <w:t>Riverside line: I shal seye sooth tho housbondes that I hadde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bihelde</w:t>
      </w:r>
      <w:r>
        <w:br/>
        <w:t>Troilus and Criseyde; Book II 1606 (data/oxford_txts/TC2_oxford.txt)</w:t>
        <w:br/>
      </w:r>
      <w:r>
        <w:t>And</w:t>
      </w:r>
      <w:r>
        <w:t xml:space="preserve"> </w:t>
      </w:r>
      <w:r>
        <w:t>goodly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she</w:t>
      </w:r>
      <w:r>
        <w:t xml:space="preserve"> </w:t>
      </w:r>
      <w:r>
        <w:rPr>
          <w:i/>
        </w:rPr>
        <w:t>bihelde</w:t>
      </w:r>
      <w:r>
        <w:br/>
        <w:br/>
        <w:t>Riverside line: And goodly on Criseyde she biheld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Clerk's Tale 1059 (data/oxford_txts/ClT_oxford.txt)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seide;</w:t>
      </w:r>
      <w:r>
        <w:br/>
        <w:br/>
        <w:t>Riverside line: She herde nat what thyng he to hire seyde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shoon</w:t>
      </w:r>
      <w:r>
        <w:br/>
        <w:t>House of Fame 1289 (data/oxford_txts/HF_oxford.txt)</w:t>
        <w:br/>
      </w:r>
      <w:r>
        <w:t>That</w:t>
      </w:r>
      <w:r>
        <w:t xml:space="preserve"> </w:t>
      </w:r>
      <w:r>
        <w:rPr>
          <w:i/>
        </w:rPr>
        <w:t>shoon</w:t>
      </w:r>
      <w:r>
        <w:t xml:space="preserve"> </w:t>
      </w:r>
      <w:r>
        <w:t>ful</w:t>
      </w:r>
      <w:r>
        <w:t xml:space="preserve"> </w:t>
      </w:r>
      <w:r>
        <w:t>lighter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glas</w:t>
      </w:r>
      <w:r>
        <w:br/>
        <w:br/>
        <w:t>Riverside line: That shoone ful lyghter than a glas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 1654 (data/oxford_txts/TC2_oxford.txt)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tweie</w:t>
      </w:r>
      <w:r>
        <w:br/>
        <w:br/>
        <w:t>Riverside line: That no wight in ne wente but ye tweye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know</w:t>
      </w:r>
      <w:r>
        <w:br/>
        <w:t>Book of the Duchess 666 (data/oxford_txts/BD_oxford.txt)</w:t>
        <w:br/>
      </w:r>
      <w:r>
        <w:t>Ykoude</w:t>
      </w:r>
      <w:r>
        <w:t xml:space="preserve"> </w:t>
      </w:r>
      <w:r>
        <w:t>and</w:t>
      </w:r>
      <w:r>
        <w:t xml:space="preserve"> </w:t>
      </w:r>
      <w:r>
        <w:t>know°</w:t>
      </w:r>
      <w:r>
        <w:t xml:space="preserve"> </w:t>
      </w:r>
      <w:r>
        <w:t>the</w:t>
      </w:r>
      <w:r>
        <w:t xml:space="preserve"> </w:t>
      </w:r>
      <w:r>
        <w:t>jeupardies°</w:t>
      </w:r>
      <w:r>
        <w:br/>
        <w:br/>
        <w:t>Riverside line: Ykoud and knowe the jeupardyes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V 625 (data/oxford_txts/TC5_oxford.txt)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  <w:t>Riverside line: That every wight that wente by the weye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The Wife of Bath's Tale 988 (data/oxford_txts/WBT_oxford.txt)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that</w:t>
      </w:r>
      <w:r>
        <w:t xml:space="preserve"> </w:t>
      </w:r>
      <w:r>
        <w:t>hoomward</w:t>
      </w:r>
      <w:r>
        <w:t xml:space="preserve"> </w:t>
      </w:r>
      <w:r>
        <w:t>moste</w:t>
      </w:r>
      <w:r>
        <w:t xml:space="preserve"> </w:t>
      </w:r>
      <w:r>
        <w:t>he</w:t>
      </w:r>
      <w:r>
        <w:t xml:space="preserve"> </w:t>
      </w:r>
      <w:r>
        <w:t>tourne,°</w:t>
      </w:r>
      <w:r>
        <w:br/>
        <w:br/>
        <w:t>Riverside line: The day was come that homward moste he tourne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Wife of Bath's Prologue 576 (data/oxford_txts/WBPro_oxford.txt)</w:t>
        <w:br/>
      </w:r>
      <w:r>
        <w:t>My</w:t>
      </w:r>
      <w:r>
        <w:t xml:space="preserve"> </w:t>
      </w:r>
      <w:r>
        <w:t>dame°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that</w:t>
      </w:r>
      <w:r>
        <w:t xml:space="preserve"> </w:t>
      </w:r>
      <w:r>
        <w:t>soutiltee.°</w:t>
      </w:r>
      <w:r>
        <w:br/>
        <w:br/>
        <w:t>Riverside line: My dame taughte me that soutiltee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571 (data/oxford_txts/BD_oxford.txt)</w:t>
        <w:br/>
      </w:r>
      <w:r>
        <w:t>Ne°</w:t>
      </w:r>
      <w:r>
        <w:t xml:space="preserve"> </w:t>
      </w:r>
      <w:r>
        <w:rPr>
          <w:i/>
        </w:rPr>
        <w:t>heel</w:t>
      </w:r>
      <w:r>
        <w:t xml:space="preserve"> </w:t>
      </w:r>
      <w:r>
        <w:t>me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  <w:t>Riverside line: Ne hele me may no phisicien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Parliament of Fowls 386 (data/oxford_txts/PF_oxford.txt)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wel</w:t>
      </w:r>
      <w:r>
        <w:t xml:space="preserve"> </w:t>
      </w:r>
      <w:r>
        <w:t>how,</w:t>
      </w:r>
      <w:r>
        <w:t xml:space="preserve"> </w:t>
      </w:r>
      <w:r>
        <w:t>Seint</w:t>
      </w:r>
      <w:r>
        <w:t xml:space="preserve"> </w:t>
      </w:r>
      <w:r>
        <w:t>Valentines</w:t>
      </w:r>
      <w:r>
        <w:t xml:space="preserve"> </w:t>
      </w:r>
      <w:r>
        <w:t>day</w:t>
      </w:r>
      <w:r>
        <w:br/>
        <w:br/>
        <w:t>Riverside line: Ye knowe wel how Seynt Valentynes day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put</w:t>
      </w:r>
      <w:r>
        <w:br/>
        <w:t>The Canon's Yeoman's Tale 1338 (data/oxford_txts/CYT_oxford.txt)</w:t>
        <w:br/>
      </w:r>
      <w:r>
        <w:t>They</w:t>
      </w:r>
      <w:r>
        <w:t xml:space="preserve"> </w:t>
      </w:r>
      <w:r>
        <w:t>wente,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thes</w:t>
      </w:r>
      <w:r>
        <w:t xml:space="preserve"> </w:t>
      </w:r>
      <w:r>
        <w:t>teines</w:t>
      </w:r>
      <w:r>
        <w:t xml:space="preserve"> </w:t>
      </w:r>
      <w:r>
        <w:t>in</w:t>
      </w:r>
      <w:r>
        <w:t xml:space="preserve"> </w:t>
      </w:r>
      <w:r>
        <w:t>assay°</w:t>
      </w:r>
      <w:r>
        <w:br/>
        <w:br/>
        <w:t>Riverside line: They wente and putte thise teynes in assay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Wife of Bath's Prologue 138 (data/oxford_txts/WBPro_oxford.txt)</w:t>
        <w:br/>
      </w:r>
      <w:r>
        <w:t>Than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men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chastitee</w:t>
      </w:r>
      <w:r>
        <w:t xml:space="preserve"> </w:t>
      </w:r>
      <w:r>
        <w:t>no</w:t>
      </w:r>
      <w:r>
        <w:t xml:space="preserve"> </w:t>
      </w:r>
      <w:r>
        <w:t>cure.°</w:t>
      </w:r>
      <w:r>
        <w:br/>
        <w:br/>
        <w:t>Riverside line: Thanne sholde men take of chastitee no cure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Clerk's Tale 771 (data/oxford_txts/ClT_oxford.txt)</w:t>
        <w:br/>
      </w:r>
      <w:r>
        <w:t>But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maiden</w:t>
      </w:r>
      <w:r>
        <w:t xml:space="preserve"> </w:t>
      </w:r>
      <w:r>
        <w:t>sholde</w:t>
      </w:r>
      <w:r>
        <w:t xml:space="preserve"> </w:t>
      </w:r>
      <w:r>
        <w:t>ywedded</w:t>
      </w:r>
      <w:r>
        <w:t xml:space="preserve"> </w:t>
      </w:r>
      <w:r>
        <w:t>be</w:t>
      </w:r>
      <w:r>
        <w:br/>
        <w:br/>
        <w:t>Riverside line: But seye the mayden sholde ywedded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Friar's Tale 1640 (data/oxford_txts/FriT_oxford.txt)</w:t>
        <w:br/>
      </w:r>
      <w:r>
        <w:t>Body</w:t>
      </w:r>
      <w:r>
        <w:t xml:space="preserve"> </w:t>
      </w:r>
      <w:r>
        <w:t>and</w:t>
      </w:r>
      <w:r>
        <w:t xml:space="preserve"> </w:t>
      </w:r>
      <w:r>
        <w:t>soule,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wente</w:t>
      </w:r>
      <w:r>
        <w:br/>
        <w:br/>
        <w:t>Riverside line: Body and soule he with the devel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IV 39 (data/oxford_txts/TC4_oxford.txt)</w:t>
        <w:br/>
      </w:r>
      <w:r>
        <w:t>Ector,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worthy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rPr>
          <w:i/>
        </w:rPr>
        <w:t>wente</w:t>
      </w:r>
      <w:r>
        <w:br/>
        <w:br/>
        <w:t>Riverside line: Ector and many a worthi wight out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Troilus and Criseyde; Book II 153 (data/oxford_txts/TC2_oxford.txt)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axen</w:t>
      </w:r>
      <w:r>
        <w:t xml:space="preserve"> </w:t>
      </w:r>
      <w:r>
        <w:t>him</w:t>
      </w:r>
      <w:r>
        <w:t xml:space="preserve"> </w:t>
      </w:r>
      <w:r>
        <w:t>how</w:t>
      </w:r>
      <w:r>
        <w:t xml:space="preserve"> </w:t>
      </w:r>
      <w:r>
        <w:t>Ector</w:t>
      </w:r>
      <w:r>
        <w:t xml:space="preserve"> </w:t>
      </w:r>
      <w:r>
        <w:rPr>
          <w:i/>
        </w:rPr>
        <w:t>ferde</w:t>
      </w:r>
      <w:r>
        <w:br/>
        <w:br/>
        <w:t>Riverside line: Tyl she gan axen hym how Ector ferde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 1631 (data/oxford_txts/TC2_oxford.txt)</w:t>
        <w:br/>
      </w:r>
      <w:r>
        <w:t>She</w:t>
      </w:r>
      <w:r>
        <w:t xml:space="preserve"> </w:t>
      </w:r>
      <w:r>
        <w:t>tolde</w:t>
      </w:r>
      <w:r>
        <w:t xml:space="preserve"> </w:t>
      </w:r>
      <w:r>
        <w:t>hirself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wente.</w:t>
      </w:r>
      <w:r>
        <w:br/>
        <w:br/>
        <w:t>Riverside line: She tolde hireself hym al this er she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Knight's Tale 2984 (data/oxford_txts/KnT_oxford.txt)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lest,°</w:t>
      </w:r>
      <w:r>
        <w:br/>
        <w:br/>
        <w:t>Riverside line: His eyen sette he ther as was his lest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Book of the Duchess 503 (data/oxford_txts/BD_oxford.txt)</w:t>
        <w:br/>
      </w:r>
      <w:r>
        <w:t>And</w:t>
      </w:r>
      <w:r>
        <w:t xml:space="preserve"> </w:t>
      </w:r>
      <w:r>
        <w:t>grette</w:t>
      </w:r>
      <w:r>
        <w:t xml:space="preserve"> </w:t>
      </w:r>
      <w:r>
        <w:t>him,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noght</w:t>
      </w:r>
      <w:r>
        <w:br/>
        <w:br/>
        <w:t>Riverside line: And grette hym but he spak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swer</w:t>
      </w:r>
      <w:r>
        <w:br/>
        <w:t>Book of the Duchess 684 (data/oxford_txts/BD_oxford.txt)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swer</w:t>
      </w:r>
      <w:r>
        <w:t xml:space="preserve"> </w:t>
      </w:r>
      <w:r>
        <w:t>she</w:t>
      </w:r>
      <w:r>
        <w:t xml:space="preserve"> </w:t>
      </w:r>
      <w:r>
        <w:t>took</w:t>
      </w:r>
      <w:r>
        <w:t xml:space="preserve"> </w:t>
      </w:r>
      <w:r>
        <w:t>the</w:t>
      </w:r>
      <w:r>
        <w:t xml:space="preserve"> </w:t>
      </w:r>
      <w:r>
        <w:t>beste!</w:t>
      </w:r>
      <w:r>
        <w:br/>
        <w:br/>
        <w:t>Riverside line: I dar wel swere she took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fond</w:t>
      </w:r>
      <w:r>
        <w:br/>
        <w:t>House of Fame 1810 (data/oxford_txts/HF_oxford.txt)</w:t>
        <w:br/>
      </w:r>
      <w:r>
        <w:t>Such</w:t>
      </w:r>
      <w:r>
        <w:t xml:space="preserve"> </w:t>
      </w:r>
      <w:r>
        <w:t>game</w:t>
      </w:r>
      <w:r>
        <w:t xml:space="preserve"> </w:t>
      </w:r>
      <w:r>
        <w:rPr>
          <w:i/>
        </w:rPr>
        <w:t>fond</w:t>
      </w:r>
      <w:r>
        <w:t xml:space="preserve"> </w:t>
      </w:r>
      <w:r>
        <w:t>they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hode.°</w:t>
      </w:r>
      <w:r>
        <w:br/>
        <w:br/>
        <w:t>Riverside line: Such game fonde they in her hod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Merchant's Tale 2368 (data/oxford_txts/MerT_oxford.txt)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answerde,</w:t>
      </w:r>
      <w:r>
        <w:t xml:space="preserve"> </w:t>
      </w:r>
      <w:r>
        <w:t>“Sir,</w:t>
      </w:r>
      <w:r>
        <w:t xml:space="preserve"> </w:t>
      </w:r>
      <w:r>
        <w:t>what</w:t>
      </w:r>
      <w:r>
        <w:t xml:space="preserve"> </w:t>
      </w:r>
      <w:r>
        <w:t>eileth</w:t>
      </w:r>
      <w:r>
        <w:t xml:space="preserve"> </w:t>
      </w:r>
      <w:r>
        <w:t>yow?°</w:t>
      </w:r>
      <w:r>
        <w:br/>
        <w:br/>
        <w:t>Riverside line: And she answerde Sire what eyleth yow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Prioress' Tale 493 (data/oxford_txts/PrT_oxford.txt)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wende,°</w:t>
      </w:r>
      <w:r>
        <w:br/>
        <w:br/>
        <w:t>Riverside line: And thurgh the strete men myghte ride or wende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coud</w:t>
      </w:r>
      <w:r>
        <w:br/>
        <w:t>The Merchant's Tale 1539 (data/oxford_txts/MerT_oxford.txt)</w:t>
        <w:br/>
      </w:r>
      <w:r>
        <w:t>Ne</w:t>
      </w:r>
      <w:r>
        <w:t xml:space="preserve"> </w:t>
      </w:r>
      <w:r>
        <w:t>man</w:t>
      </w:r>
      <w:r>
        <w:t xml:space="preserve"> </w:t>
      </w:r>
      <w:r>
        <w:t>ne°</w:t>
      </w:r>
      <w:r>
        <w:t xml:space="preserve"> </w:t>
      </w:r>
      <w:r>
        <w:t>beest,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coud</w:t>
      </w:r>
      <w:r>
        <w:t xml:space="preserve"> </w:t>
      </w:r>
      <w:r>
        <w:t>devise;</w:t>
      </w:r>
      <w:r>
        <w:br/>
        <w:br/>
        <w:t>Riverside line: Ne man ne beest swich as men koude devyse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Franklin's Tale 1369 (data/oxford_txts/FranT_oxford.txt)</w:t>
        <w:br/>
      </w:r>
      <w:r>
        <w:rPr>
          <w:i/>
        </w:rPr>
        <w:t>Had</w:t>
      </w:r>
      <w:r>
        <w:t xml:space="preserve"> </w:t>
      </w:r>
      <w: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  <w:t>Riverside line: Hadde slayn Phidon in Atthenes atte feste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imagining</w:t>
      </w:r>
      <w:r>
        <w:br/>
        <w:t>Troilus and Criseyde; Book I 372 (data/oxford_txts/TC1_oxford.txt)</w:t>
        <w:br/>
      </w:r>
      <w:r>
        <w:rPr>
          <w:i/>
        </w:rPr>
        <w:t>Imagining</w:t>
      </w:r>
      <w:r>
        <w:t xml:space="preserve"> </w:t>
      </w:r>
      <w:r>
        <w:t>that</w:t>
      </w:r>
      <w:r>
        <w:t xml:space="preserve"> </w:t>
      </w:r>
      <w:r>
        <w:t>travaille</w:t>
      </w:r>
      <w:r>
        <w:t xml:space="preserve"> </w:t>
      </w:r>
      <w:r>
        <w:t>nor</w:t>
      </w:r>
      <w:r>
        <w:t xml:space="preserve"> </w:t>
      </w:r>
      <w:r>
        <w:t>grame</w:t>
      </w:r>
      <w:r>
        <w:br/>
        <w:br/>
        <w:t>Riverside line: Imagenynge that travaille nor grame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Monk's Tale 2358 (data/oxford_txts/MkT_oxford.txt)</w:t>
        <w:br/>
      </w:r>
      <w:r>
        <w:t>And</w:t>
      </w:r>
      <w:r>
        <w:t xml:space="preserve"> </w:t>
      </w:r>
      <w:r>
        <w:t>wan</w:t>
      </w:r>
      <w:r>
        <w:t xml:space="preserve"> </w:t>
      </w:r>
      <w:r>
        <w:t>the</w:t>
      </w:r>
      <w:r>
        <w:t xml:space="preserve"> </w:t>
      </w:r>
      <w:r>
        <w:t>lond,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  <w:t>Riverside line: And wan the land and hoom to Rome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III 785 (data/oxford_txts/TC3_oxford.txt)</w:t>
        <w:br/>
      </w:r>
      <w:r>
        <w:t>“Now</w:t>
      </w:r>
      <w:r>
        <w:t xml:space="preserve"> </w:t>
      </w:r>
      <w:r>
        <w:t>stant</w:t>
      </w:r>
      <w:r>
        <w:t xml:space="preserve"> </w:t>
      </w:r>
      <w:r>
        <w:t>it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rPr>
          <w:i/>
        </w:rPr>
        <w:t>wente</w:t>
      </w:r>
      <w:r>
        <w:br/>
        <w:br/>
        <w:t>Riverside line: Now stant it thus that sith I fro yow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1684 (data/oxford_txts/HF_oxford.txt)</w:t>
        <w:br/>
      </w:r>
      <w:r>
        <w:t>And,</w:t>
      </w:r>
      <w:r>
        <w:t xml:space="preserve"> </w:t>
      </w:r>
      <w:r>
        <w:t>certes,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breeth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br/>
        <w:br/>
        <w:t>Riverside line: And certes al the breth that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Pardoner's Tale 956 (data/oxford_txts/PardT_oxford.txt)</w:t>
        <w:br/>
      </w:r>
      <w:r>
        <w:t>¶This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word;</w:t>
      </w:r>
      <w:r>
        <w:br/>
        <w:br/>
        <w:t>Riverside line: This Pardoner answerde nat a word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127 (data/oxford_txts/WBPro_oxford.txt)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sey,</w:t>
      </w:r>
      <w:r>
        <w:t xml:space="preserve"> </w:t>
      </w:r>
      <w:r>
        <w:t>for</w:t>
      </w:r>
      <w:r>
        <w:t xml:space="preserve"> </w:t>
      </w:r>
      <w:r>
        <w:t>office,°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ese°</w:t>
      </w:r>
      <w:r>
        <w:br/>
        <w:br/>
        <w:t>Riverside line: That is to seye for office and for ese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putte</w:t>
      </w:r>
      <w:r>
        <w:br/>
        <w:t>The Clerk's Tale 468 (data/oxford_txts/ClT_oxford.txt)</w:t>
        <w:br/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estaat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noblesse</w:t>
      </w:r>
      <w:r>
        <w:br/>
        <w:br/>
        <w:t>Riverside line: And putte yow in estaat of heigh noblesse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835 (data/oxford_txts/CYT_oxford.txt)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forth,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multiplie;°</w:t>
      </w:r>
      <w:r>
        <w:br/>
        <w:br/>
        <w:t>Riverside line: Lat hym come forth and lerne multiplie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 62 (data/oxford_txts/TC2_oxford.txt)</w:t>
        <w:br/>
      </w:r>
      <w:r>
        <w:t>In</w:t>
      </w:r>
      <w:r>
        <w:t xml:space="preserve"> </w:t>
      </w:r>
      <w:r>
        <w:t>love,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  <w:t>Riverside line: In love for which in wo to bedde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t>shal</w:t>
      </w:r>
      <w:r>
        <w:t xml:space="preserve"> </w:t>
      </w:r>
      <w:r>
        <w:rPr>
          <w:i/>
        </w:rP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tale.</w:t>
      </w:r>
      <w:r>
        <w:br/>
        <w:br/>
        <w:t>Riverside line: Lat se now who shal telle the firste tale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cam</w:t>
      </w:r>
      <w:r>
        <w:br/>
        <w:t>Book of the Duchess 372 (data/oxford_txts/BD_oxford.txt)</w:t>
        <w:br/>
      </w:r>
      <w:r>
        <w:t>Whan</w:t>
      </w:r>
      <w:r>
        <w:t xml:space="preserve"> </w:t>
      </w:r>
      <w:r>
        <w:t>we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side</w:t>
      </w:r>
      <w:r>
        <w:br/>
        <w:br/>
        <w:t>Riverside line: Whan we came to the forest syde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heer</w:t>
      </w:r>
      <w:r>
        <w:br/>
        <w:t>The Franklin's Tale 953 (data/oxford_txts/FranT_oxford.txt)</w:t>
        <w:br/>
      </w:r>
      <w:r>
        <w:t>In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heer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  <w:t>Riverside line: In oother manere than ye heere me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IV 1419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starf</w:t>
      </w:r>
      <w:r>
        <w:t xml:space="preserve"> </w:t>
      </w:r>
      <w:r>
        <w:t>for</w:t>
      </w:r>
      <w:r>
        <w:t xml:space="preserve"> </w:t>
      </w:r>
      <w:r>
        <w:t>wo</w:t>
      </w:r>
      <w:r>
        <w:t xml:space="preserve"> </w:t>
      </w:r>
      <w:r>
        <w:t>neigh,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  <w:t>Riverside line: And that she starf for wo neigh whan she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Troilus and Criseyde; Book II 696 (data/oxford_txts/TC2_oxford.txt)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best</w:t>
      </w:r>
      <w:r>
        <w:t xml:space="preserve"> </w:t>
      </w:r>
      <w:r>
        <w:t>were,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eschue</w:t>
      </w:r>
      <w:r>
        <w:br/>
        <w:br/>
        <w:t>Riverside line: And what to doone best were and what eschue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bigon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t>han</w:t>
      </w:r>
      <w:r>
        <w:t xml:space="preserve"> </w:t>
      </w:r>
      <w:r>
        <w:rPr>
          <w:i/>
        </w:rP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  <w:t>Riverside line: Ye han bigonne youre questioun folily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kiss</w:t>
      </w:r>
      <w:r>
        <w:br/>
        <w:t>The Miller's Tale 3284 (data/oxford_txts/MilT_oxford.txt)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  <w:t>Riverside line: And seyde I wol nat kisse thee by my fey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 1540 (data/oxford_txts/TC2_oxford.txt)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hous</w:t>
      </w:r>
      <w:r>
        <w:t xml:space="preserve"> </w:t>
      </w:r>
      <w:r>
        <w:t>at</w:t>
      </w:r>
      <w:r>
        <w:t xml:space="preserve"> </w:t>
      </w:r>
      <w:r>
        <w:t>night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  <w:t>Riverside line: And to Deiphebus hous at nyght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Merchant's Tale 2007 (data/oxford_txts/MerT_oxford.txt)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been</w:t>
      </w:r>
      <w:r>
        <w:t xml:space="preserve"> </w:t>
      </w:r>
      <w:r>
        <w:t>al</w:t>
      </w:r>
      <w:r>
        <w:t xml:space="preserve"> </w:t>
      </w:r>
      <w:r>
        <w:t>hool,°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  <w:t>Riverside line: And bad hym been al hool and forth she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Merchant's Tale 2211 (data/oxford_txts/MerT_oxford.txt)</w:t>
        <w:br/>
      </w:r>
      <w:r>
        <w:t>That</w:t>
      </w:r>
      <w:r>
        <w:t xml:space="preserve"> </w:t>
      </w:r>
      <w:r>
        <w:t>charged°</w:t>
      </w:r>
      <w:r>
        <w:t xml:space="preserve"> </w:t>
      </w:r>
      <w:r>
        <w:t>was</w:t>
      </w:r>
      <w:r>
        <w:t xml:space="preserve"> </w:t>
      </w:r>
      <w:r>
        <w:t>with</w:t>
      </w:r>
      <w:r>
        <w:t xml:space="preserve"> </w:t>
      </w:r>
      <w:r>
        <w:t>fruit,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  <w:t>Riverside line: That charged was with fruyt and up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II 91 (data/oxford_txts/TC2_oxford.txt)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t>doun</w:t>
      </w:r>
      <w:r>
        <w:t xml:space="preserve"> </w:t>
      </w:r>
      <w:r>
        <w:t>on</w:t>
      </w:r>
      <w:r>
        <w:t xml:space="preserve"> </w:t>
      </w:r>
      <w:r>
        <w:t>bench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  <w:t>Riverside line: And with that word she doun on bench hym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Knight's Tale 1967 (data/oxford_txts/KnT_oxford.txt)</w:t>
        <w:br/>
      </w:r>
      <w:r>
        <w:t>¶Why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eek</w:t>
      </w:r>
      <w:r>
        <w:t xml:space="preserve"> </w:t>
      </w:r>
      <w:r>
        <w:rPr>
          <w:i/>
        </w:rPr>
        <w:t>tell</w:t>
      </w:r>
      <w:r>
        <w:t xml:space="preserve"> </w:t>
      </w:r>
      <w:r>
        <w:t>yow</w:t>
      </w:r>
      <w:r>
        <w:t xml:space="preserve"> </w:t>
      </w:r>
      <w:r>
        <w:t>al</w:t>
      </w:r>
      <w:r>
        <w:br/>
        <w:br/>
        <w:t>Riverside line: Why sholde I noght as wel eek telle yow al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Franklin's Tale 1510 (data/oxford_txts/FranT_oxford.txt)</w:t>
        <w:br/>
      </w:r>
      <w:r>
        <w:t>And</w:t>
      </w:r>
      <w:r>
        <w:t xml:space="preserve"> </w:t>
      </w:r>
      <w:r>
        <w:t>asked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whiderward°</w:t>
      </w:r>
      <w:r>
        <w:t xml:space="preserve"> </w:t>
      </w:r>
      <w:r>
        <w:t>she</w:t>
      </w:r>
      <w:r>
        <w:t xml:space="preserve"> </w:t>
      </w:r>
      <w:r>
        <w:t>wente?</w:t>
      </w:r>
      <w:r>
        <w:br/>
        <w:br/>
        <w:t>Riverside line: And asked of hire whiderward she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sweep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usage°</w:t>
      </w:r>
      <w:r>
        <w:t xml:space="preserve"> </w:t>
      </w:r>
      <w:r>
        <w:t>is,</w:t>
      </w:r>
      <w:r>
        <w:t xml:space="preserve"> </w:t>
      </w:r>
      <w:r>
        <w:t>lat</w:t>
      </w:r>
      <w:r>
        <w:t xml:space="preserve"> </w:t>
      </w:r>
      <w:r>
        <w:rPr>
          <w:i/>
        </w:rP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swithe,°</w:t>
      </w:r>
      <w:r>
        <w:br/>
        <w:br/>
        <w:t>Riverside line: As usage is lat swepe the floor as swithe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songe</w:t>
      </w:r>
      <w:r>
        <w:br/>
        <w:t>Book of the Duchess 1158 (data/oxford_txts/BD_oxford.txt)</w:t>
        <w:br/>
      </w:r>
      <w:r>
        <w:t>And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I</w:t>
      </w:r>
      <w:r>
        <w:t xml:space="preserve"> </w:t>
      </w:r>
      <w:r>
        <w:rPr>
          <w:i/>
        </w:rPr>
        <w:t>songe</w:t>
      </w:r>
      <w:r>
        <w:t xml:space="preserve"> </w:t>
      </w:r>
      <w:r>
        <w:t>hem</w:t>
      </w:r>
      <w:r>
        <w:t xml:space="preserve"> </w:t>
      </w:r>
      <w:r>
        <w:t>loude;</w:t>
      </w:r>
      <w:r>
        <w:br/>
        <w:br/>
        <w:t>Riverside line: And ofte tyme I song hem loude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kep</w:t>
      </w:r>
      <w:r>
        <w:br/>
        <w:t>The Wife of Bath's Prologue 46 (data/oxford_txts/WBPro_oxford.txt)</w:t>
        <w:br/>
      </w:r>
      <w:r>
        <w:t>For</w:t>
      </w:r>
      <w:r>
        <w:t xml:space="preserve"> </w:t>
      </w:r>
      <w:r>
        <w:t>sothe,°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kep</w:t>
      </w:r>
      <w:r>
        <w:t xml:space="preserve"> </w:t>
      </w:r>
      <w:r>
        <w:t>me</w:t>
      </w:r>
      <w:r>
        <w:t xml:space="preserve"> </w:t>
      </w:r>
      <w:r>
        <w:t>chast</w:t>
      </w:r>
      <w:r>
        <w:t xml:space="preserve"> </w:t>
      </w:r>
      <w:r>
        <w:t>in</w:t>
      </w:r>
      <w:r>
        <w:t xml:space="preserve"> </w:t>
      </w:r>
      <w:r>
        <w:t>al;</w:t>
      </w:r>
      <w:r>
        <w:br/>
        <w:br/>
        <w:t>Riverside line: For sothe I wol nat kepe me chaast in al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III 236 (data/oxford_txts/TC3_oxford.txt)</w:t>
        <w:br/>
      </w:r>
      <w:r>
        <w:t>Up</w:t>
      </w:r>
      <w:r>
        <w:t xml:space="preserve"> </w:t>
      </w:r>
      <w:r>
        <w:t>roos,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  <w:t>Riverside line: Up roos and on his beddes syde hym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Shipman's Tale 414 (data/oxford_txts/ShipT_oxford.txt)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redily</w:t>
      </w:r>
      <w:r>
        <w:br/>
        <w:br/>
        <w:t>Riverside line: For I wol paye yow wel and redily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II 951 (data/oxford_txts/TC2_oxford.txt)</w:t>
        <w:br/>
      </w:r>
      <w:r>
        <w:t>For</w:t>
      </w:r>
      <w:r>
        <w:t xml:space="preserve"> </w:t>
      </w:r>
      <w:r>
        <w:t>wo,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som</w:t>
      </w:r>
      <w:r>
        <w:t xml:space="preserve"> </w:t>
      </w:r>
      <w:r>
        <w:t>tidinge</w:t>
      </w:r>
      <w:r>
        <w:br/>
        <w:br/>
        <w:t>Riverside line: For wo til that he herde som tydynge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Second Nun's Tale 350 (data/oxford_txts/SNT_oxford.txt)</w:t>
        <w:br/>
      </w:r>
      <w:r>
        <w:t>With</w:t>
      </w:r>
      <w:r>
        <w:t xml:space="preserve"> </w:t>
      </w:r>
      <w:r>
        <w:t>Valerian</w:t>
      </w:r>
      <w:r>
        <w:t xml:space="preserve"> </w:t>
      </w:r>
      <w:r>
        <w:t>to</w:t>
      </w:r>
      <w:r>
        <w:t xml:space="preserve"> </w:t>
      </w:r>
      <w:r>
        <w:t>pope</w:t>
      </w:r>
      <w:r>
        <w:t xml:space="preserve"> </w:t>
      </w:r>
      <w:r>
        <w:t>Urban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  <w:t>Riverside line: With Valerian to Pope Urban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put</w:t>
      </w:r>
      <w:r>
        <w:br/>
        <w:t>House of Fame 598 (data/oxford_txts/HF_oxford.txt)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thee</w:t>
      </w:r>
      <w:r>
        <w:t xml:space="preserve"> </w:t>
      </w:r>
      <w:r>
        <w:t>out°</w:t>
      </w:r>
      <w:r>
        <w:t xml:space="preserve"> </w:t>
      </w:r>
      <w:r>
        <w:t>of</w:t>
      </w:r>
      <w:r>
        <w:t xml:space="preserve"> </w:t>
      </w:r>
      <w:r>
        <w:t>doute—</w:t>
      </w:r>
      <w:r>
        <w:br/>
        <w:br/>
        <w:t>Riverside line: I dar wel putte the out of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win</w:t>
      </w:r>
      <w:r>
        <w:br/>
        <w:t>The Friar's Tale 1580 (data/oxford_txts/FriT_oxford.txt)</w:t>
        <w:br/>
      </w:r>
      <w:r>
        <w:rPr>
          <w:i/>
        </w:rPr>
        <w:t>Win</w:t>
      </w:r>
      <w:r>
        <w:t xml:space="preserve"> </w:t>
      </w:r>
      <w:r>
        <w:t>thy</w:t>
      </w:r>
      <w:r>
        <w:t xml:space="preserve"> </w:t>
      </w:r>
      <w:r>
        <w:t>cost,°</w:t>
      </w:r>
      <w:r>
        <w:t xml:space="preserve"> </w:t>
      </w:r>
      <w:r>
        <w:t>tak</w:t>
      </w:r>
      <w:r>
        <w:t xml:space="preserve"> </w:t>
      </w:r>
      <w:r>
        <w:t>heer</w:t>
      </w:r>
      <w:r>
        <w:t xml:space="preserve"> </w:t>
      </w:r>
      <w:r>
        <w:t>ensample</w:t>
      </w:r>
      <w:r>
        <w:t xml:space="preserve"> </w:t>
      </w:r>
      <w:r>
        <w:t>of</w:t>
      </w:r>
      <w:r>
        <w:t xml:space="preserve"> </w:t>
      </w:r>
      <w:r>
        <w:t>me.’</w:t>
      </w:r>
      <w:r>
        <w:br/>
        <w:br/>
        <w:t>Riverside line: Wynne thy cost taak heer ensample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fond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  <w:t>Riverside line: Fonde to put this sweven in ryme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The Merchant's Tale 1976 (data/oxford_txts/MerT_oxford.txt)</w:t>
        <w:br/>
      </w:r>
      <w:r>
        <w:t>He</w:t>
      </w:r>
      <w:r>
        <w:t xml:space="preserve"> </w:t>
      </w:r>
      <w:r>
        <w:t>deme°</w:t>
      </w:r>
      <w:r>
        <w:t xml:space="preserve"> </w:t>
      </w:r>
      <w:r>
        <w:t>of</w:t>
      </w:r>
      <w:r>
        <w:t xml:space="preserve"> </w:t>
      </w:r>
      <w:r>
        <w:t>al,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hold</w:t>
      </w:r>
      <w:r>
        <w:t xml:space="preserve"> </w:t>
      </w:r>
      <w:r>
        <w:t>my</w:t>
      </w:r>
      <w:r>
        <w:t xml:space="preserve"> </w:t>
      </w:r>
      <w:r>
        <w:t>pees.</w:t>
      </w:r>
      <w:r>
        <w:br/>
        <w:br/>
        <w:t>Riverside line: He deme of al for I wole holde my pees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The Pardoner's Tale 481 (data/oxford_txts/PardT_oxford.txt)</w:t>
        <w:br/>
      </w:r>
      <w:r>
        <w:t>To</w:t>
      </w:r>
      <w:r>
        <w:t xml:space="preserve"> </w:t>
      </w:r>
      <w:r>
        <w:t>kindle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lecherie</w:t>
      </w:r>
      <w:r>
        <w:br/>
        <w:br/>
        <w:t>Riverside line: To kyndle and blowe the fyr of lecherye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Knight's Tale 2210 (data/oxford_txts/KnT_oxford.txt)</w:t>
        <w:br/>
      </w:r>
      <w:r>
        <w:t>When</w:t>
      </w:r>
      <w:r>
        <w:t xml:space="preserve"> </w:t>
      </w:r>
      <w:r>
        <w:t>Palamon</w:t>
      </w:r>
      <w:r>
        <w:t xml:space="preserve"> </w:t>
      </w:r>
      <w:r>
        <w:t>the</w:t>
      </w:r>
      <w:r>
        <w:t xml:space="preserve"> </w:t>
      </w:r>
      <w:r>
        <w:t>larke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</w:t>
      </w:r>
      <w:r>
        <w:br/>
        <w:br/>
        <w:t>Riverside line: Whan Palamon the larke herde synge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touch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Franklin's Tale 1195 (data/oxford_txts/FranT_oxford.txt)</w:t>
        <w:br/>
      </w:r>
      <w:r>
        <w:t>He</w:t>
      </w:r>
      <w:r>
        <w:t xml:space="preserve"> </w:t>
      </w:r>
      <w:r>
        <w:t>saugh,</w:t>
      </w:r>
      <w:r>
        <w:t xml:space="preserve"> </w:t>
      </w:r>
      <w:r>
        <w:t>whan</w:t>
      </w:r>
      <w:r>
        <w:t xml:space="preserve"> </w:t>
      </w:r>
      <w:r>
        <w:t>voided°</w:t>
      </w:r>
      <w:r>
        <w:t xml:space="preserve"> </w:t>
      </w:r>
      <w:r>
        <w:rPr>
          <w:i/>
        </w:rPr>
        <w:t>wer</w:t>
      </w:r>
      <w:r>
        <w:t xml:space="preserve"> </w:t>
      </w:r>
      <w:r>
        <w:t>thise</w:t>
      </w:r>
      <w:r>
        <w:t xml:space="preserve"> </w:t>
      </w:r>
      <w:r>
        <w:t>wilde</w:t>
      </w:r>
      <w:r>
        <w:t xml:space="preserve"> </w:t>
      </w:r>
      <w:r>
        <w:t>deer</w:t>
      </w:r>
      <w:r>
        <w:br/>
        <w:br/>
        <w:t>Riverside line: He saugh whan voyded were thise wilde deer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V 1160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“Nay,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thee!</w:t>
      </w:r>
      <w:r>
        <w:br/>
        <w:br/>
        <w:t>Riverside line: Pandare answerede Nay so mote I 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The Franklin's Tale 1113 (data/oxford_txts/FranT_oxford.txt)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sursanure°</w:t>
      </w:r>
      <w:r>
        <w:br/>
        <w:br/>
        <w:t>Riverside line: And wel ye knowe that of a sursanure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1220 (data/oxford_txts/FranT_oxford.txt)</w:t>
        <w:br/>
      </w:r>
      <w:r>
        <w:t>What</w:t>
      </w:r>
      <w:r>
        <w:t xml:space="preserve"> </w:t>
      </w:r>
      <w:r>
        <w:t>somme°</w:t>
      </w:r>
      <w:r>
        <w:t xml:space="preserve"> </w:t>
      </w:r>
      <w:r>
        <w:rPr>
          <w:i/>
        </w:rPr>
        <w:t>shold</w:t>
      </w:r>
      <w:r>
        <w:t xml:space="preserve"> </w:t>
      </w:r>
      <w:r>
        <w:t>this</w:t>
      </w:r>
      <w:r>
        <w:t xml:space="preserve"> </w:t>
      </w:r>
      <w:r>
        <w:t>maistres</w:t>
      </w:r>
      <w:r>
        <w:t xml:space="preserve"> </w:t>
      </w:r>
      <w:r>
        <w:t>gerdon°</w:t>
      </w:r>
      <w:r>
        <w:t xml:space="preserve"> </w:t>
      </w:r>
      <w:r>
        <w:t>be</w:t>
      </w:r>
      <w:r>
        <w:br/>
        <w:br/>
        <w:t>Riverside line: What somme sholde this maistres gerdon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Parliament of Fowls 486 (data/oxford_txts/PF_oxford.txt)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</w:t>
      </w:r>
      <w:r>
        <w:t xml:space="preserve"> </w:t>
      </w:r>
      <w:r>
        <w:t>beforn</w:t>
      </w:r>
      <w:r>
        <w:br/>
        <w:br/>
        <w:t>Riverside line: Ne herde nevere no man me beforn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Wife of Bath's Tale 1035 (data/oxford_txts/WBT_oxford.txt)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questioun</w:t>
      </w:r>
      <w:r>
        <w:t xml:space="preserve"> </w:t>
      </w:r>
      <w:r>
        <w:t>anon°</w:t>
      </w:r>
      <w:r>
        <w:t xml:space="preserve"> </w:t>
      </w:r>
      <w:r>
        <w:rPr>
          <w:i/>
        </w:rPr>
        <w:t>answerde</w:t>
      </w:r>
      <w:r>
        <w:br/>
        <w:br/>
        <w:t>Riverside line: But to his questioun anon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Knight's Tale 1367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song</w:t>
      </w:r>
      <w:r>
        <w:t xml:space="preserve"> </w:t>
      </w:r>
      <w:r>
        <w:t>or</w:t>
      </w:r>
      <w:r>
        <w:t xml:space="preserve"> </w:t>
      </w:r>
      <w:r>
        <w:t>instrument</w:t>
      </w:r>
      <w:r>
        <w:br/>
        <w:br/>
        <w:t>Riverside line: And if he herde song or instrument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V 91 (data/oxford_txts/TC5_oxford.txt)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Troy</w:t>
      </w:r>
      <w:r>
        <w:t xml:space="preserve"> </w:t>
      </w:r>
      <w:r>
        <w:t>homwarde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  <w:t>Riverside line: And Troilus to Troie homward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III 1616 (data/oxford_txts/TC3_oxford.txt)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t>ful</w:t>
      </w:r>
      <w:r>
        <w:t xml:space="preserve"> </w:t>
      </w:r>
      <w:r>
        <w:t>sobrely</w:t>
      </w:r>
      <w:r>
        <w:t xml:space="preserve"> </w:t>
      </w:r>
      <w:r>
        <w:t>him</w:t>
      </w:r>
      <w:r>
        <w:t xml:space="preserve"> </w:t>
      </w:r>
      <w:r>
        <w:rPr>
          <w:i/>
        </w:rPr>
        <w:t>herde</w:t>
      </w:r>
      <w:r>
        <w:br/>
        <w:br/>
        <w:t>Riverside line: And Pandarus ful sobrely hym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Parliament of Fowls 253 (data/oxford_txts/PF_oxford.txt)</w:t>
        <w:br/>
      </w:r>
      <w:r>
        <w:t>The</w:t>
      </w:r>
      <w:r>
        <w:t xml:space="preserve"> </w:t>
      </w:r>
      <w:r>
        <w:t>god</w:t>
      </w:r>
      <w:r>
        <w:t xml:space="preserve"> </w:t>
      </w:r>
      <w:r>
        <w:t>Priapus</w:t>
      </w:r>
      <w:r>
        <w:t xml:space="preserve"> </w:t>
      </w:r>
      <w:r>
        <w:t>saw</w:t>
      </w:r>
      <w:r>
        <w:t xml:space="preserve"> </w:t>
      </w:r>
      <w:r>
        <w:t>I,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br/>
        <w:br/>
        <w:t>Riverside line: The god Priapus saw I as I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Clerk's Tale 387 (data/oxford_txts/ClT_oxford.txt)</w:t>
        <w:br/>
      </w:r>
      <w:r>
        <w:t>Broght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cause,</w:t>
      </w:r>
      <w:r>
        <w:t xml:space="preserve"> </w:t>
      </w:r>
      <w:r>
        <w:t>and</w:t>
      </w:r>
      <w:r>
        <w:t xml:space="preserve"> </w:t>
      </w:r>
      <w:r>
        <w:t>than</w:t>
      </w:r>
      <w:r>
        <w:t xml:space="preserve"> </w:t>
      </w:r>
      <w:r>
        <w:t>hir</w:t>
      </w:r>
      <w:r>
        <w:t xml:space="preserve"> </w:t>
      </w:r>
      <w:r>
        <w:rPr>
          <w:i/>
        </w:rPr>
        <w:t>sette</w:t>
      </w:r>
      <w:r>
        <w:br/>
        <w:br/>
        <w:t>Riverside line: Broght for the same cause and thanne hire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herd</w:t>
      </w:r>
      <w:r>
        <w:br/>
        <w:t>The Squire's Tale 249 (data/oxford_txts/SqT_oxford.txt)</w:t>
        <w:br/>
      </w:r>
      <w:r>
        <w:t>Of</w:t>
      </w:r>
      <w:r>
        <w:t xml:space="preserve"> </w:t>
      </w:r>
      <w:r>
        <w:t>craft</w:t>
      </w:r>
      <w:r>
        <w:t xml:space="preserve"> </w:t>
      </w:r>
      <w:r>
        <w:t>of</w:t>
      </w:r>
      <w:r>
        <w:t xml:space="preserve"> </w:t>
      </w:r>
      <w:r>
        <w:t>ringes°</w:t>
      </w:r>
      <w:r>
        <w:t xml:space="preserve"> </w:t>
      </w:r>
      <w:r>
        <w:rPr>
          <w:i/>
        </w:rPr>
        <w:t>herd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non,°</w:t>
      </w:r>
      <w:r>
        <w:br/>
        <w:br/>
        <w:t>Riverside line: Of craft of rynges herde they nevere noon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Tale 1019 (data/oxford_txts/WBT_oxford.txt)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teche;</w:t>
      </w:r>
      <w:r>
        <w:br/>
        <w:br/>
        <w:t>Riverside line: That dar seye nay of that I shal thee teche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Knight's Tale 1124 (data/oxford_txts/KnT_oxford.txt)</w:t>
        <w:br/>
      </w:r>
      <w:r>
        <w:t>Dispitously°</w:t>
      </w:r>
      <w:r>
        <w:t xml:space="preserve"> </w:t>
      </w:r>
      <w:r>
        <w:t>he</w:t>
      </w:r>
      <w:r>
        <w:t xml:space="preserve"> </w:t>
      </w:r>
      <w:r>
        <w:t>loked,</w:t>
      </w:r>
      <w:r>
        <w:t xml:space="preserve"> </w:t>
      </w:r>
      <w:r>
        <w:t>and</w:t>
      </w:r>
      <w:r>
        <w:t xml:space="preserve"> </w:t>
      </w:r>
      <w:r>
        <w:t>answerde:</w:t>
      </w:r>
      <w:r>
        <w:br/>
        <w:br/>
        <w:t>Riverside line: Dispitously he looked and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pass</w:t>
      </w:r>
      <w:r>
        <w:br/>
        <w:t>Book of the Duchess 41 (data/oxford_txts/BD_oxford.txt)</w:t>
        <w:br/>
      </w:r>
      <w:r>
        <w:rPr>
          <w:i/>
        </w:rPr>
        <w:t>Pass</w:t>
      </w:r>
      <w:r>
        <w:t xml:space="preserve"> </w:t>
      </w:r>
      <w:r>
        <w:t>we</w:t>
      </w:r>
      <w:r>
        <w:t xml:space="preserve"> </w:t>
      </w:r>
      <w:r>
        <w:t>over</w:t>
      </w:r>
      <w:r>
        <w:t xml:space="preserve"> </w:t>
      </w:r>
      <w:r>
        <w:t>until</w:t>
      </w:r>
      <w:r>
        <w:t xml:space="preserve"> </w:t>
      </w:r>
      <w:r>
        <w:t>efte;°</w:t>
      </w:r>
      <w:r>
        <w:br/>
        <w:br/>
        <w:t>Riverside line: Passe we over untill eft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Wife of Bath's Prologue 118 (data/oxford_txts/WBPro_oxford.txt)</w:t>
        <w:br/>
      </w:r>
      <w:r>
        <w:t>Trusteth</w:t>
      </w:r>
      <w:r>
        <w:t xml:space="preserve"> </w:t>
      </w:r>
      <w:r>
        <w:t>right</w:t>
      </w:r>
      <w:r>
        <w:t xml:space="preserve"> </w:t>
      </w:r>
      <w:r>
        <w:t>wel,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nat</w:t>
      </w:r>
      <w:r>
        <w:t xml:space="preserve"> </w:t>
      </w:r>
      <w:r>
        <w:t>maad</w:t>
      </w:r>
      <w:r>
        <w:t xml:space="preserve"> </w:t>
      </w:r>
      <w:r>
        <w:t>for</w:t>
      </w:r>
      <w:r>
        <w:t xml:space="preserve"> </w:t>
      </w:r>
      <w:r>
        <w:t>noght.</w:t>
      </w:r>
      <w:r>
        <w:br/>
        <w:br/>
        <w:t>Riverside line: Trusteth right wel they were nat maad for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Clerk's Tale 1106 (data/oxford_txts/ClT_oxford.txt)</w:t>
        <w:br/>
      </w:r>
      <w:r>
        <w:t>Unnethe°</w:t>
      </w:r>
      <w:r>
        <w:t xml:space="preserve"> </w:t>
      </w:r>
      <w:r>
        <w:t>abouten</w:t>
      </w:r>
      <w:r>
        <w:t xml:space="preserve"> </w:t>
      </w:r>
      <w:r>
        <w:t>hir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abide.</w:t>
      </w:r>
      <w:r>
        <w:br/>
        <w:br/>
        <w:t>Riverside line: Unnethe abouten hire myghte they abyde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send</w:t>
      </w:r>
      <w:r>
        <w:br/>
        <w:t>Book of the Duchess 1024 (data/oxford_txts/BD_oxford.txt)</w:t>
        <w:br/>
      </w:r>
      <w:r>
        <w:t>Ne</w:t>
      </w:r>
      <w:r>
        <w:t xml:space="preserve"> </w:t>
      </w:r>
      <w:r>
        <w:rPr>
          <w:i/>
        </w:rPr>
        <w:t>send</w:t>
      </w:r>
      <w:r>
        <w:t xml:space="preserve"> </w:t>
      </w:r>
      <w:r>
        <w:t>men</w:t>
      </w:r>
      <w:r>
        <w:t xml:space="preserve"> </w:t>
      </w:r>
      <w:r>
        <w:t>into</w:t>
      </w:r>
      <w:r>
        <w:t xml:space="preserve"> </w:t>
      </w:r>
      <w:r>
        <w:t>Walakie,°</w:t>
      </w:r>
      <w:r>
        <w:br/>
        <w:br/>
        <w:t>Riverside line: Ne sende men into Walakye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Wife of Bath's Tale 1213 (data/oxford_txts/WBT_oxford.txt)</w:t>
        <w:br/>
      </w:r>
      <w:r>
        <w:t>¶“Now</w:t>
      </w:r>
      <w:r>
        <w:t xml:space="preserve"> </w:t>
      </w:r>
      <w:r>
        <w:t>ther°</w:t>
      </w:r>
      <w:r>
        <w:t xml:space="preserve"> </w:t>
      </w:r>
      <w:r>
        <w:t>ye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  <w:t>Riverside line: Now ther ye seye that I am foul and old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Troilus and Criseyde; Book V 567 (data/oxford_txts/TC5_oxford.txt)</w:t>
        <w:br/>
      </w:r>
      <w:r>
        <w:t>Me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first</w:t>
      </w:r>
      <w:r>
        <w:t xml:space="preserve"> </w:t>
      </w:r>
      <w:r>
        <w:t>my</w:t>
      </w:r>
      <w:r>
        <w:t xml:space="preserve"> </w:t>
      </w:r>
      <w:r>
        <w:t>righte</w:t>
      </w:r>
      <w:r>
        <w:t xml:space="preserve"> </w:t>
      </w:r>
      <w:r>
        <w:t>lady</w:t>
      </w:r>
      <w:r>
        <w:t xml:space="preserve"> </w:t>
      </w:r>
      <w:r>
        <w:t>dere.</w:t>
      </w:r>
      <w:r>
        <w:br/>
        <w:br/>
        <w:t>Riverside line: Me kaughte first my righte lady dere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III 1589 (data/oxford_txts/TC3_oxford.txt)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  <w:t>Riverside line: And down upon his beddes syde hym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henge</w:t>
      </w:r>
      <w:r>
        <w:br/>
        <w:t>Book of the Duchess 729 (data/oxford_txts/BD_oxford.txt)</w:t>
        <w:br/>
      </w:r>
      <w:r>
        <w:rPr>
          <w:i/>
        </w:rPr>
        <w:t>Henge</w:t>
      </w:r>
      <w:r>
        <w:t xml:space="preserve"> </w:t>
      </w:r>
      <w:r>
        <w:t>hirself,</w:t>
      </w:r>
      <w:r>
        <w:t xml:space="preserve"> </w:t>
      </w:r>
      <w:r>
        <w:t>so</w:t>
      </w:r>
      <w:r>
        <w:t xml:space="preserve"> </w:t>
      </w:r>
      <w:r>
        <w:t>weylaway!</w:t>
      </w:r>
      <w:r>
        <w:br/>
        <w:br/>
        <w:t>Riverside line: Heng hirself so weylaway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III 1209 (data/oxford_txts/TC3_oxford.txt)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thus</w:t>
      </w:r>
      <w:r>
        <w:t xml:space="preserve"> </w:t>
      </w:r>
      <w:r>
        <w:t>anoon</w:t>
      </w:r>
      <w:r>
        <w:br/>
        <w:br/>
        <w:t>Riverside line: To that Criseyde answerde thus anon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 1039 (data/oxford_txts/TC1_oxford.txt)</w:t>
        <w:br/>
      </w:r>
      <w:r>
        <w:t>I</w:t>
      </w:r>
      <w:r>
        <w:t xml:space="preserve"> </w:t>
      </w:r>
      <w:r>
        <w:t>roughte</w:t>
      </w:r>
      <w:r>
        <w:t xml:space="preserve"> </w:t>
      </w:r>
      <w:r>
        <w:t>nought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stode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br/>
        <w:br/>
        <w:t>Riverside line: I roughte naught though that she stood and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Parliament of Fowls 500 (data/oxford_txts/PF_oxford.txt)</w:t>
        <w:br/>
      </w:r>
      <w:r>
        <w:t>That</w:t>
      </w:r>
      <w:r>
        <w:t xml:space="preserve"> </w:t>
      </w:r>
      <w:r>
        <w:t>thorgh</w:t>
      </w:r>
      <w:r>
        <w:t xml:space="preserve"> </w:t>
      </w:r>
      <w:r>
        <w:t>min</w:t>
      </w:r>
      <w:r>
        <w:t xml:space="preserve"> </w:t>
      </w:r>
      <w:r>
        <w:t>eres</w:t>
      </w:r>
      <w:r>
        <w:t xml:space="preserve"> </w:t>
      </w:r>
      <w:r>
        <w:t>the</w:t>
      </w:r>
      <w:r>
        <w:t xml:space="preserve"> </w:t>
      </w:r>
      <w:r>
        <w:t>noise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tho.</w:t>
      </w:r>
      <w:r>
        <w:br/>
        <w:br/>
        <w:t>Riverside line: That thourgh myne eres the noyse wente tho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Monk's Tale 2259 (data/oxford_txts/MkT_oxford.txt)</w:t>
        <w:br/>
      </w:r>
      <w:r>
        <w:t>She</w:t>
      </w:r>
      <w:r>
        <w:t xml:space="preserve"> </w:t>
      </w:r>
      <w:r>
        <w:t>was</w:t>
      </w:r>
      <w:r>
        <w:t xml:space="preserve"> </w:t>
      </w:r>
      <w:r>
        <w:t>so</w:t>
      </w:r>
      <w:r>
        <w:t xml:space="preserve"> </w:t>
      </w:r>
      <w:r>
        <w:t>swift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anon°</w:t>
      </w:r>
      <w:r>
        <w:t xml:space="preserve"> </w:t>
      </w:r>
      <w:r>
        <w:t>hem</w:t>
      </w:r>
      <w:r>
        <w:t xml:space="preserve"> </w:t>
      </w:r>
      <w:r>
        <w:t>hente,°</w:t>
      </w:r>
      <w:r>
        <w:br/>
        <w:br/>
        <w:t>Riverside line: She was so swift that she anon hem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  <w:t>Riverside line: But go with yow and come with yow ageyn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Wife of Bath's Prologue 199 (data/oxford_txts/WBPro_oxford.txt)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bounden</w:t>
      </w:r>
      <w:r>
        <w:t xml:space="preserve"> </w:t>
      </w:r>
      <w:r>
        <w:t>unto</w:t>
      </w:r>
      <w:r>
        <w:t xml:space="preserve"> </w:t>
      </w:r>
      <w:r>
        <w:t>me.</w:t>
      </w:r>
      <w:r>
        <w:br/>
        <w:br/>
        <w:t>Riverside line: In which that they were bounden unto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bigin</w:t>
      </w:r>
      <w:r>
        <w:br/>
        <w:t>The General Prologue 853 (data/oxford_txts/GP_oxford.txt)</w:t>
        <w:br/>
      </w:r>
      <w:r>
        <w:t>He</w:t>
      </w:r>
      <w:r>
        <w:t xml:space="preserve"> </w:t>
      </w:r>
      <w:r>
        <w:t>seide:</w:t>
      </w:r>
      <w:r>
        <w:t xml:space="preserve"> </w:t>
      </w:r>
      <w:r>
        <w:t>“Sin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bigin</w:t>
      </w:r>
      <w:r>
        <w:t xml:space="preserve"> </w:t>
      </w:r>
      <w:r>
        <w:t>the</w:t>
      </w:r>
      <w:r>
        <w:t xml:space="preserve"> </w:t>
      </w:r>
      <w:r>
        <w:t>game</w:t>
      </w:r>
      <w:r>
        <w:br/>
        <w:br/>
        <w:t>Riverside line: He seyde Syn I shal bigynne the game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Second Nun's Tale 290 (data/oxford_txts/SNT_oxford.txt)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brest,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br/>
        <w:br/>
        <w:t>Riverside line: And she gan kisse his brest that herde this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shette</w:t>
      </w:r>
      <w:r>
        <w:br/>
        <w:t>Troilus and Criseyde; Book II 1090 (data/oxford_txts/TC2_oxford.txt)</w:t>
        <w:br/>
      </w:r>
      <w:r>
        <w:t>He</w:t>
      </w:r>
      <w:r>
        <w:t xml:space="preserve"> </w:t>
      </w:r>
      <w: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  <w:t>Riverside line: He kiste tho the lettre that he shette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savour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go,</w:t>
      </w:r>
      <w:r>
        <w:t xml:space="preserve"> </w:t>
      </w:r>
      <w:r>
        <w:t>shal</w:t>
      </w:r>
      <w:r>
        <w:t xml:space="preserve"> </w:t>
      </w:r>
      <w:r>
        <w:t>savour°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ale.</w:t>
      </w:r>
      <w:r>
        <w:br/>
        <w:br/>
        <w:t>Riverside line: Er that I go shal savoure wors than ale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V 1021 (data/oxford_txts/TC5_oxford.txt)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br/>
        <w:br/>
        <w:t>Riverside line: Whan that Criseyde unto hire bedde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601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fourty,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sooth;</w:t>
      </w:r>
      <w:r>
        <w:br/>
        <w:br/>
        <w:t>Riverside line: And I was fourty if I shal seye sooth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354 (data/oxford_txts/BD_oxford.txt)</w:t>
        <w:br/>
      </w:r>
      <w:r>
        <w:t>¶Anon</w:t>
      </w:r>
      <w:r>
        <w:t xml:space="preserve"> </w:t>
      </w:r>
      <w:r>
        <w:t>right,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</w:t>
      </w:r>
      <w:r>
        <w:br/>
        <w:br/>
        <w:t>Riverside line: Anoon ryght whan I herde that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lent</w:t>
      </w:r>
      <w:r>
        <w:br/>
        <w:t>The Shipman's Tale 354 (data/oxford_txts/ShipT_oxford.txt)</w:t>
        <w:br/>
      </w:r>
      <w:r>
        <w:rPr>
          <w:i/>
        </w:rPr>
        <w:t>Lent</w:t>
      </w:r>
      <w:r>
        <w:t xml:space="preserve"> </w:t>
      </w:r>
      <w:r>
        <w:t>me</w:t>
      </w:r>
      <w:r>
        <w:t xml:space="preserve"> </w:t>
      </w:r>
      <w:r>
        <w:t>gold;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  <w:t>Riverside line: Lente me gold and as I kan and may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Wife of Bath's Tale 984 (data/oxford_txts/WBT_oxford.txt)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  <w:r>
        <w:br/>
        <w:br/>
        <w:t>Riverside line: Whan that he saugh he myghte nat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1478 (data/oxford_txts/FranT_oxford.txt)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shold°</w:t>
      </w:r>
      <w:r>
        <w:t xml:space="preserve"> </w:t>
      </w:r>
      <w:r>
        <w:t>your</w:t>
      </w:r>
      <w:r>
        <w:t xml:space="preserve"> </w:t>
      </w:r>
      <w:r>
        <w:t>trouthe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save.°</w:t>
      </w:r>
      <w:r>
        <w:br/>
        <w:br/>
        <w:t>Riverside line: But if ye sholde youre trouthe kepe and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mot</w:t>
      </w:r>
      <w:r>
        <w:br/>
        <w:t>Troilus and Criseyde; Book IV 1376 (data/oxford_txts/TC4_oxford.txt)</w:t>
        <w:br/>
      </w:r>
      <w:r>
        <w:rPr>
          <w:i/>
        </w:rPr>
        <w:t>Mot</w:t>
      </w:r>
      <w:r>
        <w:t xml:space="preserve"> </w:t>
      </w:r>
      <w:r>
        <w:t>spenden</w:t>
      </w:r>
      <w:r>
        <w:t xml:space="preserve"> </w:t>
      </w:r>
      <w:r>
        <w:t>part,</w:t>
      </w:r>
      <w:r>
        <w:t xml:space="preserve"> </w:t>
      </w:r>
      <w:r>
        <w:t>the</w:t>
      </w:r>
      <w:r>
        <w:t xml:space="preserve"> </w:t>
      </w:r>
      <w:r>
        <w:t>remenaunt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save.</w:t>
      </w:r>
      <w:r>
        <w:br/>
        <w:br/>
        <w:t>Riverside line: Mote spenden part the remenant for to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Summoner's Tale 1734 (data/oxford_txts/SumT_oxford.txt)</w:t>
        <w:br/>
      </w:r>
      <w:r>
        <w:t>With</w:t>
      </w:r>
      <w:r>
        <w:t xml:space="preserve"> </w:t>
      </w:r>
      <w:r>
        <w:t>qui</w:t>
      </w:r>
      <w:r>
        <w:t xml:space="preserve"> </w:t>
      </w:r>
      <w:r>
        <w:t>cum</w:t>
      </w:r>
      <w:r>
        <w:t xml:space="preserve"> </w:t>
      </w:r>
      <w:r>
        <w:t>patre°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  <w:t>Riverside line: With qui cum patre forth his wey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Pardoner's Tale 880 (data/oxford_txts/PardT_oxford.txt)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cast°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bifore</w:t>
      </w:r>
      <w:r>
        <w:br/>
        <w:br/>
        <w:t>Riverside line: For right as they hadde cast his deeth bifoore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Troilus and Criseyde; Book IV 93 (data/oxford_txts/TC4_oxford.txt)</w:t>
        <w:br/>
      </w:r>
      <w:r>
        <w:t>Slepinge</w:t>
      </w:r>
      <w:r>
        <w:t xml:space="preserve"> </w:t>
      </w:r>
      <w:r>
        <w:t>at</w:t>
      </w:r>
      <w:r>
        <w:t xml:space="preserve"> </w:t>
      </w:r>
      <w:r>
        <w:t>hoom,</w:t>
      </w:r>
      <w:r>
        <w:t xml:space="preserve"> </w:t>
      </w:r>
      <w:r>
        <w:t>whanne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Troye</w:t>
      </w:r>
      <w:r>
        <w:t xml:space="preserve"> </w:t>
      </w:r>
      <w:r>
        <w:t>I</w:t>
      </w:r>
      <w:r>
        <w:t xml:space="preserve"> </w:t>
      </w:r>
      <w:r>
        <w:t>sterte.</w:t>
      </w:r>
      <w:r>
        <w:br/>
        <w:br/>
        <w:t>Riverside line: Slepyng at hom whanne out of Troie I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  <w:t>Riverside line: I shal seye sooth to yow God help me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1999 (data/oxford_txts/HF_oxford.txt)</w:t>
        <w:br/>
      </w:r>
      <w:r>
        <w:t>That</w:t>
      </w:r>
      <w:r>
        <w:t xml:space="preserve"> </w:t>
      </w:r>
      <w:r>
        <w:t>leef°</w:t>
      </w:r>
      <w:r>
        <w:t xml:space="preserve"> </w:t>
      </w:r>
      <w:r>
        <w:t>me</w:t>
      </w:r>
      <w:r>
        <w:t xml:space="preserve"> </w:t>
      </w:r>
      <w:r>
        <w:t>were,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wente.”</w:t>
      </w:r>
      <w:r>
        <w:br/>
        <w:br/>
        <w:t>Riverside line: That leef me were or that y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prey</w:t>
      </w:r>
      <w:r>
        <w:br/>
        <w:t>The Merchant's Tale 1353 (data/oxford_txts/MerT_oxford.txt)</w:t>
        <w:br/>
      </w:r>
      <w:r>
        <w:t>Or</w:t>
      </w:r>
      <w:r>
        <w:t xml:space="preserve"> </w:t>
      </w:r>
      <w:r>
        <w:t>elles°</w:t>
      </w:r>
      <w:r>
        <w:t xml:space="preserve"> </w:t>
      </w:r>
      <w:r>
        <w:rPr>
          <w:i/>
        </w:rP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sende</w:t>
      </w:r>
      <w:r>
        <w:br/>
        <w:br/>
        <w:t>Riverside line: Or elles preye to God hym for to sende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Miller's Tale 3500 (data/oxford_txts/MilT_oxford.txt)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the</w:t>
      </w:r>
      <w:r>
        <w:t xml:space="preserve"> </w:t>
      </w:r>
      <w:r>
        <w:t>carpenter</w:t>
      </w:r>
      <w:r>
        <w:t xml:space="preserve"> </w:t>
      </w:r>
      <w:r>
        <w:t>by</w:t>
      </w:r>
      <w:r>
        <w:t xml:space="preserve"> </w:t>
      </w:r>
      <w:r>
        <w:t>him</w:t>
      </w:r>
      <w:r>
        <w:t xml:space="preserve"> </w:t>
      </w:r>
      <w:r>
        <w:t>he</w:t>
      </w:r>
      <w:r>
        <w:t xml:space="preserve"> </w:t>
      </w:r>
      <w:r>
        <w:t>sette.</w:t>
      </w:r>
      <w:r>
        <w:br/>
        <w:br/>
        <w:t>Riverside line: And doun the carpenter by hym he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Book of the Duchess 450 (data/oxford_txts/BD_oxford.txt)</w:t>
        <w:br/>
      </w:r>
      <w:r>
        <w:t>Anoonright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nere;</w:t>
      </w:r>
      <w:r>
        <w:br/>
        <w:br/>
        <w:t>Riverside line: Anoonryght I wente ner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Merchant's Tale 2234 (data/oxford_txts/MerT_oxford.txt)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fairie</w:t>
      </w:r>
      <w:r>
        <w:t xml:space="preserve"> </w:t>
      </w:r>
      <w:r>
        <w:t>thanne</w:t>
      </w:r>
      <w:r>
        <w:t xml:space="preserve"> </w:t>
      </w:r>
      <w:r>
        <w:t>adoun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  <w:t>Riverside line: This kyng of Fairye thanne adoun hym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341 (data/oxford_txts/WBPro_oxford.txt)</w:t>
        <w:br/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apostles</w:t>
      </w:r>
      <w:r>
        <w:t xml:space="preserve"> </w:t>
      </w:r>
      <w:r>
        <w:t>name</w:t>
      </w:r>
      <w:r>
        <w:br/>
        <w:br/>
        <w:t>Riverside line: And seye thise wordes in the Apostles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shette</w:t>
      </w:r>
      <w:r>
        <w:br/>
        <w:t>The Shipman's Tale 249 (data/oxford_txts/ShipT_oxford.txt)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his</w:t>
      </w:r>
      <w:r>
        <w:t xml:space="preserve"> </w:t>
      </w:r>
      <w:r>
        <w:t>countour-dore</w:t>
      </w:r>
      <w:r>
        <w:t xml:space="preserve"> </w:t>
      </w:r>
      <w:r>
        <w:t>he</w:t>
      </w:r>
      <w:r>
        <w:t xml:space="preserve"> </w:t>
      </w:r>
      <w:r>
        <w:t>shette,°</w:t>
      </w:r>
      <w:r>
        <w:br/>
        <w:br/>
        <w:t>Riverside line: And with that word his countourdore he shette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draw</w:t>
      </w:r>
      <w:r>
        <w:br/>
        <w:t>Book of the Duchess 682 (data/oxford_txts/BD_oxford.txt)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rPr>
          <w:i/>
        </w:rPr>
        <w:t>draw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draught.°</w:t>
      </w:r>
      <w:r>
        <w:br/>
        <w:br/>
        <w:t>Riverside line: I wolde have drawe the same draughte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The Clerk's Tale 619 (data/oxford_txts/ClT_oxford.txt)</w:t>
        <w:br/>
      </w:r>
      <w:r>
        <w:t>This</w:t>
      </w:r>
      <w:r>
        <w:t xml:space="preserve"> </w:t>
      </w:r>
      <w:r>
        <w:t>markis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yet</w:t>
      </w:r>
      <w:r>
        <w:t xml:space="preserve"> </w:t>
      </w:r>
      <w:r>
        <w:t>another</w:t>
      </w:r>
      <w:r>
        <w:t xml:space="preserve"> </w:t>
      </w:r>
      <w:r>
        <w:t>lest°</w:t>
      </w:r>
      <w:r>
        <w:br/>
        <w:br/>
        <w:t>Riverside line: This markys caughte yet another lest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lok</w:t>
      </w:r>
      <w:r>
        <w:br/>
        <w:t>The Wife of Bath's Prologue 317 (data/oxford_txts/WBPro_oxford.txt)</w:t>
        <w:br/>
      </w:r>
      <w:r>
        <w:t>I</w:t>
      </w:r>
      <w:r>
        <w:t xml:space="preserve"> </w:t>
      </w:r>
      <w:r>
        <w:t>trow,°</w:t>
      </w:r>
      <w:r>
        <w:t xml:space="preserve"> </w:t>
      </w:r>
      <w:r>
        <w:t>thou</w:t>
      </w:r>
      <w:r>
        <w:t xml:space="preserve"> </w:t>
      </w:r>
      <w:r>
        <w:t>woldest</w:t>
      </w:r>
      <w:r>
        <w:t xml:space="preserve"> </w:t>
      </w:r>
      <w:r>
        <w:t>lok°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chiste!</w:t>
      </w:r>
      <w:r>
        <w:br/>
        <w:br/>
        <w:t>Riverside line: I trowe thou woldest loke me in thy chiste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Clerk's Tale 536 (data/oxford_txts/ClT_oxford.txt)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slain</w:t>
      </w:r>
      <w:r>
        <w:t xml:space="preserve"> </w:t>
      </w:r>
      <w:r>
        <w:t>it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  <w:t>Riverside line: As though he wolde han slayn it er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Parliament of Fowls 60 (data/oxford_txts/PF_oxford.txt)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melodie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br/>
        <w:br/>
        <w:t>Riverside line: And after that the melodye herde 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Second Nun's Tale 319 (data/oxford_txts/SNT_oxford.txt)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Cecile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boldely</w:t>
      </w:r>
      <w:r>
        <w:br/>
        <w:br/>
        <w:t>Riverside line: To whom Cecile answerde boldely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Canon's Yeoman's Tale 1325 (data/oxford_txts/CYT_oxford.txt)</w:t>
        <w:br/>
      </w:r>
      <w:r>
        <w:t>And</w:t>
      </w:r>
      <w:r>
        <w:t xml:space="preserve"> </w:t>
      </w:r>
      <w:r>
        <w:t>hidde</w:t>
      </w:r>
      <w:r>
        <w:t xml:space="preserve"> </w:t>
      </w:r>
      <w:r>
        <w:t>it,</w:t>
      </w:r>
      <w:r>
        <w:t xml:space="preserve"> </w:t>
      </w:r>
      <w:r>
        <w:t>and</w:t>
      </w:r>
      <w:r>
        <w:t xml:space="preserve"> </w:t>
      </w:r>
      <w:r>
        <w:t>him</w:t>
      </w:r>
      <w:r>
        <w:t xml:space="preserve"> </w:t>
      </w:r>
      <w:r>
        <w:t>hente°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breest</w:t>
      </w:r>
      <w:r>
        <w:br/>
        <w:br/>
        <w:t>Riverside line: And hidde it and hym hente by the breest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Book of the Duchess 839 (data/oxford_txts/BD_oxford.txt)</w:t>
        <w:br/>
      </w:r>
      <w:r>
        <w:t>So</w:t>
      </w:r>
      <w:r>
        <w:t xml:space="preserve"> </w:t>
      </w:r>
      <w:r>
        <w:t>sodenly,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toke</w:t>
      </w:r>
      <w:r>
        <w:br/>
        <w:br/>
        <w:t>Riverside line: So sodenly that I ne tok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Troilus and Criseyde; Book V 200 (data/oxford_txts/TC5_oxford.txt)</w:t>
        <w:br/>
      </w:r>
      <w:r>
        <w:t>Tho</w:t>
      </w:r>
      <w:r>
        <w:t xml:space="preserve"> </w:t>
      </w:r>
      <w:r>
        <w:t>sodeinly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hors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  <w:t>Riverside line: Tho sodeynly doun from his hors he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sete</w:t>
      </w:r>
      <w:r>
        <w:br/>
        <w:t>Book of the Duchess 501 (data/oxford_txts/BD_oxford.txt)</w:t>
        <w:br/>
      </w:r>
      <w:r>
        <w:t>He</w:t>
      </w:r>
      <w:r>
        <w:t xml:space="preserve"> </w:t>
      </w:r>
      <w:r>
        <w:t>ferd°</w:t>
      </w:r>
      <w:r>
        <w:t xml:space="preserve"> </w:t>
      </w:r>
      <w:r>
        <w:t>thus</w:t>
      </w:r>
      <w:r>
        <w:t xml:space="preserve"> </w:t>
      </w:r>
      <w:r>
        <w:t>evel°</w:t>
      </w:r>
      <w:r>
        <w:t xml:space="preserve"> </w:t>
      </w:r>
      <w:r>
        <w:t>there°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sete</w:t>
      </w:r>
      <w:r>
        <w:br/>
        <w:br/>
        <w:t>Riverside line: He ferde thus evel there he set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Miller's Tale 3412 (data/oxford_txts/MilT_oxford.txt)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t>bad°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br/>
        <w:br/>
        <w:t>Riverside line: And to hire housbonde bad hire for to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toke</w:t>
      </w:r>
      <w:r>
        <w:br/>
        <w:t>Book of the Duchess 48 (data/oxford_txts/BD_oxford.txt)</w:t>
        <w:br/>
      </w:r>
      <w:r>
        <w:t>A</w:t>
      </w:r>
      <w:r>
        <w:t xml:space="preserve"> </w:t>
      </w:r>
      <w:r>
        <w:t>romaunce,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toke°</w:t>
      </w:r>
      <w:r>
        <w:br/>
        <w:br/>
        <w:t>Riverside line: A romaunce and he it me tok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lived</w:t>
      </w:r>
      <w:r>
        <w:br/>
        <w:t>Book of the Duchess 915 (data/oxford_txts/BD_oxford.txt)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lived</w:t>
      </w:r>
      <w:r>
        <w:t xml:space="preserve"> </w:t>
      </w:r>
      <w:r>
        <w:t>were</w:t>
      </w:r>
      <w:r>
        <w:t xml:space="preserve"> </w:t>
      </w:r>
      <w:r>
        <w:t>now</w:t>
      </w:r>
      <w:r>
        <w:t xml:space="preserve"> </w:t>
      </w:r>
      <w:r>
        <w:t>alive</w:t>
      </w:r>
      <w:r>
        <w:br/>
        <w:br/>
        <w:t>Riverside line: That ever livede were now alyve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claim</w:t>
      </w:r>
      <w:r>
        <w:br/>
        <w:t>The Wife of Bath's Tale 1120 (data/oxford_txts/WBT_oxford.txt)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claim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parage,°</w:t>
      </w:r>
      <w:r>
        <w:br/>
        <w:br/>
        <w:t>Riverside line: For which we clayme to been of heigh parage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clos</w:t>
      </w:r>
      <w:r>
        <w:br/>
        <w:t>Book of the Duchess 873 (data/oxford_txts/BD_oxford.txt)</w:t>
        <w:br/>
      </w:r>
      <w:r>
        <w:t>And</w:t>
      </w:r>
      <w:r>
        <w:t xml:space="preserve"> </w:t>
      </w:r>
      <w:r>
        <w:t>clos;</w:t>
      </w:r>
      <w:r>
        <w:t xml:space="preserve"> </w:t>
      </w:r>
      <w:r>
        <w:t>for,</w:t>
      </w:r>
      <w:r>
        <w:t xml:space="preserve"> </w:t>
      </w:r>
      <w:r>
        <w:t>were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glad</w:t>
      </w:r>
      <w:r>
        <w:br/>
        <w:br/>
        <w:t>Riverside line: And close for were she never so glad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II 899 (data/oxford_txts/TC2_oxford.txt)</w:t>
        <w:br/>
      </w:r>
      <w:r>
        <w:t>But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herde</w:t>
      </w:r>
      <w:r>
        <w:br/>
        <w:br/>
        <w:t>Riverside line: But every word which that she of hire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565 (data/oxford_txts/WBPro_oxford.txt)</w:t>
        <w:br/>
      </w:r>
      <w:r>
        <w:t>Til</w:t>
      </w:r>
      <w:r>
        <w:t xml:space="preserve"> </w:t>
      </w:r>
      <w:r>
        <w:t>trewely</w:t>
      </w:r>
      <w:r>
        <w:t xml:space="preserve"> </w:t>
      </w:r>
      <w:r>
        <w:t>we</w:t>
      </w:r>
      <w:r>
        <w:t xml:space="preserve"> </w:t>
      </w:r>
      <w:r>
        <w:rPr>
          <w:i/>
        </w:rPr>
        <w:t>had</w:t>
      </w:r>
      <w:r>
        <w:t xml:space="preserve"> </w:t>
      </w:r>
      <w:r>
        <w:t>swich</w:t>
      </w:r>
      <w:r>
        <w:t xml:space="preserve"> </w:t>
      </w:r>
      <w:r>
        <w:t>daliance,°</w:t>
      </w:r>
      <w:r>
        <w:br/>
        <w:br/>
        <w:t>Riverside line: Til trewely we hadde swich daliance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Prioress' Tale 518 (data/oxford_txts/PrT_oxford.txt)</w:t>
        <w:br/>
      </w:r>
      <w:r>
        <w:t>He</w:t>
      </w:r>
      <w:r>
        <w:t xml:space="preserve"> </w:t>
      </w:r>
      <w:r>
        <w:t>Alma</w:t>
      </w:r>
      <w:r>
        <w:t xml:space="preserve"> </w:t>
      </w:r>
      <w:r>
        <w:t>redemptoris°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</w:t>
      </w:r>
      <w:r>
        <w:br/>
        <w:br/>
        <w:t>Riverside line: He Alma redemptoris herde synge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stond</w:t>
      </w:r>
      <w:r>
        <w:br/>
        <w:t>Parliament of Fowls 315 (data/oxford_txts/PF_oxford.txt)</w:t>
        <w:br/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stond,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place.</w:t>
      </w:r>
      <w:r>
        <w:br/>
        <w:br/>
        <w:t>Riverside line: For me to stonde so ful was al the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Wife of Bath's Tale 1050 (data/oxford_txts/WBT_oxford.txt)</w:t>
        <w:br/>
      </w:r>
      <w:r>
        <w:t>I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this</w:t>
      </w:r>
      <w:r>
        <w:t xml:space="preserve"> </w:t>
      </w:r>
      <w:r>
        <w:t>answere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knight;</w:t>
      </w:r>
      <w:r>
        <w:br/>
        <w:br/>
        <w:t>Riverside line: I taughte this answere unto the knyght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Clerk's Tale 299 (data/oxford_txts/ClT_oxford.txt)</w:t>
        <w:br/>
      </w:r>
      <w:r>
        <w:t>Answerde,</w:t>
      </w:r>
      <w:r>
        <w:t xml:space="preserve"> </w:t>
      </w:r>
      <w:r>
        <w:t>“Lord,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here.”</w:t>
      </w:r>
      <w:r>
        <w:br/>
        <w:br/>
        <w:t>Riverside line: Answerde Lord he is al redy heere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III 1792 (data/oxford_txts/TC3_oxford.txt)</w:t>
        <w:br/>
      </w:r>
      <w:r>
        <w:t>That</w:t>
      </w:r>
      <w:r>
        <w:t xml:space="preserve"> </w:t>
      </w:r>
      <w:r>
        <w:t>lover</w:t>
      </w:r>
      <w:r>
        <w:t xml:space="preserve"> </w:t>
      </w:r>
      <w:r>
        <w:t>was,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wiste</w:t>
      </w:r>
      <w:r>
        <w:t xml:space="preserve"> </w:t>
      </w:r>
      <w:r>
        <w:t>or</w:t>
      </w:r>
      <w:r>
        <w:t xml:space="preserve"> </w:t>
      </w:r>
      <w:r>
        <w:t>herde.</w:t>
      </w:r>
      <w:r>
        <w:br/>
        <w:br/>
        <w:t>Riverside line: That lovere was whan he it wiste or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rPr>
          <w:i/>
        </w:rPr>
        <w:t>wer</w:t>
      </w:r>
      <w:r>
        <w:t xml:space="preserve"> </w:t>
      </w:r>
      <w:r>
        <w:t>ther</w:t>
      </w:r>
      <w:r>
        <w:t xml:space="preserve"> </w:t>
      </w:r>
      <w:r>
        <w:t>slain</w:t>
      </w:r>
      <w:r>
        <w:br/>
        <w:br/>
        <w:t>Riverside line: And eek thre thousand bodyes were ther slayn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Wife of Bath's Tale 1036 (data/oxford_txts/WBT_oxford.txt)</w:t>
        <w:br/>
      </w:r>
      <w:r>
        <w:t>With</w:t>
      </w:r>
      <w:r>
        <w:t xml:space="preserve"> </w:t>
      </w:r>
      <w:r>
        <w:t>manly</w:t>
      </w:r>
      <w:r>
        <w:t xml:space="preserve"> </w:t>
      </w:r>
      <w:r>
        <w:t>vois,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it</w:t>
      </w:r>
      <w:r>
        <w:t xml:space="preserve"> </w:t>
      </w:r>
      <w:r>
        <w:t>herde:</w:t>
      </w:r>
      <w:r>
        <w:br/>
        <w:br/>
        <w:t>Riverside line: With manly voys that al the court it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putte</w:t>
      </w:r>
      <w:r>
        <w:br/>
        <w:t>The Clerk's Tale 1138 (data/oxford_txts/ClT_oxford.txt)</w:t>
        <w:br/>
      </w:r>
      <w:r>
        <w:t>Al</w:t>
      </w:r>
      <w:r>
        <w:t xml:space="preserve"> </w:t>
      </w:r>
      <w:r>
        <w:rPr>
          <w:i/>
        </w:rPr>
        <w:t>putte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in</w:t>
      </w:r>
      <w:r>
        <w:t xml:space="preserve"> </w:t>
      </w:r>
      <w:r>
        <w:t>greet</w:t>
      </w:r>
      <w:r>
        <w:t xml:space="preserve"> </w:t>
      </w:r>
      <w:r>
        <w:t>assay.</w:t>
      </w:r>
      <w:r>
        <w:br/>
        <w:br/>
        <w:t>Riverside line: Al putte he nat his wyf in greet assay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Miller's Tale 3616 (data/oxford_txts/MilT_oxford.txt)</w:t>
        <w:br/>
      </w:r>
      <w:r>
        <w:t>Noës</w:t>
      </w:r>
      <w:r>
        <w:t xml:space="preserve"> </w:t>
      </w:r>
      <w:r>
        <w:t>flood</w:t>
      </w:r>
      <w:r>
        <w:t xml:space="preserve"> </w:t>
      </w:r>
      <w:r>
        <w:rPr>
          <w:i/>
        </w:rPr>
        <w:t>com</w:t>
      </w:r>
      <w:r>
        <w:t xml:space="preserve"> </w:t>
      </w:r>
      <w:r>
        <w:t>walwing°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  <w:t>Riverside line: Noees flood come walwynge as the see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rPr>
          <w:i/>
        </w:rPr>
        <w:t>wold</w:t>
      </w:r>
      <w:r>
        <w:t xml:space="preserve"> </w:t>
      </w:r>
      <w:r>
        <w:t>ye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  <w:t>Riverside line: But wolde ye tel me the manere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House of Fame 1138 (data/oxford_txts/HF_oxford.txt)</w:t>
        <w:br/>
      </w:r>
      <w:r>
        <w:t>That</w:t>
      </w:r>
      <w:r>
        <w:t xml:space="preserve"> </w:t>
      </w:r>
      <w:r>
        <w:rPr>
          <w:i/>
        </w:rPr>
        <w:t>had</w:t>
      </w:r>
      <w:r>
        <w:t xml:space="preserve"> </w:t>
      </w:r>
      <w:r>
        <w:t>ybeen</w:t>
      </w:r>
      <w:r>
        <w:t xml:space="preserve"> </w:t>
      </w:r>
      <w:r>
        <w:t>in</w:t>
      </w:r>
      <w:r>
        <w:t xml:space="preserve"> </w:t>
      </w:r>
      <w:r>
        <w:t>mochel</w:t>
      </w:r>
      <w:r>
        <w:t xml:space="preserve"> </w:t>
      </w:r>
      <w:r>
        <w:t>wele,°</w:t>
      </w:r>
      <w:r>
        <w:br/>
        <w:br/>
        <w:t>Riverside line: That had iben in mochel wele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began</w:t>
      </w:r>
      <w:r>
        <w:br/>
        <w:t>House of Fame 1220 (data/oxford_txts/HF_oxford.txt)</w:t>
        <w:br/>
      </w:r>
      <w:r>
        <w:t>That</w:t>
      </w:r>
      <w:r>
        <w:t xml:space="preserve"> </w:t>
      </w:r>
      <w:r>
        <w:t>craftely</w:t>
      </w:r>
      <w:r>
        <w:t xml:space="preserve"> </w:t>
      </w:r>
      <w:r>
        <w:rPr>
          <w:i/>
        </w:rPr>
        <w:t>began</w:t>
      </w:r>
      <w:r>
        <w:t xml:space="preserve"> </w:t>
      </w:r>
      <w:r>
        <w:t>to</w:t>
      </w:r>
      <w:r>
        <w:t xml:space="preserve"> </w:t>
      </w:r>
      <w:r>
        <w:t>pipe</w:t>
      </w:r>
      <w:r>
        <w:br/>
        <w:br/>
        <w:t>Riverside line: That craftely begunne to pipe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830 (data/oxford_txts/BD_oxford.txt)</w:t>
        <w:br/>
      </w:r>
      <w:r>
        <w:t>Shortly,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sey?</w:t>
      </w:r>
      <w:r>
        <w:br/>
        <w:br/>
        <w:t>Riverside line: Shortly what shal y more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V 603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rPr>
          <w:i/>
        </w:rPr>
        <w:t>wente</w:t>
      </w:r>
      <w:r>
        <w:br/>
        <w:br/>
        <w:t>Riverside line: And after this he to the yates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know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rPr>
          <w:i/>
        </w:rP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  <w:t>Riverside line: Or knowe myselven fals or lese my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Franklin's Tale 1585 (data/oxford_txts/FranT_oxford.txt)</w:t>
        <w:br/>
      </w:r>
      <w:r>
        <w:t>¶This</w:t>
      </w:r>
      <w:r>
        <w:t xml:space="preserve"> </w:t>
      </w:r>
      <w:r>
        <w:t>philosophre</w:t>
      </w:r>
      <w:r>
        <w:t xml:space="preserve"> </w:t>
      </w:r>
      <w:r>
        <w:t>sobrely°</w:t>
      </w:r>
      <w:r>
        <w:t xml:space="preserve"> </w:t>
      </w:r>
      <w:r>
        <w:rPr>
          <w:i/>
        </w:rPr>
        <w:t>answerde</w:t>
      </w:r>
      <w:r>
        <w:br/>
        <w:br/>
        <w:t>Riverside line: This philosophre sobrely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pray</w:t>
      </w:r>
      <w:r>
        <w:br/>
        <w:t>The Wife of Bath's Prologue 184 (data/oxford_txts/WBPro_oxford.txt)</w:t>
        <w:br/>
      </w:r>
      <w:r>
        <w:t>¶“Dame,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yow,</w:t>
      </w:r>
      <w:r>
        <w:t xml:space="preserve"> </w:t>
      </w:r>
      <w:r>
        <w:t>if</w:t>
      </w:r>
      <w:r>
        <w:t xml:space="preserve"> </w:t>
      </w:r>
      <w:r>
        <w:t>your</w:t>
      </w:r>
      <w:r>
        <w:t xml:space="preserve"> </w:t>
      </w:r>
      <w:r>
        <w:t>wil</w:t>
      </w:r>
      <w:r>
        <w:t xml:space="preserve"> </w:t>
      </w:r>
      <w:r>
        <w:t>it</w:t>
      </w:r>
      <w:r>
        <w:t xml:space="preserve"> </w:t>
      </w:r>
      <w:r>
        <w:t>were,”</w:t>
      </w:r>
      <w:r>
        <w:br/>
        <w:br/>
        <w:t>Riverside line: Dame I wolde praye yow if youre wyl it were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pri</w:t>
      </w:r>
      <w:r>
        <w:br/>
        <w:t>Troilus and Criseyde; Book II 404 (data/oxford_txts/TC2_oxford.txt)</w:t>
        <w:br/>
      </w:r>
      <w:r>
        <w:t>And</w:t>
      </w:r>
      <w:r>
        <w:t xml:space="preserve"> </w:t>
      </w:r>
      <w:r>
        <w:t>send</w:t>
      </w:r>
      <w:r>
        <w:t xml:space="preserve"> </w:t>
      </w:r>
      <w:r>
        <w:t>yow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mirour</w:t>
      </w:r>
      <w:r>
        <w:t xml:space="preserve"> </w:t>
      </w:r>
      <w:r>
        <w:t>in</w:t>
      </w:r>
      <w:r>
        <w:t xml:space="preserve"> </w:t>
      </w:r>
      <w:r>
        <w:t>to</w:t>
      </w:r>
      <w:r>
        <w:t xml:space="preserve"> </w:t>
      </w:r>
      <w:r>
        <w:t>prië</w:t>
      </w:r>
      <w:r>
        <w:br/>
        <w:br/>
        <w:t>Riverside line: And sende yow than a myrour in to prye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Troilus and Criseyde; Book II 924 (data/oxford_txts/TC2_oxford.txt)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sleep</w:t>
      </w:r>
      <w:r>
        <w:t xml:space="preserve"> </w:t>
      </w:r>
      <w:r>
        <w:t>hir</w:t>
      </w:r>
      <w:r>
        <w:t xml:space="preserve"> </w:t>
      </w:r>
      <w:r>
        <w:t>hente.</w:t>
      </w:r>
      <w:r>
        <w:br/>
        <w:br/>
        <w:t>Riverside line: Til at the laste the dede slep hire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prey</w:t>
      </w:r>
      <w:r>
        <w:br/>
        <w:t>The Summoner's Tale 1976 (data/oxford_txts/SumT_oxford.txt)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is</w:t>
      </w:r>
      <w:r>
        <w:t xml:space="preserve"> </w:t>
      </w:r>
      <w:r>
        <w:t>ay°</w:t>
      </w:r>
      <w:r>
        <w:t xml:space="preserve"> </w:t>
      </w:r>
      <w:r>
        <w:t>so</w:t>
      </w:r>
      <w:r>
        <w:t xml:space="preserve"> </w:t>
      </w:r>
      <w:r>
        <w:t>diligent</w:t>
      </w:r>
      <w:r>
        <w:br/>
        <w:br/>
        <w:t>Riverside line: To preye for yow is ay so diligent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i</w:t>
      </w:r>
      <w:r>
        <w:br/>
        <w:t>Book of the Duchess 357 (data/oxford_txts/BD_oxford.txt)</w:t>
        <w:br/>
      </w:r>
      <w:r>
        <w:rPr>
          <w:i/>
        </w:rPr>
        <w:t>I</w:t>
      </w:r>
      <w:r>
        <w:t xml:space="preserve"> </w:t>
      </w:r>
      <w:r>
        <w:t>took</w:t>
      </w:r>
      <w:r>
        <w:t xml:space="preserve"> </w:t>
      </w:r>
      <w:r>
        <w:t>my</w:t>
      </w:r>
      <w:r>
        <w:t xml:space="preserve"> </w:t>
      </w:r>
      <w:r>
        <w:t>hors,</w:t>
      </w:r>
      <w:r>
        <w:t xml:space="preserve"> </w:t>
      </w:r>
      <w:r>
        <w:t>and</w:t>
      </w:r>
      <w:r>
        <w:t xml:space="preserve"> </w:t>
      </w:r>
      <w:r>
        <w:t>forthe</w:t>
      </w:r>
      <w:r>
        <w:t xml:space="preserve"> </w:t>
      </w:r>
      <w:r>
        <w:rPr>
          <w:i/>
        </w:rPr>
        <w:t>I</w:t>
      </w:r>
      <w:r>
        <w:t xml:space="preserve"> </w:t>
      </w:r>
      <w:r>
        <w:t>went</w:t>
      </w:r>
      <w:r>
        <w:br/>
        <w:br/>
        <w:t>Riverside line: Took my hors and forth I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House of Fame 1790 (data/oxford_txts/HF_oxford.txt)</w:t>
        <w:br/>
      </w:r>
      <w:r>
        <w:t>Go,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grace,”°</w:t>
      </w:r>
      <w:r>
        <w:br/>
        <w:br/>
        <w:t>Riverside line: Goo blowe this folk a sory grace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clep</w:t>
      </w:r>
      <w:r>
        <w:br/>
        <w:t>The Miller's Tale 3577 (data/oxford_txts/MilT_oxford.txt)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clep,°</w:t>
      </w:r>
      <w:r>
        <w:t xml:space="preserve"> </w:t>
      </w:r>
      <w:r>
        <w:t>‘how!</w:t>
      </w:r>
      <w:r>
        <w:t xml:space="preserve"> </w:t>
      </w:r>
      <w:r>
        <w:t>Alison!</w:t>
      </w:r>
      <w:r>
        <w:t xml:space="preserve"> </w:t>
      </w:r>
      <w:r>
        <w:t>how!</w:t>
      </w:r>
      <w:r>
        <w:t xml:space="preserve"> </w:t>
      </w:r>
      <w:r>
        <w:t>John!</w:t>
      </w:r>
      <w:r>
        <w:br/>
        <w:br/>
        <w:t>Riverside line: Thanne wol I clepe How Alison How John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Nun's Priest's Tale 3102 (data/oxford_txts/NPT_oxford.txt)</w:t>
        <w:br/>
      </w:r>
      <w:r>
        <w:t>And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man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rPr>
          <w:i/>
        </w:rPr>
        <w:t>wente</w:t>
      </w:r>
      <w:r>
        <w:br/>
        <w:br/>
        <w:t>Riverside line: And ship and man under the water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House of Fame 1870 (data/oxford_txts/HF_oxford.txt)</w:t>
        <w:br/>
      </w:r>
      <w:r>
        <w:t>Me</w:t>
      </w:r>
      <w:r>
        <w:t xml:space="preserve"> </w:t>
      </w:r>
      <w:r>
        <w:t>thoughte</w:t>
      </w:r>
      <w:r>
        <w:t xml:space="preserve"> </w:t>
      </w:r>
      <w:r>
        <w:t>goodly°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  <w:t>Riverside line: Me thoughte goodly to me spak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Knight's Tale 2637 (data/oxford_txts/KnT_oxford.txt)</w:t>
        <w:br/>
      </w:r>
      <w:r>
        <w:t>For</w:t>
      </w:r>
      <w:r>
        <w:t xml:space="preserve"> </w:t>
      </w:r>
      <w:r>
        <w:t>er°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reste</w:t>
      </w:r>
      <w:r>
        <w:t xml:space="preserve"> </w:t>
      </w:r>
      <w:r>
        <w:rPr>
          <w:i/>
        </w:rPr>
        <w:t>wente</w:t>
      </w:r>
      <w:r>
        <w:br/>
        <w:br/>
        <w:t>Riverside line: For er the sonne unto the reste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  <w:t>Riverside line: Dar I nat telle how that it stant with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Prioress' Tale 614 (data/oxford_txts/PrT_oxford.txt)</w:t>
        <w:br/>
      </w:r>
      <w:r>
        <w:t>The</w:t>
      </w:r>
      <w:r>
        <w:t xml:space="preserve"> </w:t>
      </w:r>
      <w:r>
        <w:t>Cristen</w:t>
      </w:r>
      <w:r>
        <w:t xml:space="preserve"> </w:t>
      </w:r>
      <w:r>
        <w:t>folk,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rPr>
          <w:i/>
        </w:rPr>
        <w:t>wente</w:t>
      </w:r>
      <w:r>
        <w:br/>
        <w:br/>
        <w:t>Riverside line: The Cristene folk that thurgh the strete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 317 (data/oxford_txts/TC1_oxford.txt)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al</w:t>
      </w:r>
      <w:r>
        <w:t xml:space="preserve"> </w:t>
      </w:r>
      <w:r>
        <w:t>esiliche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  <w:t>Riverside line: Out of the temple al esilich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Franklin's Tale 1511 (data/oxford_txts/FranT_oxford.txt)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answerde,</w:t>
      </w:r>
      <w:r>
        <w:t xml:space="preserve"> </w:t>
      </w:r>
      <w:r>
        <w:t>half</w:t>
      </w:r>
      <w:r>
        <w:t xml:space="preserve"> </w:t>
      </w:r>
      <w:r>
        <w:t>as°</w:t>
      </w:r>
      <w:r>
        <w:t xml:space="preserve"> </w:t>
      </w:r>
      <w:r>
        <w:t>she</w:t>
      </w:r>
      <w:r>
        <w:t xml:space="preserve"> </w:t>
      </w:r>
      <w:r>
        <w:t>wer</w:t>
      </w:r>
      <w:r>
        <w:t xml:space="preserve"> </w:t>
      </w:r>
      <w:r>
        <w:t>mad</w:t>
      </w:r>
      <w:r>
        <w:br/>
        <w:br/>
        <w:t>Riverside line: And she answerde half as she were mad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Reeve's Tale 4211 (data/oxford_txts/RvT_oxford.txt)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roos</w:t>
      </w:r>
      <w:r>
        <w:t xml:space="preserve"> </w:t>
      </w:r>
      <w:r>
        <w:t>and</w:t>
      </w:r>
      <w:r>
        <w:t xml:space="preserve"> </w:t>
      </w:r>
      <w:r>
        <w:t>softely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  <w:t>Riverside line: And up he roos and softely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broughte</w:t>
      </w:r>
      <w:r>
        <w:br/>
        <w:t>Troilus and Criseyde; Book IV 203 (data/oxford_txts/TC4_oxford.txt)</w:t>
        <w:br/>
      </w:r>
      <w:r>
        <w:t>Of</w:t>
      </w:r>
      <w:r>
        <w:t xml:space="preserve"> </w:t>
      </w:r>
      <w:r>
        <w:t>Antenor,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mischaunce!</w:t>
      </w:r>
      <w:r>
        <w:br/>
        <w:br/>
        <w:t>Riverside line: Of Antenor that brought hem to meschaunce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1041 (data/oxford_txts/CYT_oxford.txt)</w:t>
        <w:br/>
      </w:r>
      <w:r>
        <w:t>To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nay.”</w:t>
      </w:r>
      <w:r>
        <w:br/>
        <w:br/>
        <w:t>Riverside line: To swich a man I kan never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Troilus and Criseyde; Book III 1187 (data/oxford_txts/TC3_oxford.txt)</w:t>
        <w:br/>
      </w:r>
      <w:r>
        <w:t>He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faste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hente.</w:t>
      </w:r>
      <w:r>
        <w:br/>
        <w:br/>
        <w:t>Riverside line: He hire in armes faste to hym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1339 (data/oxford_txts/CYT_oxford.txt)</w:t>
        <w:br/>
      </w:r>
      <w:r>
        <w:t>To°</w:t>
      </w:r>
      <w:r>
        <w:t xml:space="preserve"> </w:t>
      </w:r>
      <w:r>
        <w:t>fir</w:t>
      </w:r>
      <w:r>
        <w:t xml:space="preserve"> </w:t>
      </w:r>
      <w:r>
        <w:t>and</w:t>
      </w:r>
      <w:r>
        <w:t xml:space="preserve"> </w:t>
      </w:r>
      <w:r>
        <w:t>hamer;</w:t>
      </w:r>
      <w:r>
        <w:t xml:space="preserve"> </w:t>
      </w:r>
      <w:r>
        <w:t>might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nay,°</w:t>
      </w:r>
      <w:r>
        <w:br/>
        <w:br/>
        <w:t>Riverside line: To fir and hamer myghte no man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The Clerk's Tale 674 (data/oxford_txts/ClT_oxford.txt)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doghter</w:t>
      </w:r>
      <w:r>
        <w:t xml:space="preserve"> </w:t>
      </w:r>
      <w:r>
        <w:t>caughte,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he</w:t>
      </w:r>
      <w:r>
        <w:br/>
        <w:br/>
        <w:t>Riverside line: That he hire doghter caughte right so 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know</w:t>
      </w:r>
      <w:r>
        <w:br/>
        <w:t>The Second Nun's Tale 238 (data/oxford_txts/SNT_oxford.txt)</w:t>
        <w:br/>
      </w:r>
      <w:r>
        <w:t>To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the</w:t>
      </w:r>
      <w:r>
        <w:t xml:space="preserve"> </w:t>
      </w:r>
      <w:r>
        <w:t>trouthe,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place.”</w:t>
      </w:r>
      <w:r>
        <w:br/>
        <w:br/>
        <w:t>Riverside line: To knowe the trouthe as I do in this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II 1087 (data/oxford_txts/TC2_oxford.txt)</w:t>
        <w:br/>
      </w:r>
      <w:r>
        <w:t>The</w:t>
      </w:r>
      <w:r>
        <w:t xml:space="preserve"> </w:t>
      </w:r>
      <w:r>
        <w:t>ruby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signet,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sette</w:t>
      </w:r>
      <w:r>
        <w:br/>
        <w:br/>
        <w:t>Riverside line: The ruby in his signet and it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coud</w:t>
      </w:r>
      <w:r>
        <w:br/>
        <w:t>The Wife of Bath's Tale 1008 (data/oxford_txts/WBT_oxford.txt)</w:t>
        <w:br/>
      </w:r>
      <w:r>
        <w:rPr>
          <w:i/>
        </w:rP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  <w:t>Riverside line: Koude ye me wisse I wolde wel quite youre hire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General Prologue 698 (data/oxford_txts/GP_oxford.txt)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see,</w:t>
      </w:r>
      <w:r>
        <w:t xml:space="preserve"> </w:t>
      </w:r>
      <w:r>
        <w:t>til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him</w:t>
      </w:r>
      <w:r>
        <w:t xml:space="preserve"> </w:t>
      </w:r>
      <w:r>
        <w:t>hente.</w:t>
      </w:r>
      <w:r>
        <w:br/>
        <w:br/>
        <w:t>Riverside line: Upon the see til Jhesu Crist hym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satte</w:t>
      </w:r>
      <w:r>
        <w:br/>
        <w:t>The Pardoner's Tale 664 (data/oxford_txts/PardT_oxford.txt)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satte,</w:t>
      </w:r>
      <w:r>
        <w:t xml:space="preserve"> </w:t>
      </w:r>
      <w:r>
        <w:t>they</w:t>
      </w:r>
      <w:r>
        <w:t xml:space="preserve"> </w:t>
      </w:r>
      <w:r>
        <w:t>herde</w:t>
      </w:r>
      <w:r>
        <w:t xml:space="preserve"> </w:t>
      </w:r>
      <w:r>
        <w:t>a</w:t>
      </w:r>
      <w:r>
        <w:t xml:space="preserve"> </w:t>
      </w:r>
      <w:r>
        <w:t>belle</w:t>
      </w:r>
      <w:r>
        <w:t xml:space="preserve"> </w:t>
      </w:r>
      <w:r>
        <w:t>clinke°</w:t>
      </w:r>
      <w:r>
        <w:br/>
        <w:br/>
        <w:t>Riverside line: And as they sat they herde a belle clynke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IV 1653 (data/oxford_txts/TC4_oxford.txt)</w:t>
        <w:br/>
      </w:r>
      <w:r>
        <w:t>To</w:t>
      </w:r>
      <w:r>
        <w:t xml:space="preserve"> </w:t>
      </w:r>
      <w:r>
        <w:t>this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Troilus</w:t>
      </w:r>
      <w:r>
        <w:t xml:space="preserve"> </w:t>
      </w:r>
      <w:r>
        <w:t>and</w:t>
      </w:r>
      <w:r>
        <w:t xml:space="preserve"> </w:t>
      </w:r>
      <w:r>
        <w:t>seide</w:t>
      </w:r>
      <w:r>
        <w:br/>
        <w:br/>
        <w:t>Riverside line: To this answerde Troilus and seyde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sing</w:t>
      </w:r>
      <w:r>
        <w:br/>
        <w:t>Book of the Duchess 318 (data/oxford_txts/BD_oxford.txt)</w:t>
        <w:br/>
      </w:r>
      <w:r>
        <w:t>To</w:t>
      </w:r>
      <w:r>
        <w:t xml:space="preserve"> </w:t>
      </w:r>
      <w:r>
        <w:t>sing,</w:t>
      </w:r>
      <w:r>
        <w:t xml:space="preserve"> </w:t>
      </w:r>
      <w:r>
        <w:t>for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him</w:t>
      </w:r>
      <w:r>
        <w:t xml:space="preserve"> </w:t>
      </w:r>
      <w:r>
        <w:t>peined</w:t>
      </w:r>
      <w:r>
        <w:br/>
        <w:br/>
        <w:t>Riverside line: To synge for ech of hem hym peyned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far</w:t>
      </w:r>
      <w:r>
        <w:br/>
        <w:t>The Wife of Bath's Prologue 501 (data/oxford_txts/WBPro_oxford.txt)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far</w:t>
      </w:r>
      <w:r>
        <w:t xml:space="preserve"> </w:t>
      </w:r>
      <w:r>
        <w:t>wel,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reste</w:t>
      </w:r>
      <w:r>
        <w:br/>
        <w:br/>
        <w:t>Riverside line: Lat hym fare wel God yeve his soule 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General Prologue 497 (data/oxford_txts/GP_oxford.txt)</w:t>
        <w:br/>
      </w:r>
      <w:r>
        <w:t>That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wroghte,</w:t>
      </w:r>
      <w:r>
        <w:t xml:space="preserve"> </w:t>
      </w:r>
      <w:r>
        <w:t>and</w:t>
      </w:r>
      <w:r>
        <w:t xml:space="preserve"> </w:t>
      </w:r>
      <w:r>
        <w:t>afterward</w:t>
      </w:r>
      <w:r>
        <w:t xml:space="preserve"> </w:t>
      </w:r>
      <w:r>
        <w:t>he</w:t>
      </w:r>
      <w:r>
        <w:t xml:space="preserve"> </w:t>
      </w:r>
      <w:r>
        <w:t>taughte;</w:t>
      </w:r>
      <w:r>
        <w:br/>
        <w:br/>
        <w:t>Riverside line: That first he wroghte and afterward he taughte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III 1581 (data/oxford_txts/TC3_oxford.txt)</w:t>
        <w:br/>
      </w:r>
      <w:r>
        <w:t>Whan</w:t>
      </w:r>
      <w:r>
        <w:t xml:space="preserve"> </w:t>
      </w:r>
      <w:r>
        <w:t>time</w:t>
      </w:r>
      <w:r>
        <w:t xml:space="preserve"> </w:t>
      </w:r>
      <w:r>
        <w:t>was,</w:t>
      </w:r>
      <w:r>
        <w:t xml:space="preserve"> </w:t>
      </w:r>
      <w:r>
        <w:t>hom</w:t>
      </w:r>
      <w:r>
        <w:t xml:space="preserve"> </w:t>
      </w:r>
      <w:r>
        <w:t>til</w:t>
      </w:r>
      <w:r>
        <w:t xml:space="preserve"> </w:t>
      </w:r>
      <w:r>
        <w:t>hir</w:t>
      </w:r>
      <w:r>
        <w:t xml:space="preserve"> </w:t>
      </w:r>
      <w:r>
        <w:t>hous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  <w:t>Riverside line: Whan tyme was hom til here hous she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know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t>may</w:t>
      </w:r>
      <w:r>
        <w:t xml:space="preserve"> </w:t>
      </w:r>
      <w:r>
        <w:t>resemble.°</w:t>
      </w:r>
      <w:r>
        <w:br/>
        <w:br/>
        <w:t>Riverside line: Ye knowe what this ensample may resemble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Reeve's Tale 4117 (data/oxford_txts/RvT_oxford.txt)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forther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noght;</w:t>
      </w:r>
      <w:r>
        <w:br/>
        <w:br/>
        <w:t>Riverside line: For it was nyght and forther myghte they noght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dorst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rPr>
          <w:i/>
        </w:rPr>
        <w:t>dorst</w:t>
      </w:r>
      <w:r>
        <w:t xml:space="preserve"> </w:t>
      </w:r>
      <w:r>
        <w:t>ye°</w:t>
      </w:r>
      <w:r>
        <w:t xml:space="preserve"> </w:t>
      </w:r>
      <w: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  <w:t>Riverside line: How dorste ye seyn for shame unto youre love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Troilus and Criseyde; Book I 1045 (data/oxford_txts/TC1_oxford.txt)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rPr>
          <w:i/>
        </w:rPr>
        <w:t>hente</w:t>
      </w:r>
      <w:r>
        <w:t xml:space="preserve"> </w:t>
      </w:r>
      <w:r>
        <w:t>faste</w:t>
      </w:r>
      <w:r>
        <w:br/>
        <w:br/>
        <w:t>Riverside line: And Pandare in his armes hente faste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boil</w:t>
      </w:r>
      <w:r>
        <w:br/>
        <w:t>The General Prologue 380 (data/oxford_txts/GP_oxford.txt)</w:t>
        <w:br/>
      </w:r>
      <w:r>
        <w:t>To</w:t>
      </w:r>
      <w:r>
        <w:t xml:space="preserve"> </w:t>
      </w:r>
      <w:r>
        <w:rPr>
          <w:i/>
        </w:rPr>
        <w:t>boil</w:t>
      </w:r>
      <w:r>
        <w:t xml:space="preserve"> </w:t>
      </w:r>
      <w:r>
        <w:t>the</w:t>
      </w:r>
      <w:r>
        <w:t xml:space="preserve"> </w:t>
      </w:r>
      <w:r>
        <w:t>chiknes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marybones</w:t>
      </w:r>
      <w:r>
        <w:br/>
        <w:br/>
        <w:t>Riverside line: To boille the chiknes with the marybones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think</w:t>
      </w:r>
      <w:r>
        <w:br/>
        <w:t>Parliament of Fowls 548 (data/oxford_txts/PF_oxford.txt)</w:t>
        <w:br/>
      </w:r>
      <w:r>
        <w:t>Me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think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  <w:t>Riverside line: Me wolde thynke how that the worthieste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astert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that,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  <w:t>Riverside line: And who hath that may not asterte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might</w:t>
      </w:r>
      <w:r>
        <w:br/>
        <w:t>The Squire's Tale 634 (data/oxford_txts/SqT_oxford.txt)</w:t>
        <w:br/>
      </w:r>
      <w:r>
        <w:t>They</w:t>
      </w:r>
      <w:r>
        <w:t xml:space="preserve"> </w:t>
      </w:r>
      <w:r>
        <w:t>niste°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</w:t>
      </w:r>
      <w:r>
        <w:t xml:space="preserve"> </w:t>
      </w:r>
      <w:r>
        <w:t>faucon</w:t>
      </w:r>
      <w:r>
        <w:t xml:space="preserve"> </w:t>
      </w:r>
      <w:r>
        <w:t>glade.°</w:t>
      </w:r>
      <w:r>
        <w:br/>
        <w:br/>
        <w:t>Riverside line: They nyste hou they myghte the faucon glade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General Prologue 834 (data/oxford_txts/GP_oxford.txt)</w:t>
        <w:br/>
      </w:r>
      <w:r>
        <w:t>Shal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spent.</w:t>
      </w:r>
      <w:r>
        <w:br/>
        <w:br/>
        <w:t>Riverside line: Shal paye for al that by the wey is spent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done.°</w:t>
      </w:r>
      <w:r>
        <w:br/>
        <w:br/>
        <w:t>Riverside line: That may me hele but that is don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Wife of Bath's Prologue 544 (data/oxford_txts/WBPro_oxford.txt)</w:t>
        <w:br/>
      </w:r>
      <w:r>
        <w:t>(So</w:t>
      </w:r>
      <w:r>
        <w:t xml:space="preserve"> </w:t>
      </w:r>
      <w:r>
        <w:t>often</w:t>
      </w:r>
      <w:r>
        <w:t xml:space="preserve"> </w:t>
      </w:r>
      <w:r>
        <w:t>times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gossib</w:t>
      </w:r>
      <w:r>
        <w:t xml:space="preserve"> </w:t>
      </w:r>
      <w:r>
        <w:rPr>
          <w:i/>
        </w:rPr>
        <w:t>wente</w:t>
      </w:r>
      <w:r>
        <w:br/>
        <w:br/>
        <w:t>Riverside line: So often tymes I to my gossyb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I°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wo</w:t>
      </w:r>
      <w:r>
        <w:t xml:space="preserve"> </w:t>
      </w:r>
      <w:r>
        <w:t>bigon;°</w:t>
      </w:r>
      <w:r>
        <w:br/>
        <w:br/>
        <w:t>Riverside line: Noght wolde I telle how me is wo bigon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besied</w:t>
      </w:r>
      <w:r>
        <w:br/>
        <w:t>Parliament of Fowls 192 (data/oxford_txts/PF_oxford.txt)</w:t>
        <w:br/>
      </w:r>
      <w:r>
        <w:t>Som</w:t>
      </w:r>
      <w:r>
        <w:t xml:space="preserve"> </w:t>
      </w:r>
      <w:r>
        <w:rPr>
          <w:i/>
        </w:rPr>
        <w:t>besied</w:t>
      </w:r>
      <w:r>
        <w:t xml:space="preserve"> </w:t>
      </w:r>
      <w:r>
        <w:t>hem°</w:t>
      </w:r>
      <w:r>
        <w:t xml:space="preserve"> </w:t>
      </w:r>
      <w:r>
        <w:t>hir</w:t>
      </w:r>
      <w:r>
        <w:t xml:space="preserve"> </w:t>
      </w:r>
      <w:r>
        <w:t>briddes°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bringe;</w:t>
      </w:r>
      <w:r>
        <w:br/>
        <w:br/>
        <w:t>Riverside line: Some besyede hem here bryddes forth to brynge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Merchant's Tale 1872 (data/oxford_txts/MerT_oxford.txt)</w:t>
        <w:br/>
      </w:r>
      <w:r>
        <w:rPr>
          <w:i/>
        </w:rPr>
        <w:t>Tell</w:t>
      </w:r>
      <w:r>
        <w:t xml:space="preserve"> </w:t>
      </w:r>
      <w:r>
        <w:t>thy</w:t>
      </w:r>
      <w:r>
        <w:t xml:space="preserve"> </w:t>
      </w:r>
      <w:r>
        <w:t>wo?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alwey</w:t>
      </w:r>
      <w:r>
        <w:t xml:space="preserve"> </w:t>
      </w:r>
      <w:r>
        <w:t>seye</w:t>
      </w:r>
      <w:r>
        <w:t xml:space="preserve"> </w:t>
      </w:r>
      <w:r>
        <w:t>‘nay’;</w:t>
      </w:r>
      <w:r>
        <w:br/>
        <w:br/>
        <w:t>Riverside line: Telle thy wo She wole alwey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Canon's Yeoman's Tale 1145 (data/oxford_txts/CYT_oxford.txt)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anon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this</w:t>
      </w:r>
      <w:r>
        <w:t xml:space="preserve"> </w:t>
      </w:r>
      <w:r>
        <w:t>thing</w:t>
      </w:r>
      <w:r>
        <w:br/>
        <w:br/>
        <w:t>Riverside line: Upon the fir anon sette this thyng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Wife of Bath's Prologue 215 (data/oxford_txts/WBPro_oxford.txt)</w:t>
        <w:br/>
      </w:r>
      <w:r>
        <w:t>I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hem</w:t>
      </w:r>
      <w:r>
        <w:t xml:space="preserve"> </w:t>
      </w:r>
      <w:r>
        <w:t>so</w:t>
      </w:r>
      <w:r>
        <w:t xml:space="preserve"> </w:t>
      </w:r>
      <w:r>
        <w:t>awerke,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fey,°</w:t>
      </w:r>
      <w:r>
        <w:br/>
        <w:br/>
        <w:t>Riverside line: I sette hem so awerke by my fey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Franklin's Tale 892 (data/oxford_txts/FranT_oxford.txt)</w:t>
        <w:br/>
      </w:r>
      <w:r>
        <w:rPr>
          <w:i/>
        </w:rPr>
        <w:t>Wer</w:t>
      </w:r>
      <w:r>
        <w:t xml:space="preserve"> </w:t>
      </w:r>
      <w:r>
        <w:t>sonken°</w:t>
      </w:r>
      <w:r>
        <w:t xml:space="preserve"> </w:t>
      </w:r>
      <w:r>
        <w:t>into</w:t>
      </w:r>
      <w:r>
        <w:t xml:space="preserve"> </w:t>
      </w:r>
      <w:r>
        <w:t>helle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sake!</w:t>
      </w:r>
      <w:r>
        <w:br/>
        <w:br/>
        <w:t>Riverside line: Were sonken into helle for his sake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 163 (data/oxford_txts/TC1_oxford.txt)</w:t>
        <w:br/>
      </w:r>
      <w:r>
        <w:t>In</w:t>
      </w:r>
      <w:r>
        <w:t xml:space="preserve"> </w:t>
      </w:r>
      <w:r>
        <w:t>general,</w:t>
      </w:r>
      <w:r>
        <w:t xml:space="preserve"> </w:t>
      </w:r>
      <w:r>
        <w:t>ther</w:t>
      </w:r>
      <w:r>
        <w:t xml:space="preserve"> </w:t>
      </w:r>
      <w:r>
        <w:rPr>
          <w:i/>
        </w:rPr>
        <w:t>wente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wight</w:t>
      </w:r>
      <w:r>
        <w:br/>
        <w:br/>
        <w:t>Riverside line: In general ther wente many a wight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House of Fame 2057 (data/oxford_txts/HF_oxford.txt)</w:t>
        <w:br/>
      </w:r>
      <w:r>
        <w:t>The</w:t>
      </w:r>
      <w:r>
        <w:t xml:space="preserve"> </w:t>
      </w:r>
      <w:r>
        <w:t>thinges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there</w:t>
      </w:r>
      <w:r>
        <w:br/>
        <w:br/>
        <w:t>Riverside line: The thinges that I herde there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ared</w:t>
      </w:r>
      <w:r>
        <w:br/>
        <w:t>Book of the Duchess 289 (data/oxford_txts/BD_oxford.txt)</w:t>
        <w:br/>
      </w:r>
      <w:r>
        <w:t>I</w:t>
      </w:r>
      <w:r>
        <w:t xml:space="preserve"> </w:t>
      </w:r>
      <w:r>
        <w:t>trowe,</w:t>
      </w:r>
      <w:r>
        <w:t xml:space="preserve"> </w:t>
      </w:r>
      <w:r>
        <w:t>ared°</w:t>
      </w:r>
      <w:r>
        <w:t xml:space="preserve"> </w:t>
      </w:r>
      <w:r>
        <w:t>my</w:t>
      </w:r>
      <w:r>
        <w:t xml:space="preserve"> </w:t>
      </w:r>
      <w:r>
        <w:t>dremes</w:t>
      </w:r>
      <w:r>
        <w:t xml:space="preserve"> </w:t>
      </w:r>
      <w:r>
        <w:t>even.°</w:t>
      </w:r>
      <w:r>
        <w:br/>
        <w:br/>
        <w:t>Riverside line: I trowe arede my dremes even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Knight's Tale 1123 (data/oxford_txts/KnT_oxford.txt)</w:t>
        <w:br/>
      </w:r>
      <w:r>
        <w:t>¶This</w:t>
      </w:r>
      <w:r>
        <w:t xml:space="preserve"> </w:t>
      </w:r>
      <w:r>
        <w:t>Palamon,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tho°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  <w:t>Riverside line: This Palamon whan he tho wordes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Merchant's Tale 1519 (data/oxford_txts/MerT_oxford.txt)</w:t>
        <w:br/>
      </w:r>
      <w:r>
        <w:t>¶Justinus,</w:t>
      </w:r>
      <w:r>
        <w:t xml:space="preserve"> </w:t>
      </w:r>
      <w:r>
        <w:t>that</w:t>
      </w:r>
      <w:r>
        <w:t xml:space="preserve"> </w:t>
      </w:r>
      <w:r>
        <w:t>ay°</w:t>
      </w:r>
      <w:r>
        <w:t xml:space="preserve"> </w:t>
      </w:r>
      <w:r>
        <w:t>stille</w:t>
      </w:r>
      <w:r>
        <w:t xml:space="preserve"> </w:t>
      </w:r>
      <w:r>
        <w:t>sat</w:t>
      </w:r>
      <w:r>
        <w:t xml:space="preserve"> </w:t>
      </w:r>
      <w:r>
        <w:t>and</w:t>
      </w:r>
      <w:r>
        <w:t xml:space="preserve"> </w:t>
      </w:r>
      <w:r>
        <w:t>herde,°</w:t>
      </w:r>
      <w:r>
        <w:br/>
        <w:br/>
        <w:t>Riverside line: Justinus that ay stille sat and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II 927 (data/oxford_txts/TC2_oxford.txt)</w:t>
        <w:br/>
      </w:r>
      <w:r>
        <w:t>Under</w:t>
      </w:r>
      <w:r>
        <w:t xml:space="preserve"> </w:t>
      </w:r>
      <w:r>
        <w:t>hir</w:t>
      </w:r>
      <w:r>
        <w:t xml:space="preserve"> </w:t>
      </w:r>
      <w:r>
        <w:t>breste</w:t>
      </w:r>
      <w:r>
        <w:t xml:space="preserve"> </w:t>
      </w:r>
      <w:r>
        <w:t>his</w:t>
      </w:r>
      <w:r>
        <w:t xml:space="preserve"> </w:t>
      </w:r>
      <w:r>
        <w:t>longe</w:t>
      </w:r>
      <w:r>
        <w:t xml:space="preserve"> </w:t>
      </w:r>
      <w:r>
        <w:t>clawes</w:t>
      </w:r>
      <w:r>
        <w:t xml:space="preserve"> </w:t>
      </w:r>
      <w:r>
        <w:rPr>
          <w:i/>
        </w:rPr>
        <w:t>sette</w:t>
      </w:r>
      <w:r>
        <w:br/>
        <w:br/>
        <w:t>Riverside line: Under hire brest his longe clawes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Troilus and Criseyde; Book II 430 (data/oxford_txts/TC2_oxford.txt)</w:t>
        <w:br/>
      </w:r>
      <w:r>
        <w:t>“By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nomore</w:t>
      </w:r>
      <w:r>
        <w:t xml:space="preserve"> </w:t>
      </w:r>
      <w:r>
        <w:rPr>
          <w:i/>
        </w:rPr>
        <w:t>com</w:t>
      </w:r>
      <w:r>
        <w:t xml:space="preserve"> </w:t>
      </w:r>
      <w:r>
        <w:t>here</w:t>
      </w:r>
      <w:r>
        <w:t xml:space="preserve"> </w:t>
      </w:r>
      <w:r>
        <w:t>this</w:t>
      </w:r>
      <w:r>
        <w:t xml:space="preserve"> </w:t>
      </w:r>
      <w:r>
        <w:t>wike</w:t>
      </w:r>
      <w:r>
        <w:br/>
        <w:br/>
        <w:t>Riverside line: By God I shal namore come here this wyke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Friar's Tale 1516 (data/oxford_txts/FriT_oxford.txt)</w:t>
        <w:br/>
      </w:r>
      <w:r>
        <w:rPr>
          <w:i/>
        </w:rPr>
        <w:t>Com</w:t>
      </w:r>
      <w:r>
        <w:t xml:space="preserve"> </w:t>
      </w:r>
      <w:r>
        <w:t>ther</w:t>
      </w:r>
      <w:r>
        <w:t xml:space="preserve"> </w:t>
      </w:r>
      <w:r>
        <w:t>thee</w:t>
      </w:r>
      <w:r>
        <w:t xml:space="preserve"> </w:t>
      </w:r>
      <w:r>
        <w:t>nedeth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lere.°</w:t>
      </w:r>
      <w:r>
        <w:br/>
        <w:br/>
        <w:t>Riverside line: Come there thee nedeth nat of me to leere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apparail</w:t>
      </w:r>
      <w:r>
        <w:br/>
        <w:t>The Wife of Bath's Prologue 343 (data/oxford_txts/WBPro_oxford.txt)</w:t>
        <w:br/>
      </w:r>
      <w:r>
        <w:t>Ye</w:t>
      </w:r>
      <w:r>
        <w:t xml:space="preserve"> </w:t>
      </w:r>
      <w:r>
        <w:t>wommen</w:t>
      </w:r>
      <w:r>
        <w:t xml:space="preserve"> </w:t>
      </w:r>
      <w:r>
        <w:t>shul</w:t>
      </w:r>
      <w:r>
        <w:t xml:space="preserve"> </w:t>
      </w:r>
      <w:r>
        <w:rPr>
          <w:i/>
        </w:rPr>
        <w:t>apparail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  <w:t>Riverside line: Ye wommen shul apparaille yow quod 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Nun's Priest's Tale 3121 (data/oxford_txts/NPT_oxford.txt)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rad°</w:t>
      </w:r>
      <w:r>
        <w:t xml:space="preserve"> </w:t>
      </w:r>
      <w:r>
        <w:t>his</w:t>
      </w:r>
      <w:r>
        <w:t xml:space="preserve"> </w:t>
      </w:r>
      <w:r>
        <w:t>legende,</w:t>
      </w:r>
      <w:r>
        <w:t xml:space="preserve"> </w:t>
      </w:r>
      <w:r>
        <w:t>as</w:t>
      </w:r>
      <w:r>
        <w:t xml:space="preserve"> </w:t>
      </w:r>
      <w:r>
        <w:t>have</w:t>
      </w:r>
      <w:r>
        <w:t xml:space="preserve"> </w:t>
      </w:r>
      <w:r>
        <w:t>I.</w:t>
      </w:r>
      <w:r>
        <w:br/>
        <w:br/>
        <w:t>Riverside line: That ye hadde rad his legende as have I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Pardoner's Tale 892 (data/oxford_txts/PardT_oxford.txt)</w:t>
        <w:br/>
      </w:r>
      <w:r>
        <w:t>Than</w:t>
      </w:r>
      <w:r>
        <w:t xml:space="preserve"> </w:t>
      </w:r>
      <w:r>
        <w:rPr>
          <w:i/>
        </w:rPr>
        <w:t>had</w:t>
      </w:r>
      <w:r>
        <w:t xml:space="preserve"> </w:t>
      </w:r>
      <w:r>
        <w:t>thise</w:t>
      </w:r>
      <w:r>
        <w:t xml:space="preserve"> </w:t>
      </w:r>
      <w:r>
        <w:t>wrecches</w:t>
      </w:r>
      <w:r>
        <w:t xml:space="preserve"> </w:t>
      </w:r>
      <w:r>
        <w:t>two,</w:t>
      </w:r>
      <w:r>
        <w:t xml:space="preserve"> </w:t>
      </w:r>
      <w:r>
        <w:t>er</w:t>
      </w:r>
      <w:r>
        <w:t xml:space="preserve"> </w:t>
      </w:r>
      <w:r>
        <w:t>hir</w:t>
      </w:r>
      <w:r>
        <w:t xml:space="preserve"> </w:t>
      </w:r>
      <w:r>
        <w:t>ending.°</w:t>
      </w:r>
      <w:r>
        <w:br/>
        <w:br/>
        <w:t>Riverside line: Than hadde thise wrecches two er hir endyng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Merchant's Tale 2376 (data/oxford_txts/MerT_oxford.txt)</w:t>
        <w:br/>
      </w:r>
      <w:r>
        <w:t>“Strugle!”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“Ye,</w:t>
      </w:r>
      <w:r>
        <w:t xml:space="preserve"> </w:t>
      </w:r>
      <w:r>
        <w:t>algate°</w:t>
      </w:r>
      <w:r>
        <w:t xml:space="preserve"> </w:t>
      </w:r>
      <w:r>
        <w:t>in</w:t>
      </w:r>
      <w:r>
        <w:t xml:space="preserve"> </w:t>
      </w:r>
      <w:r>
        <w:t>it</w:t>
      </w:r>
      <w:r>
        <w:t xml:space="preserve"> </w:t>
      </w:r>
      <w:r>
        <w:t>wente!</w:t>
      </w:r>
      <w:r>
        <w:br/>
        <w:br/>
        <w:t>Riverside line: Strugle quod he Ye algate in it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Book of the Duchess 78 (data/oxford_txts/BD_oxford.txt)</w:t>
        <w:br/>
      </w:r>
      <w:r>
        <w:t>Hath</w:t>
      </w:r>
      <w:r>
        <w:t xml:space="preserve"> </w:t>
      </w:r>
      <w:r>
        <w:t>wonder,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ne</w:t>
      </w:r>
      <w:r>
        <w:t xml:space="preserve"> </w:t>
      </w:r>
      <w:r>
        <w:rPr>
          <w:i/>
        </w:rPr>
        <w:t>come</w:t>
      </w:r>
      <w:r>
        <w:br/>
        <w:br/>
        <w:t>Riverside line: Hath wonder that the king ne com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House of Fame 1350 (data/oxford_txts/HF_oxford.txt)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set</w:t>
      </w:r>
      <w:r>
        <w:t xml:space="preserve"> </w:t>
      </w:r>
      <w:r>
        <w:t>as</w:t>
      </w:r>
      <w:r>
        <w:t xml:space="preserve"> </w:t>
      </w:r>
      <w:r>
        <w:t>thikke</w:t>
      </w:r>
      <w:r>
        <w:t xml:space="preserve"> </w:t>
      </w:r>
      <w:r>
        <w:t>of</w:t>
      </w:r>
      <w:r>
        <w:t xml:space="preserve"> </w:t>
      </w:r>
      <w:r>
        <w:t>nouchis°</w:t>
      </w:r>
      <w:r>
        <w:br/>
        <w:br/>
        <w:t>Riverside line: And they were set as thik of nouchis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Canon's Yeoman's Tale 1017 (data/oxford_txts/CYT_oxford.txt)</w:t>
        <w:br/>
      </w:r>
      <w:r>
        <w:t>For</w:t>
      </w:r>
      <w:r>
        <w:t xml:space="preserve"> </w:t>
      </w:r>
      <w:r>
        <w:t>bord°</w:t>
      </w:r>
      <w:r>
        <w:t xml:space="preserve"> </w:t>
      </w:r>
      <w:r>
        <w:t>ne</w:t>
      </w:r>
      <w:r>
        <w:t xml:space="preserve"> </w:t>
      </w:r>
      <w:r>
        <w:t>clothing,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gaye;°</w:t>
      </w:r>
      <w:r>
        <w:br/>
        <w:br/>
        <w:t>Riverside line: For bord ne clothyng wente he never so gaye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can</w:t>
      </w:r>
      <w:r>
        <w:br/>
        <w:t>The Merchant's Tale 1424 (data/oxford_txts/MerT_oxford.txt)</w:t>
        <w:br/>
      </w:r>
      <w:r>
        <w:t>They</w:t>
      </w:r>
      <w:r>
        <w:t xml:space="preserve"> </w:t>
      </w:r>
      <w:r>
        <w:t>can°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craft°</w:t>
      </w:r>
      <w:r>
        <w:t xml:space="preserve"> </w:t>
      </w:r>
      <w:r>
        <w:t>on</w:t>
      </w:r>
      <w:r>
        <w:t xml:space="preserve"> </w:t>
      </w:r>
      <w:r>
        <w:t>Wades</w:t>
      </w:r>
      <w:r>
        <w:t xml:space="preserve"> </w:t>
      </w:r>
      <w:r>
        <w:t>boot,°</w:t>
      </w:r>
      <w:r>
        <w:br/>
        <w:br/>
        <w:t>Riverside line: They konne so muchel craft on Wades boot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263 (data/oxford_txts/BD_oxford.txt)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mak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  <w:t>Riverside line: Yf he kan make me slepe sone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The Knight's Tale 1573 (data/oxford_txts/KnT_oxford.txt)</w:t>
        <w:br/>
      </w:r>
      <w:r>
        <w:t>A</w:t>
      </w:r>
      <w:r>
        <w:t xml:space="preserve"> </w:t>
      </w:r>
      <w:r>
        <w:t>longe</w:t>
      </w:r>
      <w:r>
        <w:t xml:space="preserve"> </w:t>
      </w:r>
      <w:r>
        <w:t>time;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t>sterte.</w:t>
      </w:r>
      <w:r>
        <w:br/>
        <w:br/>
        <w:t>Riverside line: A longe tyme and after he up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III 801 (data/oxford_txts/TC3_oxford.txt)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sik</w:t>
      </w:r>
      <w:r>
        <w:t xml:space="preserve"> </w:t>
      </w:r>
      <w:r>
        <w:t>she</w:t>
      </w:r>
      <w:r>
        <w:t xml:space="preserve"> </w:t>
      </w:r>
      <w:r>
        <w:t>sorwfully</w:t>
      </w:r>
      <w:r>
        <w:t xml:space="preserve"> </w:t>
      </w:r>
      <w:r>
        <w:rPr>
          <w:i/>
        </w:rPr>
        <w:t>answerde</w:t>
      </w:r>
      <w:r>
        <w:br/>
        <w:br/>
        <w:t>Riverside line: And with a sik she sorwfully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chees</w:t>
      </w:r>
      <w:r>
        <w:br/>
        <w:t>The Wife of Bath's Tale 898 (data/oxford_txts/WBT_oxford.txt)</w:t>
        <w:br/>
      </w:r>
      <w:r>
        <w:t>To</w:t>
      </w:r>
      <w:r>
        <w:t xml:space="preserve"> </w:t>
      </w:r>
      <w:r>
        <w:t>chees,°</w:t>
      </w:r>
      <w:r>
        <w:t xml:space="preserve"> </w:t>
      </w:r>
      <w:r>
        <w:t>whether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him</w:t>
      </w:r>
      <w:r>
        <w:t xml:space="preserve"> </w:t>
      </w:r>
      <w:r>
        <w:t>save</w:t>
      </w:r>
      <w:r>
        <w:t xml:space="preserve"> </w:t>
      </w:r>
      <w:r>
        <w:t>or</w:t>
      </w:r>
      <w:r>
        <w:t xml:space="preserve"> </w:t>
      </w:r>
      <w:r>
        <w:t>spille.°</w:t>
      </w:r>
      <w:r>
        <w:br/>
        <w:br/>
        <w:t>Riverside line: To chese wheither she wolde hym save or spille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Book of the Duchess 731 (data/oxford_txts/BD_oxford.txt)</w:t>
        <w:br/>
      </w:r>
      <w:r>
        <w:t>To</w:t>
      </w:r>
      <w:r>
        <w:t xml:space="preserve"> </w:t>
      </w:r>
      <w:r>
        <w:rPr>
          <w:i/>
        </w:rPr>
        <w:t>com</w:t>
      </w:r>
      <w:r>
        <w:t xml:space="preserve"> </w:t>
      </w:r>
      <w:r>
        <w:t>to</w:t>
      </w:r>
      <w:r>
        <w:t xml:space="preserve"> </w:t>
      </w:r>
      <w:r>
        <w:t>hir.</w:t>
      </w:r>
      <w:r>
        <w:t xml:space="preserve"> </w:t>
      </w:r>
      <w:r>
        <w:t>Another</w:t>
      </w:r>
      <w:r>
        <w:t xml:space="preserve"> </w:t>
      </w:r>
      <w:r>
        <w:t>rage</w:t>
      </w:r>
      <w:r>
        <w:br/>
        <w:br/>
        <w:t>Riverside line: To come to hir Another 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Parliament of Fowls 638 (data/oxford_txts/PF_oxford.txt)</w:t>
        <w:br/>
      </w:r>
      <w:r>
        <w:t>With</w:t>
      </w:r>
      <w:r>
        <w:t xml:space="preserve"> </w:t>
      </w:r>
      <w:r>
        <w:t>dredful°</w:t>
      </w:r>
      <w:r>
        <w:t xml:space="preserve"> </w:t>
      </w:r>
      <w:r>
        <w:t>vois</w:t>
      </w:r>
      <w:r>
        <w:t xml:space="preserve"> </w:t>
      </w:r>
      <w:r>
        <w:t>the</w:t>
      </w:r>
      <w:r>
        <w:t xml:space="preserve"> </w:t>
      </w:r>
      <w:r>
        <w:t>formel</w:t>
      </w:r>
      <w:r>
        <w:t xml:space="preserve"> </w:t>
      </w:r>
      <w:r>
        <w:t>hir</w:t>
      </w:r>
      <w:r>
        <w:t xml:space="preserve"> </w:t>
      </w:r>
      <w:r>
        <w:rPr>
          <w:i/>
        </w:rPr>
        <w:t>answerde</w:t>
      </w:r>
      <w:r>
        <w:br/>
        <w:br/>
        <w:t>Riverside line: With dredful vois the formel hire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Knight's Tale 953 (data/oxford_txts/KnT_oxford.txt)</w:t>
        <w:br/>
      </w:r>
      <w:r>
        <w:t>With</w:t>
      </w:r>
      <w:r>
        <w:t xml:space="preserve"> </w:t>
      </w:r>
      <w:r>
        <w:t>herte</w:t>
      </w:r>
      <w:r>
        <w:t xml:space="preserve"> </w:t>
      </w:r>
      <w:r>
        <w:t>pitous,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speke.</w:t>
      </w:r>
      <w:r>
        <w:br/>
        <w:br/>
        <w:t>Riverside line: With herte pitous whan he herde hem speke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Reeve's Tale 4040 (data/oxford_txts/RvT_oxford.txt)</w:t>
        <w:br/>
      </w:r>
      <w:r>
        <w:t>¶Alein</w:t>
      </w:r>
      <w:r>
        <w:t xml:space="preserve"> </w:t>
      </w:r>
      <w:r>
        <w:t>answerde,</w:t>
      </w:r>
      <w:r>
        <w:t xml:space="preserve"> </w:t>
      </w:r>
      <w:r>
        <w:t>“John,</w:t>
      </w:r>
      <w:r>
        <w:t xml:space="preserve"> </w:t>
      </w:r>
      <w:r>
        <w:t>and</w:t>
      </w:r>
      <w:r>
        <w:t xml:space="preserve"> </w:t>
      </w:r>
      <w:r>
        <w:t>wiltow</w:t>
      </w:r>
      <w:r>
        <w:t xml:space="preserve"> </w:t>
      </w:r>
      <w:r>
        <w:t>swa,°</w:t>
      </w:r>
      <w:r>
        <w:br/>
        <w:br/>
        <w:t>Riverside line: Aleyn answerde John and wiltow swa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Manciple's Tale 317 (data/oxford_txts/MancT_oxford.txt)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dame:</w:t>
      </w:r>
      <w:r>
        <w:br/>
        <w:br/>
        <w:t>Riverside line: But nathelees thus taughte me my dame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therby,°</w:t>
      </w:r>
      <w:r>
        <w:br/>
        <w:br/>
        <w:t>Riverside line: In this craft that men kan nat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1925 (data/oxford_txts/HF_oxford.txt)</w:t>
        <w:br/>
      </w:r>
      <w:r>
        <w:t>This</w:t>
      </w:r>
      <w:r>
        <w:t xml:space="preserve"> </w:t>
      </w:r>
      <w:r>
        <w:t>queinte</w:t>
      </w:r>
      <w:r>
        <w:t xml:space="preserve"> </w:t>
      </w:r>
      <w:r>
        <w:t>hous</w:t>
      </w:r>
      <w:r>
        <w:t xml:space="preserve"> </w:t>
      </w:r>
      <w:r>
        <w:t>aboute</w:t>
      </w:r>
      <w:r>
        <w:t xml:space="preserve"> </w:t>
      </w:r>
      <w:r>
        <w:rPr>
          <w:i/>
        </w:rPr>
        <w:t>wente</w:t>
      </w:r>
      <w:r>
        <w:br/>
        <w:br/>
        <w:t>Riverside line: This queynte hous aboute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II 1100 (data/oxford_txts/TC2_oxford.txt)</w:t>
        <w:br/>
      </w:r>
      <w:r>
        <w:t>Criseyde,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hir</w:t>
      </w:r>
      <w:r>
        <w:t xml:space="preserve"> </w:t>
      </w:r>
      <w:r>
        <w:t>uncle</w:t>
      </w:r>
      <w:r>
        <w:t xml:space="preserve"> </w:t>
      </w:r>
      <w:r>
        <w:rPr>
          <w:i/>
        </w:rPr>
        <w:t>herde</w:t>
      </w:r>
      <w:r>
        <w:br/>
        <w:br/>
        <w:t>Riverside line: Criseyde whan that she hire uncle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Miller's Tale 3844 (data/oxford_txts/MilT_oxford.txt)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for</w:t>
      </w:r>
      <w:r>
        <w:t xml:space="preserve"> </w:t>
      </w:r>
      <w:r>
        <w:t>noght,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his</w:t>
      </w:r>
      <w:r>
        <w:t xml:space="preserve"> </w:t>
      </w:r>
      <w:r>
        <w:t>reson</w:t>
      </w:r>
      <w:r>
        <w:t xml:space="preserve"> </w:t>
      </w:r>
      <w:r>
        <w:t>herde;</w:t>
      </w:r>
      <w:r>
        <w:br/>
        <w:br/>
        <w:t>Riverside line: It was for noght no man his reson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The Knight's Tale 2684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a</w:t>
      </w:r>
      <w:r>
        <w:t xml:space="preserve"> </w:t>
      </w:r>
      <w:r>
        <w:t>furie</w:t>
      </w:r>
      <w:r>
        <w:t xml:space="preserve"> </w:t>
      </w:r>
      <w:r>
        <w:t>infernal</w:t>
      </w:r>
      <w:r>
        <w:t xml:space="preserve"> </w:t>
      </w:r>
      <w:r>
        <w:t>sterte,°</w:t>
      </w:r>
      <w:r>
        <w:br/>
        <w:br/>
        <w:t>Riverside line: Out of the ground a furie infernal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222 (data/oxford_txts/HF_oxford.txt)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pine°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  <w:t>Riverside line: And how with alle pyne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Tale 1154 (data/oxford_txts/WBT_oxford.txt)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hise</w:t>
      </w:r>
      <w:r>
        <w:t xml:space="preserve"> </w:t>
      </w:r>
      <w:r>
        <w:t>eldres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vertuous</w:t>
      </w:r>
      <w:r>
        <w:br/>
        <w:br/>
        <w:t>Riverside line: And hadde his eldres noble and vertuous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III 700 (data/oxford_txts/TC3_oxford.txt)</w:t>
        <w:br/>
      </w:r>
      <w:r>
        <w:t>By</w:t>
      </w:r>
      <w:r>
        <w:t xml:space="preserve"> </w:t>
      </w:r>
      <w:r>
        <w:t>Troilus</w:t>
      </w:r>
      <w:r>
        <w:t xml:space="preserve"> </w:t>
      </w:r>
      <w:r>
        <w:t>adoun</w:t>
      </w:r>
      <w:r>
        <w:t xml:space="preserve"> </w:t>
      </w:r>
      <w:r>
        <w:t>right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  <w:t>Riverside line: By Troilus adown right he hym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IV 338 (data/oxford_txts/TC4_oxford.txt)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ech</w:t>
      </w:r>
      <w:r>
        <w:t xml:space="preserve"> </w:t>
      </w:r>
      <w:r>
        <w:t>after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wente</w:t>
      </w:r>
      <w:r>
        <w:br/>
        <w:br/>
        <w:t>Riverside line: Out of his brest ech after other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kon</w:t>
      </w:r>
      <w:r>
        <w:br/>
        <w:t>House of Fame 338 (data/oxford_txts/HF_oxford.txt)</w:t>
        <w:br/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kon</w:t>
      </w:r>
      <w:r>
        <w:t xml:space="preserve"> </w:t>
      </w:r>
      <w:r>
        <w:t>grone</w:t>
      </w:r>
      <w:r>
        <w:br/>
        <w:br/>
        <w:t>Riverside line: How sore that ye men konne groone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put</w:t>
      </w:r>
      <w:r>
        <w:br/>
        <w:t>Troilus and Criseyde; Book IV 1512 (data/oxford_txts/TC4_oxford.txt)</w:t>
        <w:br/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that</w:t>
      </w:r>
      <w:r>
        <w:t xml:space="preserve"> </w:t>
      </w:r>
      <w:r>
        <w:t>sikernesse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  <w:t>Riverside line: To putte that sikernesse in jupertie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sleep</w:t>
      </w:r>
      <w:r>
        <w:br/>
        <w:t>Book of the Duchess 274 (data/oxford_txts/BD_oxford.txt)</w:t>
        <w:br/>
      </w:r>
      <w:r>
        <w:t>To</w:t>
      </w:r>
      <w:r>
        <w:t xml:space="preserve"> </w:t>
      </w:r>
      <w:r>
        <w:t>sleep,</w:t>
      </w:r>
      <w:r>
        <w:t xml:space="preserve"> </w:t>
      </w:r>
      <w:r>
        <w:t>that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my</w:t>
      </w:r>
      <w:r>
        <w:t xml:space="preserve"> </w:t>
      </w:r>
      <w:r>
        <w:t>booke</w:t>
      </w:r>
      <w:r>
        <w:br/>
        <w:br/>
        <w:t>Riverside line: To slepe that ryght upon my book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Merchant's Tale 2119 (data/oxford_txts/MerT_oxford.txt)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into</w:t>
      </w:r>
      <w:r>
        <w:t xml:space="preserve"> </w:t>
      </w:r>
      <w:r>
        <w:t>his</w:t>
      </w:r>
      <w:r>
        <w:t xml:space="preserve"> </w:t>
      </w:r>
      <w:r>
        <w:t>gardin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  <w:t>Riverside line: By which into his gardyn ofte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con</w:t>
      </w:r>
      <w:r>
        <w:br/>
        <w:t>The Nun's Priest's Tale 2921 (data/oxford_txts/NPT_oxford.txt)</w:t>
        <w:br/>
      </w:r>
      <w:r>
        <w:t>Allas!</w:t>
      </w:r>
      <w:r>
        <w:t xml:space="preserve"> </w:t>
      </w:r>
      <w:r>
        <w:t>and</w:t>
      </w:r>
      <w:r>
        <w:t xml:space="preserve"> </w:t>
      </w:r>
      <w:r>
        <w:rPr>
          <w:i/>
        </w:rPr>
        <w:t>con</w:t>
      </w:r>
      <w:r>
        <w:t xml:space="preserve"> </w:t>
      </w:r>
      <w:r>
        <w:t>ye</w:t>
      </w:r>
      <w:r>
        <w:t xml:space="preserve"> </w:t>
      </w:r>
      <w:r>
        <w:t>been°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swevenis?°</w:t>
      </w:r>
      <w:r>
        <w:br/>
        <w:br/>
        <w:t>Riverside line: Allas And konne ye been agast of swevenys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wit</w:t>
      </w:r>
      <w:r>
        <w:br/>
        <w:t>The Canon's Yeoman's Tale 906 (data/oxford_txts/CYT_oxford.txt)</w:t>
        <w:br/>
      </w:r>
      <w:r>
        <w:t>And</w:t>
      </w:r>
      <w:r>
        <w:t xml:space="preserve"> </w:t>
      </w:r>
      <w:r>
        <w:t>wit°</w:t>
      </w:r>
      <w:r>
        <w:t xml:space="preserve"> </w:t>
      </w:r>
      <w:r>
        <w:t>ye</w:t>
      </w:r>
      <w:r>
        <w:t xml:space="preserve"> </w:t>
      </w:r>
      <w:r>
        <w:t>how?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t>happeth</w:t>
      </w:r>
      <w:r>
        <w:t xml:space="preserve"> </w:t>
      </w:r>
      <w:r>
        <w:t>so</w:t>
      </w:r>
      <w:r>
        <w:br/>
        <w:br/>
        <w:t>Riverside line: And wite ye how Ful ofte it happeth so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Miller's Tale 3439 (data/oxford_txts/MilT_oxford.txt)</w:t>
        <w:br/>
      </w:r>
      <w:r>
        <w:t>¶But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noght,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word;</w:t>
      </w:r>
      <w:r>
        <w:br/>
        <w:br/>
        <w:t>Riverside line: But al for noght he herde nat a word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The General Prologue 498 (data/oxford_txts/GP_oxford.txt)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t>he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caughte;</w:t>
      </w:r>
      <w:r>
        <w:br/>
        <w:br/>
        <w:t>Riverside line: Out of the gospel he tho wordes caughte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Clerk's Tale 534 (data/oxford_txts/ClT_oxford.txt)</w:t>
        <w:br/>
      </w:r>
      <w:r>
        <w:t>And</w:t>
      </w:r>
      <w:r>
        <w:t xml:space="preserve"> </w:t>
      </w:r>
      <w:r>
        <w:t>spak</w:t>
      </w:r>
      <w:r>
        <w:t xml:space="preserve"> </w:t>
      </w:r>
      <w:r>
        <w:t>namore,</w:t>
      </w:r>
      <w:r>
        <w:t xml:space="preserve"> </w:t>
      </w:r>
      <w:r>
        <w:t>but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t>he</w:t>
      </w:r>
      <w:r>
        <w:t xml:space="preserve"> </w:t>
      </w:r>
      <w:r>
        <w:t>hente°</w:t>
      </w:r>
      <w:r>
        <w:br/>
        <w:br/>
        <w:t>Riverside line: And spak namoore but out the child he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tell</w:t>
      </w:r>
      <w:r>
        <w:br/>
        <w:t>The Franklin's Tale 803 (data/oxford_txts/FranT_oxford.txt)</w:t>
        <w:br/>
      </w:r>
      <w:r>
        <w:t>¶Who</w:t>
      </w:r>
      <w:r>
        <w:t xml:space="preserve"> </w:t>
      </w:r>
      <w:r>
        <w:t>coude</w:t>
      </w:r>
      <w:r>
        <w:t xml:space="preserve"> </w:t>
      </w:r>
      <w:r>
        <w:t>tell,</w:t>
      </w:r>
      <w:r>
        <w:t xml:space="preserve"> </w:t>
      </w:r>
      <w:r>
        <w:t>but°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wedded</w:t>
      </w:r>
      <w:r>
        <w:t xml:space="preserve"> </w:t>
      </w:r>
      <w:r>
        <w:t>be,°</w:t>
      </w:r>
      <w:r>
        <w:br/>
        <w:br/>
        <w:t>Riverside line: Who koude telle but he hadde wedded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The Friar's Tale 1317 (data/oxford_txts/FriT_oxford.txt)</w:t>
        <w:br/>
      </w:r>
      <w:r>
        <w:t>For</w:t>
      </w:r>
      <w:r>
        <w:t xml:space="preserve"> </w:t>
      </w:r>
      <w:r>
        <w:t>er°</w:t>
      </w:r>
      <w:r>
        <w:t xml:space="preserve"> </w:t>
      </w:r>
      <w:r>
        <w:t>the</w:t>
      </w:r>
      <w:r>
        <w:t xml:space="preserve"> </w:t>
      </w:r>
      <w:r>
        <w:t>bisshop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hook</w:t>
      </w:r>
      <w:r>
        <w:br/>
        <w:br/>
        <w:t>Riverside line: For er the bisshop caughte hem with his hook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428 (data/oxford_txts/WBPro_oxford.txt)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never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reste.</w:t>
      </w:r>
      <w:r>
        <w:br/>
        <w:br/>
        <w:t>Riverside line: Or elles hadde we nevere been in 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IV 1701 (data/oxford_txts/TC4_oxford.txt)</w:t>
        <w:br/>
      </w:r>
      <w:r>
        <w:t>Withouten</w:t>
      </w:r>
      <w:r>
        <w:t xml:space="preserve"> </w:t>
      </w:r>
      <w:r>
        <w:t>more,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  <w:t>Riverside line: Withouten more out of the chaumbre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Summoner's Tale 2244 (data/oxford_txts/SumT_oxford.txt)</w:t>
        <w:br/>
      </w:r>
      <w:r>
        <w:t>That°</w:t>
      </w:r>
      <w:r>
        <w:t xml:space="preserve"> </w:t>
      </w:r>
      <w:r>
        <w:t>carf°</w:t>
      </w:r>
      <w:r>
        <w:t xml:space="preserve"> </w:t>
      </w:r>
      <w:r>
        <w:t>his</w:t>
      </w:r>
      <w:r>
        <w:t xml:space="preserve"> </w:t>
      </w:r>
      <w:r>
        <w:t>mete,</w:t>
      </w:r>
      <w:r>
        <w:t xml:space="preserve"> </w:t>
      </w:r>
      <w:r>
        <w:t>and</w:t>
      </w:r>
      <w:r>
        <w:t xml:space="preserve"> </w:t>
      </w:r>
      <w:r>
        <w:t>herde,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word</w:t>
      </w:r>
      <w:r>
        <w:br/>
        <w:br/>
        <w:t>Riverside line: That karf his mete and herde word by word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dette.</w:t>
      </w:r>
      <w:r>
        <w:br/>
        <w:br/>
        <w:t>Riverside line: Whan that hym list come forth and paye his dette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bistow</w:t>
      </w:r>
      <w:r>
        <w:br/>
        <w:t>The Wife of Bath's Prologue 113 (data/oxford_txts/WBPro_oxford.txt)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bistow</w:t>
      </w:r>
      <w:r>
        <w:t xml:space="preserve"> </w:t>
      </w:r>
      <w:r>
        <w:t>the</w:t>
      </w:r>
      <w:r>
        <w:t xml:space="preserve"> </w:t>
      </w:r>
      <w:r>
        <w:t>flour°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age°</w:t>
      </w:r>
      <w:r>
        <w:br/>
        <w:br/>
        <w:t>Riverside line: I wol bistowe the flour of al myn 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II 1102 (data/oxford_txts/TC2_oxford.txt)</w:t>
        <w:br/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cominge,</w:t>
      </w:r>
      <w:r>
        <w:t xml:space="preserve"> </w:t>
      </w:r>
      <w:r>
        <w:t>thus</w:t>
      </w:r>
      <w:r>
        <w:t xml:space="preserve"> </w:t>
      </w:r>
      <w:r>
        <w:rPr>
          <w:i/>
        </w:rPr>
        <w:t>answerde</w:t>
      </w:r>
      <w:r>
        <w:br/>
        <w:br/>
        <w:t>Riverside line: The cause of his comynge thus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here.”</w:t>
      </w:r>
      <w:r>
        <w:br/>
        <w:br/>
        <w:t>Riverside line: Now wol I seye my tale if ye wol heere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754 (data/oxford_txts/BD_oxford.txt)</w:t>
        <w:br/>
      </w:r>
      <w:r>
        <w:t>¶“Gladly.”</w:t>
      </w:r>
      <w:r>
        <w:t xml:space="preserve"> </w:t>
      </w:r>
      <w:r>
        <w:t>“Do</w:t>
      </w:r>
      <w:r>
        <w:t xml:space="preserve"> </w:t>
      </w:r>
      <w:r>
        <w:t>than</w:t>
      </w:r>
      <w:r>
        <w:t xml:space="preserve"> </w:t>
      </w:r>
      <w:r>
        <w:rPr>
          <w:i/>
        </w:rPr>
        <w:t>hold</w:t>
      </w:r>
      <w:r>
        <w:t xml:space="preserve"> </w:t>
      </w:r>
      <w:r>
        <w:t>herto!”</w:t>
      </w:r>
      <w:r>
        <w:br/>
        <w:br/>
        <w:t>Riverside line: Gladly Do thanne holde hereto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The Knight's Tale 1372 (data/oxford_txts/KnT_oxford.txt)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gere,°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t>ferde°</w:t>
      </w:r>
      <w:r>
        <w:br/>
        <w:br/>
        <w:t>Riverside line: And in his geere for al the world he ferde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fulfill</w:t>
      </w:r>
      <w:r>
        <w:br/>
        <w:t>The Wife of Bath's Tale 1218 (data/oxford_txts/WBT_oxford.txt)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fulfill</w:t>
      </w:r>
      <w:r>
        <w:t xml:space="preserve"> </w:t>
      </w:r>
      <w:r>
        <w:t>your</w:t>
      </w:r>
      <w:r>
        <w:t xml:space="preserve"> </w:t>
      </w:r>
      <w:r>
        <w:t>worldly°</w:t>
      </w:r>
      <w:r>
        <w:t xml:space="preserve"> </w:t>
      </w:r>
      <w:r>
        <w:t>appetit.</w:t>
      </w:r>
      <w:r>
        <w:br/>
        <w:br/>
        <w:t>Riverside line: I shal fulfille youre worldly appetit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mot</w:t>
      </w:r>
      <w:r>
        <w:br/>
        <w:t>The Clerk's Tale 531 (data/oxford_txts/ClT_oxford.txt)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unto</w:t>
      </w:r>
      <w:r>
        <w:t xml:space="preserve"> </w:t>
      </w:r>
      <w:r>
        <w:t>her</w:t>
      </w:r>
      <w:r>
        <w:t xml:space="preserve"> </w:t>
      </w:r>
      <w:r>
        <w:t>lust°</w:t>
      </w:r>
      <w:r>
        <w:t xml:space="preserve"> </w:t>
      </w:r>
      <w:r>
        <w:t>obeye</w:t>
      </w:r>
      <w:r>
        <w:br/>
        <w:br/>
        <w:t>Riverside line: But men moote nede unto hire lust obeye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Wife of Bath's Prologue 212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all</w:t>
      </w:r>
      <w:r>
        <w:t xml:space="preserve"> </w:t>
      </w:r>
      <w:r>
        <w:t>hir</w:t>
      </w:r>
      <w:r>
        <w:t xml:space="preserve"> </w:t>
      </w:r>
      <w:r>
        <w:t>lond</w:t>
      </w:r>
      <w:r>
        <w:br/>
        <w:br/>
        <w:t>Riverside line: And sith they hadde me yeven al hir lond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1179 (data/oxford_txts/BD_oxford.txt)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rPr>
          <w:i/>
        </w:rPr>
        <w:t>hold</w:t>
      </w:r>
      <w:r>
        <w:t xml:space="preserve"> </w:t>
      </w:r>
      <w:r>
        <w:t>me</w:t>
      </w:r>
      <w:r>
        <w:t xml:space="preserve"> </w:t>
      </w:r>
      <w:r>
        <w:t>for°</w:t>
      </w:r>
      <w:r>
        <w:t xml:space="preserve"> </w:t>
      </w:r>
      <w:r>
        <w:t>hir</w:t>
      </w:r>
      <w:r>
        <w:t xml:space="preserve"> </w:t>
      </w:r>
      <w:r>
        <w:t>knight</w:t>
      </w:r>
      <w:r>
        <w:br/>
        <w:br/>
        <w:t>Riverside line: That she wolde holde me for hir knyght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trow</w:t>
      </w:r>
      <w:r>
        <w:br/>
        <w:t>Troilus and Criseyde; Book V 902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anoon;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rPr>
          <w:i/>
        </w:rPr>
        <w:t>trow</w:t>
      </w:r>
      <w:r>
        <w:t xml:space="preserve"> </w:t>
      </w:r>
      <w:r>
        <w:t>how</w:t>
      </w:r>
      <w:r>
        <w:t xml:space="preserve"> </w:t>
      </w:r>
      <w:r>
        <w:t>sone;</w:t>
      </w:r>
      <w:r>
        <w:br/>
        <w:br/>
        <w:t>Riverside line: And that anon ye nyl nat trowe how sone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Franklin's Tale 1530 (data/oxford_txts/FranT_oxford.txt)</w:t>
        <w:br/>
      </w:r>
      <w:r>
        <w:t>Than°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breke</w:t>
      </w:r>
      <w:r>
        <w:t xml:space="preserve"> </w:t>
      </w:r>
      <w:r>
        <w:t>thus</w:t>
      </w:r>
      <w:r>
        <w:t xml:space="preserve"> </w:t>
      </w:r>
      <w:r>
        <w:t>your</w:t>
      </w:r>
      <w:r>
        <w:t xml:space="preserve"> </w:t>
      </w:r>
      <w:r>
        <w:t>trouthe</w:t>
      </w:r>
      <w:r>
        <w:br/>
        <w:br/>
        <w:t>Riverside line: Than ye to me sholde breke thus youre trouthe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The Miller's Tale 3816 (data/oxford_txts/MilT_oxford.txt)</w:t>
        <w:br/>
      </w:r>
      <w:r>
        <w:t>¶This</w:t>
      </w:r>
      <w:r>
        <w:t xml:space="preserve"> </w:t>
      </w:r>
      <w:r>
        <w:t>carpenter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slomber</w:t>
      </w:r>
      <w:r>
        <w:t xml:space="preserve"> </w:t>
      </w:r>
      <w:r>
        <w:rPr>
          <w:i/>
        </w:rPr>
        <w:t>sterte</w:t>
      </w:r>
      <w:r>
        <w:br/>
        <w:br/>
        <w:t>Riverside line: This carpenter out of his slomber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Reeve's Tale 3957 (data/oxford_txts/RvT_oxford.txt)</w:t>
        <w:br/>
      </w:r>
      <w:r>
        <w:t>Was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hardy°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  <w:t>Riverside line: Was noon so hardy that wente by the weye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sing</w:t>
      </w:r>
      <w:r>
        <w:br/>
        <w:t>Book of the Duchess 849 (data/oxford_txts/BD_oxford.txt)</w:t>
        <w:br/>
      </w:r>
      <w:r>
        <w:t>Carole°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sing</w:t>
      </w:r>
      <w:r>
        <w:t xml:space="preserve"> </w:t>
      </w:r>
      <w:r>
        <w:t>so</w:t>
      </w:r>
      <w:r>
        <w:t xml:space="preserve"> </w:t>
      </w:r>
      <w:r>
        <w:t>swetely</w:t>
      </w:r>
      <w:r>
        <w:br/>
        <w:br/>
        <w:t>Riverside line: Carole and synge so swetely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IV 170 (data/oxford_txts/TC4_oxford.txt)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wolde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  <w:t>Riverside line: That though the lordes wolde that she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House of Fame 555 (data/oxford_txts/HF_oxford.txt)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  <w:t>Riverside line: Til at the laste he to me spak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shette</w:t>
      </w:r>
      <w:r>
        <w:br/>
        <w:t>The Miller's Tale 3499 (data/oxford_txts/MilT_oxford.txt)</w:t>
        <w:br/>
      </w:r>
      <w:r>
        <w:t>This</w:t>
      </w:r>
      <w:r>
        <w:t xml:space="preserve"> </w:t>
      </w:r>
      <w:r>
        <w:t>Nicholas</w:t>
      </w:r>
      <w:r>
        <w:t xml:space="preserve"> </w:t>
      </w:r>
      <w:r>
        <w:t>his</w:t>
      </w:r>
      <w:r>
        <w:t xml:space="preserve"> </w:t>
      </w:r>
      <w:r>
        <w:t>dore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shette</w:t>
      </w:r>
      <w:r>
        <w:br/>
        <w:br/>
        <w:t>Riverside line: This Nicholas his dore faste shette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tel</w:t>
      </w:r>
      <w:r>
        <w:br/>
        <w:t>The Squire's Tale 34 (data/oxford_txts/SqT_oxford.txt)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tel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beautee</w:t>
      </w:r>
      <w:r>
        <w:br/>
        <w:br/>
        <w:t>Riverside line: But for to telle yow al hir beautee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rPr>
          <w:i/>
        </w:rPr>
        <w:t>sey</w:t>
      </w:r>
      <w:r>
        <w:t xml:space="preserve"> </w:t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br/>
        <w:br/>
        <w:t>Riverside line: I koude of ire seye so muche sorwe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fail</w:t>
      </w:r>
      <w:r>
        <w:br/>
        <w:t>Book of the Duchess 441 (data/oxford_txts/BD_oxford.txt)</w:t>
        <w:br/>
      </w:r>
      <w:r>
        <w:t>Yet</w:t>
      </w:r>
      <w:r>
        <w:t xml:space="preserve"> </w:t>
      </w:r>
      <w:r>
        <w:t>shulde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evene</w:t>
      </w:r>
      <w:r>
        <w:br/>
        <w:br/>
        <w:t>Riverside line: Yet shoulde he fayle to rekene even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Troilus and Criseyde; Book III 1793 (data/oxford_txts/TC3_oxford.txt)</w:t>
        <w:br/>
      </w:r>
      <w:r>
        <w:t>For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lost</w:t>
      </w:r>
      <w:r>
        <w:t xml:space="preserve"> </w:t>
      </w:r>
      <w:r>
        <w:t>held</w:t>
      </w:r>
      <w:r>
        <w:t xml:space="preserve"> </w:t>
      </w:r>
      <w:r>
        <w:t>every</w:t>
      </w:r>
      <w:r>
        <w:t xml:space="preserve"> </w:t>
      </w:r>
      <w:r>
        <w:t>wight</w:t>
      </w:r>
      <w:r>
        <w:br/>
        <w:br/>
        <w:t>Riverside line: For soth to seyne he lost held every wyght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96 (data/oxford_txts/TC4_oxford.txt)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ybrought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sherte!</w:t>
      </w:r>
      <w:r>
        <w:br/>
        <w:br/>
        <w:t>Riverside line: Allas I ne hadde ibrought hire in hire sherte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Clerk's Tale 588 (data/oxford_txts/ClT_oxford.txt)</w:t>
        <w:br/>
      </w:r>
      <w:r>
        <w:t>Ne</w:t>
      </w:r>
      <w:r>
        <w:t xml:space="preserve"> </w:t>
      </w:r>
      <w:r>
        <w:t>whenne°</w:t>
      </w:r>
      <w:r>
        <w:t xml:space="preserve"> </w:t>
      </w:r>
      <w:r>
        <w:t>he</w:t>
      </w:r>
      <w:r>
        <w:t xml:space="preserve"> </w:t>
      </w:r>
      <w:r>
        <w:t>cam,</w:t>
      </w:r>
      <w:r>
        <w:t xml:space="preserve"> </w:t>
      </w:r>
      <w:r>
        <w:t>ne</w:t>
      </w:r>
      <w:r>
        <w:t xml:space="preserve"> </w:t>
      </w:r>
      <w:r>
        <w:t>whider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  <w:t>Riverside line: Ne whenne he cam ne whider that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let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let°</w:t>
      </w:r>
      <w:r>
        <w:br/>
        <w:br/>
        <w:t>Riverside line: Ne porter ther is noon to lette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con</w:t>
      </w:r>
      <w:r>
        <w:br/>
        <w:t>The Nun's Priest's Tale 3321 (data/oxford_txts/NPT_oxford.txt)</w:t>
        <w:br/>
      </w:r>
      <w:r>
        <w:t>Let</w:t>
      </w:r>
      <w:r>
        <w:t xml:space="preserve"> </w:t>
      </w:r>
      <w:r>
        <w:t>see,</w:t>
      </w:r>
      <w:r>
        <w:t xml:space="preserve"> </w:t>
      </w:r>
      <w:r>
        <w:rPr>
          <w:i/>
        </w:rPr>
        <w:t>con</w:t>
      </w:r>
      <w:r>
        <w:t xml:space="preserve"> </w:t>
      </w:r>
      <w:r>
        <w:t>ye°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countrefete?”°</w:t>
      </w:r>
      <w:r>
        <w:br/>
        <w:br/>
        <w:t>Riverside line: Lat se konne ye youre fader countrefete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House of Fame 1800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anon</w:t>
      </w:r>
      <w:r>
        <w:t xml:space="preserve"> </w:t>
      </w:r>
      <w:r>
        <w:t>up</w:t>
      </w:r>
      <w:r>
        <w:t xml:space="preserve"> </w:t>
      </w:r>
      <w:r>
        <w:t>sterte,°</w:t>
      </w:r>
      <w:r>
        <w:br/>
        <w:br/>
        <w:t>Riverside line: This Eolus anon up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850 (data/oxford_txts/BD_oxford.txt)</w:t>
        <w:br/>
      </w:r>
      <w:r>
        <w:t>Laughe</w:t>
      </w:r>
      <w:r>
        <w:t xml:space="preserve"> </w:t>
      </w:r>
      <w:r>
        <w:t>and</w:t>
      </w:r>
      <w:r>
        <w:t xml:space="preserve"> </w:t>
      </w:r>
      <w:r>
        <w:rPr>
          <w:i/>
        </w:rPr>
        <w:t>pley</w:t>
      </w:r>
      <w:r>
        <w:t xml:space="preserve"> </w:t>
      </w:r>
      <w:r>
        <w:t>so</w:t>
      </w:r>
      <w:r>
        <w:t xml:space="preserve"> </w:t>
      </w:r>
      <w:r>
        <w:t>womanly</w:t>
      </w:r>
      <w:r>
        <w:br/>
        <w:br/>
        <w:t>Riverside line: Laughe and pleye so womanly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441 (data/oxford_txts/HF_oxford.txt)</w:t>
        <w:br/>
      </w:r>
      <w:r>
        <w:t>To</w:t>
      </w:r>
      <w:r>
        <w:t xml:space="preserve"> </w:t>
      </w:r>
      <w:r>
        <w:t>helle</w:t>
      </w:r>
      <w:r>
        <w:t xml:space="preserve"> </w:t>
      </w:r>
      <w:r>
        <w:t>wente,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  <w:t>Riverside line: To helle wente for to see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Franklin's Tale 1227 (data/oxford_txts/FranT_oxford.txt)</w:t>
        <w:br/>
      </w:r>
      <w:r>
        <w:rPr>
          <w:i/>
        </w:rPr>
        <w:t>Answerde</w:t>
      </w:r>
      <w:r>
        <w:t xml:space="preserve"> </w:t>
      </w:r>
      <w:r>
        <w:t>thus,</w:t>
      </w:r>
      <w:r>
        <w:t xml:space="preserve"> </w:t>
      </w:r>
      <w:r>
        <w:t>“Fy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pound!</w:t>
      </w:r>
      <w:r>
        <w:br/>
        <w:br/>
        <w:t>Riverside line: Answerde thus Fy on a thousand pound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 359 (data/oxford_txts/TC1_oxford.txt)</w:t>
        <w:br/>
      </w:r>
      <w:r>
        <w:t>He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  <w:t>Riverside line: He doun upon his beddes feet hym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II 646 (data/oxford_txts/TC2_oxford.txt)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upon</w:t>
      </w:r>
      <w:r>
        <w:t xml:space="preserve"> </w:t>
      </w:r>
      <w:r>
        <w:t>him</w:t>
      </w:r>
      <w:r>
        <w:t xml:space="preserve"> </w:t>
      </w:r>
      <w:r>
        <w:rPr>
          <w:i/>
        </w:rPr>
        <w:t>herde</w:t>
      </w:r>
      <w:r>
        <w:t xml:space="preserve"> </w:t>
      </w:r>
      <w:r>
        <w:t>crien</w:t>
      </w:r>
      <w:r>
        <w:br/>
        <w:br/>
        <w:t>Riverside line: When he the peple upon hym herde cryen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Knight's Tale 1714 (data/oxford_txts/KnT_oxford.txt)</w:t>
        <w:br/>
      </w:r>
      <w:r>
        <w:t>¶This</w:t>
      </w:r>
      <w:r>
        <w:t xml:space="preserve"> </w:t>
      </w:r>
      <w:r>
        <w:t>Palamon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hastily</w:t>
      </w:r>
      <w:r>
        <w:br/>
        <w:br/>
        <w:t>Riverside line: This Palamon answerde hastily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shette</w:t>
      </w:r>
      <w:r>
        <w:br/>
        <w:t>Troilus and Criseyde; Book III 726 (data/oxford_txts/TC3_oxford.txt)</w:t>
        <w:br/>
      </w:r>
      <w:r>
        <w:t>O</w:t>
      </w:r>
      <w:r>
        <w:t xml:space="preserve"> </w:t>
      </w:r>
      <w:r>
        <w:t>Phebus,</w:t>
      </w:r>
      <w:r>
        <w:t xml:space="preserve"> </w:t>
      </w:r>
      <w:r>
        <w:t>thenk</w:t>
      </w:r>
      <w:r>
        <w:t xml:space="preserve"> </w:t>
      </w:r>
      <w:r>
        <w:t>whan</w:t>
      </w:r>
      <w:r>
        <w:t xml:space="preserve"> </w:t>
      </w:r>
      <w:r>
        <w:t>Dane</w:t>
      </w:r>
      <w:r>
        <w:t xml:space="preserve"> </w:t>
      </w:r>
      <w:r>
        <w:t>hirselven</w:t>
      </w:r>
      <w:r>
        <w:t xml:space="preserve"> </w:t>
      </w:r>
      <w:r>
        <w:rPr>
          <w:i/>
        </w:rPr>
        <w:t>shette</w:t>
      </w:r>
      <w:r>
        <w:br/>
        <w:br/>
        <w:t>Riverside line: O Phebus thynk whan Dane hireselven shette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Book of the Duchess 928 (data/oxford_txts/BD_oxford.txt)</w:t>
        <w:br/>
      </w:r>
      <w:r>
        <w:t>Ne</w:t>
      </w:r>
      <w:r>
        <w:t xml:space="preserve"> </w:t>
      </w:r>
      <w:r>
        <w:t>bet</w:t>
      </w:r>
      <w:r>
        <w:t xml:space="preserve"> </w:t>
      </w:r>
      <w:r>
        <w:t>coud</w:t>
      </w:r>
      <w:r>
        <w:t xml:space="preserve"> </w:t>
      </w:r>
      <w:r>
        <w:rPr>
          <w:i/>
        </w:rPr>
        <w:t>heel</w:t>
      </w:r>
      <w:r>
        <w:t xml:space="preserve"> </w:t>
      </w:r>
      <w:r>
        <w:t>that,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masse</w:t>
      </w:r>
      <w:r>
        <w:br/>
        <w:br/>
        <w:t>Riverside line: Ne bet koude hele that by the masse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dey</w:t>
      </w:r>
      <w:r>
        <w:br/>
        <w:t>Book of the Duchess 240 (data/oxford_txts/BD_oxford.txt)</w:t>
        <w:br/>
      </w:r>
      <w:r>
        <w:t>“Rather</w:t>
      </w:r>
      <w:r>
        <w:t xml:space="preserve"> </w:t>
      </w:r>
      <w:r>
        <w:t>then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shulde</w:t>
      </w:r>
      <w:r>
        <w:t xml:space="preserve"> </w:t>
      </w:r>
      <w:r>
        <w:t>dey°</w:t>
      </w:r>
      <w:r>
        <w:br/>
        <w:br/>
        <w:t>Riverside line: Rather then that y shulde deye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seid</w:t>
      </w:r>
      <w:r>
        <w:br/>
        <w:t>Troilus and Criseyde; Book III 301 (data/oxford_txts/TC3_oxford.txt)</w:t>
        <w:br/>
      </w:r>
      <w:r>
        <w:t>Al</w:t>
      </w:r>
      <w:r>
        <w:t xml:space="preserve"> </w:t>
      </w:r>
      <w:r>
        <w:rPr>
          <w:i/>
        </w:rPr>
        <w:t>seid</w:t>
      </w:r>
      <w:r>
        <w:t xml:space="preserve"> </w:t>
      </w:r>
      <w:r>
        <w:t>men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often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gabbe.</w:t>
      </w:r>
      <w:r>
        <w:br/>
        <w:br/>
        <w:t>Riverside line: Al seyde men soth as often as thei gabbe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The Knight's Tale 1393 (data/oxford_txts/KnT_oxford.txt)</w:t>
        <w:br/>
      </w:r>
      <w:r>
        <w:t>¶And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Arcite</w:t>
      </w:r>
      <w:r>
        <w:t xml:space="preserve"> </w:t>
      </w:r>
      <w:r>
        <w:t>wook</w:t>
      </w:r>
      <w:r>
        <w:t xml:space="preserve"> </w:t>
      </w:r>
      <w:r>
        <w:t>and</w:t>
      </w:r>
      <w:r>
        <w:t xml:space="preserve"> </w:t>
      </w:r>
      <w:r>
        <w:t>sterte.°</w:t>
      </w:r>
      <w:r>
        <w:br/>
        <w:br/>
        <w:t>Riverside line: And with that word Arcite wook and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Troilus and Criseyde; Book III 1791 (data/oxford_txts/TC3_oxford.txt)</w:t>
        <w:br/>
      </w:r>
      <w:r>
        <w:t>And</w:t>
      </w:r>
      <w:r>
        <w:t xml:space="preserve"> </w:t>
      </w:r>
      <w:r>
        <w:t>glad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ferde</w:t>
      </w:r>
      <w:r>
        <w:br/>
        <w:br/>
        <w:t>Riverside line: And glad was he if any wyght wel ferde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House of Fame 1931 (data/oxford_txts/HF_oxford.txt)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noise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br/>
        <w:br/>
        <w:t>Riverside line: And the noyse which that I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shet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t>go</w:t>
      </w:r>
      <w:r>
        <w:t xml:space="preserve"> </w:t>
      </w:r>
      <w:r>
        <w:t>thenne;°</w:t>
      </w:r>
      <w:r>
        <w:br/>
        <w:br/>
        <w:t>Riverside line: And lat men shette the dores and go thenne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hold</w:t>
      </w:r>
      <w:r>
        <w:br/>
        <w:t>Book of the Duchess 1019 (data/oxford_txts/BD_oxford.txt)</w:t>
        <w:br/>
      </w:r>
      <w:r>
        <w:t>Hir</w:t>
      </w:r>
      <w:r>
        <w:t xml:space="preserve"> </w:t>
      </w:r>
      <w:r>
        <w:t>lust°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hold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honde;°</w:t>
      </w:r>
      <w:r>
        <w:br/>
        <w:br/>
        <w:t>Riverside line: Hyr lust to holde no wyght in honde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1189 (data/oxford_txts/BD_oxford.txt)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hir,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  <w:t>Riverside line: And yif I telle hyr to seye ryght soth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Franklin's Tale 1007 (data/oxford_txts/FranT_oxford.txt)</w:t>
        <w:br/>
      </w:r>
      <w:r>
        <w:t>Wo</w:t>
      </w:r>
      <w:r>
        <w:t xml:space="preserve"> </w:t>
      </w:r>
      <w:r>
        <w:t>was</w:t>
      </w:r>
      <w:r>
        <w:t xml:space="preserve"> </w:t>
      </w:r>
      <w:r>
        <w:t>Aurelie,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herde</w:t>
      </w:r>
      <w:r>
        <w:br/>
        <w:br/>
        <w:t>Riverside line: Wo was Aurelie whan that he this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Second Nun's Tale 333 (data/oxford_txts/SNT_oxford.txt)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Tiburce,</w:t>
      </w:r>
      <w:r>
        <w:t xml:space="preserve"> </w:t>
      </w:r>
      <w:r>
        <w:t>“O</w:t>
      </w:r>
      <w:r>
        <w:t xml:space="preserve"> </w:t>
      </w:r>
      <w:r>
        <w:t>suster</w:t>
      </w:r>
      <w:r>
        <w:t xml:space="preserve"> </w:t>
      </w:r>
      <w:r>
        <w:t>dere</w:t>
      </w:r>
      <w:r>
        <w:br/>
        <w:br/>
        <w:t>Riverside line: To whom answerde Tiburce O suster deere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Troilus and Criseyde; Book III 455 (data/oxford_txts/TC3_oxford.txt)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dorste,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procede.</w:t>
      </w:r>
      <w:r>
        <w:br/>
        <w:br/>
        <w:t>Riverside line: So as they durste how they wolde procede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Miller's Tale 3779 (data/oxford_txts/MilT_oxford.txt)</w:t>
        <w:br/>
      </w:r>
      <w:r>
        <w:t>¶Gerveis</w:t>
      </w:r>
      <w:r>
        <w:t xml:space="preserve"> </w:t>
      </w:r>
      <w:r>
        <w:t>answerde,</w:t>
      </w:r>
      <w:r>
        <w:t xml:space="preserve"> </w:t>
      </w:r>
      <w:r>
        <w:t>“Certes,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gold</w:t>
      </w:r>
      <w:r>
        <w:br/>
        <w:br/>
        <w:t>Riverside line: Gerveys answerde Certes were it gold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grant</w:t>
      </w:r>
      <w:r>
        <w:br/>
        <w:t>The Wife of Bath's Tale 1174 (data/oxford_txts/WBT_oxford.txt)</w:t>
        <w:br/>
      </w:r>
      <w:r>
        <w:rPr>
          <w:i/>
        </w:rPr>
        <w:t>Grant</w:t>
      </w:r>
      <w:r>
        <w:t xml:space="preserve"> </w:t>
      </w:r>
      <w:r>
        <w:t>me</w:t>
      </w:r>
      <w:r>
        <w:t xml:space="preserve"> </w:t>
      </w:r>
      <w:r>
        <w:t>grace</w:t>
      </w:r>
      <w:r>
        <w:t xml:space="preserve"> </w:t>
      </w:r>
      <w:r>
        <w:t>to</w:t>
      </w:r>
      <w:r>
        <w:t xml:space="preserve"> </w:t>
      </w:r>
      <w:r>
        <w:t>liven</w:t>
      </w:r>
      <w:r>
        <w:t xml:space="preserve"> </w:t>
      </w:r>
      <w:r>
        <w:t>vertuously.</w:t>
      </w:r>
      <w:r>
        <w:br/>
        <w:br/>
        <w:t>Riverside line: Grante me grace to lyven vertuously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wit</w:t>
      </w:r>
      <w:r>
        <w:br/>
        <w:t>The Friar's Tale 1514 (data/oxford_txts/FriT_oxford.txt)</w:t>
        <w:br/>
      </w:r>
      <w:r>
        <w:t>Thou</w:t>
      </w:r>
      <w:r>
        <w:t xml:space="preserve"> </w:t>
      </w:r>
      <w:r>
        <w:t>wolt</w:t>
      </w:r>
      <w:r>
        <w:t xml:space="preserve"> </w:t>
      </w:r>
      <w:r>
        <w:t>algates°</w:t>
      </w:r>
      <w:r>
        <w:t xml:space="preserve"> </w:t>
      </w:r>
      <w:r>
        <w:t>wit°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shape;</w:t>
      </w:r>
      <w:r>
        <w:br/>
        <w:br/>
        <w:t>Riverside line: Thou wolt algates wite how we been shape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 813 (data/oxford_txts/TC2_oxford.txt)</w:t>
        <w:br/>
      </w:r>
      <w:r>
        <w:t>Adoun</w:t>
      </w:r>
      <w:r>
        <w:t xml:space="preserve"> </w:t>
      </w:r>
      <w:r>
        <w:t>the</w:t>
      </w:r>
      <w:r>
        <w:t xml:space="preserve"> </w:t>
      </w:r>
      <w:r>
        <w:t>steire</w:t>
      </w:r>
      <w:r>
        <w:t xml:space="preserve"> </w:t>
      </w:r>
      <w:r>
        <w:t>anoonright</w:t>
      </w:r>
      <w:r>
        <w:t xml:space="preserve"> </w:t>
      </w:r>
      <w:r>
        <w:t>tho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  <w:t>Riverside line: Adown the steyre anonright tho she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Knight's Tale 902 (data/oxford_txts/KnT_oxford.txt)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swich</w:t>
      </w:r>
      <w:r>
        <w:t xml:space="preserve"> </w:t>
      </w:r>
      <w:r>
        <w:t>another</w:t>
      </w:r>
      <w:r>
        <w:t xml:space="preserve"> </w:t>
      </w:r>
      <w:r>
        <w:t>weimentinge;°</w:t>
      </w:r>
      <w:r>
        <w:br/>
        <w:br/>
        <w:t>Riverside line: That herde swich another waymentynge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let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rPr>
          <w:i/>
        </w:rP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  <w:t>Riverside line: And pile the man and lete the wenche go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Nun's Priest's Tale 3335 (data/oxford_txts/NPT_oxford.txt)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gargat°</w:t>
      </w:r>
      <w:r>
        <w:t xml:space="preserve"> </w:t>
      </w:r>
      <w:r>
        <w:t>hente°</w:t>
      </w:r>
      <w:r>
        <w:t xml:space="preserve"> </w:t>
      </w:r>
      <w:r>
        <w:t>Chauntecleer</w:t>
      </w:r>
      <w:r>
        <w:br/>
        <w:br/>
        <w:t>Riverside line: And by the gargat hente Chauntecleer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IV 1528 (data/oxford_txts/TC4_oxford.txt)</w:t>
        <w:br/>
      </w:r>
      <w:r>
        <w:t>Answerde,</w:t>
      </w:r>
      <w:r>
        <w:t xml:space="preserve"> </w:t>
      </w:r>
      <w:r>
        <w:t>“Ywis,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t>trewe</w:t>
      </w:r>
      <w:r>
        <w:br/>
        <w:br/>
        <w:t>Riverside line: Answerde Ywys my deere herte trewe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shoon</w:t>
      </w:r>
      <w:r>
        <w:br/>
        <w:t>House of Fame 507 (data/oxford_txts/HF_oxford.txt)</w:t>
        <w:br/>
      </w:r>
      <w:r>
        <w:t>So</w:t>
      </w:r>
      <w:r>
        <w:t xml:space="preserve"> </w:t>
      </w:r>
      <w:r>
        <w:rPr>
          <w:i/>
        </w:rPr>
        <w:t>shoon</w:t>
      </w:r>
      <w:r>
        <w:t xml:space="preserve"> </w:t>
      </w:r>
      <w:r>
        <w:t>the</w:t>
      </w:r>
      <w:r>
        <w:t xml:space="preserve"> </w:t>
      </w:r>
      <w:r>
        <w:t>egles</w:t>
      </w:r>
      <w:r>
        <w:t xml:space="preserve"> </w:t>
      </w:r>
      <w:r>
        <w:t>fethres</w:t>
      </w:r>
      <w:r>
        <w:t xml:space="preserve"> </w:t>
      </w:r>
      <w:r>
        <w:t>brighte</w:t>
      </w:r>
      <w:r>
        <w:br/>
        <w:br/>
        <w:t>Riverside line: So shone the egles fethers bryghte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came</w:t>
      </w:r>
      <w:r>
        <w:br/>
        <w:t>House of Fame 969 (data/oxford_txts/HF_oxford.txt)</w:t>
        <w:br/>
      </w:r>
      <w:r>
        <w:t>Al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through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came.</w:t>
      </w:r>
      <w:r>
        <w:br/>
        <w:br/>
        <w:t>Riverside line: All the wey thrugh which I cam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General Prologue 221 (data/oxford_txts/GP_oxford.txt)</w:t>
        <w:br/>
      </w:r>
      <w:r>
        <w:t>Ful</w:t>
      </w:r>
      <w:r>
        <w:t xml:space="preserve"> </w:t>
      </w:r>
      <w:r>
        <w:t>swetely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t xml:space="preserve"> </w:t>
      </w:r>
      <w:r>
        <w:t>confessioun</w:t>
      </w:r>
      <w:r>
        <w:br/>
        <w:br/>
        <w:t>Riverside line: Ful swetely herde he confessioun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abode</w:t>
      </w:r>
      <w:r>
        <w:br/>
        <w:t>House of Fame 1602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nowher</w:t>
      </w:r>
      <w:r>
        <w:t xml:space="preserve"> </w:t>
      </w:r>
      <w:r>
        <w:t>abode°</w:t>
      </w:r>
      <w:r>
        <w:br/>
        <w:br/>
        <w:t>Riverside line: This Eolus nowhere abod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shette</w:t>
      </w:r>
      <w:r>
        <w:br/>
        <w:t>Troilus and Criseyde; Book III 1086 (data/oxford_txts/TC3_oxford.txt)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sorwe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shette</w:t>
      </w:r>
      <w:r>
        <w:br/>
        <w:br/>
        <w:t>Riverside line: Therwith the sorwe so his herte shette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need</w:t>
      </w:r>
      <w:r>
        <w:br/>
        <w:t>Book of the Duchess 256 (data/oxford_txts/BD_oxford.txt)</w:t>
        <w:br/>
      </w:r>
      <w:r>
        <w:t>Him</w:t>
      </w:r>
      <w:r>
        <w:t xml:space="preserve"> </w:t>
      </w:r>
      <w:r>
        <w:t>thar</w:t>
      </w:r>
      <w:r>
        <w:t xml:space="preserve"> </w:t>
      </w:r>
      <w:r>
        <w:t>not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ofte.</w:t>
      </w:r>
      <w:r>
        <w:br/>
        <w:br/>
        <w:t>Riverside line: Hym thar not nede to turnen ofte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t>gan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mak</w:t>
      </w:r>
      <w:r>
        <w:br/>
        <w:br/>
        <w:t>Riverside line: And that so huge a noyse gan they make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The Summoner's Tale 1933 (data/oxford_txts/SumT_oxford.txt)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for</w:t>
      </w:r>
      <w:r>
        <w:t xml:space="preserve"> </w:t>
      </w:r>
      <w:r>
        <w:t>soules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psalm</w:t>
      </w:r>
      <w:r>
        <w:t xml:space="preserve"> </w:t>
      </w:r>
      <w:r>
        <w:t>of</w:t>
      </w:r>
      <w:r>
        <w:t xml:space="preserve"> </w:t>
      </w:r>
      <w:r>
        <w:t>Davit</w:t>
      </w:r>
      <w:r>
        <w:br/>
        <w:br/>
        <w:t>Riverside line: Whan they for soules seye the psalm of Davit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Miller's Tale 3843 (data/oxford_txts/MilT_oxford.txt)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so°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answerde</w:t>
      </w:r>
      <w:r>
        <w:br/>
        <w:br/>
        <w:t>Riverside line: For what so that this carpenter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pray</w:t>
      </w:r>
      <w:r>
        <w:br/>
        <w:t>The Summoner's Tale 1960 (data/oxford_txts/SumT_oxford.txt)</w:t>
        <w:br/>
      </w:r>
      <w:r>
        <w:t>To</w:t>
      </w:r>
      <w:r>
        <w:t xml:space="preserve"> </w:t>
      </w:r>
      <w:r>
        <w:rPr>
          <w:i/>
        </w:rPr>
        <w:t>pray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ben</w:t>
      </w:r>
      <w:r>
        <w:t xml:space="preserve"> </w:t>
      </w:r>
      <w:r>
        <w:t>insufficient?</w:t>
      </w:r>
      <w:r>
        <w:br/>
        <w:br/>
        <w:t>Riverside line: To praye for yow been insufficient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answer</w:t>
      </w:r>
      <w:r>
        <w:br/>
        <w:t>The Shipman's Tale 412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answer</w:t>
      </w:r>
      <w:r>
        <w:t xml:space="preserve"> </w:t>
      </w:r>
      <w:r>
        <w:t>yow</w:t>
      </w:r>
      <w:r>
        <w:t xml:space="preserve"> </w:t>
      </w:r>
      <w:r>
        <w:t>shortly,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point.</w:t>
      </w:r>
      <w:r>
        <w:br/>
        <w:br/>
        <w:t>Riverside line: I wol answere yow shortly to the poynt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Troilus and Criseyde; Book V 90 (data/oxford_txts/TC5_oxford.txt)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craft,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reine</w:t>
      </w:r>
      <w:r>
        <w:t xml:space="preserve"> </w:t>
      </w:r>
      <w:r>
        <w:t>hir</w:t>
      </w:r>
      <w:r>
        <w:t xml:space="preserve"> </w:t>
      </w:r>
      <w:r>
        <w:t>hente;</w:t>
      </w:r>
      <w:r>
        <w:br/>
        <w:br/>
        <w:t>Riverside line: In swich a craft and by the reyne hire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keep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  <w:t>Riverside line: In feith he shal nat kepe me but me lest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1160 (data/oxford_txts/BD_oxford.txt)</w:t>
        <w:br/>
      </w:r>
      <w:r>
        <w:t>Althogh</w:t>
      </w:r>
      <w:r>
        <w:t xml:space="preserve"> </w:t>
      </w:r>
      <w:r>
        <w:t>I</w:t>
      </w:r>
      <w:r>
        <w:t xml:space="preserve"> </w:t>
      </w:r>
      <w:r>
        <w:t>coud</w:t>
      </w:r>
      <w:r>
        <w:t xml:space="preserve"> </w:t>
      </w:r>
      <w:r>
        <w:t>not</w:t>
      </w:r>
      <w:r>
        <w:t xml:space="preserve"> </w:t>
      </w:r>
      <w:r>
        <w:rPr>
          <w:i/>
        </w:rPr>
        <w:t>mak</w:t>
      </w:r>
      <w:r>
        <w:t xml:space="preserve"> </w:t>
      </w:r>
      <w:r>
        <w:t>so</w:t>
      </w:r>
      <w:r>
        <w:t xml:space="preserve"> </w:t>
      </w:r>
      <w:r>
        <w:t>wele</w:t>
      </w:r>
      <w:r>
        <w:br/>
        <w:br/>
        <w:t>Riverside line: Althogh I koude not make so wel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dissever</w:t>
      </w:r>
      <w:r>
        <w:br/>
        <w:t>The Canon's Yeoman's Tale 875 (data/oxford_txts/CYT_oxford.txt)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temps°</w:t>
      </w:r>
      <w:r>
        <w:t xml:space="preserve"> </w:t>
      </w:r>
      <w: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dissever,°</w:t>
      </w:r>
      <w:r>
        <w:br/>
        <w:br/>
        <w:t>Riverside line: That futur temps hath maad men to dissevere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Troilus and Criseyde; Book III 1529 (data/oxford_txts/TC3_oxford.txt)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palais</w:t>
      </w:r>
      <w:r>
        <w:t xml:space="preserve"> </w:t>
      </w:r>
      <w:r>
        <w:rPr>
          <w:i/>
        </w:rPr>
        <w:t>ferde</w:t>
      </w:r>
      <w:r>
        <w:br/>
        <w:br/>
        <w:t>Riverside line: And Troilus unto his paleys ferde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Miller's Tale 3454 (data/oxford_txts/MilT_oxford.txt)</w:t>
        <w:br/>
      </w:r>
      <w:r>
        <w:t>Men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nat</w:t>
      </w:r>
      <w:r>
        <w:t xml:space="preserve"> </w:t>
      </w:r>
      <w:r>
        <w:t>knowe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privetee.°</w:t>
      </w:r>
      <w:r>
        <w:br/>
        <w:br/>
        <w:t>Riverside line: Men sholde nat knowe of Goddes pryvetee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mak</w:t>
      </w:r>
      <w:r>
        <w:br/>
        <w:t>The Friar's Tale 1505 (data/oxford_txts/FriT_oxford.txt)</w:t>
        <w:br/>
      </w:r>
      <w:r>
        <w:rPr>
          <w:i/>
        </w:rPr>
        <w:t>Mak</w:t>
      </w:r>
      <w:r>
        <w:t xml:space="preserve"> </w:t>
      </w:r>
      <w:r>
        <w:t>ye</w:t>
      </w:r>
      <w:r>
        <w:t xml:space="preserve"> </w:t>
      </w:r>
      <w:r>
        <w:t>yow</w:t>
      </w:r>
      <w:r>
        <w:t xml:space="preserve"> </w:t>
      </w:r>
      <w:r>
        <w:t>newe</w:t>
      </w:r>
      <w:r>
        <w:t xml:space="preserve"> </w:t>
      </w:r>
      <w:r>
        <w:t>bodies</w:t>
      </w:r>
      <w:r>
        <w:t xml:space="preserve"> </w:t>
      </w:r>
      <w:r>
        <w:t>thus</w:t>
      </w:r>
      <w:r>
        <w:t xml:space="preserve"> </w:t>
      </w:r>
      <w:r>
        <w:t>alway</w:t>
      </w:r>
      <w:r>
        <w:br/>
        <w:br/>
        <w:t>Riverside line: Make ye yow newe bodies thus alway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House of Fame 1050 (data/oxford_txts/HF_oxford.txt)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me</w:t>
      </w:r>
      <w:r>
        <w:t xml:space="preserve"> </w:t>
      </w:r>
      <w:r>
        <w:t>faire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fete</w:t>
      </w:r>
      <w:r>
        <w:br/>
        <w:br/>
        <w:t>Riverside line: He sette me fair on my fete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2131 (data/oxford_txts/HF_oxford.txt)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altherfastest°</w:t>
      </w:r>
      <w:r>
        <w:t xml:space="preserve"> </w:t>
      </w:r>
      <w:r>
        <w:rPr>
          <w:i/>
        </w:rPr>
        <w:t>wente</w:t>
      </w:r>
      <w:r>
        <w:br/>
        <w:br/>
        <w:t>Riverside line: And as I altherfastest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V 1303 (data/oxford_txts/TC5_oxford.txt)</w:t>
        <w:br/>
      </w:r>
      <w:r>
        <w:t>“Thou</w:t>
      </w:r>
      <w:r>
        <w:t xml:space="preserve"> </w:t>
      </w:r>
      <w:r>
        <w:t>hast</w:t>
      </w:r>
      <w:r>
        <w:t xml:space="preserve"> </w:t>
      </w:r>
      <w:r>
        <w:t>not</w:t>
      </w:r>
      <w:r>
        <w:t xml:space="preserve"> </w:t>
      </w:r>
      <w:r>
        <w:t>writen</w:t>
      </w:r>
      <w:r>
        <w:t xml:space="preserve"> </w:t>
      </w:r>
      <w:r>
        <w:t>hir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  <w:t>Riverside line: Thow hast nat writen hire syn that she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Miller's Tale 3319 (data/oxford_txts/MilT_oxford.txt)</w:t>
        <w:br/>
      </w:r>
      <w:r>
        <w:t>In</w:t>
      </w:r>
      <w:r>
        <w:t xml:space="preserve"> </w:t>
      </w:r>
      <w:r>
        <w:t>hoses</w:t>
      </w:r>
      <w:r>
        <w:t xml:space="preserve"> </w:t>
      </w:r>
      <w:r>
        <w:t>rede°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fetisly.°</w:t>
      </w:r>
      <w:r>
        <w:br/>
        <w:br/>
        <w:t>Riverside line: In hoses rede he wente fetisly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666 (data/oxford_txts/WBPro_oxford.txt)</w:t>
        <w:br/>
      </w:r>
      <w:r>
        <w:t>¶“Now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sooth,</w:t>
      </w:r>
      <w:r>
        <w:t xml:space="preserve"> </w:t>
      </w:r>
      <w:r>
        <w:t>by</w:t>
      </w:r>
      <w:r>
        <w:t xml:space="preserve"> </w:t>
      </w:r>
      <w:r>
        <w:t>Seint</w:t>
      </w:r>
      <w:r>
        <w:t xml:space="preserve"> </w:t>
      </w:r>
      <w:r>
        <w:t>Thomas</w:t>
      </w:r>
      <w:r>
        <w:br/>
        <w:br/>
        <w:t>Riverside line: Now wol I seye yow sooth by Seint Thomas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undertak</w:t>
      </w:r>
      <w:r>
        <w:br/>
        <w:t>The Squire's Tale 36 (data/oxford_txts/SqT_oxford.txt)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nat</w:t>
      </w:r>
      <w:r>
        <w:t xml:space="preserve"> </w:t>
      </w:r>
      <w:r>
        <w:rPr>
          <w:i/>
        </w:rPr>
        <w:t>undertak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thing.</w:t>
      </w:r>
      <w:r>
        <w:br/>
        <w:br/>
        <w:t>Riverside line: I dar nat undertake so heigh a thyng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wed</w:t>
      </w:r>
      <w:r>
        <w:br/>
        <w:t>The Wife of Bath's Prologue 168 (data/oxford_txts/WBPro_oxford.txt)</w:t>
        <w:br/>
      </w:r>
      <w:r>
        <w:t>Yet</w:t>
      </w:r>
      <w:r>
        <w:t xml:space="preserve"> </w:t>
      </w:r>
      <w:r>
        <w:t>hadde</w:t>
      </w:r>
      <w:r>
        <w:t xml:space="preserve"> </w:t>
      </w:r>
      <w:r>
        <w:t>I</w:t>
      </w:r>
      <w:r>
        <w:t xml:space="preserve"> </w:t>
      </w:r>
      <w:r>
        <w:t>lever°</w:t>
      </w:r>
      <w:r>
        <w:t xml:space="preserve"> </w:t>
      </w:r>
      <w:r>
        <w:rPr>
          <w:i/>
        </w:rPr>
        <w:t>wed</w:t>
      </w:r>
      <w:r>
        <w:t xml:space="preserve"> </w:t>
      </w:r>
      <w:r>
        <w:t>no</w:t>
      </w:r>
      <w:r>
        <w:t xml:space="preserve"> </w:t>
      </w:r>
      <w:r>
        <w:t>wif</w:t>
      </w:r>
      <w:r>
        <w:t xml:space="preserve"> </w:t>
      </w:r>
      <w:r>
        <w:t>toyere!”°</w:t>
      </w:r>
      <w:r>
        <w:br/>
        <w:br/>
        <w:t>Riverside line: Yet hadde I levere wedde no wyf toyeere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IV 234 (data/oxford_txts/TC4_oxford.txt)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adoun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  <w:t>Riverside line: Upon his beddes syde adown hym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Monk's Tale 2256 (data/oxford_txts/MkT_oxford.txt)</w:t>
        <w:br/>
      </w:r>
      <w:r>
        <w:t>Office°</w:t>
      </w:r>
      <w:r>
        <w:t xml:space="preserve"> </w:t>
      </w:r>
      <w:r>
        <w:t>of</w:t>
      </w:r>
      <w:r>
        <w:t xml:space="preserve"> </w:t>
      </w:r>
      <w:r>
        <w:t>wommen,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wood°</w:t>
      </w:r>
      <w:r>
        <w:t xml:space="preserve"> </w:t>
      </w:r>
      <w:r>
        <w:t>she</w:t>
      </w:r>
      <w:r>
        <w:t xml:space="preserve"> </w:t>
      </w:r>
      <w:r>
        <w:t>wente;</w:t>
      </w:r>
      <w:r>
        <w:br/>
        <w:br/>
        <w:t>Riverside line: Office of wommen and to wode she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most</w:t>
      </w:r>
      <w:r>
        <w:br/>
        <w:t>The Wife of Bath's Prologue 427 (data/oxford_txts/WBPro_oxford.txt)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most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up,°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  <w:t>Riverside line: That they moste yeve it up as for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breste</w:t>
      </w:r>
      <w:r>
        <w:br/>
        <w:t>Troilus and Criseyde; Book II 1108 (data/oxford_txts/TC2_oxford.txt)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laugh,</w:t>
      </w:r>
      <w:r>
        <w:t xml:space="preserve"> </w:t>
      </w:r>
      <w:r>
        <w:t>it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breste.</w:t>
      </w:r>
      <w:r>
        <w:br/>
        <w:br/>
        <w:t>Riverside line: And she to laughe it thoughte hire herte brest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961 (data/oxford_txts/BD_oxford.txt)</w:t>
        <w:br/>
      </w:r>
      <w:r>
        <w:t>¶“Therto</w:t>
      </w:r>
      <w:r>
        <w:t xml:space="preserve"> </w:t>
      </w:r>
      <w:r>
        <w:t>she</w:t>
      </w:r>
      <w:r>
        <w:t xml:space="preserve"> </w:t>
      </w:r>
      <w:r>
        <w:t>coude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pley</w:t>
      </w:r>
      <w:r>
        <w:br/>
        <w:br/>
        <w:t>Riverside line: Therto she koude so wel pleye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dey</w:t>
      </w:r>
      <w:r>
        <w:br/>
        <w:t>Book of the Duchess 692 (data/oxford_txts/BD_oxford.txt)</w:t>
        <w:br/>
      </w:r>
      <w:r>
        <w:t>But</w:t>
      </w:r>
      <w:r>
        <w:t xml:space="preserve"> </w:t>
      </w:r>
      <w:r>
        <w:t>live</w:t>
      </w:r>
      <w:r>
        <w:t xml:space="preserve"> </w:t>
      </w:r>
      <w:r>
        <w:t>and</w:t>
      </w:r>
      <w:r>
        <w:t xml:space="preserve"> </w:t>
      </w:r>
      <w:r>
        <w:t>dey°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thoght.</w:t>
      </w:r>
      <w:r>
        <w:br/>
        <w:br/>
        <w:t>Riverside line: But lyve and deye ryght in this thoght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lees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rPr>
          <w:i/>
        </w:rP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  <w:t>Riverside line: Or knowe myselven fals or lese my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hang</w:t>
      </w:r>
      <w:r>
        <w:br/>
        <w:t>The Canon's Yeoman's Tale 1029 (data/oxford_txts/CYT_oxford.txt)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t>do</w:t>
      </w:r>
      <w:r>
        <w:t xml:space="preserve"> </w:t>
      </w:r>
      <w:r>
        <w:rPr>
          <w:i/>
        </w:rPr>
        <w:t>hang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  <w:t>Riverside line: Another day do hange me by the hals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 1402 (data/oxford_txts/TC2_oxford.txt)</w:t>
        <w:br/>
      </w:r>
      <w:r>
        <w:t>Quod</w:t>
      </w:r>
      <w:r>
        <w:t xml:space="preserve"> </w:t>
      </w:r>
      <w:r>
        <w:t>he;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tho</w:t>
      </w:r>
      <w:r>
        <w:br/>
        <w:br/>
        <w:t>Riverside line: Quod he and to Deiphebus wente he tho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962 (data/oxford_txts/BD_oxford.txt)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list,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br/>
        <w:br/>
        <w:t>Riverside line: Whan that hir lyste that I dar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Book of the Duchess 651 (data/oxford_txts/BD_oxford.txt)</w:t>
        <w:br/>
      </w:r>
      <w:r>
        <w:t>Trowest</w:t>
      </w:r>
      <w:r>
        <w:t xml:space="preserve"> </w:t>
      </w:r>
      <w:r>
        <w:t>thou?°</w:t>
      </w:r>
      <w:r>
        <w:t xml:space="preserve"> </w:t>
      </w:r>
      <w:r>
        <w:t>by</w:t>
      </w:r>
      <w:r>
        <w:t xml:space="preserve"> </w:t>
      </w:r>
      <w:r>
        <w:t>our</w:t>
      </w:r>
      <w:r>
        <w:t xml:space="preserve"> </w:t>
      </w:r>
      <w:r>
        <w:t>Lorde,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thee</w:t>
      </w:r>
      <w:r>
        <w:t xml:space="preserve"> </w:t>
      </w:r>
      <w:r>
        <w:t>sey.”°</w:t>
      </w:r>
      <w:r>
        <w:br/>
        <w:br/>
        <w:t>Riverside line: Trowest thou By oure Lord I wol the seye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Knight's Tale 2809 (data/oxford_txts/KnT_oxford.txt)</w:t>
        <w:br/>
      </w:r>
      <w:r>
        <w:t>¶His</w:t>
      </w:r>
      <w:r>
        <w:t xml:space="preserve"> </w:t>
      </w:r>
      <w:r>
        <w:t>spirit</w:t>
      </w:r>
      <w:r>
        <w:t xml:space="preserve"> </w:t>
      </w:r>
      <w:r>
        <w:t>chaunged</w:t>
      </w:r>
      <w:r>
        <w:t xml:space="preserve"> </w:t>
      </w:r>
      <w:r>
        <w:t>hous,°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br/>
        <w:br/>
        <w:t>Riverside line: His spirit chaunged hous and wente ther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  <w:t>Riverside line: For hadde we hym thanne were we siker ynow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The Knight's Tale 1762 (data/oxford_txts/KnT_oxford.txt)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for</w:t>
      </w:r>
      <w:r>
        <w:t xml:space="preserve"> </w:t>
      </w:r>
      <w:r>
        <w:t>ire</w:t>
      </w:r>
      <w:r>
        <w:t xml:space="preserve"> </w:t>
      </w:r>
      <w:r>
        <w:t>quook</w:t>
      </w:r>
      <w:r>
        <w:t xml:space="preserve"> </w:t>
      </w:r>
      <w:r>
        <w:t>and</w:t>
      </w:r>
      <w:r>
        <w:t xml:space="preserve"> </w:t>
      </w:r>
      <w:r>
        <w:t>sterte,°</w:t>
      </w:r>
      <w:r>
        <w:br/>
        <w:br/>
        <w:t>Riverside line: And though he first for ire quook and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Knight's Tale 957 (data/oxford_txts/KnT_oxford.txt)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up</w:t>
      </w:r>
      <w:r>
        <w:t xml:space="preserve"> </w:t>
      </w:r>
      <w:r>
        <w:t>hente,°</w:t>
      </w:r>
      <w:r>
        <w:br/>
        <w:br/>
        <w:t>Riverside line: And in his armes he hem alle up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dur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rPr>
          <w:i/>
        </w:rPr>
        <w:t>dur</w:t>
      </w:r>
      <w:r>
        <w:t xml:space="preserve"> </w:t>
      </w:r>
      <w: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  <w:t>Riverside line: Stood paregal to durre don that hym leste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Squire's Tale 398 (data/oxford_txts/SqT_oxford.txt)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foules°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singe;</w:t>
      </w:r>
      <w:r>
        <w:br/>
        <w:br/>
        <w:t>Riverside line: And for the foweles that she herde synge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V 1108 (data/oxford_txts/TC5_oxford.txt)</w:t>
        <w:br/>
      </w:r>
      <w:r>
        <w:t>Gan,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course</w:t>
      </w:r>
      <w:r>
        <w:t xml:space="preserve"> </w:t>
      </w:r>
      <w:r>
        <w:t>ay</w:t>
      </w:r>
      <w:r>
        <w:t xml:space="preserve"> </w:t>
      </w:r>
      <w:r>
        <w:t>upward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  <w:t>Riverside line: Gan in his cours ay upward as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list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  <w:t>Riverside line: If that men liste this folk they knowe may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Summoner's Tale 2009 (data/oxford_txts/SumT_oxford.txt)</w:t>
        <w:br/>
      </w:r>
      <w:r>
        <w:t>Can</w:t>
      </w:r>
      <w:r>
        <w:t xml:space="preserve"> </w:t>
      </w:r>
      <w:r>
        <w:t>sey,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engendreth°</w:t>
      </w:r>
      <w:r>
        <w:t xml:space="preserve"> </w:t>
      </w:r>
      <w:r>
        <w:t>homicide.</w:t>
      </w:r>
      <w:r>
        <w:br/>
        <w:br/>
        <w:t>Riverside line: Kan seye how ire engendreth homycide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swer</w:t>
      </w:r>
      <w:r>
        <w:br/>
        <w:t>Book of the Duchess 820 (data/oxford_txts/BD_oxford.txt)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swer,</w:t>
      </w:r>
      <w:r>
        <w:t xml:space="preserve"> </w:t>
      </w:r>
      <w:r>
        <w:t>withoute</w:t>
      </w:r>
      <w:r>
        <w:t xml:space="preserve"> </w:t>
      </w:r>
      <w:r>
        <w:t>doute</w:t>
      </w:r>
      <w:r>
        <w:br/>
        <w:br/>
        <w:t>Riverside line: For I dar swere withoute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III 953 (data/oxford_txts/TC3_oxford.txt)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on</w:t>
      </w:r>
      <w:r>
        <w:t xml:space="preserve"> </w:t>
      </w:r>
      <w:r>
        <w:t>knees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  <w:t>Riverside line: This Troilus ful soone on knees hym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Clerk's Tale 875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smoklees°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paleis</w:t>
      </w:r>
      <w:r>
        <w:t xml:space="preserve"> </w:t>
      </w:r>
      <w:r>
        <w:t>wente.</w:t>
      </w:r>
      <w:r>
        <w:br/>
        <w:br/>
        <w:t>Riverside line: That I smoklees out of youre paleys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V 176 (data/oxford_txts/TC5_oxford.txt)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lite</w:t>
      </w:r>
      <w:r>
        <w:t xml:space="preserve"> </w:t>
      </w:r>
      <w:r>
        <w:rPr>
          <w:i/>
        </w:rPr>
        <w:t>answerde</w:t>
      </w:r>
      <w:r>
        <w:br/>
        <w:br/>
        <w:t>Riverside line: Criseyde unto that purpos lite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Franklin's Tale 1491 (data/oxford_txts/FranT_oxford.txt)</w:t>
        <w:br/>
      </w:r>
      <w:r>
        <w:t>But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wiste</w:t>
      </w:r>
      <w:r>
        <w:t xml:space="preserve"> </w:t>
      </w:r>
      <w:r>
        <w:t>why</w:t>
      </w:r>
      <w:r>
        <w:t xml:space="preserve"> </w:t>
      </w:r>
      <w:r>
        <w:t>she</w:t>
      </w:r>
      <w:r>
        <w:t xml:space="preserve"> </w:t>
      </w:r>
      <w:r>
        <w:t>thider</w:t>
      </w:r>
      <w:r>
        <w:t xml:space="preserve"> </w:t>
      </w:r>
      <w:r>
        <w:t>wente.</w:t>
      </w:r>
      <w:r>
        <w:br/>
        <w:br/>
        <w:t>Riverside line: But they ne wiste why she thider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therby.°</w:t>
      </w:r>
      <w:r>
        <w:br/>
        <w:br/>
        <w:t>Riverside line: But men myghte touche the arwe or come therby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IV 178 (data/oxford_txts/TC4_oxford.txt)</w:t>
        <w:br/>
      </w:r>
      <w:r>
        <w:t>Gan</w:t>
      </w:r>
      <w:r>
        <w:t xml:space="preserve"> </w:t>
      </w:r>
      <w:r>
        <w:t>it</w:t>
      </w:r>
      <w:r>
        <w:t xml:space="preserve"> </w:t>
      </w:r>
      <w:r>
        <w:t>withstonde,</w:t>
      </w:r>
      <w:r>
        <w:t xml:space="preserve"> </w:t>
      </w:r>
      <w:r>
        <w:t>and</w:t>
      </w:r>
      <w:r>
        <w:t xml:space="preserve"> </w:t>
      </w:r>
      <w:r>
        <w:t>sobrely</w:t>
      </w:r>
      <w:r>
        <w:t xml:space="preserve"> </w:t>
      </w:r>
      <w:r>
        <w:t>answerde:—</w:t>
      </w:r>
      <w:r>
        <w:br/>
        <w:br/>
        <w:t>Riverside line: Gan it withstonde and sobrely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Friar's Tale 1363 (data/oxford_txts/FriT_oxford.txt)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‘Frend,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sake</w:t>
      </w:r>
      <w:r>
        <w:br/>
        <w:br/>
        <w:t>Riverside line: Thanne wolde he seye Freend I shal for thy sake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Troilus and Criseyde; Book V 1016 (data/oxford_txts/TC5_oxford.txt)</w:t>
        <w:br/>
      </w:r>
      <w:r>
        <w:t>The</w:t>
      </w:r>
      <w:r>
        <w:t xml:space="preserve"> </w:t>
      </w:r>
      <w:r>
        <w:t>brighte</w:t>
      </w:r>
      <w:r>
        <w:t xml:space="preserve"> </w:t>
      </w:r>
      <w:r>
        <w:t>Venus</w:t>
      </w:r>
      <w:r>
        <w:t xml:space="preserve"> </w:t>
      </w:r>
      <w:r>
        <w:t>folwede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rPr>
          <w:i/>
        </w:rPr>
        <w:t>taughte</w:t>
      </w:r>
      <w:r>
        <w:br/>
        <w:br/>
        <w:t>Riverside line: The brighte Venus folwede and ay taughte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Miller's Tale 3756 (data/oxford_txts/MilT_oxford.txt)</w:t>
        <w:br/>
      </w:r>
      <w:r>
        <w:t>Of</w:t>
      </w:r>
      <w:r>
        <w:t xml:space="preserve"> </w:t>
      </w:r>
      <w:r>
        <w:t>paramours°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kers,°</w:t>
      </w:r>
      <w:r>
        <w:br/>
        <w:br/>
        <w:t>Riverside line: Of paramours he sette nat a kers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blow</w:t>
      </w:r>
      <w:r>
        <w:br/>
        <w:t>The Miller's Tale 3387 (data/oxford_txts/MilT_oxford.txt)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t>may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horn;°</w:t>
      </w:r>
      <w:r>
        <w:br/>
        <w:br/>
        <w:t>Riverside line: That Absolon may blowe the bukkes horn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understoode</w:t>
      </w:r>
      <w:r>
        <w:br/>
        <w:t>Book of the Duchess 1011 (data/oxford_txts/BD_oxford.txt)</w:t>
        <w:br/>
      </w:r>
      <w:r>
        <w:t>And</w:t>
      </w:r>
      <w:r>
        <w:t xml:space="preserve"> </w:t>
      </w:r>
      <w:r>
        <w:t>reson</w:t>
      </w:r>
      <w:r>
        <w:t xml:space="preserve"> </w:t>
      </w:r>
      <w:r>
        <w:t>gladly</w:t>
      </w:r>
      <w:r>
        <w:t xml:space="preserve"> </w:t>
      </w:r>
      <w:r>
        <w:t>she</w:t>
      </w:r>
      <w:r>
        <w:t xml:space="preserve"> </w:t>
      </w:r>
      <w:r>
        <w:rPr>
          <w:i/>
        </w:rPr>
        <w:t>understoode</w:t>
      </w:r>
      <w:r>
        <w:br/>
        <w:br/>
        <w:t>Riverside line: And reson gladly she understood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wist</w:t>
      </w:r>
      <w:r>
        <w:br/>
        <w:t>Troilus and Criseyde; Book IV 1618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wist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it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  <w:t>Riverside line: For if ye wiste how soore it doth me smerte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can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clerkes,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list,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  <w:t>Riverside line: As clerkes whan hem list konne wel endite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 596 (data/oxford_txts/TC2_oxford.txt)</w:t>
        <w:br/>
      </w:r>
      <w:r>
        <w:t>With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  <w:t>Riverside line: With this he took his leve and hom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Merchant's Tale 1479 (data/oxford_txts/MerT_oxford.txt)</w:t>
        <w:br/>
      </w:r>
      <w:r>
        <w:t>Ful</w:t>
      </w:r>
      <w:r>
        <w:t xml:space="preserve"> </w:t>
      </w:r>
      <w:r>
        <w:t>litel</w:t>
      </w:r>
      <w:r>
        <w:t xml:space="preserve"> </w:t>
      </w:r>
      <w:r>
        <w:t>nede°</w:t>
      </w:r>
      <w:r>
        <w:t xml:space="preserve"> </w:t>
      </w:r>
      <w:r>
        <w:rPr>
          <w:i/>
        </w:rPr>
        <w:t>had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  <w:t>Riverside line: Ful litel nede hadde ye my lord so deere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pray</w:t>
      </w:r>
      <w:r>
        <w:br/>
        <w:t>The Summoner's Tale 1945 (data/oxford_txts/SumT_oxford.txt)</w:t>
        <w:br/>
      </w:r>
      <w:r>
        <w:t>In</w:t>
      </w:r>
      <w:r>
        <w:t xml:space="preserve"> </w:t>
      </w:r>
      <w:r>
        <w:t>our</w:t>
      </w:r>
      <w:r>
        <w:t xml:space="preserve"> </w:t>
      </w:r>
      <w:r>
        <w:t>chapitre°</w:t>
      </w:r>
      <w:r>
        <w:t xml:space="preserve"> </w:t>
      </w:r>
      <w:r>
        <w:rPr>
          <w:i/>
        </w:rPr>
        <w:t>pray</w:t>
      </w:r>
      <w:r>
        <w:t xml:space="preserve"> </w:t>
      </w:r>
      <w:r>
        <w:t>we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night</w:t>
      </w:r>
      <w:r>
        <w:br/>
        <w:br/>
        <w:t>Riverside line: In our chapitre praye we day and nyght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sey</w:t>
      </w:r>
      <w:r>
        <w:br/>
        <w:t>Troilus and Criseyde; Book II 801 (data/oxford_txts/TC2_oxford.txt)</w:t>
        <w:br/>
      </w:r>
      <w:r>
        <w:t>And</w:t>
      </w:r>
      <w:r>
        <w:t xml:space="preserve"> </w:t>
      </w:r>
      <w:r>
        <w:t>coye</w:t>
      </w:r>
      <w:r>
        <w:t xml:space="preserve"> </w:t>
      </w:r>
      <w:r>
        <w:t>hem,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</w:t>
      </w:r>
      <w:r>
        <w:t xml:space="preserve"> </w:t>
      </w:r>
      <w:r>
        <w:t>non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me?</w:t>
      </w:r>
      <w:r>
        <w:br/>
        <w:br/>
        <w:t>Riverside line: And coye hem that they seye noon harm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The General Prologue 506 (data/oxford_txts/GP_oxford.txt)</w:t>
        <w:br/>
      </w:r>
      <w:r>
        <w:t>By</w:t>
      </w:r>
      <w:r>
        <w:t xml:space="preserve"> </w:t>
      </w:r>
      <w:r>
        <w:t>his</w:t>
      </w:r>
      <w:r>
        <w:t xml:space="preserve"> </w:t>
      </w:r>
      <w:r>
        <w:t>clennesse,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sheep</w:t>
      </w:r>
      <w:r>
        <w:t xml:space="preserve"> </w:t>
      </w:r>
      <w:r>
        <w:rPr>
          <w:i/>
        </w:rPr>
        <w:t>shold</w:t>
      </w:r>
      <w:r>
        <w:t xml:space="preserve"> </w:t>
      </w:r>
      <w:r>
        <w:t>live.</w:t>
      </w:r>
      <w:r>
        <w:br/>
        <w:br/>
        <w:t>Riverside line: By his clennesse how that his sheep sholde lyve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General Prologue 255 (data/oxford_txts/GP_oxford.txt)</w:t>
        <w:br/>
      </w:r>
      <w:r>
        <w:t>Yet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ferthing,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  <w:t>Riverside line: Yet wolde he have a ferthyng er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play</w:t>
      </w:r>
      <w:r>
        <w:br/>
        <w:t>Book of the Duchess 656 (data/oxford_txts/BD_oxford.txt)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couth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play</w:t>
      </w:r>
      <w:r>
        <w:br/>
        <w:br/>
        <w:t>Riverside line: Allas I kouthe no lenger playe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Miller's Tale 3490 (data/oxford_txts/MilT_oxford.txt)</w:t>
        <w:br/>
      </w:r>
      <w:r>
        <w:t>¶This</w:t>
      </w:r>
      <w:r>
        <w:t xml:space="preserve"> </w:t>
      </w:r>
      <w:r>
        <w:t>carpenter</w:t>
      </w:r>
      <w:r>
        <w:t xml:space="preserve"> </w:t>
      </w:r>
      <w:r>
        <w:t>answerde,</w:t>
      </w:r>
      <w:r>
        <w:t xml:space="preserve"> </w:t>
      </w:r>
      <w:r>
        <w:t>“What</w:t>
      </w:r>
      <w:r>
        <w:t xml:space="preserve"> </w:t>
      </w:r>
      <w:r>
        <w:t>seystow?°</w:t>
      </w:r>
      <w:r>
        <w:br/>
        <w:br/>
        <w:t>Riverside line: This carpenter answerde What seystow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V 484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“Be</w:t>
      </w:r>
      <w:r>
        <w:t xml:space="preserve"> </w:t>
      </w:r>
      <w:r>
        <w:t>we</w:t>
      </w:r>
      <w:r>
        <w:t xml:space="preserve"> </w:t>
      </w:r>
      <w:r>
        <w:t>comen</w:t>
      </w:r>
      <w:r>
        <w:t xml:space="preserve"> </w:t>
      </w:r>
      <w:r>
        <w:t>hider</w:t>
      </w:r>
      <w:r>
        <w:br/>
        <w:br/>
        <w:t>Riverside line: Pandare answerde Be we comen hider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Prologue 654 (data/oxford_txts/WBPro_oxford.txt)</w:t>
        <w:br/>
      </w:r>
      <w:r>
        <w:t>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  <w:t>Riverside line: Thanne wolde he seye right thus withouten doute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bring</w:t>
      </w:r>
      <w:r>
        <w:br/>
        <w:t>The Wife of Bath's Prologue 221 (data/oxford_txts/WBPro_oxford.txt)</w:t>
        <w:br/>
      </w:r>
      <w:r>
        <w:t>To</w:t>
      </w:r>
      <w:r>
        <w:t xml:space="preserve"> </w:t>
      </w:r>
      <w:r>
        <w:rPr>
          <w:i/>
        </w:rPr>
        <w:t>bring</w:t>
      </w:r>
      <w:r>
        <w:t xml:space="preserve"> </w:t>
      </w:r>
      <w:r>
        <w:t>me</w:t>
      </w:r>
      <w:r>
        <w:t xml:space="preserve"> </w:t>
      </w:r>
      <w:r>
        <w:t>gaye</w:t>
      </w:r>
      <w:r>
        <w:t xml:space="preserve"> </w:t>
      </w:r>
      <w:r>
        <w:t>thinges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faire.</w:t>
      </w:r>
      <w:r>
        <w:br/>
        <w:br/>
        <w:t>Riverside line: To brynge me gaye thynges fro the fayre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V 1192 (data/oxford_txts/TC5_oxford.txt)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  <w:t>Riverside line: And on the morwe unto the yate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Clerk's Tale 951 (data/oxford_txts/ClT_oxford.txt)</w:t>
        <w:br/>
      </w:r>
      <w:r>
        <w:t>Cam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heste,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knees</w:t>
      </w:r>
      <w:r>
        <w:t xml:space="preserve"> </w:t>
      </w:r>
      <w:r>
        <w:t>hir</w:t>
      </w:r>
      <w:r>
        <w:t xml:space="preserve"> </w:t>
      </w:r>
      <w:r>
        <w:rPr>
          <w:i/>
        </w:rPr>
        <w:t>sette</w:t>
      </w:r>
      <w:r>
        <w:br/>
        <w:br/>
        <w:t>Riverside line: Cam at his heste and on hire knees hire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Nun's Priest's Tale 3301 (data/oxford_txts/NPT_oxford.txt)</w:t>
        <w:br/>
      </w:r>
      <w:r>
        <w:t>Save°</w:t>
      </w:r>
      <w:r>
        <w:t xml:space="preserve"> </w:t>
      </w:r>
      <w:r>
        <w:t>yow,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singe</w:t>
      </w:r>
      <w:r>
        <w:br/>
        <w:br/>
        <w:t>Riverside line: Save yow I herde nevere man so synge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behelde</w:t>
      </w:r>
      <w:r>
        <w:br/>
        <w:t>House of Fame 481 (data/oxford_txts/HF_oxford.txt)</w:t>
        <w:br/>
      </w:r>
      <w:r>
        <w:t>I</w:t>
      </w:r>
      <w:r>
        <w:t xml:space="preserve"> </w:t>
      </w:r>
      <w:r>
        <w:t>faste°</w:t>
      </w:r>
      <w:r>
        <w:t xml:space="preserve"> </w:t>
      </w:r>
      <w:r>
        <w:t>aboute</w:t>
      </w:r>
      <w:r>
        <w:t xml:space="preserve"> </w:t>
      </w:r>
      <w:r>
        <w:t>me</w:t>
      </w:r>
      <w:r>
        <w:t xml:space="preserve"> </w:t>
      </w:r>
      <w:r>
        <w:t>behelde.°</w:t>
      </w:r>
      <w:r>
        <w:br/>
        <w:br/>
        <w:t>Riverside line: I faste aboute me beheld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peint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  <w:t>Riverside line: I wol do peynte with pure gold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Merchant's Tale 2185 (data/oxford_txts/MerT_oxford.txt)</w:t>
        <w:br/>
      </w:r>
      <w:r>
        <w:t>¶This</w:t>
      </w:r>
      <w:r>
        <w:t xml:space="preserve"> </w:t>
      </w:r>
      <w:r>
        <w:t>fresshe</w:t>
      </w:r>
      <w:r>
        <w:t xml:space="preserve"> </w:t>
      </w:r>
      <w:r>
        <w:t>May,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  <w:t>Riverside line: This fresshe May whan she thise wordes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spake</w:t>
      </w:r>
      <w:r>
        <w:br/>
        <w:t>The Pardoner's Tale 776 (data/oxford_txts/PardT_oxford.txt)</w:t>
        <w:br/>
      </w:r>
      <w:r>
        <w:t>¶The</w:t>
      </w:r>
      <w:r>
        <w:t xml:space="preserve"> </w:t>
      </w:r>
      <w:r>
        <w:t>worste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word.</w:t>
      </w:r>
      <w:r>
        <w:br/>
        <w:br/>
        <w:t>Riverside line: The worste of hem he spak the firste word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saw</w:t>
      </w:r>
      <w:r>
        <w:br/>
        <w:t>House of Fame 504 (data/oxford_txts/HF_oxford.txt)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saw</w:t>
      </w:r>
      <w:r>
        <w:t xml:space="preserve"> </w:t>
      </w:r>
      <w:r>
        <w:t>men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sighte</w:t>
      </w:r>
      <w:r>
        <w:br/>
        <w:br/>
        <w:t>Riverside line: That never sawe men such a syghte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soup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  <w:t>Riverside line: Go we thanne soupe quod he as for the beste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IV 695 (data/oxford_txts/TC4_oxford.txt)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thennes</w:t>
      </w:r>
      <w:r>
        <w:t xml:space="preserve"> </w:t>
      </w:r>
      <w:r>
        <w:t>were;</w:t>
      </w:r>
      <w:r>
        <w:br/>
        <w:br/>
        <w:t>Riverside line: She herde hem right as though she thennes were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mot</w:t>
      </w:r>
      <w:r>
        <w:br/>
        <w:t>The Clerk's Tale 526 (data/oxford_txts/ClT_oxford.txt)</w:t>
        <w:br/>
      </w:r>
      <w:r>
        <w:t>“Madame,”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mot</w:t>
      </w:r>
      <w:r>
        <w:t xml:space="preserve"> </w:t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br/>
        <w:br/>
        <w:t>Riverside line: Madame he seyde ye moote foryeve it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saw</w:t>
      </w:r>
      <w:r>
        <w:br/>
        <w:t>The Franklin's Tale 895 (data/oxford_txts/FranT_oxford.txt)</w:t>
        <w:br/>
      </w:r>
      <w:r>
        <w:t>¶Hir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saw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disport°</w:t>
      </w:r>
      <w:r>
        <w:br/>
        <w:br/>
        <w:t>Riverside line: Hire freendes sawe that it was no disport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Summoner's Tale 2082 (data/oxford_txts/SumT_oxford.txt)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Babiloign°</w:t>
      </w:r>
      <w:r>
        <w:t xml:space="preserve"> </w:t>
      </w:r>
      <w:r>
        <w:t>to</w:t>
      </w:r>
      <w:r>
        <w:t xml:space="preserve"> </w:t>
      </w:r>
      <w:r>
        <w:t>winne.°</w:t>
      </w:r>
      <w:r>
        <w:br/>
        <w:br/>
        <w:t>Riverside line: Whan that he wente Babiloigne to wynne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Troilus and Criseyde; Book IV 831 (data/oxford_txts/TC4_oxford.txt)</w:t>
        <w:br/>
      </w:r>
      <w:r>
        <w:t>Wher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‘welcome’</w:t>
      </w:r>
      <w:r>
        <w:t xml:space="preserve"> </w:t>
      </w:r>
      <w:r>
        <w:t>or</w:t>
      </w:r>
      <w:r>
        <w:t xml:space="preserve"> </w:t>
      </w:r>
      <w:r>
        <w:t>no</w:t>
      </w:r>
      <w:r>
        <w:br/>
        <w:br/>
        <w:t>Riverside line: Wher shal I seye to yow welcom or no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deliver</w:t>
      </w:r>
      <w:r>
        <w:br/>
        <w:t>The Shipman's Tale 200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deliver</w:t>
      </w:r>
      <w:r>
        <w:t xml:space="preserve"> </w:t>
      </w:r>
      <w:r>
        <w:t>yow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care;°</w:t>
      </w:r>
      <w:r>
        <w:br/>
        <w:br/>
        <w:t>Riverside line: I wol delyvere yow out of this care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behelde</w:t>
      </w:r>
      <w:r>
        <w:br/>
        <w:t>House of Fame 897 (data/oxford_txts/HF_oxford.txt)</w:t>
        <w:br/>
      </w:r>
      <w:r>
        <w:t>And</w:t>
      </w:r>
      <w:r>
        <w:t xml:space="preserve"> </w:t>
      </w:r>
      <w:r>
        <w:rPr>
          <w:i/>
        </w:rPr>
        <w:t>behelde</w:t>
      </w:r>
      <w:r>
        <w:t xml:space="preserve"> </w:t>
      </w:r>
      <w:r>
        <w:t>feldes°</w:t>
      </w:r>
      <w:r>
        <w:t xml:space="preserve"> </w:t>
      </w:r>
      <w:r>
        <w:t>and</w:t>
      </w:r>
      <w:r>
        <w:t xml:space="preserve"> </w:t>
      </w:r>
      <w:r>
        <w:t>plaines</w:t>
      </w:r>
      <w:r>
        <w:br/>
        <w:br/>
        <w:t>Riverside line: And beheld feldes and playnes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sit</w:t>
      </w:r>
      <w:r>
        <w:br/>
        <w:t>The Canon's Yeoman's Tale 1195 (data/oxford_txts/CYT_oxford.txt)</w:t>
        <w:br/>
      </w:r>
      <w:r>
        <w:rPr>
          <w:i/>
        </w:rPr>
        <w:t>Sit</w:t>
      </w:r>
      <w:r>
        <w:t xml:space="preserve"> </w:t>
      </w:r>
      <w:r>
        <w:t>we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mery</w:t>
      </w:r>
      <w:r>
        <w:t xml:space="preserve"> </w:t>
      </w:r>
      <w:r>
        <w:t>make.”°</w:t>
      </w:r>
      <w:r>
        <w:br/>
        <w:br/>
        <w:t>Riverside line: Sitte we doun and lat us myrie make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shuld</w:t>
      </w:r>
      <w:r>
        <w:br/>
        <w:t>Parliament of Fowls 590 (data/oxford_txts/PF_oxford.txt)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shuld</w:t>
      </w:r>
      <w:r>
        <w:t xml:space="preserve"> </w:t>
      </w:r>
      <w:r>
        <w:t>loven</w:t>
      </w:r>
      <w:r>
        <w:t xml:space="preserve"> </w:t>
      </w:r>
      <w:r>
        <w:t>alwey</w:t>
      </w:r>
      <w:r>
        <w:t xml:space="preserve"> </w:t>
      </w:r>
      <w:r>
        <w:t>causeles</w:t>
      </w:r>
      <w:r>
        <w:br/>
        <w:br/>
        <w:t>Riverside line: That men shulde loven alwey causeles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tak</w:t>
      </w:r>
      <w:r>
        <w:br/>
        <w:t>The Wife of Bath's Tale 1224 (data/oxford_txts/WBT_oxford.txt)</w:t>
        <w:br/>
      </w:r>
      <w:r>
        <w:t>And</w:t>
      </w:r>
      <w:r>
        <w:t xml:space="preserve"> </w:t>
      </w:r>
      <w:r>
        <w:rPr>
          <w:i/>
        </w:rPr>
        <w:t>tak</w:t>
      </w:r>
      <w:r>
        <w:t xml:space="preserve"> </w:t>
      </w:r>
      <w:r>
        <w:t>your</w:t>
      </w:r>
      <w:r>
        <w:t xml:space="preserve"> </w:t>
      </w:r>
      <w:r>
        <w:t>aventure°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repair°</w:t>
      </w:r>
      <w:r>
        <w:br/>
        <w:br/>
        <w:t>Riverside line: And take youre aventure of the repair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  <w:t>Riverside line: Ye shul paye fourty pound so God me save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Book of the Duchess 99 (data/oxford_txts/BD_oxford.txt)</w:t>
        <w:br/>
      </w:r>
      <w:r>
        <w:t>I</w:t>
      </w:r>
      <w:r>
        <w:t xml:space="preserve"> </w:t>
      </w:r>
      <w:r>
        <w:t>ferde°</w:t>
      </w:r>
      <w:r>
        <w:t xml:space="preserve"> </w:t>
      </w:r>
      <w:r>
        <w:t>the</w:t>
      </w:r>
      <w:r>
        <w:t xml:space="preserve"> </w:t>
      </w:r>
      <w:r>
        <w:t>worse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morwe°</w:t>
      </w:r>
      <w:r>
        <w:br/>
        <w:br/>
        <w:t>Riverside line: I ferde the worse al the morwe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Miller's Tale 3492 (data/oxford_txts/MilT_oxford.txt)</w:t>
        <w:br/>
      </w:r>
      <w:r>
        <w:t>¶This</w:t>
      </w:r>
      <w:r>
        <w:t xml:space="preserve"> </w:t>
      </w:r>
      <w:r>
        <w:t>Nicholas</w:t>
      </w:r>
      <w:r>
        <w:t xml:space="preserve"> </w:t>
      </w:r>
      <w:r>
        <w:t>answerde,</w:t>
      </w:r>
      <w:r>
        <w:t xml:space="preserve"> </w:t>
      </w:r>
      <w:r>
        <w:t>“Fecch</w:t>
      </w:r>
      <w:r>
        <w:t xml:space="preserve"> </w:t>
      </w:r>
      <w:r>
        <w:t>me</w:t>
      </w:r>
      <w:r>
        <w:t xml:space="preserve"> </w:t>
      </w:r>
      <w:r>
        <w:t>drinke;</w:t>
      </w:r>
      <w:r>
        <w:br/>
        <w:br/>
        <w:t>Riverside line: This Nicholas answerde Fecche me drynke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went</w:t>
      </w:r>
      <w:r>
        <w:br/>
        <w:t>Parliament of Fowls 235 (data/oxford_txts/PF_oxford.txt)</w:t>
        <w:br/>
      </w:r>
      <w:r>
        <w:t>In</w:t>
      </w:r>
      <w:r>
        <w:t xml:space="preserve"> </w:t>
      </w:r>
      <w:r>
        <w:t>kirtels,°</w:t>
      </w:r>
      <w:r>
        <w:t xml:space="preserve"> </w:t>
      </w:r>
      <w:r>
        <w:t>al</w:t>
      </w:r>
      <w:r>
        <w:t xml:space="preserve"> </w:t>
      </w:r>
      <w:r>
        <w:t>disshevele,°</w:t>
      </w:r>
      <w:r>
        <w:t xml:space="preserve"> </w:t>
      </w:r>
      <w:r>
        <w:rPr>
          <w:i/>
        </w:rPr>
        <w:t>went</w:t>
      </w:r>
      <w:r>
        <w:t xml:space="preserve"> </w:t>
      </w:r>
      <w:r>
        <w:t>they</w:t>
      </w:r>
      <w:r>
        <w:t xml:space="preserve"> </w:t>
      </w:r>
      <w:r>
        <w:t>there—</w:t>
      </w:r>
      <w:r>
        <w:br/>
        <w:br/>
        <w:t>Riverside line: In kertels al dishevele wente they there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rown</w:t>
      </w:r>
      <w:r>
        <w:br/>
        <w:t>The Wife of Bath's Prologue 241 (data/oxford_txts/WBPro_oxford.txt)</w:t>
        <w:br/>
      </w:r>
      <w:r>
        <w:t>What</w:t>
      </w:r>
      <w:r>
        <w:t xml:space="preserve"> </w:t>
      </w:r>
      <w:r>
        <w:t>rown°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maide?</w:t>
      </w:r>
      <w:r>
        <w:t xml:space="preserve"> </w:t>
      </w:r>
      <w:r>
        <w:t>benedicite!°</w:t>
      </w:r>
      <w:r>
        <w:br/>
        <w:br/>
        <w:t>Riverside line: What rowne ye with oure mayde Benedicite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Franklin's Tale 1586 (data/oxford_txts/FranT_oxford.txt)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herde:</w:t>
      </w:r>
      <w:r>
        <w:br/>
        <w:br/>
        <w:t>Riverside line: And seyde thus whan he thise wordes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Friar's Tale 1394 (data/oxford_txts/FriT_oxford.txt)</w:t>
        <w:br/>
      </w:r>
      <w:r>
        <w:rPr>
          <w:i/>
        </w:rPr>
        <w:t>Sey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somnour,</w:t>
      </w:r>
      <w:r>
        <w:t xml:space="preserve"> </w:t>
      </w:r>
      <w:r>
        <w:t>for°</w:t>
      </w:r>
      <w:r>
        <w:t xml:space="preserve"> </w:t>
      </w:r>
      <w:r>
        <w:t>the</w:t>
      </w:r>
      <w:r>
        <w:t xml:space="preserve"> </w:t>
      </w:r>
      <w:r>
        <w:t>name.°</w:t>
      </w:r>
      <w:r>
        <w:br/>
        <w:br/>
        <w:t>Riverside line: Seye that he was a somonour for the name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Wife of Bath's Prologue 12 (data/oxford_txts/WBPro_oxford.txt)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he</w:t>
      </w:r>
      <w:r>
        <w:t xml:space="preserve"> </w:t>
      </w:r>
      <w:r>
        <w:t>me</w:t>
      </w:r>
      <w:r>
        <w:br/>
        <w:br/>
        <w:t>Riverside line: That by the same ensample taughte he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fonde</w:t>
      </w:r>
      <w:r>
        <w:br/>
        <w:t>The Monk's Tale 2331 (data/oxford_txts/MkT_oxford.txt)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nas°</w:t>
      </w:r>
      <w:r>
        <w:t xml:space="preserve"> </w:t>
      </w:r>
      <w:r>
        <w:t>glad,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grace°</w:t>
      </w:r>
      <w:r>
        <w:t xml:space="preserve"> </w:t>
      </w:r>
      <w:r>
        <w:t>fonde,°</w:t>
      </w:r>
      <w:r>
        <w:br/>
        <w:br/>
        <w:t>Riverside line: That he nas glad if he that grace fond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pay</w:t>
      </w:r>
      <w:r>
        <w:br/>
        <w:t>The Shipman's Tale 424 (data/oxford_txts/ShipT_oxford.txt)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but</w:t>
      </w:r>
      <w:r>
        <w:t xml:space="preserve"> </w:t>
      </w:r>
      <w:r>
        <w:t>abedde.</w:t>
      </w:r>
      <w:r>
        <w:br/>
        <w:br/>
        <w:t>Riverside line: By God I wol nat paye yow but abedde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Friar's Tale 1506 (data/oxford_txts/FriT_oxford.txt)</w:t>
        <w:br/>
      </w:r>
      <w:r>
        <w:t>Of°</w:t>
      </w:r>
      <w:r>
        <w:t xml:space="preserve"> </w:t>
      </w:r>
      <w:r>
        <w:t>elements?’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answerde,</w:t>
      </w:r>
      <w:r>
        <w:t xml:space="preserve"> </w:t>
      </w:r>
      <w:r>
        <w:t>‘Nay;</w:t>
      </w:r>
      <w:r>
        <w:br/>
        <w:br/>
        <w:t>Riverside line: Of elementz The feend answerde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Second Nun's Tale 260 (data/oxford_txts/SNT_oxford.txt)</w:t>
        <w:br/>
      </w:r>
      <w:r>
        <w:t>Tiburce</w:t>
      </w:r>
      <w:r>
        <w:t xml:space="preserve"> </w:t>
      </w:r>
      <w:r>
        <w:t>answerde,</w:t>
      </w:r>
      <w:r>
        <w:t xml:space="preserve"> </w:t>
      </w:r>
      <w:r>
        <w:t>“Seistow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  <w:t>Riverside line: Tiburce answerde Seistow this to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Miller's Tale 3790 (data/oxford_txts/MilT_oxford.txt)</w:t>
        <w:br/>
      </w:r>
      <w:r>
        <w:t>¶This</w:t>
      </w:r>
      <w:r>
        <w:t xml:space="preserve"> </w:t>
      </w:r>
      <w:r>
        <w:t>Alison</w:t>
      </w:r>
      <w:r>
        <w:t xml:space="preserve"> </w:t>
      </w:r>
      <w:r>
        <w:t>answerde,</w:t>
      </w:r>
      <w:r>
        <w:t xml:space="preserve"> </w:t>
      </w:r>
      <w:r>
        <w:t>“Who</w:t>
      </w:r>
      <w:r>
        <w:t xml:space="preserve"> </w:t>
      </w:r>
      <w:r>
        <w:t>is</w:t>
      </w:r>
      <w:r>
        <w:t xml:space="preserve"> </w:t>
      </w:r>
      <w:r>
        <w:t>ther</w:t>
      </w:r>
      <w:r>
        <w:br/>
        <w:br/>
        <w:t>Riverside line: This Alison answerde Who is ther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Reeve's Tale 4212 (data/oxford_txts/RvT_oxford.txt)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cradle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hand</w:t>
      </w:r>
      <w:r>
        <w:t xml:space="preserve"> </w:t>
      </w:r>
      <w:r>
        <w:t>it</w:t>
      </w:r>
      <w:r>
        <w:t xml:space="preserve"> </w:t>
      </w:r>
      <w:r>
        <w:t>hente,°</w:t>
      </w:r>
      <w:r>
        <w:br/>
        <w:br/>
        <w:t>Riverside line: Unto the cradel and in his hand it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Friar's Tale 1639 (data/oxford_txts/FriT_oxford.txt)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hente;</w:t>
      </w:r>
      <w:r>
        <w:br/>
        <w:br/>
        <w:t>Riverside line: And with that word this foule feend hym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IV 350 (data/oxford_txts/TC4_oxford.txt)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rees</w:t>
      </w:r>
      <w:r>
        <w:t xml:space="preserve"> </w:t>
      </w:r>
      <w:r>
        <w:t>to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  <w:t>Riverside line: But in a rees to Troilus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met</w:t>
      </w:r>
      <w:r>
        <w:br/>
        <w:t>Parliament of Fowls 108 (data/oxford_txts/PF_oxford.txt)</w:t>
        <w:br/>
      </w:r>
      <w:r>
        <w:t>That</w:t>
      </w:r>
      <w:r>
        <w:t xml:space="preserve"> </w:t>
      </w:r>
      <w:r>
        <w:t>made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met°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stood</w:t>
      </w:r>
      <w:r>
        <w:t xml:space="preserve"> </w:t>
      </w:r>
      <w:r>
        <w:t>there;</w:t>
      </w:r>
      <w:r>
        <w:br/>
        <w:br/>
        <w:t>Riverside line: That made me to mete that he stod there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quit</w:t>
      </w:r>
      <w:r>
        <w:br/>
        <w:t>The Wife of Bath's Tale 1008 (data/oxford_txts/WBT_oxford.txt)</w:t>
        <w:br/>
      </w:r>
      <w: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rPr>
          <w:i/>
        </w:rP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  <w:t>Riverside line: Koude ye me wisse I wolde wel quite youre hire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coste</w:t>
      </w:r>
      <w:r>
        <w:br/>
        <w:t>Sir Thopas 735 (data/oxford_txts/Thop_oxford.txt)</w:t>
        <w:br/>
      </w:r>
      <w:r>
        <w:t xml:space="preserve">    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jane.°</w:t>
      </w:r>
      <w:r>
        <w:br/>
        <w:br/>
        <w:t>Riverside line: That coste many a jane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com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rPr>
          <w:i/>
        </w:rPr>
        <w:t>com</w:t>
      </w:r>
      <w:r>
        <w:t xml:space="preserve"> </w:t>
      </w:r>
      <w:r>
        <w:t>hastily</w:t>
      </w:r>
      <w:r>
        <w:t xml:space="preserve"> </w:t>
      </w:r>
      <w:r>
        <w:t>again;</w:t>
      </w:r>
      <w:r>
        <w:br/>
        <w:br/>
        <w:t>Riverside line: And that he wol come hastily agayn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Book of the Duchess 135 (data/oxford_txts/BD_oxford.txt)</w:t>
        <w:br/>
      </w:r>
      <w:r>
        <w:t>¶Whan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com,</w:t>
      </w:r>
      <w:r>
        <w:t xml:space="preserve"> </w:t>
      </w:r>
      <w:r>
        <w:t>she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thus:</w:t>
      </w:r>
      <w:r>
        <w:br/>
        <w:br/>
        <w:t>Riverside line: Whan he was come she bad hym thus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hold</w:t>
      </w:r>
      <w:r>
        <w:br/>
        <w:t>The Summoner's Tale 1959 (data/oxford_txts/SumT_oxford.txt)</w:t>
        <w:br/>
      </w:r>
      <w:r>
        <w:rPr>
          <w:i/>
        </w:rPr>
        <w:t>Hold</w:t>
      </w:r>
      <w:r>
        <w:t xml:space="preserve"> </w:t>
      </w:r>
      <w:r>
        <w:t>ye°</w:t>
      </w:r>
      <w:r>
        <w:t xml:space="preserve"> </w:t>
      </w:r>
      <w:r>
        <w:t>than</w:t>
      </w:r>
      <w:r>
        <w:t xml:space="preserve"> </w:t>
      </w:r>
      <w:r>
        <w:t>me,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our</w:t>
      </w:r>
      <w:r>
        <w:t xml:space="preserve"> </w:t>
      </w:r>
      <w:r>
        <w:t>covent</w:t>
      </w:r>
      <w:r>
        <w:br/>
        <w:br/>
        <w:t>Riverside line: Holde ye thanne me or elles oure covent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Book of the Duchess 351 (data/oxford_txts/BD_oxford.txt)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hert°</w:t>
      </w:r>
      <w:r>
        <w:t xml:space="preserve"> </w:t>
      </w:r>
      <w:r>
        <w:t>with</w:t>
      </w:r>
      <w:r>
        <w:t xml:space="preserve"> </w:t>
      </w:r>
      <w:r>
        <w:t>strengthe</w:t>
      </w:r>
      <w:r>
        <w:br/>
        <w:br/>
        <w:t>Riverside line: How they wolde slee the hert with strengthe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General Prologue 748 (data/oxford_txts/GP_oxford.txt)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soper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us</w:t>
      </w:r>
      <w:r>
        <w:t xml:space="preserve"> </w:t>
      </w:r>
      <w:r>
        <w:t>anon;</w:t>
      </w:r>
      <w:r>
        <w:br/>
        <w:br/>
        <w:t>Riverside line: And to the soper sette he us anon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General Prologue 507 (data/oxford_txts/GP_oxford.txt)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benefice</w:t>
      </w:r>
      <w:r>
        <w:t xml:space="preserve"> </w:t>
      </w:r>
      <w:r>
        <w:t>to</w:t>
      </w:r>
      <w:r>
        <w:t xml:space="preserve"> </w:t>
      </w:r>
      <w:r>
        <w:t>hire</w:t>
      </w:r>
      <w:r>
        <w:br/>
        <w:br/>
        <w:t>Riverside line: He sette nat his benefice to hyre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IV 1214 (data/oxford_txts/TC4_oxford.txt)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answerde,</w:t>
      </w:r>
      <w:r>
        <w:t xml:space="preserve"> </w:t>
      </w:r>
      <w:r>
        <w:t>“Lady</w:t>
      </w:r>
      <w:r>
        <w:t xml:space="preserve"> </w:t>
      </w:r>
      <w:r>
        <w:t>min</w:t>
      </w:r>
      <w:r>
        <w:t xml:space="preserve"> </w:t>
      </w:r>
      <w:r>
        <w:t>Criseyde</w:t>
      </w:r>
      <w:r>
        <w:br/>
        <w:br/>
        <w:t>Riverside line: And he answerde Lady myn Criseyde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V 178 (data/oxford_txts/TC5_oxford.txt)</w:t>
        <w:br/>
      </w:r>
      <w:r>
        <w:t>That,</w:t>
      </w:r>
      <w:r>
        <w:t xml:space="preserve"> </w:t>
      </w:r>
      <w:r>
        <w:t>in</w:t>
      </w:r>
      <w:r>
        <w:t xml:space="preserve"> </w:t>
      </w:r>
      <w:r>
        <w:t>effect,</w:t>
      </w:r>
      <w:r>
        <w:t xml:space="preserve"> </w:t>
      </w:r>
      <w:r>
        <w:t>she</w:t>
      </w:r>
      <w:r>
        <w:t xml:space="preserve"> </w:t>
      </w:r>
      <w:r>
        <w:t>nought</w:t>
      </w:r>
      <w:r>
        <w:t xml:space="preserve"> </w:t>
      </w:r>
      <w:r>
        <w:t>his</w:t>
      </w:r>
      <w:r>
        <w:t xml:space="preserve"> </w:t>
      </w:r>
      <w:r>
        <w:t>tales</w:t>
      </w:r>
      <w:r>
        <w:t xml:space="preserve"> </w:t>
      </w:r>
      <w:r>
        <w:rPr>
          <w:i/>
        </w:rPr>
        <w:t>herde</w:t>
      </w:r>
      <w:r>
        <w:br/>
        <w:br/>
        <w:t>Riverside line: That in effect she naught his tales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had</w:t>
      </w:r>
      <w:r>
        <w:br/>
        <w:t>The Franklin's Tale 903 (data/oxford_txts/FranT_oxford.txt)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maad</w:t>
      </w:r>
      <w:r>
        <w:t xml:space="preserve"> </w:t>
      </w:r>
      <w:r>
        <w:t>hir</w:t>
      </w:r>
      <w:r>
        <w:t xml:space="preserve"> </w:t>
      </w:r>
      <w:r>
        <w:t>ordinaunce°</w:t>
      </w:r>
      <w:r>
        <w:br/>
        <w:br/>
        <w:t>Riverside line: In which that they hadde maad hir ordinaunce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Troilus and Criseyde; Book II 684 (data/oxford_txts/TC2_oxford.txt)</w:t>
        <w:br/>
      </w:r>
      <w:r>
        <w:t>And,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fo</w:t>
      </w:r>
      <w:r>
        <w:br/>
        <w:br/>
        <w:t>Riverside line: And soth to seyne she nas not al a foo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rPr>
          <w:i/>
        </w:rP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  <w:t>Riverside line: For hadde we hym thanne were we siker ynow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General Prologue 78 (data/oxford_txts/GP_oxford.txt)</w:t>
        <w:br/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pilgrimage.</w:t>
      </w:r>
      <w:r>
        <w:br/>
        <w:br/>
        <w:t>Riverside line: And wente for to doon his pilgrymage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Troilus and Criseyde; Book II 1094 (data/oxford_txts/TC2_oxford.txt)</w:t>
        <w:br/>
      </w:r>
      <w:r>
        <w:t>Amorwe,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neces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sterte</w:t>
      </w:r>
      <w:r>
        <w:br/>
        <w:br/>
        <w:t>Riverside line: Amorwe and to his neces paleis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behold</w:t>
      </w:r>
      <w:r>
        <w:br/>
        <w:t>Book of the Duchess 1050 (data/oxford_txts/BD_oxford.txt)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rPr>
          <w:i/>
        </w:rPr>
        <w:t>behold</w:t>
      </w:r>
      <w:r>
        <w:t xml:space="preserve"> </w:t>
      </w:r>
      <w:r>
        <w:t>the</w:t>
      </w:r>
      <w:r>
        <w:t xml:space="preserve"> </w:t>
      </w:r>
      <w:r>
        <w:t>alderfaireste,°</w:t>
      </w:r>
      <w:r>
        <w:br/>
        <w:br/>
        <w:t>Riverside line: And to beholde the alderfayreste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The Shipman's Tale 35 (data/oxford_txts/ShipT_oxford.txt)</w:t>
        <w:br/>
      </w:r>
      <w:r>
        <w:rPr>
          <w:i/>
        </w:rPr>
        <w:t>Wer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yborn</w:t>
      </w:r>
      <w:r>
        <w:t xml:space="preserve"> </w:t>
      </w:r>
      <w:r>
        <w:t>in</w:t>
      </w:r>
      <w:r>
        <w:t xml:space="preserve"> </w:t>
      </w:r>
      <w:r>
        <w:t>o°</w:t>
      </w:r>
      <w:r>
        <w:t xml:space="preserve"> </w:t>
      </w:r>
      <w:r>
        <w:t>village</w:t>
      </w:r>
      <w:r>
        <w:br/>
        <w:br/>
        <w:t>Riverside line: Were bothe two yborn in o village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Franklin's Tale 1008 (data/oxford_txts/FranT_oxford.txt)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sorweful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answerde:</w:t>
      </w:r>
      <w:r>
        <w:br/>
        <w:br/>
        <w:t>Riverside line: And with a sorweful herte he thus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 1725 (data/oxford_txts/TC2_oxford.txt)</w:t>
        <w:br/>
      </w:r>
      <w:r>
        <w:t>And</w:t>
      </w:r>
      <w:r>
        <w:t xml:space="preserve"> </w:t>
      </w:r>
      <w:r>
        <w:t>arm</w:t>
      </w:r>
      <w:r>
        <w:t xml:space="preserve"> </w:t>
      </w:r>
      <w:r>
        <w:t>in</w:t>
      </w:r>
      <w:r>
        <w:t xml:space="preserve"> </w:t>
      </w:r>
      <w:r>
        <w:t>arm</w:t>
      </w:r>
      <w:r>
        <w:t xml:space="preserve"> </w:t>
      </w:r>
      <w:r>
        <w:t>inward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  <w:t>Riverside line: And arm in arm inward with hym she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kiss</w:t>
      </w:r>
      <w:r>
        <w:br/>
        <w:t>The Pardoner's Tale 965 (data/oxford_txts/PardT_oxford.txt)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Pardoner.</w:t>
      </w:r>
      <w:r>
        <w:br/>
        <w:br/>
        <w:t>Riverside line: I prey yow that ye kisse the Pardoner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wold</w:t>
      </w:r>
      <w:r>
        <w:br/>
        <w:t>The Franklin's Tale 1421 (data/oxford_txts/FranT_oxford.txt)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defouled</w:t>
      </w:r>
      <w:r>
        <w:t xml:space="preserve"> </w:t>
      </w:r>
      <w:r>
        <w:t>be?</w:t>
      </w:r>
      <w:r>
        <w:br/>
        <w:br/>
        <w:t>Riverside line: Wel rather than they wolde defouled be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find</w:t>
      </w:r>
      <w:r>
        <w:br/>
        <w:t>The Nun's Priest's Tale 2957 (data/oxford_txts/NPT_oxford.txt)</w:t>
        <w:br/>
      </w:r>
      <w:r>
        <w:t>Ne</w:t>
      </w:r>
      <w:r>
        <w:t xml:space="preserve"> </w:t>
      </w:r>
      <w:r>
        <w:rPr>
          <w:i/>
        </w:rPr>
        <w:t>find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repleet°</w:t>
      </w:r>
      <w:r>
        <w:t xml:space="preserve"> </w:t>
      </w:r>
      <w:r>
        <w:t>of</w:t>
      </w:r>
      <w:r>
        <w:t xml:space="preserve"> </w:t>
      </w:r>
      <w:r>
        <w:t>humours</w:t>
      </w:r>
      <w:r>
        <w:t xml:space="preserve"> </w:t>
      </w:r>
      <w:r>
        <w:t>hote;</w:t>
      </w:r>
      <w:r>
        <w:br/>
        <w:br/>
        <w:t>Riverside line: Ne fynde yow nat repleet of humours hoote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breek</w:t>
      </w:r>
      <w:r>
        <w:br/>
        <w:t>The Franklin's Tale 1320 (data/oxford_txts/FranT_oxford.txt)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breek</w:t>
      </w:r>
      <w:r>
        <w:t xml:space="preserve"> </w:t>
      </w:r>
      <w:r>
        <w:t>your</w:t>
      </w:r>
      <w:r>
        <w:t xml:space="preserve"> </w:t>
      </w:r>
      <w:r>
        <w:t>trouthe.°</w:t>
      </w:r>
      <w:r>
        <w:br/>
        <w:br/>
        <w:t>Riverside line: Avyseth yow er that ye breke youre trouthe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get</w:t>
      </w:r>
      <w:r>
        <w:br/>
        <w:t>The Merchant's Tale 1945 (data/oxford_txts/MerT_oxford.txt)</w:t>
        <w:br/>
      </w:r>
      <w:r>
        <w:t>And</w:t>
      </w:r>
      <w:r>
        <w:t xml:space="preserve"> </w:t>
      </w:r>
      <w:r>
        <w:t>wente</w:t>
      </w:r>
      <w:r>
        <w:t xml:space="preserve"> </w:t>
      </w:r>
      <w:r>
        <w:t>hir</w:t>
      </w:r>
      <w:r>
        <w:t xml:space="preserve"> </w:t>
      </w:r>
      <w:r>
        <w:t>wey;</w:t>
      </w:r>
      <w:r>
        <w:t xml:space="preserve"> </w:t>
      </w:r>
      <w:r>
        <w:t>ye</w:t>
      </w:r>
      <w:r>
        <w:t xml:space="preserve"> </w:t>
      </w:r>
      <w:r>
        <w:rPr>
          <w:i/>
        </w:rPr>
        <w:t>get</w:t>
      </w:r>
      <w:r>
        <w:t xml:space="preserve"> </w:t>
      </w:r>
      <w:r>
        <w:t>namore</w:t>
      </w:r>
      <w:r>
        <w:t xml:space="preserve"> </w:t>
      </w:r>
      <w:r>
        <w:t>of°</w:t>
      </w:r>
      <w:r>
        <w:t xml:space="preserve"> </w:t>
      </w:r>
      <w:r>
        <w:t>me.</w:t>
      </w:r>
      <w:r>
        <w:br/>
        <w:br/>
        <w:t>Riverside line: And wente hire wey ye gete namoore of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Merchant's Tale 2237 (data/oxford_txts/MerT_oxford.txt)</w:t>
        <w:br/>
      </w:r>
      <w:r>
        <w:t>¶“My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nay;°</w:t>
      </w:r>
      <w:r>
        <w:br/>
        <w:br/>
        <w:t>Riverside line: My wyf quod he ther may no wight seye nay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The Knight's Tale 952 (data/oxford_txts/KnT_oxford.txt)</w:t>
        <w:br/>
      </w:r>
      <w:r>
        <w:t>¶This</w:t>
      </w:r>
      <w:r>
        <w:t xml:space="preserve"> </w:t>
      </w:r>
      <w:r>
        <w:t>gentil</w:t>
      </w:r>
      <w:r>
        <w:t xml:space="preserve"> </w:t>
      </w:r>
      <w:r>
        <w:t>duk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courser°</w:t>
      </w:r>
      <w:r>
        <w:t xml:space="preserve"> </w:t>
      </w:r>
      <w:r>
        <w:rPr>
          <w:i/>
        </w:rPr>
        <w:t>sterte</w:t>
      </w:r>
      <w:r>
        <w:br/>
        <w:br/>
        <w:t>Riverside line: This gentil duc doun from his courser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Merchant's Tale 1254 (data/oxford_txts/MerT_oxford.txt)</w:t>
        <w:br/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sey,</w:t>
      </w:r>
      <w:r>
        <w:t xml:space="preserve"> </w:t>
      </w:r>
      <w:r>
        <w:t>but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corage°</w:t>
      </w:r>
      <w:r>
        <w:br/>
        <w:br/>
        <w:t>Riverside line: I kan nat seye but swich a greet corage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shold</w:t>
      </w:r>
      <w:r>
        <w:br/>
        <w:t>Book of the Duchess 725 (data/oxford_txts/BD_oxford.txt)</w:t>
        <w:br/>
      </w:r>
      <w:r>
        <w:t>Ye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be</w:t>
      </w:r>
      <w:r>
        <w:t xml:space="preserve"> </w:t>
      </w:r>
      <w:r>
        <w:t>dampned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  <w:t>Riverside line: Ye sholde be dampned in this cas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III 799 (data/oxford_txts/TC3_oxford.txt)</w:t>
        <w:br/>
      </w:r>
      <w:r>
        <w:t>Criseyde,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herde</w:t>
      </w:r>
      <w:r>
        <w:br/>
        <w:br/>
        <w:t>Riverside line: Criseyde which that al this wonder herde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 1037 (data/oxford_txts/TC1_oxford.txt)</w:t>
        <w:br/>
      </w:r>
      <w:r>
        <w:t>Tho</w:t>
      </w:r>
      <w:r>
        <w:t xml:space="preserve"> </w:t>
      </w:r>
      <w:r>
        <w:t>lough</w:t>
      </w:r>
      <w:r>
        <w:t xml:space="preserve"> </w:t>
      </w:r>
      <w:r>
        <w:t>this</w:t>
      </w:r>
      <w:r>
        <w:t xml:space="preserve"> </w:t>
      </w:r>
      <w:r>
        <w:t>Pandare,</w:t>
      </w:r>
      <w:r>
        <w:t xml:space="preserve"> </w:t>
      </w:r>
      <w:r>
        <w:t>and</w:t>
      </w:r>
      <w:r>
        <w:t xml:space="preserve"> </w:t>
      </w:r>
      <w:r>
        <w:t>anoon</w:t>
      </w:r>
      <w:r>
        <w:t xml:space="preserve"> </w:t>
      </w:r>
      <w:r>
        <w:rPr>
          <w:i/>
        </w:rPr>
        <w:t>answerde</w:t>
      </w:r>
      <w:r>
        <w:br/>
        <w:br/>
        <w:t>Riverside line: Tho lough this Pandare and anon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faint</w:t>
      </w:r>
      <w:r>
        <w:br/>
        <w:t>Book of the Duchess 488 (data/oxford_txts/BD_oxford.txt)</w:t>
        <w:br/>
      </w:r>
      <w:r>
        <w:t>His</w:t>
      </w:r>
      <w:r>
        <w:t xml:space="preserve"> </w:t>
      </w:r>
      <w:r>
        <w:t>sorwful</w:t>
      </w:r>
      <w:r>
        <w:t xml:space="preserve"> </w:t>
      </w:r>
      <w:r>
        <w:t>hert</w:t>
      </w:r>
      <w:r>
        <w:t xml:space="preserve"> </w:t>
      </w:r>
      <w:r>
        <w:t>gan</w:t>
      </w:r>
      <w:r>
        <w:t xml:space="preserve"> </w:t>
      </w:r>
      <w:r>
        <w:t>faste</w:t>
      </w:r>
      <w:r>
        <w:t xml:space="preserve"> </w:t>
      </w:r>
      <w:r>
        <w:rPr>
          <w:i/>
        </w:rPr>
        <w:t>faint</w:t>
      </w:r>
      <w:r>
        <w:br/>
        <w:br/>
        <w:t>Riverside line: Hys sorwful hert gan faste faynte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Franklin's Tale 960 (data/oxford_txts/FranT_oxford.txt)</w:t>
        <w:br/>
      </w:r>
      <w:r>
        <w:t>Nathelees,</w:t>
      </w:r>
      <w:r>
        <w:t xml:space="preserve"> </w:t>
      </w:r>
      <w:r>
        <w:t>it</w:t>
      </w:r>
      <w:r>
        <w:t xml:space="preserve"> </w:t>
      </w:r>
      <w:r>
        <w:t>happed,</w:t>
      </w:r>
      <w:r>
        <w:t xml:space="preserve"> </w:t>
      </w:r>
      <w:r>
        <w:t>er°</w:t>
      </w:r>
      <w:r>
        <w:t xml:space="preserve"> </w:t>
      </w:r>
      <w:r>
        <w:t>they</w:t>
      </w:r>
      <w:r>
        <w:t xml:space="preserve"> </w:t>
      </w:r>
      <w:r>
        <w:t>thennes°</w:t>
      </w:r>
      <w:r>
        <w:t xml:space="preserve"> </w:t>
      </w:r>
      <w:r>
        <w:rPr>
          <w:i/>
        </w:rPr>
        <w:t>wente</w:t>
      </w:r>
      <w:r>
        <w:br/>
        <w:br/>
        <w:t>Riverside line: Nathelees it happed er they thennes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II 897 (data/oxford_txts/TC2_oxford.txt)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nought</w:t>
      </w:r>
      <w:r>
        <w:t xml:space="preserve"> </w:t>
      </w:r>
      <w:r>
        <w:rPr>
          <w:i/>
        </w:rPr>
        <w:t>answerde</w:t>
      </w:r>
      <w:r>
        <w:br/>
        <w:br/>
        <w:t>Riverside line: Criseyde unto that purpos naught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Prioress' Tale 549 (data/oxford_txts/PrT_oxford.txt)</w:t>
        <w:br/>
      </w:r>
      <w:r>
        <w:t>To</w:t>
      </w:r>
      <w:r>
        <w:t xml:space="preserve"> </w:t>
      </w:r>
      <w:r>
        <w:t>scoleward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  <w:t>Riverside line: To scoleward and homward whan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kan</w:t>
      </w:r>
      <w:r>
        <w:br/>
        <w:t>The Reeve's Tale 4123 (data/oxford_txts/RvT_oxford.txt)</w:t>
        <w:br/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by</w:t>
      </w:r>
      <w:r>
        <w:t xml:space="preserve"> </w:t>
      </w:r>
      <w:r>
        <w:t>argumentes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  <w:t>Riverside line: Ye konne by argumentes make a place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Shipman's Tale 349 (data/oxford_txts/ShipT_oxford.txt)</w:t>
        <w:br/>
      </w:r>
      <w:r>
        <w:t>Daun</w:t>
      </w:r>
      <w:r>
        <w:t xml:space="preserve"> </w:t>
      </w:r>
      <w:r>
        <w:t>John</w:t>
      </w:r>
      <w:r>
        <w:t xml:space="preserve"> </w:t>
      </w:r>
      <w:r>
        <w:t>answerde,</w:t>
      </w:r>
      <w:r>
        <w:t xml:space="preserve"> </w:t>
      </w:r>
      <w:r>
        <w:t>“Certes,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fain°</w:t>
      </w:r>
      <w:r>
        <w:br/>
        <w:br/>
        <w:t>Riverside line: Daun John answerde Certes I am fayn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The Nun's Priest's Tale 3367 (data/oxford_txts/NPT_oxford.txt)</w:t>
        <w:br/>
      </w:r>
      <w:r>
        <w:t>That</w:t>
      </w:r>
      <w:r>
        <w:t xml:space="preserve"> </w:t>
      </w:r>
      <w:r>
        <w:t>wilfully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she</w:t>
      </w:r>
      <w:r>
        <w:t xml:space="preserve"> </w:t>
      </w:r>
      <w:r>
        <w:t>sterte,°</w:t>
      </w:r>
      <w:r>
        <w:br/>
        <w:br/>
        <w:t>Riverside line: That wilfully into the fyr she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shette</w:t>
      </w:r>
      <w:r>
        <w:br/>
        <w:t>Troilus and Criseyde; Book IV 232 (data/oxford_txts/TC4_oxford.txt)</w:t>
        <w:br/>
      </w:r>
      <w:r>
        <w:t>He</w:t>
      </w:r>
      <w:r>
        <w:t xml:space="preserve"> </w:t>
      </w:r>
      <w:r>
        <w:t>rist</w:t>
      </w:r>
      <w:r>
        <w:t xml:space="preserve"> </w:t>
      </w:r>
      <w:r>
        <w:t>him</w:t>
      </w:r>
      <w:r>
        <w:t xml:space="preserve"> </w:t>
      </w:r>
      <w:r>
        <w:t>up,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  <w:t>Riverside line: He rist hym up and every dore he shette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Monk's Tale 2118 (data/oxford_txts/MkT_oxford.txt)</w:t>
        <w:br/>
      </w:r>
      <w:r>
        <w:t>In</w:t>
      </w:r>
      <w:r>
        <w:t xml:space="preserve"> </w:t>
      </w:r>
      <w:r>
        <w:t>stede</w:t>
      </w:r>
      <w:r>
        <w:t xml:space="preserve"> </w:t>
      </w:r>
      <w:r>
        <w:t>of</w:t>
      </w:r>
      <w:r>
        <w:t xml:space="preserve"> </w:t>
      </w:r>
      <w:r>
        <w:t>boundes,°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piler°</w:t>
      </w:r>
      <w:r>
        <w:t xml:space="preserve"> </w:t>
      </w:r>
      <w:r>
        <w:t>sette.</w:t>
      </w:r>
      <w:r>
        <w:br/>
        <w:br/>
        <w:t>Riverside line: In stide of boundes he a pileer sette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IV 582 (data/oxford_txts/TC4_oxford.txt)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“Freend,</w:t>
      </w:r>
      <w:r>
        <w:t xml:space="preserve"> </w:t>
      </w:r>
      <w:r>
        <w:t>thou</w:t>
      </w:r>
      <w:r>
        <w:t xml:space="preserve"> </w:t>
      </w:r>
      <w:r>
        <w:t>mayst,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  <w:t>Riverside line: Pandare answerde Frend thow maist for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discover</w:t>
      </w:r>
      <w:r>
        <w:br/>
        <w:t>The Merchant's Tale 1942 (data/oxford_txts/MerT_oxford.txt)</w:t>
        <w:br/>
      </w:r>
      <w:r>
        <w:t>“Mercy!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discover°</w:t>
      </w:r>
      <w:r>
        <w:t xml:space="preserve"> </w:t>
      </w:r>
      <w:r>
        <w:t>me;</w:t>
      </w:r>
      <w:r>
        <w:br/>
        <w:br/>
        <w:t>Riverside line: Mercy And that ye nat discovere me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II 1537 (data/oxford_txts/TC2_oxford.txt)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blive.</w:t>
      </w:r>
      <w:r>
        <w:br/>
        <w:br/>
        <w:t>Riverside line: And Troilus to paleis wente blyve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moot</w:t>
      </w:r>
      <w:r>
        <w:br/>
        <w:t>The General Prologue 742 (data/oxford_txts/GP_oxford.txt)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cosin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dede.</w:t>
      </w:r>
      <w:r>
        <w:br/>
        <w:br/>
        <w:t>Riverside line: The wordes moote be cosyn to the dede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Nun's Priest's Tale 3147 (data/oxford_txts/NPT_oxford.txt)</w:t>
        <w:br/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fighte</w:t>
      </w:r>
      <w:r>
        <w:t xml:space="preserve"> </w:t>
      </w:r>
      <w:r>
        <w:t>nathelees</w:t>
      </w:r>
      <w:r>
        <w:br/>
        <w:br/>
        <w:t>Riverside line: He wente for to fighte natheles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Troilus and Criseyde; Book II 448 (data/oxford_txts/TC2_oxford.txt)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again</w:t>
      </w:r>
      <w:r>
        <w:t xml:space="preserve"> </w:t>
      </w:r>
      <w:r>
        <w:t>him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lappe</w:t>
      </w:r>
      <w:r>
        <w:t xml:space="preserve"> </w:t>
      </w:r>
      <w:r>
        <w:t>caughte.</w:t>
      </w:r>
      <w:r>
        <w:br/>
        <w:br/>
        <w:t>Riverside line: Tyl she agayn hym by the lappe kaughte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Troilus and Criseyde; Book I 739 (data/oxford_txts/TC1_oxford.txt)</w:t>
        <w:br/>
      </w:r>
      <w:r>
        <w:t>To</w:t>
      </w:r>
      <w:r>
        <w:t xml:space="preserve"> </w:t>
      </w:r>
      <w:r>
        <w:t>never</w:t>
      </w:r>
      <w:r>
        <w:t xml:space="preserve"> </w:t>
      </w:r>
      <w:r>
        <w:t>no</w:t>
      </w:r>
      <w:r>
        <w:t xml:space="preserve"> </w:t>
      </w:r>
      <w:r>
        <w:t>man,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ferde.</w:t>
      </w:r>
      <w:r>
        <w:br/>
        <w:br/>
        <w:t>Riverside line: To nevere no man for whom that he so ferde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shew</w:t>
      </w:r>
      <w:r>
        <w:br/>
        <w:t>The Clerk's Tale 90 (data/oxford_txts/ClT_oxford.txt)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coude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shew</w:t>
      </w:r>
      <w:r>
        <w:t xml:space="preserve"> </w:t>
      </w:r>
      <w:r>
        <w:t>wel</w:t>
      </w:r>
      <w:r>
        <w:t xml:space="preserve"> </w:t>
      </w:r>
      <w:r>
        <w:t>swich°</w:t>
      </w:r>
      <w:r>
        <w:t xml:space="preserve"> </w:t>
      </w:r>
      <w:r>
        <w:t>matere</w:t>
      </w:r>
      <w:r>
        <w:br/>
        <w:br/>
        <w:t>Riverside line: Or elles koude he shewe wel swich mateere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Monk's Tale 2356 (data/oxford_txts/MkT_oxford.txt)</w:t>
        <w:br/>
      </w:r>
      <w:r>
        <w:t>He</w:t>
      </w:r>
      <w:r>
        <w:t xml:space="preserve"> </w:t>
      </w:r>
      <w:r>
        <w:t>made</w:t>
      </w:r>
      <w:r>
        <w:t xml:space="preserve"> </w:t>
      </w:r>
      <w:r>
        <w:t>hir</w:t>
      </w:r>
      <w:r>
        <w:t xml:space="preserve"> </w:t>
      </w:r>
      <w:r>
        <w:t>flee,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hir</w:t>
      </w:r>
      <w:r>
        <w:t xml:space="preserve"> </w:t>
      </w:r>
      <w:r>
        <w:t>hente,°</w:t>
      </w:r>
      <w:r>
        <w:br/>
        <w:br/>
        <w:t>Riverside line: He made hire flee and atte laste hire hente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General Prologue 697 (data/oxford_txts/GP_oxford.txt)</w:t>
        <w:br/>
      </w:r>
      <w:r>
        <w:t>That</w:t>
      </w:r>
      <w:r>
        <w:t xml:space="preserve"> </w:t>
      </w:r>
      <w:r>
        <w:t>Seinte</w:t>
      </w:r>
      <w:r>
        <w:t xml:space="preserve"> </w:t>
      </w:r>
      <w:r>
        <w:t>Peter</w:t>
      </w:r>
      <w:r>
        <w:t xml:space="preserve"> </w:t>
      </w:r>
      <w:r>
        <w:t>had,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  <w:t>Riverside line: That Seint Peter hadde whan that he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coste</w:t>
      </w:r>
      <w:r>
        <w:br/>
        <w:t>The Knight's Tale 1908 (data/oxford_txts/KnT_oxford.txt)</w:t>
        <w:br/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largely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a</w:t>
      </w:r>
      <w:r>
        <w:t xml:space="preserve"> </w:t>
      </w:r>
      <w:r>
        <w:t>fother.°</w:t>
      </w:r>
      <w:r>
        <w:br/>
        <w:br/>
        <w:t>Riverside line: That coste largely of gold a fother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III 1527 (data/oxford_txts/TC3_oxford.txt)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br/>
        <w:br/>
        <w:t>Riverside line: To which no word for sorwe she answerde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Wife of Bath's Prologue 549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myself,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feldes</w:t>
      </w:r>
      <w:r>
        <w:t xml:space="preserve"> </w:t>
      </w:r>
      <w:r>
        <w:t>wente.</w:t>
      </w:r>
      <w:r>
        <w:br/>
        <w:br/>
        <w:t>Riverside line: And I myself into the feeldes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III 1492 (data/oxford_txts/TC3_oxford.txt)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right</w:t>
      </w:r>
      <w:r>
        <w:t xml:space="preserve"> </w:t>
      </w:r>
      <w:r>
        <w:t>anoon</w:t>
      </w:r>
      <w:r>
        <w:br/>
        <w:br/>
        <w:t>Riverside line: To that Criseyde answerde right anon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participle must end in -en or -e: found</w:t>
      </w:r>
      <w:r>
        <w:br/>
        <w:t>House of Fame 2054 (data/oxford_txts/HF_oxford.txt)</w:t>
        <w:br/>
      </w:r>
      <w:r>
        <w:t>“That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found,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leye”°:—</w:t>
      </w:r>
      <w:r>
        <w:br/>
        <w:br/>
        <w:t>Riverside line: That shal be founde That dar I 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Parliament of Fowls 503 (data/oxford_txts/PF_oxford.txt)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verdit°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swithe°</w:t>
      </w:r>
      <w:r>
        <w:br/>
        <w:br/>
        <w:t>Riverside line: And I wol seye my verdit fayre and swythe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fonde</w:t>
      </w:r>
      <w:r>
        <w:br/>
        <w:t>Parliament of Fowls 374 (data/oxford_txts/PF_oxford.txt)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among</w:t>
      </w:r>
      <w:r>
        <w:t xml:space="preserve"> </w:t>
      </w:r>
      <w:r>
        <w:t>hir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fonde</w:t>
      </w:r>
      <w:r>
        <w:br/>
        <w:br/>
        <w:t>Riverside line: That evere she among hire werkes fond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understode</w:t>
      </w:r>
      <w:r>
        <w:br/>
        <w:t>Book of the Duchess 1261 (data/oxford_txts/BD_oxford.txt)</w:t>
        <w:br/>
      </w:r>
      <w:r>
        <w:t>My</w:t>
      </w:r>
      <w:r>
        <w:t xml:space="preserve"> </w:t>
      </w:r>
      <w:r>
        <w:t>wo;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wel</w:t>
      </w:r>
      <w:r>
        <w:t xml:space="preserve"> </w:t>
      </w:r>
      <w:r>
        <w:rPr>
          <w:i/>
        </w:rPr>
        <w:t>understode</w:t>
      </w:r>
      <w:r>
        <w:br/>
        <w:br/>
        <w:t>Riverside line: My woo and she wel understod</w:t>
      </w:r>
      <w:r>
        <w:br/>
        <w:t>Riverside Reason: No exception (normal form)</w:t>
      </w:r>
      <w:r>
        <w:br/>
        <w:br/>
      </w:r>
    </w:p>
    <w:p>
      <w:r>
        <w:rPr>
          <w:b/>
        </w:rPr>
        <w:t>Present plural must end in -en or -e: moot</w:t>
      </w:r>
      <w:r>
        <w:br/>
        <w:t>The General Prologue 232 (data/oxford_txts/GP_oxford.txt)</w:t>
        <w:br/>
      </w:r>
      <w:r>
        <w:t>Men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yeve</w:t>
      </w:r>
      <w:r>
        <w:t xml:space="preserve"> </w:t>
      </w:r>
      <w:r>
        <w:t>silver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povre</w:t>
      </w:r>
      <w:r>
        <w:t xml:space="preserve"> </w:t>
      </w:r>
      <w:r>
        <w:t>freres.</w:t>
      </w:r>
      <w:r>
        <w:br/>
        <w:br/>
        <w:t>Riverside line: Men moote yeve silver to the povre freres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tak</w:t>
      </w:r>
      <w:r>
        <w:br/>
        <w:t>The Pardoner's Tale 886 (data/oxford_txts/PardT_oxford.txt)</w:t>
        <w:br/>
      </w:r>
      <w:r>
        <w:t>To</w:t>
      </w:r>
      <w:r>
        <w:t xml:space="preserve"> </w:t>
      </w:r>
      <w:r>
        <w:rPr>
          <w:i/>
        </w:rPr>
        <w:t>tak</w:t>
      </w:r>
      <w:r>
        <w:t xml:space="preserve"> </w:t>
      </w:r>
      <w:r>
        <w:t>the</w:t>
      </w:r>
      <w:r>
        <w:t xml:space="preserve"> </w:t>
      </w:r>
      <w:r>
        <w:t>botel</w:t>
      </w:r>
      <w:r>
        <w:t xml:space="preserve"> </w:t>
      </w:r>
      <w:r>
        <w:t>ther°</w:t>
      </w:r>
      <w:r>
        <w:t xml:space="preserve"> </w:t>
      </w:r>
      <w:r>
        <w:t>the</w:t>
      </w:r>
      <w:r>
        <w:t xml:space="preserve"> </w:t>
      </w:r>
      <w:r>
        <w:t>poison</w:t>
      </w:r>
      <w:r>
        <w:t xml:space="preserve"> </w:t>
      </w:r>
      <w:r>
        <w:t>was</w:t>
      </w:r>
      <w:r>
        <w:br/>
        <w:br/>
        <w:t>Riverside line: To take the botel ther the poyson was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pley</w:t>
      </w:r>
      <w:r>
        <w:br/>
        <w:t>Book of the Duchess 239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right</w:t>
      </w:r>
      <w:r>
        <w:t xml:space="preserve"> </w:t>
      </w:r>
      <w:r>
        <w:t>evel</w:t>
      </w:r>
      <w:r>
        <w:t xml:space="preserve"> </w:t>
      </w:r>
      <w:r>
        <w:t>to</w:t>
      </w:r>
      <w:r>
        <w:t xml:space="preserve"> </w:t>
      </w:r>
      <w:r>
        <w:t>pley—</w:t>
      </w:r>
      <w:r>
        <w:br/>
        <w:br/>
        <w:t>Riverside line: And yet me lyst ryght evel to pleye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Summoner's Tale 1765 (data/oxford_txts/SumT_oxford.txt)</w:t>
        <w:br/>
      </w:r>
      <w:r>
        <w:t>¶So</w:t>
      </w:r>
      <w:r>
        <w:t xml:space="preserve"> </w:t>
      </w:r>
      <w:r>
        <w:t>longe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hous</w:t>
      </w:r>
      <w:r>
        <w:t xml:space="preserve"> </w:t>
      </w:r>
      <w:r>
        <w:t>by</w:t>
      </w:r>
      <w:r>
        <w:t xml:space="preserve"> </w:t>
      </w:r>
      <w:r>
        <w:t>hous,</w:t>
      </w:r>
      <w:r>
        <w:t xml:space="preserve"> </w:t>
      </w:r>
      <w:r>
        <w:t>til</w:t>
      </w:r>
      <w:r>
        <w:t xml:space="preserve"> </w:t>
      </w:r>
      <w:r>
        <w:t>he</w:t>
      </w:r>
      <w:r>
        <w:br/>
        <w:br/>
        <w:t>Riverside line: So longe he wente hous by hous til he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The Nun's Priest's Tale 3277 (data/oxford_txts/NPT_oxford.txt)</w:t>
        <w:br/>
      </w:r>
      <w:r>
        <w:t>But</w:t>
      </w:r>
      <w:r>
        <w:t xml:space="preserve"> </w:t>
      </w:r>
      <w:r>
        <w:t>cride</w:t>
      </w:r>
      <w:r>
        <w:t xml:space="preserve"> </w:t>
      </w:r>
      <w:r>
        <w:t>anon,</w:t>
      </w:r>
      <w:r>
        <w:t xml:space="preserve"> </w:t>
      </w:r>
      <w:r>
        <w:t>“cok,</w:t>
      </w:r>
      <w:r>
        <w:t xml:space="preserve"> </w:t>
      </w:r>
      <w:r>
        <w:t>cok,”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sterte,°</w:t>
      </w:r>
      <w:r>
        <w:br/>
        <w:br/>
        <w:t>Riverside line: But cride anon Cok cok and up he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II 216 (data/oxford_txts/TC2_oxford.txt)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that,</w:t>
      </w:r>
      <w:r>
        <w:t xml:space="preserve"> </w:t>
      </w:r>
      <w:r>
        <w:t>gan</w:t>
      </w:r>
      <w:r>
        <w:t xml:space="preserve"> </w:t>
      </w:r>
      <w:r>
        <w:t>fer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t>stonde</w:t>
      </w:r>
      <w:r>
        <w:br/>
        <w:br/>
        <w:t>Riverside line: That herde that gan fer awey to stonde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House of Fame 1896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answerde,</w:t>
      </w:r>
      <w:r>
        <w:t xml:space="preserve"> </w:t>
      </w:r>
      <w:r>
        <w:t>“No,</w:t>
      </w:r>
      <w:r>
        <w:t xml:space="preserve"> </w:t>
      </w:r>
      <w:r>
        <w:t>pardee!</w:t>
      </w:r>
      <w:r>
        <w:br/>
        <w:br/>
        <w:t>Riverside line: And I answered Noo parde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Strong pt sg must not end in -en or -e: tooke</w:t>
      </w:r>
      <w:r>
        <w:br/>
        <w:t>Book of the Duchess 273 (data/oxford_txts/BD_oxford.txt)</w:t>
        <w:br/>
      </w:r>
      <w:r>
        <w:t>Suche</w:t>
      </w:r>
      <w:r>
        <w:t xml:space="preserve"> </w:t>
      </w:r>
      <w:r>
        <w:t>a</w:t>
      </w:r>
      <w:r>
        <w:t xml:space="preserve"> </w:t>
      </w:r>
      <w:r>
        <w:t>lust°</w:t>
      </w:r>
      <w:r>
        <w:t xml:space="preserve"> </w:t>
      </w:r>
      <w:r>
        <w:t>anoon</w:t>
      </w:r>
      <w:r>
        <w:t xml:space="preserve"> </w:t>
      </w:r>
      <w:r>
        <w:t>me</w:t>
      </w:r>
      <w:r>
        <w:t xml:space="preserve"> </w:t>
      </w:r>
      <w:r>
        <w:t>tooke°</w:t>
      </w:r>
      <w:r>
        <w:br/>
        <w:br/>
        <w:t>Riverside line: Such a lust anoon me took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 272 (data/oxford_txts/TC1_oxford.txt)</w:t>
        <w:br/>
      </w:r>
      <w:r>
        <w:t>His</w:t>
      </w:r>
      <w:r>
        <w:t xml:space="preserve"> </w:t>
      </w:r>
      <w:r>
        <w:t>eye</w:t>
      </w:r>
      <w:r>
        <w:t xml:space="preserve"> </w:t>
      </w:r>
      <w:r>
        <w:t>perced,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t>it</w:t>
      </w:r>
      <w:r>
        <w:t xml:space="preserve"> </w:t>
      </w:r>
      <w:r>
        <w:rPr>
          <w:i/>
        </w:rPr>
        <w:t>wente</w:t>
      </w:r>
      <w:r>
        <w:br/>
        <w:br/>
        <w:t>Riverside line: His eye percede and so depe it wente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mak</w:t>
      </w:r>
      <w:r>
        <w:br/>
        <w:t>Book of the Duchess 553 (data/oxford_txts/BD_oxford.txt)</w:t>
        <w:br/>
      </w:r>
      <w:r>
        <w:t>For,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trouth,°</w:t>
      </w:r>
      <w:r>
        <w:t xml:space="preserve"> </w:t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you</w:t>
      </w:r>
      <w:r>
        <w:t xml:space="preserve"> </w:t>
      </w:r>
      <w:r>
        <w:t>hool,°</w:t>
      </w:r>
      <w:r>
        <w:br/>
        <w:br/>
        <w:t>Riverside line: For by my trouthe to make yow hool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Canon's Yeoman's Tale 956 (data/oxford_txts/CYT_oxford.txt)</w:t>
        <w:br/>
      </w:r>
      <w:r>
        <w:t>But,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hoot</w:t>
      </w:r>
      <w:r>
        <w:t xml:space="preserve"> </w:t>
      </w:r>
      <w:r>
        <w:t>or</w:t>
      </w:r>
      <w:r>
        <w:t xml:space="preserve"> </w:t>
      </w:r>
      <w:r>
        <w:t>cold,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  <w:t>Riverside line: But be it hoot or coold I dar seye this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kiss</w:t>
      </w:r>
      <w:r>
        <w:br/>
        <w:t>The Pardoner's Tale 944 (data/oxford_txts/PardT_oxford.txt)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reliks</w:t>
      </w:r>
      <w:r>
        <w:t xml:space="preserve"> </w:t>
      </w:r>
      <w:r>
        <w:t>everichon</w:t>
      </w:r>
      <w:r>
        <w:br/>
        <w:br/>
        <w:t>Riverside line: And thou shalt kisse the relikes everychon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sterte</w:t>
      </w:r>
      <w:r>
        <w:br/>
        <w:t>The Knight's Tale 1514 (data/oxford_txts/KnT_oxford.txt)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ful</w:t>
      </w:r>
      <w:r>
        <w:t xml:space="preserve"> </w:t>
      </w:r>
      <w:r>
        <w:t>hastily</w:t>
      </w:r>
      <w:r>
        <w:t xml:space="preserve"> </w:t>
      </w:r>
      <w:r>
        <w:t>he</w:t>
      </w:r>
      <w:r>
        <w:t xml:space="preserve"> </w:t>
      </w:r>
      <w:r>
        <w:t>sterte,°</w:t>
      </w:r>
      <w:r>
        <w:br/>
        <w:br/>
        <w:t>Riverside line: Into the grove ful hastily he sterte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Second Nun's Tale 458 (data/oxford_txts/SNT_oxford.txt)</w:t>
        <w:br/>
      </w:r>
      <w:r>
        <w:t>Almache</w:t>
      </w:r>
      <w:r>
        <w:t xml:space="preserve"> </w:t>
      </w:r>
      <w:r>
        <w:t>answerde,</w:t>
      </w:r>
      <w:r>
        <w:t xml:space="preserve"> </w:t>
      </w:r>
      <w:r>
        <w:t>“Chees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two</w:t>
      </w:r>
      <w:r>
        <w:br/>
        <w:br/>
        <w:t>Riverside line: Almache answerde Chees oon of thise two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gret</w:t>
      </w:r>
      <w:r>
        <w:br/>
        <w:t>The Clerk's Tale 1014 (data/oxford_txts/ClT_oxford.txt)</w:t>
        <w:br/>
      </w:r>
      <w:r>
        <w:t>With</w:t>
      </w:r>
      <w:r>
        <w:t xml:space="preserve"> </w:t>
      </w:r>
      <w:r>
        <w:t>other</w:t>
      </w:r>
      <w:r>
        <w:t xml:space="preserve"> </w:t>
      </w:r>
      <w:r>
        <w:t>folk,</w:t>
      </w:r>
      <w:r>
        <w:t xml:space="preserve"> </w:t>
      </w:r>
      <w:r>
        <w:t>to</w:t>
      </w:r>
      <w:r>
        <w:t xml:space="preserve"> </w:t>
      </w:r>
      <w:r>
        <w:rPr>
          <w:i/>
        </w:rPr>
        <w:t>gret</w:t>
      </w:r>
      <w:r>
        <w:t xml:space="preserve"> </w:t>
      </w:r>
      <w:r>
        <w:t>the</w:t>
      </w:r>
      <w:r>
        <w:t xml:space="preserve"> </w:t>
      </w:r>
      <w:r>
        <w:t>markisesse</w:t>
      </w:r>
      <w:r>
        <w:br/>
        <w:br/>
        <w:t>Riverside line: With oother folk to greete the markysesse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Parliament of Fowls 200 (data/oxford_txts/PF_oxford.txt)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better,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gesse;</w:t>
      </w:r>
      <w:r>
        <w:br/>
        <w:br/>
        <w:t>Riverside line: Ne herde nevere beter as I gesse</w:t>
      </w:r>
      <w:r>
        <w:br/>
        <w:t>Riverside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The Wife of Bath's Tale 1073 (data/oxford_txts/WBT_oxford.txt)</w:t>
        <w:br/>
      </w:r>
      <w:r>
        <w:t>¶Now</w:t>
      </w:r>
      <w:r>
        <w:t xml:space="preserve"> </w:t>
      </w:r>
      <w:r>
        <w:t>wolden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sey,</w:t>
      </w:r>
      <w:r>
        <w:t xml:space="preserve"> </w:t>
      </w:r>
      <w:r>
        <w:t>paraventure</w:t>
      </w:r>
      <w:r>
        <w:br/>
        <w:br/>
        <w:t>Riverside line: Now wolden som men seye paraventure</w:t>
      </w:r>
      <w:r>
        <w:br/>
        <w:t>Riverside Reason: No exception (normal form)</w:t>
      </w:r>
      <w:r>
        <w:br/>
        <w:br/>
      </w:r>
    </w:p>
    <w:p>
      <w:r>
        <w:rPr>
          <w:b/>
        </w:rPr>
        <w:t>Past plural must end in -en or -e: wer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  <w:t>Riverside line: The wordes were swiche as ye may heer fynde</w:t>
      </w:r>
      <w:r>
        <w:br/>
        <w:t>Riverside Reason: No exception (normal form)</w:t>
      </w:r>
      <w:r>
        <w:br/>
        <w:br/>
      </w:r>
    </w:p>
    <w:p>
      <w:r>
        <w:rPr>
          <w:b/>
        </w:rPr>
        <w:t>Weak pt sg must end in -ed, -d, or -t: shette</w:t>
      </w:r>
      <w:r>
        <w:br/>
        <w:t>The Shipman's Tale 85 (data/oxford_txts/ShipT_oxford.txt)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faste°</w:t>
      </w:r>
      <w:r>
        <w:t xml:space="preserve"> </w:t>
      </w:r>
      <w:r>
        <w:t>his</w:t>
      </w:r>
      <w:r>
        <w:t xml:space="preserve"> </w:t>
      </w:r>
      <w:r>
        <w:t>countour-dore</w:t>
      </w:r>
      <w:r>
        <w:t xml:space="preserve"> </w:t>
      </w:r>
      <w:r>
        <w:t>he</w:t>
      </w:r>
      <w:r>
        <w:t xml:space="preserve"> </w:t>
      </w:r>
      <w:r>
        <w:t>shette;°</w:t>
      </w:r>
      <w:r>
        <w:br/>
        <w:br/>
        <w:t>Riverside line: For which ful faste his countourdore he shette</w:t>
      </w:r>
      <w:r>
        <w:br/>
        <w:t>Riverside Reason: No exception (normal form)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