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Riverside-Only Verb Declension Exceptions (excluded)</w:t>
      </w:r>
    </w:p>
    <w:p>
      <w:r>
        <w:rPr>
          <w:b/>
        </w:rPr>
        <w:t>Infinitive must end in -en or -e: sik</w:t>
      </w:r>
      <w:r>
        <w:br/>
        <w:t>The Miller's Tale 3488 (data/riverside_cats/MilT_riv.cat)</w:t>
        <w:br/>
      </w:r>
      <w:r>
        <w:t>Gan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sik</w:t>
      </w:r>
      <w:r>
        <w:t xml:space="preserve"> </w:t>
      </w:r>
      <w:r>
        <w:t>soore</w:t>
      </w:r>
      <w:r>
        <w:t xml:space="preserve"> </w:t>
      </w:r>
      <w:r>
        <w:t>and</w:t>
      </w:r>
      <w:r>
        <w:t xml:space="preserve"> </w:t>
      </w:r>
      <w:r>
        <w:t>seyde</w:t>
      </w:r>
      <w:r>
        <w:t xml:space="preserve"> </w:t>
      </w:r>
      <w:r>
        <w:t>Allas</w:t>
      </w:r>
      <w:r>
        <w:br/>
        <w:br/>
        <w:t>Oxford line: Gan for to sike sore,° and seide, “Allas!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broghte</w:t>
      </w:r>
      <w:r>
        <w:br/>
        <w:t>The Clerk's Tale 982 (data/riverside_cats/ClT_riv.cat)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thise</w:t>
      </w:r>
      <w:r>
        <w:t xml:space="preserve"> </w:t>
      </w:r>
      <w:r>
        <w:t>noble</w:t>
      </w:r>
      <w:r>
        <w:t xml:space="preserve"> </w:t>
      </w:r>
      <w:r>
        <w:t>children</w:t>
      </w:r>
      <w:r>
        <w:t xml:space="preserve"> </w:t>
      </w:r>
      <w:r>
        <w:t>tweye</w:t>
      </w:r>
      <w:r>
        <w:br/>
        <w:br/>
        <w:t>Oxford line: That with him broght thise noble children tweie,°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604 (data/riverside_cats/WBPro_riv.cat)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prente</w:t>
      </w:r>
      <w:r>
        <w:t xml:space="preserve"> </w:t>
      </w:r>
      <w:r>
        <w:t>of</w:t>
      </w:r>
      <w:r>
        <w:t xml:space="preserve"> </w:t>
      </w:r>
      <w:r>
        <w:t>seinte</w:t>
      </w:r>
      <w:r>
        <w:t xml:space="preserve"> </w:t>
      </w:r>
      <w:r>
        <w:t>Venus</w:t>
      </w:r>
      <w:r>
        <w:t xml:space="preserve"> </w:t>
      </w:r>
      <w:r>
        <w:t>seel</w:t>
      </w:r>
      <w:r>
        <w:br/>
        <w:br/>
        <w:t>Oxford line: I had the prente° of Seinte Venus seel.°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slepte</w:t>
      </w:r>
      <w:r>
        <w:br/>
        <w:t>House of Fame 119 (data/riverside_cats/HF_riv.cat)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slepte</w:t>
      </w:r>
      <w:r>
        <w:t xml:space="preserve"> </w:t>
      </w:r>
      <w:r>
        <w:t>me</w:t>
      </w:r>
      <w:r>
        <w:t xml:space="preserve"> </w:t>
      </w:r>
      <w:r>
        <w:t>mette</w:t>
      </w:r>
      <w:r>
        <w:t xml:space="preserve"> </w:t>
      </w:r>
      <w:r>
        <w:t>I</w:t>
      </w:r>
      <w:r>
        <w:t xml:space="preserve"> </w:t>
      </w:r>
      <w:r>
        <w:t>was</w:t>
      </w:r>
      <w:r>
        <w:br/>
        <w:br/>
        <w:t>Oxford line: But as I slept, me mette° I was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2119 (data/riverside_cats/MkT_riv.cat)</w:t>
        <w:br/>
      </w:r>
      <w:r>
        <w:t>A</w:t>
      </w:r>
      <w:r>
        <w:t xml:space="preserve"> </w:t>
      </w:r>
      <w:r>
        <w:t>lemman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noble</w:t>
      </w:r>
      <w:r>
        <w:t xml:space="preserve"> </w:t>
      </w:r>
      <w:r>
        <w:t>champioun</w:t>
      </w:r>
      <w:r>
        <w:br/>
        <w:br/>
        <w:t>Oxford line: A lemman° had this noble champioun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cride</w:t>
      </w:r>
      <w:r>
        <w:br/>
        <w:t>The Knight's Tale 1706 (data/riverside_cats/KnT_riv.cat)</w:t>
        <w:br/>
      </w:r>
      <w:r>
        <w:t>And</w:t>
      </w:r>
      <w:r>
        <w:t xml:space="preserve"> </w:t>
      </w:r>
      <w:r>
        <w:t>pulled</w:t>
      </w:r>
      <w:r>
        <w:t xml:space="preserve"> </w:t>
      </w:r>
      <w:r>
        <w:t>out</w:t>
      </w:r>
      <w:r>
        <w:t xml:space="preserve"> </w:t>
      </w:r>
      <w:r>
        <w:t>a</w:t>
      </w:r>
      <w:r>
        <w:t xml:space="preserve"> </w:t>
      </w:r>
      <w:r>
        <w:t>swerd</w:t>
      </w:r>
      <w:r>
        <w:t xml:space="preserve"> </w:t>
      </w:r>
      <w:r>
        <w:t>and</w:t>
      </w:r>
      <w:r>
        <w:t xml:space="preserve"> </w:t>
      </w:r>
      <w:r>
        <w:rPr>
          <w:i/>
        </w:rPr>
        <w:t>cride</w:t>
      </w:r>
      <w:r>
        <w:t xml:space="preserve"> </w:t>
      </w:r>
      <w:r>
        <w:t>Hoo</w:t>
      </w:r>
      <w:r>
        <w:br/>
        <w:br/>
        <w:t>Oxford line: And pulled out a swerd and cried, “Ho!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2011 (data/riverside_cats/MkT_riv.cat)</w:t>
        <w:br/>
      </w:r>
      <w:r>
        <w:rPr>
          <w:i/>
        </w:rPr>
        <w:t>Hadde</w:t>
      </w:r>
      <w:r>
        <w:t xml:space="preserve"> </w:t>
      </w:r>
      <w:r>
        <w:t>nevere</w:t>
      </w:r>
      <w:r>
        <w:t xml:space="preserve"> </w:t>
      </w:r>
      <w:r>
        <w:t>worldly</w:t>
      </w:r>
      <w:r>
        <w:t xml:space="preserve"> </w:t>
      </w:r>
      <w:r>
        <w:t>man</w:t>
      </w:r>
      <w:r>
        <w:t xml:space="preserve"> </w:t>
      </w:r>
      <w:r>
        <w:t>so</w:t>
      </w:r>
      <w:r>
        <w:t xml:space="preserve"> </w:t>
      </w:r>
      <w:r>
        <w:t>heigh</w:t>
      </w:r>
      <w:r>
        <w:t xml:space="preserve"> </w:t>
      </w:r>
      <w:r>
        <w:t>degree</w:t>
      </w:r>
      <w:r>
        <w:br/>
        <w:br/>
        <w:t>Oxford line: Had never worldly man so heigh degree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Nun's Priest's Tale 2830 (data/riverside_cats/NPT_riv.cat)</w:t>
        <w:br/>
      </w:r>
      <w:r>
        <w:t>Thre</w:t>
      </w:r>
      <w:r>
        <w:t xml:space="preserve"> </w:t>
      </w:r>
      <w:r>
        <w:t>large</w:t>
      </w:r>
      <w:r>
        <w:t xml:space="preserve"> </w:t>
      </w:r>
      <w:r>
        <w:t>sowes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namo</w:t>
      </w:r>
      <w:r>
        <w:br/>
        <w:br/>
        <w:t>Oxford line: Three large sowes° had she, and namo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IV 173 (data/riverside_cats/TC4_riv.cat)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seyd</w:t>
      </w:r>
      <w:r>
        <w:t xml:space="preserve"> </w:t>
      </w:r>
      <w:r>
        <w:t>hym</w:t>
      </w:r>
      <w:r>
        <w:t xml:space="preserve"> </w:t>
      </w:r>
      <w:r>
        <w:t>hire</w:t>
      </w:r>
      <w:r>
        <w:t xml:space="preserve"> </w:t>
      </w:r>
      <w:r>
        <w:t>entente</w:t>
      </w:r>
      <w:r>
        <w:br/>
        <w:br/>
        <w:t>Oxford line: And whan that she had seid him hir entente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II 416 (data/riverside_cats/TC2_riv.cat)</w:t>
        <w:br/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outher</w:t>
      </w:r>
      <w:r>
        <w:t xml:space="preserve"> </w:t>
      </w:r>
      <w:r>
        <w:t>hym</w:t>
      </w:r>
      <w:r>
        <w:t xml:space="preserve"> </w:t>
      </w:r>
      <w:r>
        <w:t>or</w:t>
      </w:r>
      <w:r>
        <w:t xml:space="preserve"> </w:t>
      </w:r>
      <w:r>
        <w:t>Achilles</w:t>
      </w:r>
      <w:r>
        <w:br/>
        <w:br/>
        <w:t>Oxford line: Had loved other him or Achilles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Merchant's Tale 2272 (data/riverside_cats/MerT_riv.cat)</w:t>
        <w:br/>
      </w:r>
      <w:r>
        <w:t>Al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man</w:t>
      </w:r>
      <w:r>
        <w:t xml:space="preserve"> </w:t>
      </w:r>
      <w:r>
        <w:t>seyn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with</w:t>
      </w:r>
      <w:r>
        <w:t xml:space="preserve"> </w:t>
      </w:r>
      <w:r>
        <w:t>bothe</w:t>
      </w:r>
      <w:r>
        <w:t xml:space="preserve"> </w:t>
      </w:r>
      <w:r>
        <w:t>his</w:t>
      </w:r>
      <w:r>
        <w:t xml:space="preserve"> </w:t>
      </w:r>
      <w:r>
        <w:t>yen</w:t>
      </w:r>
      <w:r>
        <w:br/>
        <w:br/>
        <w:t>Oxford line: Al° had man seyn a thing with bothe his eyen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2145 (data/riverside_cats/MkT_riv.cat)</w:t>
        <w:br/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kyng</w:t>
      </w:r>
      <w:r>
        <w:t xml:space="preserve"> </w:t>
      </w:r>
      <w:r>
        <w:t>Nabugodonosor</w:t>
      </w:r>
      <w:r>
        <w:br/>
        <w:br/>
        <w:t>Oxford line: That had the king Nabugodonosor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728 (data/riverside_cats/WBPro_riv.cat)</w:t>
        <w:br/>
      </w:r>
      <w:r>
        <w:t>That</w:t>
      </w:r>
      <w:r>
        <w:t xml:space="preserve"> </w:t>
      </w:r>
      <w:r>
        <w:t>Socrates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wyves</w:t>
      </w:r>
      <w:r>
        <w:t xml:space="preserve"> </w:t>
      </w:r>
      <w:r>
        <w:t>two</w:t>
      </w:r>
      <w:r>
        <w:br/>
        <w:br/>
        <w:t>Oxford line: That Socrates had with his wives two;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463 (data/riverside_cats/GP_riv.cat)</w:t>
        <w:br/>
      </w:r>
      <w:r>
        <w:t>And</w:t>
      </w:r>
      <w:r>
        <w:t xml:space="preserve"> </w:t>
      </w:r>
      <w:r>
        <w:t>thries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been</w:t>
      </w:r>
      <w:r>
        <w:t xml:space="preserve"> </w:t>
      </w:r>
      <w:r>
        <w:t>at</w:t>
      </w:r>
      <w:r>
        <w:t xml:space="preserve"> </w:t>
      </w:r>
      <w:r>
        <w:t>Jerusalem</w:t>
      </w:r>
      <w:r>
        <w:br/>
        <w:br/>
        <w:t>Oxford line: And thries had she been at Jerusalem;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3346 (data/riverside_cats/MilT_riv.cat)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seyn</w:t>
      </w:r>
      <w:r>
        <w:t xml:space="preserve"> </w:t>
      </w:r>
      <w:r>
        <w:t>if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mous</w:t>
      </w:r>
      <w:r>
        <w:br/>
        <w:br/>
        <w:t>Oxford line: I dar wel seyn, if she had been a mous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Knight's Tale 1770 (data/riverside_cats/KnT_riv.cat)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compassioun</w:t>
      </w:r>
      <w:r>
        <w:br/>
        <w:br/>
        <w:t>Oxford line: And eek his herte had compassioun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Pardoner's Tale 877 (data/riverside_cats/PardT_riv.cat)</w:t>
        <w:br/>
      </w:r>
      <w:r>
        <w:rPr>
          <w:i/>
        </w:rPr>
        <w:t>Hadde</w:t>
      </w:r>
      <w:r>
        <w:t xml:space="preserve"> </w:t>
      </w:r>
      <w:r>
        <w:t>filled</w:t>
      </w:r>
      <w:r>
        <w:t xml:space="preserve"> </w:t>
      </w:r>
      <w:r>
        <w:t>with</w:t>
      </w:r>
      <w:r>
        <w:t xml:space="preserve"> </w:t>
      </w:r>
      <w:r>
        <w:t>wyn</w:t>
      </w:r>
      <w:r>
        <w:t xml:space="preserve"> </w:t>
      </w:r>
      <w:r>
        <w:t>his</w:t>
      </w:r>
      <w:r>
        <w:t xml:space="preserve"> </w:t>
      </w:r>
      <w:r>
        <w:t>grete</w:t>
      </w:r>
      <w:r>
        <w:t xml:space="preserve"> </w:t>
      </w:r>
      <w:r>
        <w:t>botels</w:t>
      </w:r>
      <w:r>
        <w:t xml:space="preserve"> </w:t>
      </w:r>
      <w:r>
        <w:t>thre</w:t>
      </w:r>
      <w:r>
        <w:br/>
        <w:br/>
        <w:t>Oxford line: Had filled with win his grete botels three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Parliament of Fowls 377 (data/riverside_cats/PF_riv.cat)</w:t>
        <w:br/>
      </w:r>
      <w:r>
        <w:t>So</w:t>
      </w:r>
      <w:r>
        <w:t xml:space="preserve"> </w:t>
      </w:r>
      <w:r>
        <w:t>ferforth</w:t>
      </w:r>
      <w:r>
        <w:t xml:space="preserve"> </w:t>
      </w:r>
      <w:r>
        <w:t>that</w:t>
      </w:r>
      <w:r>
        <w:t xml:space="preserve"> </w:t>
      </w:r>
      <w:r>
        <w:t>Nature</w:t>
      </w:r>
      <w:r>
        <w:t xml:space="preserve"> </w:t>
      </w:r>
      <w:r>
        <w:t>hireself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blysse</w:t>
      </w:r>
      <w:r>
        <w:br/>
        <w:br/>
        <w:t>Oxford line: So ferforth,° that Nature hirself had blisse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2275 (data/riverside_cats/MkT_riv.cat)</w:t>
        <w:br/>
      </w:r>
      <w:r>
        <w:rPr>
          <w:i/>
        </w:rPr>
        <w:t>Hadde</w:t>
      </w:r>
      <w:r>
        <w:t xml:space="preserve"> </w:t>
      </w:r>
      <w:r>
        <w:t>swiche</w:t>
      </w:r>
      <w:r>
        <w:t xml:space="preserve"> </w:t>
      </w:r>
      <w:r>
        <w:t>fantasies</w:t>
      </w:r>
      <w:r>
        <w:t xml:space="preserve"> </w:t>
      </w:r>
      <w:r>
        <w:t>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  <w:t>Oxford line: Had swiche fantasyes° as had she.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3755 (data/riverside_cats/MilT_riv.cat)</w:t>
        <w:br/>
      </w:r>
      <w:r>
        <w:t>For</w:t>
      </w:r>
      <w:r>
        <w:t xml:space="preserve"> </w:t>
      </w:r>
      <w:r>
        <w:t>fro</w:t>
      </w:r>
      <w:r>
        <w:t xml:space="preserve"> </w:t>
      </w:r>
      <w:r>
        <w:t>that</w:t>
      </w:r>
      <w:r>
        <w:t xml:space="preserve"> </w:t>
      </w:r>
      <w:r>
        <w:t>tyme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kist</w:t>
      </w:r>
      <w:r>
        <w:t xml:space="preserve"> </w:t>
      </w:r>
      <w:r>
        <w:t>hir</w:t>
      </w:r>
      <w:r>
        <w:t xml:space="preserve"> </w:t>
      </w:r>
      <w:r>
        <w:t>ers</w:t>
      </w:r>
      <w:r>
        <w:br/>
        <w:br/>
        <w:t>Oxford line: For fro that time that he had kiste hir ers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Merchant's Tale 2215 (data/riverside_cats/MerT_riv.cat)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lettre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toold</w:t>
      </w:r>
      <w:r>
        <w:t xml:space="preserve"> </w:t>
      </w:r>
      <w:r>
        <w:t>hym</w:t>
      </w:r>
      <w:r>
        <w:t xml:space="preserve"> </w:t>
      </w:r>
      <w:r>
        <w:t>al</w:t>
      </w:r>
      <w:r>
        <w:br/>
        <w:br/>
        <w:t>Oxford line: For in a lettre she had told him al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Manciple's Tale 130 (data/riverside_cats/MancT_riv.cat)</w:t>
        <w:br/>
      </w:r>
      <w:r>
        <w:t>Now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Phebus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hous</w:t>
      </w:r>
      <w:r>
        <w:t xml:space="preserve"> </w:t>
      </w:r>
      <w:r>
        <w:t>a</w:t>
      </w:r>
      <w:r>
        <w:t xml:space="preserve"> </w:t>
      </w:r>
      <w:r>
        <w:t>crowe</w:t>
      </w:r>
      <w:r>
        <w:br/>
        <w:br/>
        <w:t>Oxford line: ¶Now had this Phebus in his hous a crowe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817 (data/riverside_cats/WBPro_riv.cat)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geten</w:t>
      </w:r>
      <w:r>
        <w:t xml:space="preserve"> </w:t>
      </w:r>
      <w:r>
        <w:t>unto</w:t>
      </w:r>
      <w:r>
        <w:t xml:space="preserve"> </w:t>
      </w:r>
      <w:r>
        <w:t>me</w:t>
      </w:r>
      <w:r>
        <w:br/>
        <w:br/>
        <w:t>Oxford line: And whan that I had geten unto me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1515 (data/riverside_cats/FranT_riv.cat)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greet</w:t>
      </w:r>
      <w:r>
        <w:t xml:space="preserve"> </w:t>
      </w:r>
      <w:r>
        <w:t>compassioun</w:t>
      </w:r>
      <w:r>
        <w:br/>
        <w:br/>
        <w:t>Oxford line: And in his hert had greet compassioun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Merchant's Tale 2394 (data/riverside_cats/MerT_riv.cat)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Damyan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by</w:t>
      </w:r>
      <w:r>
        <w:t xml:space="preserve"> </w:t>
      </w:r>
      <w:r>
        <w:t>thee</w:t>
      </w:r>
      <w:r>
        <w:t xml:space="preserve"> </w:t>
      </w:r>
      <w:r>
        <w:t>leyn</w:t>
      </w:r>
      <w:r>
        <w:br/>
        <w:br/>
        <w:t>Oxford line: How that this Damian had by thee leyn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2295 (data/riverside_cats/MkT_riv.cat)</w:t>
        <w:br/>
      </w:r>
      <w:r>
        <w:t>Two</w:t>
      </w:r>
      <w:r>
        <w:t xml:space="preserve"> </w:t>
      </w:r>
      <w:r>
        <w:t>sones</w:t>
      </w:r>
      <w:r>
        <w:t xml:space="preserve"> </w:t>
      </w:r>
      <w:r>
        <w:t>by</w:t>
      </w:r>
      <w:r>
        <w:t xml:space="preserve"> </w:t>
      </w:r>
      <w:r>
        <w:t>this</w:t>
      </w:r>
      <w:r>
        <w:t xml:space="preserve"> </w:t>
      </w:r>
      <w:r>
        <w:t>Odenake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  <w:t>Oxford line: Two sones by this Odenake had she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Parliament of Fowls 91 (data/riverside_cats/PF_riv.cat)</w:t>
        <w:br/>
      </w:r>
      <w:r>
        <w:t>And</w:t>
      </w:r>
      <w:r>
        <w:t xml:space="preserve"> </w:t>
      </w:r>
      <w:r>
        <w:t>ek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that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wolde</w:t>
      </w:r>
      <w:r>
        <w:br/>
        <w:br/>
        <w:t>Oxford line: And eek° I ne had that thing that I wolde.°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Pardoner's Tale 707 (data/riverside_cats/PardT_riv.cat)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taverner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spoke</w:t>
      </w:r>
      <w:r>
        <w:t xml:space="preserve"> </w:t>
      </w:r>
      <w:r>
        <w:t>biforn</w:t>
      </w:r>
      <w:r>
        <w:br/>
        <w:br/>
        <w:t>Oxford line: Of which the taverner had spoke biforn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overspradde</w:t>
      </w:r>
      <w:r>
        <w:br/>
        <w:t>The Knight's Tale 2871 (data/riverside_cats/KnT_riv.cat)</w:t>
        <w:br/>
      </w:r>
      <w:r>
        <w:t>After</w:t>
      </w:r>
      <w:r>
        <w:t xml:space="preserve"> </w:t>
      </w:r>
      <w:r>
        <w:t>a</w:t>
      </w:r>
      <w:r>
        <w:t xml:space="preserve"> </w:t>
      </w:r>
      <w:r>
        <w:t>beere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al</w:t>
      </w:r>
      <w:r>
        <w:t xml:space="preserve"> </w:t>
      </w:r>
      <w:r>
        <w:rPr>
          <w:i/>
        </w:rPr>
        <w:t>overspradde</w:t>
      </w:r>
      <w:r>
        <w:br/>
        <w:br/>
        <w:t>Oxford line: After a bere,° and it al overspradd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IV 667 (data/riverside_cats/TC4_riv.cat)</w:t>
        <w:br/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she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t>fader</w:t>
      </w:r>
      <w:r>
        <w:t xml:space="preserve"> </w:t>
      </w:r>
      <w:r>
        <w:t>roughte</w:t>
      </w:r>
      <w:r>
        <w:br/>
        <w:br/>
        <w:t>Oxford line: Had herd, she which that of hir fader roughte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overgon</w:t>
      </w:r>
      <w:r>
        <w:br/>
        <w:t>Troilus and Criseyde; Book I 846 (data/riverside_cats/TC1_riv.cat)</w:t>
        <w:br/>
      </w:r>
      <w:r>
        <w:t>That</w:t>
      </w:r>
      <w:r>
        <w:t xml:space="preserve"> </w:t>
      </w:r>
      <w:r>
        <w:t>as</w:t>
      </w:r>
      <w:r>
        <w:t xml:space="preserve"> </w:t>
      </w:r>
      <w:r>
        <w:t>hire</w:t>
      </w:r>
      <w:r>
        <w:t xml:space="preserve"> </w:t>
      </w:r>
      <w:r>
        <w:t>joies</w:t>
      </w:r>
      <w:r>
        <w:t xml:space="preserve"> </w:t>
      </w:r>
      <w:r>
        <w:t>moten</w:t>
      </w:r>
      <w:r>
        <w:t xml:space="preserve"> </w:t>
      </w:r>
      <w:r>
        <w:rPr>
          <w:i/>
        </w:rPr>
        <w:t>overgon</w:t>
      </w:r>
      <w:r>
        <w:br/>
        <w:br/>
        <w:t>Oxford line: That, as hir joyes moten overgone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deyede</w:t>
      </w:r>
      <w:r>
        <w:br/>
        <w:t>Book of the Duchess 214 (data/riverside_cats/BD_riv.cat)</w:t>
        <w:br/>
      </w:r>
      <w:r>
        <w:t>And</w:t>
      </w:r>
      <w:r>
        <w:t xml:space="preserve"> </w:t>
      </w:r>
      <w:r>
        <w:rPr>
          <w:i/>
        </w:rPr>
        <w:t>deyede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morwe</w:t>
      </w:r>
      <w:r>
        <w:br/>
        <w:br/>
        <w:t>Oxford line: And died within the thridde morwe.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528 (data/riverside_cats/WBPro_riv.cat)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left</w:t>
      </w:r>
      <w:r>
        <w:t xml:space="preserve"> </w:t>
      </w:r>
      <w:r>
        <w:t>scole</w:t>
      </w:r>
      <w:r>
        <w:t xml:space="preserve"> </w:t>
      </w:r>
      <w:r>
        <w:t>and</w:t>
      </w:r>
      <w:r>
        <w:t xml:space="preserve"> </w:t>
      </w:r>
      <w:r>
        <w:t>wente</w:t>
      </w:r>
      <w:r>
        <w:t xml:space="preserve"> </w:t>
      </w:r>
      <w:r>
        <w:t>at</w:t>
      </w:r>
      <w:r>
        <w:t xml:space="preserve"> </w:t>
      </w:r>
      <w:r>
        <w:t>hom</w:t>
      </w:r>
      <w:r>
        <w:t xml:space="preserve"> </w:t>
      </w:r>
      <w:r>
        <w:t>to</w:t>
      </w:r>
      <w:r>
        <w:t xml:space="preserve"> </w:t>
      </w:r>
      <w:r>
        <w:t>bord</w:t>
      </w:r>
      <w:r>
        <w:br/>
        <w:br/>
        <w:t>Oxford line: And had left scole, and wente at hoom to bord°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907 (data/riverside_cats/FranT_riv.cat)</w:t>
        <w:br/>
      </w:r>
      <w:r>
        <w:t>Which</w:t>
      </w:r>
      <w:r>
        <w:t xml:space="preserve"> </w:t>
      </w:r>
      <w:r>
        <w:t>May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peynted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softe</w:t>
      </w:r>
      <w:r>
        <w:t xml:space="preserve"> </w:t>
      </w:r>
      <w:r>
        <w:t>shoures</w:t>
      </w:r>
      <w:r>
        <w:br/>
        <w:br/>
        <w:t>Oxford line: Which May had peinted with his° softe shoures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534 (data/riverside_cats/WBPro_riv.cat)</w:t>
        <w:br/>
      </w:r>
      <w:r>
        <w:t>For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myn</w:t>
      </w:r>
      <w:r>
        <w:t xml:space="preserve"> </w:t>
      </w:r>
      <w:r>
        <w:t>housbonde</w:t>
      </w:r>
      <w:r>
        <w:t xml:space="preserve"> </w:t>
      </w:r>
      <w:r>
        <w:t>pissed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wal</w:t>
      </w:r>
      <w:r>
        <w:br/>
        <w:br/>
        <w:t>Oxford line: For had min housbond pissed on a wal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64 (data/riverside_cats/GP_riv.cat)</w:t>
        <w:br/>
      </w:r>
      <w:r>
        <w:t>This</w:t>
      </w:r>
      <w:r>
        <w:t xml:space="preserve"> </w:t>
      </w:r>
      <w:r>
        <w:t>ilke</w:t>
      </w:r>
      <w:r>
        <w:t xml:space="preserve"> </w:t>
      </w:r>
      <w:r>
        <w:t>worthy</w:t>
      </w:r>
      <w:r>
        <w:t xml:space="preserve"> </w:t>
      </w:r>
      <w:r>
        <w:t>knyght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also</w:t>
      </w:r>
      <w:r>
        <w:br/>
        <w:br/>
        <w:t>Oxford line: This ilke worthy knight had been also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3541 (data/riverside_cats/MilT_riv.cat)</w:t>
        <w:br/>
      </w:r>
      <w:r>
        <w:t>Hym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</w:t>
      </w:r>
      <w:r>
        <w:t xml:space="preserve"> </w:t>
      </w:r>
      <w:r>
        <w:t>levere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undertake</w:t>
      </w:r>
      <w:r>
        <w:br/>
        <w:br/>
        <w:t>Oxford line: Him had be lever,° I dar wel undertake,°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Canon's Yeoman's Tale 1013 (data/riverside_cats/CYT_riv.cat)</w:t>
        <w:br/>
      </w:r>
      <w:r>
        <w:t>That</w:t>
      </w:r>
      <w:r>
        <w:t xml:space="preserve"> </w:t>
      </w:r>
      <w:r>
        <w:t>therinne</w:t>
      </w:r>
      <w:r>
        <w:t xml:space="preserve"> </w:t>
      </w:r>
      <w:r>
        <w:t>dwelled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yeer</w:t>
      </w:r>
      <w:r>
        <w:br/>
        <w:br/>
        <w:t>Oxford line: That therin dwelled had many a yeer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fille</w:t>
      </w:r>
      <w:r>
        <w:br/>
        <w:t>The Knight's Tale 2110 (data/riverside_cats/KnT_riv.cat)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ther</w:t>
      </w:r>
      <w:r>
        <w:t xml:space="preserve"> </w:t>
      </w:r>
      <w:r>
        <w:rPr>
          <w:i/>
        </w:rPr>
        <w:t>fille</w:t>
      </w:r>
      <w:r>
        <w:t xml:space="preserve"> </w:t>
      </w:r>
      <w:r>
        <w:t>tomorwe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cas</w:t>
      </w:r>
      <w:r>
        <w:br/>
        <w:br/>
        <w:t>Oxford line: For if ther fill tomorwe swich a cas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637 (data/riverside_cats/GP_riv.cat)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wel</w:t>
      </w:r>
      <w:r>
        <w:t xml:space="preserve"> </w:t>
      </w:r>
      <w:r>
        <w:t>dronken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wyn</w:t>
      </w:r>
      <w:r>
        <w:br/>
        <w:br/>
        <w:t>Oxford line: And whan that he wel dronken had the win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Troilus and Criseyde; Book I 451 (data/riverside_cats/TC1_riv.cat)</w:t>
        <w:br/>
      </w:r>
      <w:r>
        <w:t>But</w:t>
      </w:r>
      <w:r>
        <w:t xml:space="preserve"> </w:t>
      </w:r>
      <w:r>
        <w:t>were</w:t>
      </w:r>
      <w:r>
        <w:t xml:space="preserve"> </w:t>
      </w:r>
      <w:r>
        <w:t>he</w:t>
      </w:r>
      <w:r>
        <w:t xml:space="preserve"> </w:t>
      </w:r>
      <w:r>
        <w:t>fer</w:t>
      </w:r>
      <w:r>
        <w:t xml:space="preserve"> </w:t>
      </w:r>
      <w:r>
        <w:t>or</w:t>
      </w:r>
      <w:r>
        <w:t xml:space="preserve"> </w:t>
      </w:r>
      <w:r>
        <w:t>ner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t xml:space="preserve"> </w:t>
      </w:r>
      <w:r>
        <w:t>this</w:t>
      </w:r>
      <w:r>
        <w:br/>
        <w:br/>
        <w:t>Oxford line: But were he fer or neer, I dar seye this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Book of the Duchess 1006 (data/riverside_cats/BD_riv.cat)</w:t>
        <w:br/>
      </w:r>
      <w:r>
        <w:t>Therto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moste</w:t>
      </w:r>
      <w:r>
        <w:t xml:space="preserve"> </w:t>
      </w:r>
      <w:r>
        <w:t>grace</w:t>
      </w:r>
      <w:r>
        <w:br/>
        <w:br/>
        <w:t>Oxford line: Therto she had the moste grace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come</w:t>
      </w:r>
      <w:r>
        <w:br/>
        <w:t>House of Fame 1727 (data/riverside_cats/HF_riv.cat)</w:t>
        <w:br/>
      </w:r>
      <w:r>
        <w:t>Thoo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sexte</w:t>
      </w:r>
      <w:r>
        <w:t xml:space="preserve"> </w:t>
      </w:r>
      <w:r>
        <w:t>companye</w:t>
      </w:r>
      <w:r>
        <w:br/>
        <w:br/>
        <w:t>Oxford line: ¶Thoo com the sexte companie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1154 (data/riverside_cats/FranT_riv.cat)</w:t>
        <w:br/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thise</w:t>
      </w:r>
      <w:r>
        <w:t xml:space="preserve"> </w:t>
      </w:r>
      <w:r>
        <w:t>moones</w:t>
      </w:r>
      <w:r>
        <w:t xml:space="preserve"> </w:t>
      </w:r>
      <w:r>
        <w:t>mansions</w:t>
      </w:r>
      <w:r>
        <w:t xml:space="preserve"> </w:t>
      </w:r>
      <w:r>
        <w:t>in</w:t>
      </w:r>
      <w:r>
        <w:t xml:space="preserve"> </w:t>
      </w:r>
      <w:r>
        <w:t>mynde</w:t>
      </w:r>
      <w:r>
        <w:br/>
        <w:br/>
        <w:t>Oxford line: That had this mones mansions in minde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266 (data/riverside_cats/GP_riv.cat)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harpyng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songe</w:t>
      </w:r>
      <w:r>
        <w:br/>
        <w:br/>
        <w:t>Oxford line: And in his harping, whan that he had songe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Knight's Tale 2654 (data/riverside_cats/KnT_riv.cat)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Theseus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seyn</w:t>
      </w:r>
      <w:r>
        <w:t xml:space="preserve"> </w:t>
      </w:r>
      <w:r>
        <w:t>this</w:t>
      </w:r>
      <w:r>
        <w:t xml:space="preserve"> </w:t>
      </w:r>
      <w:r>
        <w:t>sighte</w:t>
      </w:r>
      <w:r>
        <w:br/>
        <w:br/>
        <w:t>Oxford line: And whan that Theseus had seyn this sighte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3299 (data/riverside_cats/MilT_riv.cat)</w:t>
        <w:br/>
      </w:r>
      <w:r>
        <w:t>A</w:t>
      </w:r>
      <w:r>
        <w:t xml:space="preserve"> </w:t>
      </w:r>
      <w:r>
        <w:t>clerk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litherly</w:t>
      </w:r>
      <w:r>
        <w:t xml:space="preserve"> </w:t>
      </w:r>
      <w:r>
        <w:t>biset</w:t>
      </w:r>
      <w:r>
        <w:t xml:space="preserve"> </w:t>
      </w:r>
      <w:r>
        <w:t>his</w:t>
      </w:r>
      <w:r>
        <w:t xml:space="preserve"> </w:t>
      </w:r>
      <w:r>
        <w:t>whyle</w:t>
      </w:r>
      <w:r>
        <w:br/>
        <w:br/>
        <w:t>Oxford line: “A clerk had litherly° biset his while,°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910 (data/riverside_cats/FranT_riv.cat)</w:t>
        <w:br/>
      </w:r>
      <w:r>
        <w:t>Arrayed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gardyn</w:t>
      </w:r>
      <w:r>
        <w:t xml:space="preserve"> </w:t>
      </w:r>
      <w:r>
        <w:t>trewely</w:t>
      </w:r>
      <w:r>
        <w:br/>
        <w:br/>
        <w:t>Oxford line: Arrayed° had this gardin, trewely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Manciple's Tale 139 (data/riverside_cats/MancT_riv.cat)</w:t>
        <w:br/>
      </w:r>
      <w:r>
        <w:t>Now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Phebus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hous</w:t>
      </w:r>
      <w:r>
        <w:t xml:space="preserve"> </w:t>
      </w:r>
      <w:r>
        <w:t>a</w:t>
      </w:r>
      <w:r>
        <w:t xml:space="preserve"> </w:t>
      </w:r>
      <w:r>
        <w:t>wyf</w:t>
      </w:r>
      <w:r>
        <w:br/>
        <w:br/>
        <w:t>Oxford line: ¶Now had this Phebus in his hous a wif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wepte</w:t>
      </w:r>
      <w:r>
        <w:br/>
        <w:t>Book of the Duchess 107 (data/riverside_cats/BD_riv.cat)</w:t>
        <w:br/>
      </w:r>
      <w:r>
        <w:t>And</w:t>
      </w:r>
      <w:r>
        <w:t xml:space="preserve"> </w:t>
      </w:r>
      <w:r>
        <w:rPr>
          <w:i/>
        </w:rPr>
        <w:t>wepte</w:t>
      </w:r>
      <w:r>
        <w:t xml:space="preserve"> </w:t>
      </w:r>
      <w:r>
        <w:t>that</w:t>
      </w:r>
      <w:r>
        <w:t xml:space="preserve"> </w:t>
      </w:r>
      <w:r>
        <w:t>pittee</w:t>
      </w:r>
      <w:r>
        <w:t xml:space="preserve"> </w:t>
      </w:r>
      <w:r>
        <w:t>was</w:t>
      </w:r>
      <w:r>
        <w:t xml:space="preserve"> </w:t>
      </w:r>
      <w:r>
        <w:t>to</w:t>
      </w:r>
      <w:r>
        <w:t xml:space="preserve"> </w:t>
      </w:r>
      <w:r>
        <w:t>here</w:t>
      </w:r>
      <w:r>
        <w:br/>
        <w:br/>
        <w:t>Oxford line: And wept, that pite was to here.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Squire's Tale 363 (data/riverside_cats/SqT_riv.cat)</w:t>
        <w:br/>
      </w:r>
      <w:r>
        <w:t>For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fader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take</w:t>
      </w:r>
      <w:r>
        <w:t xml:space="preserve"> </w:t>
      </w:r>
      <w:r>
        <w:t>leve</w:t>
      </w:r>
      <w:r>
        <w:br/>
        <w:br/>
        <w:t>Oxford line: For of hir fader had she take leve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Summoner's Tale 1894 (data/riverside_cats/SumT_riv.cat)</w:t>
        <w:br/>
      </w:r>
      <w:r>
        <w:t>Aaron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in</w:t>
      </w:r>
      <w:r>
        <w:t xml:space="preserve"> </w:t>
      </w:r>
      <w:r>
        <w:t>governaunce</w:t>
      </w:r>
      <w:r>
        <w:br/>
        <w:br/>
        <w:t>Oxford line: ¶“Aaron, that had the temple in governaunce,°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Squire's Tale 523 (data/riverside_cats/SqT_riv.cat)</w:t>
        <w:br/>
      </w:r>
      <w:r>
        <w:t>Til</w:t>
      </w:r>
      <w:r>
        <w:t xml:space="preserve"> </w:t>
      </w:r>
      <w:r>
        <w:t>he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wopen</w:t>
      </w:r>
      <w:r>
        <w:t xml:space="preserve"> </w:t>
      </w:r>
      <w:r>
        <w:t>and</w:t>
      </w:r>
      <w:r>
        <w:t xml:space="preserve"> </w:t>
      </w:r>
      <w:r>
        <w:t>compleyned</w:t>
      </w:r>
      <w:r>
        <w:br/>
        <w:br/>
        <w:t>Oxford line: Til he so longe had wopen and compleined,°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803 (data/riverside_cats/FranT_riv.cat)</w:t>
        <w:br/>
      </w:r>
      <w:r>
        <w:t>Who</w:t>
      </w:r>
      <w:r>
        <w:t xml:space="preserve"> </w:t>
      </w:r>
      <w:r>
        <w:t>koude</w:t>
      </w:r>
      <w:r>
        <w:t xml:space="preserve"> </w:t>
      </w:r>
      <w:r>
        <w:t>telle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wedded</w:t>
      </w:r>
      <w:r>
        <w:t xml:space="preserve"> </w:t>
      </w:r>
      <w:r>
        <w:t>be</w:t>
      </w:r>
      <w:r>
        <w:br/>
        <w:br/>
        <w:t>Oxford line: ¶Who coude tell, but° he had wedded be,°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Summoner's Tale 2062 (data/riverside_cats/SumT_riv.cat)</w:t>
        <w:br/>
      </w:r>
      <w:r>
        <w:t>An</w:t>
      </w:r>
      <w:r>
        <w:t xml:space="preserve"> </w:t>
      </w:r>
      <w:r>
        <w:t>hondred</w:t>
      </w:r>
      <w:r>
        <w:t xml:space="preserve"> </w:t>
      </w:r>
      <w:r>
        <w:t>part</w:t>
      </w:r>
      <w:r>
        <w:t xml:space="preserve"> </w:t>
      </w:r>
      <w:r>
        <w:t>than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don</w:t>
      </w:r>
      <w:r>
        <w:t xml:space="preserve"> </w:t>
      </w:r>
      <w:r>
        <w:t>bifoore</w:t>
      </w:r>
      <w:r>
        <w:br/>
        <w:br/>
        <w:t>Oxford line: An hondred part° than he had doon bifore;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sete</w:t>
      </w:r>
      <w:r>
        <w:br/>
        <w:t>Book of the Duchess 436 (data/riverside_cats/BD_riv.cat)</w:t>
        <w:br/>
      </w:r>
      <w:r>
        <w:rPr>
          <w:i/>
        </w:rPr>
        <w:t>Sete</w:t>
      </w:r>
      <w:r>
        <w:t xml:space="preserve"> </w:t>
      </w:r>
      <w:r>
        <w:t>to</w:t>
      </w:r>
      <w:r>
        <w:t xml:space="preserve"> </w:t>
      </w:r>
      <w:r>
        <w:t>rekene</w:t>
      </w:r>
      <w:r>
        <w:t xml:space="preserve"> </w:t>
      </w:r>
      <w:r>
        <w:t>in</w:t>
      </w:r>
      <w:r>
        <w:t xml:space="preserve"> </w:t>
      </w:r>
      <w:r>
        <w:t>hys</w:t>
      </w:r>
      <w:r>
        <w:t xml:space="preserve"> </w:t>
      </w:r>
      <w:r>
        <w:t>countour</w:t>
      </w:r>
      <w:r>
        <w:br/>
        <w:br/>
        <w:t>Oxford line: Set to rekene in his counter,°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aspide</w:t>
      </w:r>
      <w:r>
        <w:br/>
        <w:t>Troilus and Criseyde; Book II 1252 (data/riverside_cats/TC2_riv.cat)</w:t>
        <w:br/>
      </w:r>
      <w:r>
        <w:t>To</w:t>
      </w:r>
      <w:r>
        <w:t xml:space="preserve"> </w:t>
      </w:r>
      <w:r>
        <w:t>paleisward</w:t>
      </w:r>
      <w:r>
        <w:t xml:space="preserve"> </w:t>
      </w:r>
      <w:r>
        <w:t>and</w:t>
      </w:r>
      <w:r>
        <w:t xml:space="preserve"> </w:t>
      </w:r>
      <w:r>
        <w:t>Pandare</w:t>
      </w:r>
      <w:r>
        <w:t xml:space="preserve"> </w:t>
      </w:r>
      <w:r>
        <w:t>hym</w:t>
      </w:r>
      <w:r>
        <w:t xml:space="preserve"> </w:t>
      </w:r>
      <w:r>
        <w:rPr>
          <w:i/>
        </w:rPr>
        <w:t>aspide</w:t>
      </w:r>
      <w:r>
        <w:br/>
        <w:br/>
        <w:t>Oxford line: To paleisward; and Pandare him aspide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462 (data/riverside_cats/WBPro_riv.cat)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t>drank</w:t>
      </w:r>
      <w:r>
        <w:t xml:space="preserve"> </w:t>
      </w:r>
      <w:r>
        <w:t>wyn</w:t>
      </w:r>
      <w:r>
        <w:t xml:space="preserve"> </w:t>
      </w:r>
      <w:r>
        <w:t>thogh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  <w:t>Oxford line: For she drank win, thogh° I had been his wif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Second Nun's Tale 133 (data/riverside_cats/SNT_riv.cat)</w:t>
        <w:br/>
      </w:r>
      <w:r>
        <w:rPr>
          <w:i/>
        </w:rPr>
        <w:t>Hadde</w:t>
      </w:r>
      <w:r>
        <w:t xml:space="preserve"> </w:t>
      </w:r>
      <w:r>
        <w:t>next</w:t>
      </w:r>
      <w:r>
        <w:t xml:space="preserve"> </w:t>
      </w:r>
      <w:r>
        <w:t>hire</w:t>
      </w:r>
      <w:r>
        <w:t xml:space="preserve"> </w:t>
      </w:r>
      <w:r>
        <w:t>flessh</w:t>
      </w:r>
      <w:r>
        <w:t xml:space="preserve"> </w:t>
      </w:r>
      <w:r>
        <w:t>yclad</w:t>
      </w:r>
      <w:r>
        <w:t xml:space="preserve"> </w:t>
      </w:r>
      <w:r>
        <w:t>hire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haire</w:t>
      </w:r>
      <w:r>
        <w:br/>
        <w:br/>
        <w:t>Oxford line: Had next hir flesh yclad° hir in an heire.°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2221 (data/riverside_cats/MkT_riv.cat)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hym</w:t>
      </w:r>
      <w:r>
        <w:t xml:space="preserve"> </w:t>
      </w:r>
      <w:r>
        <w:t>compassioun</w:t>
      </w:r>
      <w:r>
        <w:br/>
        <w:br/>
        <w:t>Oxford line: And thanne had God of him compassioun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Knight's Tale 1528 (data/riverside_cats/KnT_riv.cat)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Arcite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romed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fille</w:t>
      </w:r>
      <w:r>
        <w:br/>
        <w:br/>
        <w:t>Oxford line: Whan that Arcite had romed al his fille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Pardoner's Tale 952 (data/riverside_cats/PardT_riv.cat)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thy</w:t>
      </w:r>
      <w:r>
        <w:t xml:space="preserve"> </w:t>
      </w:r>
      <w:r>
        <w:t>coillons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hond</w:t>
      </w:r>
      <w:r>
        <w:br/>
        <w:br/>
        <w:t>Oxford line: I wolde I had thy coillons° in min hond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 299 (data/riverside_cats/TC1_riv.cat)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erst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poured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down</w:t>
      </w:r>
      <w:r>
        <w:br/>
        <w:br/>
        <w:t>Oxford line: And though he erst had poured up and doun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683 (data/riverside_cats/WBPro_riv.cat)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leyser</w:t>
      </w:r>
      <w:r>
        <w:t xml:space="preserve"> </w:t>
      </w:r>
      <w:r>
        <w:t>and</w:t>
      </w:r>
      <w:r>
        <w:t xml:space="preserve"> </w:t>
      </w:r>
      <w:r>
        <w:t>vacacioun</w:t>
      </w:r>
      <w:r>
        <w:br/>
        <w:br/>
        <w:t>Oxford line: Whan he had leiser° and vacacioun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Clerk's Tale 693 (data/riverside_cats/ClT_riv.cat)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suffred</w:t>
      </w:r>
      <w:r>
        <w:t xml:space="preserve"> </w:t>
      </w:r>
      <w:r>
        <w:t>this</w:t>
      </w:r>
      <w:r>
        <w:t xml:space="preserve"> </w:t>
      </w:r>
      <w:r>
        <w:t>with</w:t>
      </w:r>
      <w:r>
        <w:t xml:space="preserve"> </w:t>
      </w:r>
      <w:r>
        <w:t>sad</w:t>
      </w:r>
      <w:r>
        <w:t xml:space="preserve"> </w:t>
      </w:r>
      <w:r>
        <w:t>visage</w:t>
      </w:r>
      <w:r>
        <w:br/>
        <w:br/>
        <w:t>Oxford line: That she had suffred this with sad° visage.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Nun's Priest's Tale 3358 (data/riverside_cats/NPT_riv.cat)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hent</w:t>
      </w:r>
      <w:r>
        <w:t xml:space="preserve"> </w:t>
      </w:r>
      <w:r>
        <w:t>kyng</w:t>
      </w:r>
      <w:r>
        <w:t xml:space="preserve"> </w:t>
      </w:r>
      <w:r>
        <w:t>Priam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berd</w:t>
      </w:r>
      <w:r>
        <w:br/>
        <w:br/>
        <w:t>Oxford line: Whan he had hent° king Priam by the berd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2038 (data/riverside_cats/MkT_riv.cat)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</w:t>
      </w:r>
      <w:r>
        <w:t xml:space="preserve"> </w:t>
      </w:r>
      <w:r>
        <w:t>wepen</w:t>
      </w:r>
      <w:r>
        <w:t xml:space="preserve"> </w:t>
      </w:r>
      <w:r>
        <w:t>but</w:t>
      </w:r>
      <w:r>
        <w:t xml:space="preserve"> </w:t>
      </w:r>
      <w:r>
        <w:t>an</w:t>
      </w:r>
      <w:r>
        <w:t xml:space="preserve"> </w:t>
      </w:r>
      <w:r>
        <w:t>asses</w:t>
      </w:r>
      <w:r>
        <w:t xml:space="preserve"> </w:t>
      </w:r>
      <w:r>
        <w:t>cheke</w:t>
      </w:r>
      <w:r>
        <w:br/>
        <w:br/>
        <w:t>Oxford line: And had no wepen but an asses cheek.°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cride</w:t>
      </w:r>
      <w:r>
        <w:br/>
        <w:t>The Reeve's Tale 4307 (data/riverside_cats/RvT_riv.cat)</w:t>
        <w:br/>
      </w:r>
      <w:r>
        <w:t>That</w:t>
      </w:r>
      <w:r>
        <w:t xml:space="preserve"> </w:t>
      </w:r>
      <w:r>
        <w:t>doun</w:t>
      </w:r>
      <w:r>
        <w:t xml:space="preserve"> </w:t>
      </w:r>
      <w:r>
        <w:t>he</w:t>
      </w:r>
      <w:r>
        <w:t xml:space="preserve"> </w:t>
      </w:r>
      <w:r>
        <w:t>gooth</w:t>
      </w:r>
      <w:r>
        <w:t xml:space="preserve"> </w:t>
      </w:r>
      <w:r>
        <w:t>and</w:t>
      </w:r>
      <w:r>
        <w:t xml:space="preserve"> </w:t>
      </w:r>
      <w:r>
        <w:rPr>
          <w:i/>
        </w:rPr>
        <w:t>cride</w:t>
      </w:r>
      <w:r>
        <w:t xml:space="preserve"> </w:t>
      </w:r>
      <w:r>
        <w:t>Harrow</w:t>
      </w:r>
      <w:r>
        <w:t xml:space="preserve"> </w:t>
      </w:r>
      <w:r>
        <w:t>I</w:t>
      </w:r>
      <w:r>
        <w:t xml:space="preserve"> </w:t>
      </w:r>
      <w:r>
        <w:t>dye</w:t>
      </w:r>
      <w:r>
        <w:br/>
        <w:br/>
        <w:t>Oxford line: That doun he gooth and cried, “Harrow!° I die!”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Book of the Duchess 825 (data/riverside_cats/BD_riv.cat)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so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  <w:t>Oxford line: For al the worlde, so had she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971 (data/riverside_cats/FranT_riv.cat)</w:t>
        <w:br/>
      </w:r>
      <w:r>
        <w:rPr>
          <w:i/>
        </w:rPr>
        <w:t>Hadde</w:t>
      </w:r>
      <w:r>
        <w:t xml:space="preserve"> </w:t>
      </w:r>
      <w:r>
        <w:t>went</w:t>
      </w:r>
      <w:r>
        <w:t xml:space="preserve"> </w:t>
      </w:r>
      <w:r>
        <w:t>ther</w:t>
      </w:r>
      <w:r>
        <w:t xml:space="preserve"> </w:t>
      </w:r>
      <w:r>
        <w:t>nevere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have</w:t>
      </w:r>
      <w:r>
        <w:t xml:space="preserve"> </w:t>
      </w:r>
      <w:r>
        <w:t>come</w:t>
      </w:r>
      <w:r>
        <w:t xml:space="preserve"> </w:t>
      </w:r>
      <w:r>
        <w:t>agayn</w:t>
      </w:r>
      <w:r>
        <w:br/>
        <w:br/>
        <w:t>Oxford line: Had went° ther never I sholde have come again;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840 (data/riverside_cats/FranT_riv.cat)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sorwe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slayn</w:t>
      </w:r>
      <w:r>
        <w:br/>
        <w:br/>
        <w:t>Oxford line: Or elles had° this sorwe hir herte slain.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plural must end in -en or -e: sayn</w:t>
      </w:r>
      <w:r>
        <w:br/>
        <w:t>House of Fame 23 (data/riverside_cats/HF_riv.cat)</w:t>
        <w:br/>
      </w:r>
      <w:r>
        <w:t>Or</w:t>
      </w:r>
      <w:r>
        <w:t xml:space="preserve"> </w:t>
      </w:r>
      <w:r>
        <w:t>ellys</w:t>
      </w:r>
      <w:r>
        <w:t xml:space="preserve"> </w:t>
      </w:r>
      <w:r>
        <w:t>thus</w:t>
      </w:r>
      <w:r>
        <w:t xml:space="preserve"> </w:t>
      </w:r>
      <w:r>
        <w:t>as</w:t>
      </w:r>
      <w:r>
        <w:t xml:space="preserve"> </w:t>
      </w:r>
      <w:r>
        <w:t>other</w:t>
      </w:r>
      <w:r>
        <w:t xml:space="preserve"> </w:t>
      </w:r>
      <w:r>
        <w:rPr>
          <w:i/>
        </w:rPr>
        <w:t>sayn</w:t>
      </w:r>
      <w:r>
        <w:br/>
        <w:br/>
        <w:t>Oxford line: Or ellis thus, as other sayne,°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say</w:t>
      </w:r>
      <w:r>
        <w:br/>
        <w:t>Troilus and Criseyde; Book IV 117 (data/riverside_cats/TC4_riv.cat)</w:t>
        <w:br/>
      </w:r>
      <w:r>
        <w:t>And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say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t>is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  <w:t>Oxford line: And dar wel seye, the time is faste by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Squire's Tale 637 (data/riverside_cats/SqT_riv.cat)</w:t>
        <w:br/>
      </w:r>
      <w:r>
        <w:t>Ther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t>beek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hurt</w:t>
      </w:r>
      <w:r>
        <w:t xml:space="preserve"> </w:t>
      </w:r>
      <w:r>
        <w:t>hirselve</w:t>
      </w:r>
      <w:r>
        <w:br/>
        <w:br/>
        <w:t>Oxford line: Ther as° she with hir beek had hurt hirselve.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146 (data/riverside_cats/GP_riv.cat)</w:t>
        <w:br/>
      </w:r>
      <w:r>
        <w:t>Of</w:t>
      </w:r>
      <w:r>
        <w:t xml:space="preserve"> </w:t>
      </w:r>
      <w:r>
        <w:t>smale</w:t>
      </w:r>
      <w:r>
        <w:t xml:space="preserve"> </w:t>
      </w:r>
      <w:r>
        <w:t>houndes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fedde</w:t>
      </w:r>
      <w:r>
        <w:br/>
        <w:br/>
        <w:t>Oxford line: Of smale houndes had she, that she fedde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291 (data/riverside_cats/GP_riv.cat)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geten</w:t>
      </w:r>
      <w:r>
        <w:t xml:space="preserve"> </w:t>
      </w:r>
      <w:r>
        <w:t>hym</w:t>
      </w:r>
      <w:r>
        <w:t xml:space="preserve"> </w:t>
      </w:r>
      <w:r>
        <w:t>yet</w:t>
      </w:r>
      <w:r>
        <w:t xml:space="preserve"> </w:t>
      </w:r>
      <w:r>
        <w:t>no</w:t>
      </w:r>
      <w:r>
        <w:t xml:space="preserve"> </w:t>
      </w:r>
      <w:r>
        <w:t>benefice</w:t>
      </w:r>
      <w:r>
        <w:br/>
        <w:br/>
        <w:t>Oxford line: For he had geten him yet no benefice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 500 (data/riverside_cats/TC1_riv.cat)</w:t>
        <w:br/>
      </w:r>
      <w:r>
        <w:t>Was</w:t>
      </w:r>
      <w:r>
        <w:t xml:space="preserve"> </w:t>
      </w:r>
      <w:r>
        <w:t>this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som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so</w:t>
      </w:r>
      <w:r>
        <w:br/>
        <w:br/>
        <w:t>Oxford line: Was this, that she som wight had loved so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Merchant's Tale 1255 (data/riverside_cats/MerT_riv.cat)</w:t>
        <w:br/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knyght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wedded</w:t>
      </w:r>
      <w:r>
        <w:t xml:space="preserve"> </w:t>
      </w:r>
      <w:r>
        <w:t>man</w:t>
      </w:r>
      <w:r>
        <w:br/>
        <w:br/>
        <w:t>Oxford line: Had this knight to been a wedded man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Book of the Duchess 1326 (data/riverside_cats/BD_riv.cat)</w:t>
        <w:br/>
      </w:r>
      <w:r>
        <w:t>And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red</w:t>
      </w:r>
      <w:r>
        <w:br/>
        <w:br/>
        <w:t>Oxford line: And the book that I had redde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Book of the Duchess 1303 (data/riverside_cats/BD_riv.cat)</w:t>
        <w:br/>
      </w:r>
      <w:r>
        <w:t>I</w:t>
      </w:r>
      <w:r>
        <w:t xml:space="preserve"> </w:t>
      </w:r>
      <w:r>
        <w:t>tolde</w:t>
      </w:r>
      <w:r>
        <w:t xml:space="preserve"> </w:t>
      </w:r>
      <w:r>
        <w:t>the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lorn</w:t>
      </w:r>
      <w:r>
        <w:br/>
        <w:br/>
        <w:t>Oxford line: I tolde thee, that I had lorne.°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3630 (data/riverside_cats/MilT_riv.cat)</w:t>
        <w:br/>
      </w:r>
      <w:r>
        <w:t>But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maad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array</w:t>
      </w:r>
      <w:r>
        <w:br/>
        <w:br/>
        <w:t>Oxford line: But er° that he had maad al this array,°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peyntede</w:t>
      </w:r>
      <w:r>
        <w:br/>
        <w:t>The Wife of Bath's Prologue 692 (data/riverside_cats/WBPro_riv.cat)</w:t>
        <w:br/>
      </w:r>
      <w:r>
        <w:t>Who</w:t>
      </w:r>
      <w:r>
        <w:t xml:space="preserve"> </w:t>
      </w:r>
      <w:r>
        <w:rPr>
          <w:i/>
        </w:rPr>
        <w:t>peyntede</w:t>
      </w:r>
      <w:r>
        <w:t xml:space="preserve"> </w:t>
      </w:r>
      <w:r>
        <w:t>the</w:t>
      </w:r>
      <w:r>
        <w:t xml:space="preserve"> </w:t>
      </w:r>
      <w:r>
        <w:t>leon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who</w:t>
      </w:r>
      <w:r>
        <w:br/>
        <w:br/>
        <w:t>Oxford line: Who peinted the leon,° tel me who?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Nun's Priest's Tale 3099 (data/riverside_cats/NPT_riv.cat)</w:t>
        <w:br/>
      </w:r>
      <w:r>
        <w:t>But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half</w:t>
      </w:r>
      <w:r>
        <w:t xml:space="preserve"> </w:t>
      </w:r>
      <w:r>
        <w:t>his</w:t>
      </w:r>
      <w:r>
        <w:t xml:space="preserve"> </w:t>
      </w:r>
      <w:r>
        <w:t>cours</w:t>
      </w:r>
      <w:r>
        <w:t xml:space="preserve"> </w:t>
      </w:r>
      <w:r>
        <w:t>yseyled</w:t>
      </w:r>
      <w:r>
        <w:br/>
        <w:br/>
        <w:t>Oxford line: But er that he had halfe his cours yseiled,°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Clerk's Tale 278 (data/riverside_cats/ClT_riv.cat)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seyd</w:t>
      </w:r>
      <w:r>
        <w:t xml:space="preserve"> </w:t>
      </w:r>
      <w:r>
        <w:t>that</w:t>
      </w:r>
      <w:r>
        <w:t xml:space="preserve"> </w:t>
      </w:r>
      <w:r>
        <w:t>thilke</w:t>
      </w:r>
      <w:r>
        <w:t xml:space="preserve"> </w:t>
      </w:r>
      <w:r>
        <w:t>day</w:t>
      </w:r>
      <w:r>
        <w:br/>
        <w:br/>
        <w:t>Oxford line: For wel she had herd seid, that thilke° day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199 (data/riverside_cats/GP_riv.cat)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his</w:t>
      </w:r>
      <w:r>
        <w:t xml:space="preserve"> </w:t>
      </w:r>
      <w:r>
        <w:t>face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enoynt</w:t>
      </w:r>
      <w:r>
        <w:br/>
        <w:br/>
        <w:t>Oxford line: And eek his face, as he had been anoint.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Pardoner's Tale 848 (data/riverside_cats/PardT_riv.cat)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leve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t>sorwe</w:t>
      </w:r>
      <w:r>
        <w:t xml:space="preserve"> </w:t>
      </w:r>
      <w:r>
        <w:t>brynge</w:t>
      </w:r>
      <w:r>
        <w:br/>
        <w:br/>
        <w:t>Oxford line: That he had leve° him to sorwe bringe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1596 (data/riverside_cats/FranT_riv.cat)</w:t>
        <w:br/>
      </w:r>
      <w:r>
        <w:rPr>
          <w:i/>
        </w:rPr>
        <w:t>Hadde</w:t>
      </w:r>
      <w:r>
        <w:t xml:space="preserve"> </w:t>
      </w:r>
      <w:r>
        <w:t>levere</w:t>
      </w:r>
      <w:r>
        <w:t xml:space="preserve"> </w:t>
      </w:r>
      <w:r>
        <w:t>dye</w:t>
      </w:r>
      <w:r>
        <w:t xml:space="preserve"> </w:t>
      </w:r>
      <w:r>
        <w:t>in</w:t>
      </w:r>
      <w:r>
        <w:t xml:space="preserve"> </w:t>
      </w:r>
      <w:r>
        <w:t>sorwe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distresse</w:t>
      </w:r>
      <w:r>
        <w:br/>
        <w:br/>
        <w:t>Oxford line: Had lever° die in sorwe and in distresse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Summoner's Tale 2284 (data/riverside_cats/SumT_riv.cat)</w:t>
        <w:br/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smel</w:t>
      </w:r>
      <w:r>
        <w:t xml:space="preserve"> </w:t>
      </w:r>
      <w:r>
        <w:t>of</w:t>
      </w:r>
      <w:r>
        <w:t xml:space="preserve"> </w:t>
      </w:r>
      <w:r>
        <w:t>fartes</w:t>
      </w:r>
      <w:r>
        <w:t xml:space="preserve"> </w:t>
      </w:r>
      <w:r>
        <w:t>thre</w:t>
      </w:r>
      <w:r>
        <w:br/>
        <w:br/>
        <w:t>Oxford line: He had° the firste smel of fartes three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Nun's Priest's Tale 3175 (data/riverside_cats/NPT_riv.cat)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founde</w:t>
      </w:r>
      <w:r>
        <w:t xml:space="preserve"> </w:t>
      </w:r>
      <w:r>
        <w:t>a</w:t>
      </w:r>
      <w:r>
        <w:t xml:space="preserve"> </w:t>
      </w:r>
      <w:r>
        <w:t>corn</w:t>
      </w:r>
      <w:r>
        <w:t xml:space="preserve"> </w:t>
      </w:r>
      <w:r>
        <w:t>lay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yerd</w:t>
      </w:r>
      <w:r>
        <w:br/>
        <w:br/>
        <w:t>Oxford line: For he had founde a corn,° lay in the yerd.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420 (data/riverside_cats/WBPro_riv.cat)</w:t>
        <w:br/>
      </w:r>
      <w:r>
        <w:t>For</w:t>
      </w:r>
      <w:r>
        <w:t xml:space="preserve"> </w:t>
      </w:r>
      <w:r>
        <w:t>thogh</w:t>
      </w:r>
      <w:r>
        <w:t xml:space="preserve"> </w:t>
      </w:r>
      <w:r>
        <w:t>the</w:t>
      </w:r>
      <w:r>
        <w:t xml:space="preserve"> </w:t>
      </w:r>
      <w:r>
        <w:t>pope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seten</w:t>
      </w:r>
      <w:r>
        <w:t xml:space="preserve"> </w:t>
      </w:r>
      <w:r>
        <w:t>hem</w:t>
      </w:r>
      <w:r>
        <w:t xml:space="preserve"> </w:t>
      </w:r>
      <w:r>
        <w:t>biside</w:t>
      </w:r>
      <w:r>
        <w:br/>
        <w:br/>
        <w:t>Oxford line: For thogh the Pope had seten° hem biside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Nun's Priest's Tale 3294 (data/riverside_cats/NPT_riv.cat)</w:t>
        <w:br/>
      </w:r>
      <w:r>
        <w:t>Than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Boece</w:t>
      </w:r>
      <w:r>
        <w:t xml:space="preserve"> </w:t>
      </w:r>
      <w:r>
        <w:t>or</w:t>
      </w:r>
      <w:r>
        <w:t xml:space="preserve"> </w:t>
      </w:r>
      <w:r>
        <w:t>any</w:t>
      </w:r>
      <w:r>
        <w:t xml:space="preserve"> </w:t>
      </w:r>
      <w:r>
        <w:t>that</w:t>
      </w:r>
      <w:r>
        <w:t xml:space="preserve"> </w:t>
      </w:r>
      <w:r>
        <w:t>kan</w:t>
      </w:r>
      <w:r>
        <w:t xml:space="preserve"> </w:t>
      </w:r>
      <w:r>
        <w:t>synge</w:t>
      </w:r>
      <w:r>
        <w:br/>
        <w:br/>
        <w:t>Oxford line: Than had Boece, or any that can singe.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payde</w:t>
      </w:r>
      <w:r>
        <w:br/>
        <w:t>The General Prologue 539 (data/riverside_cats/GP_riv.cat)</w:t>
        <w:br/>
      </w:r>
      <w:r>
        <w:t>His</w:t>
      </w:r>
      <w:r>
        <w:t xml:space="preserve"> </w:t>
      </w:r>
      <w:r>
        <w:t>tithes</w:t>
      </w:r>
      <w:r>
        <w:t xml:space="preserve"> </w:t>
      </w:r>
      <w:r>
        <w:rPr>
          <w:i/>
        </w:rPr>
        <w:t>payde</w:t>
      </w:r>
      <w:r>
        <w:t xml:space="preserve"> </w:t>
      </w:r>
      <w:r>
        <w:t>he</w:t>
      </w:r>
      <w:r>
        <w:t xml:space="preserve"> </w:t>
      </w:r>
      <w:r>
        <w:t>ful</w:t>
      </w:r>
      <w:r>
        <w:t xml:space="preserve"> </w:t>
      </w:r>
      <w:r>
        <w:t>faire</w:t>
      </w:r>
      <w:r>
        <w:t xml:space="preserve"> </w:t>
      </w:r>
      <w:r>
        <w:t>and</w:t>
      </w:r>
      <w:r>
        <w:t xml:space="preserve"> </w:t>
      </w:r>
      <w:r>
        <w:t>wel</w:t>
      </w:r>
      <w:r>
        <w:br/>
        <w:br/>
        <w:t>Oxford line: His tithes payed he ful faire and wel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don</w:t>
      </w:r>
      <w:r>
        <w:br/>
        <w:t>Troilus and Criseyde; Book III 1253 (data/riverside_cats/TC3_riv.cat)</w:t>
        <w:br/>
      </w:r>
      <w:r>
        <w:t>That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for</w:t>
      </w:r>
      <w:r>
        <w:t xml:space="preserve"> </w:t>
      </w:r>
      <w:r>
        <w:t>joie</w:t>
      </w:r>
      <w:r>
        <w:t xml:space="preserve"> </w:t>
      </w:r>
      <w:r>
        <w:t>unnethe</w:t>
      </w:r>
      <w:r>
        <w:t xml:space="preserve"> </w:t>
      </w:r>
      <w:r>
        <w:t>he</w:t>
      </w:r>
      <w:r>
        <w:t xml:space="preserve"> </w:t>
      </w:r>
      <w:r>
        <w:t>wiste</w:t>
      </w:r>
      <w:r>
        <w:br/>
        <w:br/>
        <w:t>Oxford line: That, what to done, for joye unnethe he wiste.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Knight's Tale 1359 (data/riverside_cats/KnT_riv.cat)</w:t>
        <w:br/>
      </w:r>
      <w:r>
        <w:t>So</w:t>
      </w:r>
      <w:r>
        <w:t xml:space="preserve"> </w:t>
      </w:r>
      <w:r>
        <w:t>muche</w:t>
      </w:r>
      <w:r>
        <w:t xml:space="preserve"> </w:t>
      </w:r>
      <w:r>
        <w:t>sorwe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nevere</w:t>
      </w:r>
      <w:r>
        <w:t xml:space="preserve"> </w:t>
      </w:r>
      <w:r>
        <w:t>creature</w:t>
      </w:r>
      <w:r>
        <w:br/>
        <w:br/>
        <w:t>Oxford line: So muche sorwe had never creature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hire</w:t>
      </w:r>
      <w:r>
        <w:br/>
        <w:t>Troilus and Criseyde; Book V 1050 (data/riverside_cats/TC5_riv.cat)</w:t>
        <w:br/>
      </w:r>
      <w:r>
        <w:t>Men</w:t>
      </w:r>
      <w:r>
        <w:t xml:space="preserve"> </w:t>
      </w:r>
      <w:r>
        <w:t>seyn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yaf</w:t>
      </w:r>
      <w:r>
        <w:t xml:space="preserve"> </w:t>
      </w:r>
      <w:r>
        <w:t>hym</w:t>
      </w:r>
      <w:r>
        <w:t xml:space="preserve"> </w:t>
      </w:r>
      <w:r>
        <w:rPr>
          <w:i/>
        </w:rPr>
        <w:t>hire</w:t>
      </w:r>
      <w:r>
        <w:t xml:space="preserve"> </w:t>
      </w:r>
      <w:r>
        <w:t>herte</w:t>
      </w:r>
      <w:r>
        <w:br/>
        <w:br/>
        <w:t>Oxford line: Men seyn, I not, that she yaf him hir herte.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come</w:t>
      </w:r>
      <w:r>
        <w:br/>
        <w:t>Troilus and Criseyde; Book V 745 (data/riverside_cats/TC5_riv.cat)</w:t>
        <w:br/>
      </w:r>
      <w:r>
        <w:t>Me</w:t>
      </w:r>
      <w:r>
        <w:t xml:space="preserve"> </w:t>
      </w:r>
      <w:r>
        <w:t>lakked</w:t>
      </w:r>
      <w:r>
        <w:t xml:space="preserve"> </w:t>
      </w:r>
      <w:r>
        <w:t>alwey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come</w:t>
      </w:r>
      <w:r>
        <w:t xml:space="preserve"> </w:t>
      </w:r>
      <w:r>
        <w:t>here</w:t>
      </w:r>
      <w:r>
        <w:br/>
        <w:br/>
        <w:t>Oxford line: Me lakked alwey, er that I cam here;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608 (data/riverside_cats/WBPro_riv.cat)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t>quoniam</w:t>
      </w:r>
      <w:r>
        <w:t xml:space="preserve"> </w:t>
      </w:r>
      <w:r>
        <w:t>myghte</w:t>
      </w:r>
      <w:r>
        <w:t xml:space="preserve"> </w:t>
      </w:r>
      <w:r>
        <w:t>be</w:t>
      </w:r>
      <w:r>
        <w:br/>
        <w:br/>
        <w:t>Oxford line: I had the beste quoniam° might be.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espide</w:t>
      </w:r>
      <w:r>
        <w:br/>
        <w:t>The Canon's Yeoman's Tale 1230 (data/riverside_cats/CYT_riv.cat)</w:t>
        <w:br/>
      </w:r>
      <w:r>
        <w:t>So</w:t>
      </w:r>
      <w:r>
        <w:t xml:space="preserve"> </w:t>
      </w:r>
      <w:r>
        <w:t>slyly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it</w:t>
      </w:r>
      <w:r>
        <w:t xml:space="preserve"> </w:t>
      </w:r>
      <w:r>
        <w:t>nat</w:t>
      </w:r>
      <w:r>
        <w:t xml:space="preserve"> </w:t>
      </w:r>
      <w:r>
        <w:rPr>
          <w:i/>
        </w:rPr>
        <w:t>espide</w:t>
      </w:r>
      <w:r>
        <w:br/>
        <w:br/>
        <w:t>Oxford line: So slyly, that the preest it nat espide;°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Knight's Tale 2389 (data/riverside_cats/KnT_riv.cat)</w:t>
        <w:br/>
      </w:r>
      <w:r>
        <w:t>Whan</w:t>
      </w:r>
      <w:r>
        <w:t xml:space="preserve"> </w:t>
      </w:r>
      <w:r>
        <w:t>Vulcanus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caught</w:t>
      </w:r>
      <w:r>
        <w:t xml:space="preserve"> </w:t>
      </w:r>
      <w:r>
        <w:t>thee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las</w:t>
      </w:r>
      <w:r>
        <w:br/>
        <w:br/>
        <w:t>Oxford line: Whan Vulcanus had caught thee in his las,°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Parliament of Fowls 107 (data/riverside_cats/PF_riv.cat)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red</w:t>
      </w:r>
      <w:r>
        <w:t xml:space="preserve"> </w:t>
      </w:r>
      <w:r>
        <w:t>of</w:t>
      </w:r>
      <w:r>
        <w:t xml:space="preserve"> </w:t>
      </w:r>
      <w:r>
        <w:t>Affrican</w:t>
      </w:r>
      <w:r>
        <w:t xml:space="preserve"> </w:t>
      </w:r>
      <w:r>
        <w:t>byforn</w:t>
      </w:r>
      <w:r>
        <w:br/>
        <w:br/>
        <w:t>Oxford line: For° I had red of African beforn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Book of the Duchess 1091 (data/riverside_cats/BD_riv.cat)</w:t>
        <w:br/>
      </w:r>
      <w:r>
        <w:t>And</w:t>
      </w:r>
      <w:r>
        <w:t xml:space="preserve"> </w:t>
      </w:r>
      <w:r>
        <w:t>ful</w:t>
      </w:r>
      <w:r>
        <w:t xml:space="preserve"> </w:t>
      </w:r>
      <w:r>
        <w:t>gret</w:t>
      </w:r>
      <w:r>
        <w:t xml:space="preserve"> </w:t>
      </w:r>
      <w:r>
        <w:t>nede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to</w:t>
      </w:r>
      <w:r>
        <w:t xml:space="preserve"> </w:t>
      </w:r>
      <w:r>
        <w:t>lerne</w:t>
      </w:r>
      <w:r>
        <w:br/>
        <w:br/>
        <w:t>Oxford line: And ful gret nede I had to lerne;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3221 (data/riverside_cats/MilT_riv.cat)</w:t>
        <w:br/>
      </w:r>
      <w:r>
        <w:t>This</w:t>
      </w:r>
      <w:r>
        <w:t xml:space="preserve"> </w:t>
      </w:r>
      <w:r>
        <w:t>carpenter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wedded</w:t>
      </w:r>
      <w:r>
        <w:t xml:space="preserve"> </w:t>
      </w:r>
      <w:r>
        <w:t>newe</w:t>
      </w:r>
      <w:r>
        <w:t xml:space="preserve"> </w:t>
      </w:r>
      <w:r>
        <w:t>a</w:t>
      </w:r>
      <w:r>
        <w:t xml:space="preserve"> </w:t>
      </w:r>
      <w:r>
        <w:t>wyf</w:t>
      </w:r>
      <w:r>
        <w:br/>
        <w:br/>
        <w:t>Oxford line: ¶This carpenter had wedded newe a wif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 125 (data/riverside_cats/TC1_riv.cat)</w:t>
        <w:br/>
      </w:r>
      <w:r>
        <w:t>And</w:t>
      </w:r>
      <w:r>
        <w:t xml:space="preserve"> </w:t>
      </w:r>
      <w:r>
        <w:t>ofter</w:t>
      </w:r>
      <w:r>
        <w:t xml:space="preserve"> </w:t>
      </w:r>
      <w:r>
        <w:t>wolde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wille</w:t>
      </w:r>
      <w:r>
        <w:br/>
        <w:br/>
        <w:t>Oxford line: And ofter wolde, and it had ben his wille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Squire's Tale 539 (data/riverside_cats/SqT_riv.cat)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graunted</w:t>
      </w:r>
      <w:r>
        <w:t xml:space="preserve"> </w:t>
      </w:r>
      <w:r>
        <w:t>hym</w:t>
      </w:r>
      <w:r>
        <w:t xml:space="preserve"> </w:t>
      </w:r>
      <w:r>
        <w:t>fully</w:t>
      </w:r>
      <w:r>
        <w:t xml:space="preserve"> </w:t>
      </w:r>
      <w:r>
        <w:t>my</w:t>
      </w:r>
      <w:r>
        <w:t xml:space="preserve"> </w:t>
      </w:r>
      <w:r>
        <w:t>love</w:t>
      </w:r>
      <w:r>
        <w:br/>
        <w:br/>
        <w:t>Oxford line: That I had graunted him fully my love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Reeve's Tale 4303 (data/riverside_cats/RvT_riv.cat)</w:t>
        <w:br/>
      </w:r>
      <w:r>
        <w:t>She</w:t>
      </w:r>
      <w:r>
        <w:t xml:space="preserve"> </w:t>
      </w:r>
      <w:r>
        <w:t>wende</w:t>
      </w:r>
      <w:r>
        <w:t xml:space="preserve"> </w:t>
      </w:r>
      <w:r>
        <w:t>the</w:t>
      </w:r>
      <w:r>
        <w:t xml:space="preserve"> </w:t>
      </w:r>
      <w:r>
        <w:t>clerk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wered</w:t>
      </w:r>
      <w:r>
        <w:t xml:space="preserve"> </w:t>
      </w:r>
      <w:r>
        <w:t>a</w:t>
      </w:r>
      <w:r>
        <w:t xml:space="preserve"> </w:t>
      </w:r>
      <w:r>
        <w:t>volupeer</w:t>
      </w:r>
      <w:r>
        <w:br/>
        <w:br/>
        <w:t>Oxford line: She wend° the clerk had wered a volupeer.°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deyde</w:t>
      </w:r>
      <w:r>
        <w:br/>
        <w:t>The Wife of Bath's Prologue 495 (data/riverside_cats/WBPro_riv.cat)</w:t>
        <w:br/>
      </w:r>
      <w:r>
        <w:t>He</w:t>
      </w:r>
      <w:r>
        <w:t xml:space="preserve"> </w:t>
      </w:r>
      <w:r>
        <w:rPr>
          <w:i/>
        </w:rPr>
        <w:t>deyde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cam</w:t>
      </w:r>
      <w:r>
        <w:t xml:space="preserve"> </w:t>
      </w:r>
      <w:r>
        <w:t>fro</w:t>
      </w:r>
      <w:r>
        <w:t xml:space="preserve"> </w:t>
      </w:r>
      <w:r>
        <w:t>Jerusalem</w:t>
      </w:r>
      <w:r>
        <w:br/>
        <w:br/>
        <w:t>Oxford line: He deid whan I cam fro Jerusalem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Summoner's Tale 2218 (data/riverside_cats/SumT_riv.cat)</w:t>
        <w:br/>
      </w:r>
      <w:r>
        <w:t>How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cherl</w:t>
      </w:r>
      <w:r>
        <w:t xml:space="preserve"> </w:t>
      </w:r>
      <w:r>
        <w:t>ymaginacioun</w:t>
      </w:r>
      <w:r>
        <w:br/>
        <w:br/>
        <w:t>Oxford line: “How had this cherl imaginacioun°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House of Fame 2042 (data/riverside_cats/HF_riv.cat)</w:t>
        <w:br/>
      </w:r>
      <w:r>
        <w:rPr>
          <w:i/>
        </w:rPr>
        <w:t>Hadde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fotebrede</w:t>
      </w:r>
      <w:r>
        <w:t xml:space="preserve"> </w:t>
      </w:r>
      <w:r>
        <w:t>of</w:t>
      </w:r>
      <w:r>
        <w:t xml:space="preserve"> </w:t>
      </w:r>
      <w:r>
        <w:t>space</w:t>
      </w:r>
      <w:r>
        <w:br/>
        <w:br/>
        <w:t>Oxford line: Hadde I a foote-brede° of space;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Pardoner's Tale 501 (data/riverside_cats/PardT_riv.cat)</w:t>
        <w:br/>
      </w:r>
      <w:r>
        <w:t>Til</w:t>
      </w:r>
      <w:r>
        <w:t xml:space="preserve"> </w:t>
      </w:r>
      <w:r>
        <w:t>Crist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boght</w:t>
      </w:r>
      <w:r>
        <w:t xml:space="preserve"> </w:t>
      </w:r>
      <w:r>
        <w:t>us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blood</w:t>
      </w:r>
      <w:r>
        <w:t xml:space="preserve"> </w:t>
      </w:r>
      <w:r>
        <w:t>agayn</w:t>
      </w:r>
      <w:r>
        <w:br/>
        <w:br/>
        <w:t>Oxford line: Til Crist had boght° us with his blood again!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Canon's Yeoman's Tale 1349 (data/riverside_cats/CYT_riv.cat)</w:t>
        <w:br/>
      </w:r>
      <w:r>
        <w:t>Than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preest</w:t>
      </w:r>
      <w:r>
        <w:t xml:space="preserve"> </w:t>
      </w:r>
      <w:r>
        <w:t>this</w:t>
      </w:r>
      <w:r>
        <w:t xml:space="preserve"> </w:t>
      </w:r>
      <w:r>
        <w:t>soory</w:t>
      </w:r>
      <w:r>
        <w:t xml:space="preserve"> </w:t>
      </w:r>
      <w:r>
        <w:t>craft</w:t>
      </w:r>
      <w:r>
        <w:t xml:space="preserve"> </w:t>
      </w:r>
      <w:r>
        <w:t>to</w:t>
      </w:r>
      <w:r>
        <w:t xml:space="preserve"> </w:t>
      </w:r>
      <w:r>
        <w:t>leere</w:t>
      </w:r>
      <w:r>
        <w:br/>
        <w:br/>
        <w:t>Oxford line: Than had this preest this sory° craft to lere;°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V 736 (data/riverside_cats/TC5_riv.cat)</w:t>
        <w:br/>
      </w:r>
      <w:r>
        <w:t>Allas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trowed</w:t>
      </w:r>
      <w:r>
        <w:t xml:space="preserve"> </w:t>
      </w:r>
      <w:r>
        <w:t>on</w:t>
      </w:r>
      <w:r>
        <w:t xml:space="preserve"> </w:t>
      </w:r>
      <w:r>
        <w:t>youre</w:t>
      </w:r>
      <w:r>
        <w:t xml:space="preserve"> </w:t>
      </w:r>
      <w:r>
        <w:t>loore</w:t>
      </w:r>
      <w:r>
        <w:br/>
        <w:br/>
        <w:t>Oxford line: “Allas! I ne had trowed on your lore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IV 1065 (data/riverside_cats/TC4_riv.cat)</w:t>
        <w:br/>
      </w:r>
      <w:r>
        <w:t>What</w:t>
      </w:r>
      <w:r>
        <w:t xml:space="preserve"> </w:t>
      </w:r>
      <w:r>
        <w:t>myght</w:t>
      </w:r>
      <w:r>
        <w:t xml:space="preserve"> </w:t>
      </w:r>
      <w:r>
        <w:t>I</w:t>
      </w:r>
      <w:r>
        <w:t xml:space="preserve"> </w:t>
      </w:r>
      <w:r>
        <w:t>wene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thought</w:t>
      </w:r>
      <w:r>
        <w:br/>
        <w:br/>
        <w:t>Oxford line: “What mighte I wene, and I had swich a thought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birafte</w:t>
      </w:r>
      <w:r>
        <w:br/>
        <w:t>The Monk's Tale 2214 (data/riverside_cats/MkT_riv.cat)</w:t>
        <w:br/>
      </w:r>
      <w:r>
        <w:t>And</w:t>
      </w:r>
      <w:r>
        <w:t xml:space="preserve"> </w:t>
      </w:r>
      <w:r>
        <w:t>hym</w:t>
      </w:r>
      <w:r>
        <w:t xml:space="preserve"> </w:t>
      </w:r>
      <w:r>
        <w:rPr>
          <w:i/>
        </w:rPr>
        <w:t>birafte</w:t>
      </w:r>
      <w:r>
        <w:t xml:space="preserve"> </w:t>
      </w:r>
      <w:r>
        <w:t>the</w:t>
      </w:r>
      <w:r>
        <w:t xml:space="preserve"> </w:t>
      </w:r>
      <w:r>
        <w:t>regne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hadde</w:t>
      </w:r>
      <w:r>
        <w:br/>
        <w:br/>
        <w:t>Oxford line: And him biraft° the regne° that he hadde.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1285 (data/riverside_cats/FranT_riv.cat)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founde</w:t>
      </w:r>
      <w:r>
        <w:t xml:space="preserve"> </w:t>
      </w:r>
      <w:r>
        <w:t>his</w:t>
      </w:r>
      <w:r>
        <w:t xml:space="preserve"> </w:t>
      </w:r>
      <w:r>
        <w:t>firste</w:t>
      </w:r>
      <w:r>
        <w:t xml:space="preserve"> </w:t>
      </w:r>
      <w:r>
        <w:t>mansioun</w:t>
      </w:r>
      <w:r>
        <w:br/>
        <w:br/>
        <w:t>Oxford line: ¶Whan he had founde his firste mansioun,°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dreinte</w:t>
      </w:r>
      <w:r>
        <w:br/>
        <w:t>Book of the Duchess 72 (data/riverside_cats/BD_riv.cat)</w:t>
        <w:br/>
      </w:r>
      <w:r>
        <w:t>And</w:t>
      </w:r>
      <w:r>
        <w:t xml:space="preserve"> </w:t>
      </w:r>
      <w:r>
        <w:t>clefte</w:t>
      </w:r>
      <w:r>
        <w:t xml:space="preserve"> </w:t>
      </w:r>
      <w:r>
        <w:t>her</w:t>
      </w:r>
      <w:r>
        <w:t xml:space="preserve"> </w:t>
      </w:r>
      <w:r>
        <w:t>ship</w:t>
      </w:r>
      <w:r>
        <w:t xml:space="preserve"> </w:t>
      </w:r>
      <w:r>
        <w:t>and</w:t>
      </w:r>
      <w:r>
        <w:t xml:space="preserve"> </w:t>
      </w:r>
      <w:r>
        <w:rPr>
          <w:i/>
        </w:rPr>
        <w:t>dreinte</w:t>
      </w:r>
      <w:r>
        <w:t xml:space="preserve"> </w:t>
      </w:r>
      <w:r>
        <w:t>hem</w:t>
      </w:r>
      <w:r>
        <w:t xml:space="preserve"> </w:t>
      </w:r>
      <w:r>
        <w:t>alle</w:t>
      </w:r>
      <w:r>
        <w:br/>
        <w:br/>
        <w:t>Oxford line: And cleft° hir ship, and dreint° hem° alle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plural must end in -en or -e: han</w:t>
      </w:r>
      <w:r>
        <w:br/>
        <w:t>Parliament of Fowls 554 (data/riverside_cats/PF_riv.cat)</w:t>
        <w:br/>
      </w:r>
      <w:r>
        <w:t>The</w:t>
      </w:r>
      <w:r>
        <w:t xml:space="preserve"> </w:t>
      </w:r>
      <w:r>
        <w:t>waterfoules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here</w:t>
      </w:r>
      <w:r>
        <w:t xml:space="preserve"> </w:t>
      </w:r>
      <w:r>
        <w:t>hedes</w:t>
      </w:r>
      <w:r>
        <w:t xml:space="preserve"> </w:t>
      </w:r>
      <w:r>
        <w:t>leid</w:t>
      </w:r>
      <w:r>
        <w:br/>
        <w:br/>
        <w:t>Oxford line: The water-foules han her hedes leid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Merchant's Tale 2357 (data/riverside_cats/MerT_riv.cat)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caught</w:t>
      </w:r>
      <w:r>
        <w:t xml:space="preserve"> </w:t>
      </w:r>
      <w:r>
        <w:t>his</w:t>
      </w:r>
      <w:r>
        <w:t xml:space="preserve"> </w:t>
      </w:r>
      <w:r>
        <w:t>sighte</w:t>
      </w:r>
      <w:r>
        <w:t xml:space="preserve"> </w:t>
      </w:r>
      <w:r>
        <w:t>agayn</w:t>
      </w:r>
      <w:r>
        <w:br/>
        <w:br/>
        <w:t>Oxford line: And whan that he had caught° his sighte again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3691 (data/riverside_cats/MilT_riv.cat)</w:t>
        <w:br/>
      </w:r>
      <w:r>
        <w:t>To</w:t>
      </w:r>
      <w:r>
        <w:t xml:space="preserve"> </w:t>
      </w:r>
      <w:r>
        <w:t>smellen</w:t>
      </w:r>
      <w:r>
        <w:t xml:space="preserve"> </w:t>
      </w:r>
      <w:r>
        <w:t>sweete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kembd</w:t>
      </w:r>
      <w:r>
        <w:t xml:space="preserve"> </w:t>
      </w:r>
      <w:r>
        <w:t>his</w:t>
      </w:r>
      <w:r>
        <w:t xml:space="preserve"> </w:t>
      </w:r>
      <w:r>
        <w:t>heer</w:t>
      </w:r>
      <w:r>
        <w:br/>
        <w:br/>
        <w:t>Oxford line: To smellen swete, er he had kembd° his heer.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Book of the Duchess 1253 (data/riverside_cats/BD_riv.cat)</w:t>
        <w:br/>
      </w:r>
      <w:r>
        <w:t>That</w:t>
      </w:r>
      <w:r>
        <w:t xml:space="preserve"> </w:t>
      </w:r>
      <w:r>
        <w:t>trewely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</w:t>
      </w:r>
      <w:r>
        <w:t xml:space="preserve"> </w:t>
      </w:r>
      <w:r>
        <w:t>ned</w:t>
      </w:r>
      <w:r>
        <w:br/>
        <w:br/>
        <w:t>Oxford line: That trewely, I had no nede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wepte</w:t>
      </w:r>
      <w:r>
        <w:br/>
        <w:t>The Wife of Bath's Prologue 592 (data/riverside_cats/WBPro_riv.cat)</w:t>
        <w:br/>
      </w:r>
      <w:r>
        <w:t>I</w:t>
      </w:r>
      <w:r>
        <w:t xml:space="preserve"> </w:t>
      </w:r>
      <w:r>
        <w:rPr>
          <w:i/>
        </w:rPr>
        <w:t>wepte</w:t>
      </w:r>
      <w:r>
        <w:t xml:space="preserve"> </w:t>
      </w:r>
      <w:r>
        <w:t>but</w:t>
      </w:r>
      <w:r>
        <w:t xml:space="preserve"> </w:t>
      </w:r>
      <w:r>
        <w:t>smal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undertake</w:t>
      </w:r>
      <w:r>
        <w:br/>
        <w:br/>
        <w:t>Oxford line: I wept but smal, and that I undertake.°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1128 (data/riverside_cats/FranT_riv.cat)</w:t>
        <w:br/>
      </w:r>
      <w:r>
        <w:rPr>
          <w:i/>
        </w:rPr>
        <w:t>Hadde</w:t>
      </w:r>
      <w:r>
        <w:t xml:space="preserve"> </w:t>
      </w:r>
      <w:r>
        <w:t>prively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desk</w:t>
      </w:r>
      <w:r>
        <w:t xml:space="preserve"> </w:t>
      </w:r>
      <w:r>
        <w:t>ylaft</w:t>
      </w:r>
      <w:r>
        <w:br/>
        <w:br/>
        <w:t>Oxford line: Had prively upon his desk ylaft;°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 1009 (data/riverside_cats/TC1_riv.cat)</w:t>
        <w:br/>
      </w:r>
      <w:r>
        <w:t>Whan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Pandare</w:t>
      </w:r>
      <w:r>
        <w:t xml:space="preserve"> </w:t>
      </w:r>
      <w:r>
        <w:t>assented</w:t>
      </w:r>
      <w:r>
        <w:br/>
        <w:br/>
        <w:t>Oxford line: Whan Troilus had herd Pandare assented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551 (data/riverside_cats/WBPro_riv.cat)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bettre</w:t>
      </w:r>
      <w:r>
        <w:t xml:space="preserve"> </w:t>
      </w:r>
      <w:r>
        <w:t>leyser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pleye</w:t>
      </w:r>
      <w:r>
        <w:br/>
        <w:br/>
        <w:t>Oxford line: I had the bettre leiser for to pleye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Summoner's Tale 1714 (data/riverside_cats/SumT_riv.cat)</w:t>
        <w:br/>
      </w:r>
      <w:r>
        <w:rPr>
          <w:i/>
        </w:rPr>
        <w:t>Hadde</w:t>
      </w:r>
      <w:r>
        <w:t xml:space="preserve"> </w:t>
      </w:r>
      <w:r>
        <w:t>preched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chirche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manere</w:t>
      </w:r>
      <w:r>
        <w:br/>
        <w:br/>
        <w:t>Oxford line: Had preched at a chirche in his manere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Shipman's Tale 407 (data/riverside_cats/ShipT_riv.cat)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yeve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bycause</w:t>
      </w:r>
      <w:r>
        <w:t xml:space="preserve"> </w:t>
      </w:r>
      <w:r>
        <w:t>of</w:t>
      </w:r>
      <w:r>
        <w:t xml:space="preserve"> </w:t>
      </w:r>
      <w:r>
        <w:t>yow</w:t>
      </w:r>
      <w:r>
        <w:br/>
        <w:br/>
        <w:t>Oxford line: That he had yeve° it me bicause of yow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seyn</w:t>
      </w:r>
      <w:r>
        <w:br/>
        <w:t>Book of the Duchess 1221 (data/riverside_cats/BD_riv.cat)</w:t>
        <w:br/>
      </w:r>
      <w:r>
        <w:t>So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laste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  <w:t>Oxford line: ¶“So at the laste, soth to seyne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IV 345 (data/riverside_cats/TC4_riv.cat)</w:t>
        <w:br/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what</w:t>
      </w:r>
      <w:r>
        <w:t xml:space="preserve"> </w:t>
      </w:r>
      <w:r>
        <w:t>every</w:t>
      </w:r>
      <w:r>
        <w:t xml:space="preserve"> </w:t>
      </w:r>
      <w:r>
        <w:t>lord</w:t>
      </w:r>
      <w:r>
        <w:t xml:space="preserve"> </w:t>
      </w:r>
      <w:r>
        <w:t>and</w:t>
      </w:r>
      <w:r>
        <w:t xml:space="preserve"> </w:t>
      </w:r>
      <w:r>
        <w:t>burgeys</w:t>
      </w:r>
      <w:r>
        <w:t xml:space="preserve"> </w:t>
      </w:r>
      <w:r>
        <w:t>seyde</w:t>
      </w:r>
      <w:r>
        <w:br/>
        <w:br/>
        <w:t>Oxford line: Had herd what every lord and burgeis seide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Shipman's Tale 344 (data/riverside_cats/ShipT_riv.cat)</w:t>
        <w:br/>
      </w:r>
      <w:r>
        <w:t>How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wel</w:t>
      </w:r>
      <w:r>
        <w:t xml:space="preserve"> </w:t>
      </w:r>
      <w:r>
        <w:t>yboght</w:t>
      </w:r>
      <w:r>
        <w:t xml:space="preserve"> </w:t>
      </w:r>
      <w:r>
        <w:t>and</w:t>
      </w:r>
      <w:r>
        <w:t xml:space="preserve"> </w:t>
      </w:r>
      <w:r>
        <w:t>graciously</w:t>
      </w:r>
      <w:r>
        <w:br/>
        <w:br/>
        <w:t>Oxford line: How he had wel yboght and graciously,°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Tale 1024 (data/riverside_cats/WBT_riv.cat)</w:t>
        <w:br/>
      </w:r>
      <w:r>
        <w:t>Seyde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holde</w:t>
      </w:r>
      <w:r>
        <w:t xml:space="preserve"> </w:t>
      </w:r>
      <w:r>
        <w:t>his</w:t>
      </w:r>
      <w:r>
        <w:t xml:space="preserve"> </w:t>
      </w:r>
      <w:r>
        <w:t>day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hight</w:t>
      </w:r>
      <w:r>
        <w:br/>
        <w:br/>
        <w:t>Oxford line: Seide, he had holde his day, as he had hight,°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2238 (data/riverside_cats/MkT_riv.cat)</w:t>
        <w:br/>
      </w:r>
      <w:r>
        <w:t>Thogh</w:t>
      </w:r>
      <w:r>
        <w:t xml:space="preserve"> </w:t>
      </w:r>
      <w:r>
        <w:t>he</w:t>
      </w:r>
      <w:r>
        <w:t xml:space="preserve"> </w:t>
      </w:r>
      <w:r>
        <w:t>therto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neither</w:t>
      </w:r>
      <w:r>
        <w:t xml:space="preserve"> </w:t>
      </w:r>
      <w:r>
        <w:t>right</w:t>
      </w:r>
      <w:r>
        <w:t xml:space="preserve"> </w:t>
      </w:r>
      <w:r>
        <w:t>ne</w:t>
      </w:r>
      <w:r>
        <w:t xml:space="preserve"> </w:t>
      </w:r>
      <w:r>
        <w:t>lawe</w:t>
      </w:r>
      <w:r>
        <w:br/>
        <w:br/>
        <w:t>Oxford line: Thogh he therto° had neither right ne lawe.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939 (data/riverside_cats/FranT_riv.cat)</w:t>
        <w:br/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hire</w:t>
      </w:r>
      <w:r>
        <w:t xml:space="preserve"> </w:t>
      </w:r>
      <w:r>
        <w:t>best</w:t>
      </w:r>
      <w:r>
        <w:t xml:space="preserve"> </w:t>
      </w:r>
      <w:r>
        <w:t>of</w:t>
      </w:r>
      <w:r>
        <w:t xml:space="preserve"> </w:t>
      </w:r>
      <w:r>
        <w:t>any</w:t>
      </w:r>
      <w:r>
        <w:t xml:space="preserve"> </w:t>
      </w:r>
      <w:r>
        <w:t>creature</w:t>
      </w:r>
      <w:r>
        <w:br/>
        <w:br/>
        <w:t>Oxford line: Had loved hir best of any creature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57 (data/riverside_cats/WBPro_riv.cat)</w:t>
        <w:br/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wyves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two</w:t>
      </w:r>
      <w:r>
        <w:br/>
        <w:br/>
        <w:t>Oxford line: And ech of hem had wives mo than two;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Second Nun's Tale 539 (data/riverside_cats/SNT_riv.cat)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fostred</w:t>
      </w:r>
      <w:r>
        <w:t xml:space="preserve"> </w:t>
      </w:r>
      <w:r>
        <w:t>hem</w:t>
      </w:r>
      <w:r>
        <w:t xml:space="preserve"> </w:t>
      </w:r>
      <w:r>
        <w:t>she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preche</w:t>
      </w:r>
      <w:r>
        <w:br/>
        <w:br/>
        <w:t>Oxford line: That she had fostred,° hem she gan to preche;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3191 (data/riverside_cats/MilT_riv.cat)</w:t>
        <w:br/>
      </w:r>
      <w:r>
        <w:rPr>
          <w:i/>
        </w:rPr>
        <w:t>Hadde</w:t>
      </w:r>
      <w:r>
        <w:t xml:space="preserve"> </w:t>
      </w:r>
      <w:r>
        <w:t>lerned</w:t>
      </w:r>
      <w:r>
        <w:t xml:space="preserve"> </w:t>
      </w:r>
      <w:r>
        <w:t>art</w:t>
      </w:r>
      <w:r>
        <w:t xml:space="preserve"> </w:t>
      </w:r>
      <w:r>
        <w:t>but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fantasye</w:t>
      </w:r>
      <w:r>
        <w:br/>
        <w:br/>
        <w:t>Oxford line: Had lerned art,° but al his fantasie°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Shipman's Tale 194 (data/riverside_cats/ShipT_riv.cat)</w:t>
        <w:br/>
      </w:r>
      <w:r>
        <w:t>As</w:t>
      </w:r>
      <w:r>
        <w:t xml:space="preserve"> </w:t>
      </w:r>
      <w:r>
        <w:t>foul</w:t>
      </w:r>
      <w:r>
        <w:t xml:space="preserve"> </w:t>
      </w:r>
      <w:r>
        <w:t>as</w:t>
      </w:r>
      <w:r>
        <w:t xml:space="preserve"> </w:t>
      </w:r>
      <w:r>
        <w:t>evere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Genylon</w:t>
      </w:r>
      <w:r>
        <w:t xml:space="preserve"> </w:t>
      </w:r>
      <w:r>
        <w:t>of</w:t>
      </w:r>
      <w:r>
        <w:t xml:space="preserve"> </w:t>
      </w:r>
      <w:r>
        <w:t>France</w:t>
      </w:r>
      <w:r>
        <w:br/>
        <w:br/>
        <w:t>Oxford line: As foul as ever had Geniloun of France!”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675 (data/riverside_cats/GP_riv.cat)</w:t>
        <w:br/>
      </w:r>
      <w:r>
        <w:t>This</w:t>
      </w:r>
      <w:r>
        <w:t xml:space="preserve"> </w:t>
      </w:r>
      <w:r>
        <w:t>Pardoner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heer</w:t>
      </w:r>
      <w:r>
        <w:t xml:space="preserve"> </w:t>
      </w:r>
      <w:r>
        <w:t>as</w:t>
      </w:r>
      <w:r>
        <w:t xml:space="preserve"> </w:t>
      </w:r>
      <w:r>
        <w:t>yelow</w:t>
      </w:r>
      <w:r>
        <w:t xml:space="preserve"> </w:t>
      </w:r>
      <w:r>
        <w:t>as</w:t>
      </w:r>
      <w:r>
        <w:t xml:space="preserve"> </w:t>
      </w:r>
      <w:r>
        <w:t>wex</w:t>
      </w:r>
      <w:r>
        <w:br/>
        <w:br/>
        <w:t>Oxford line: This Pardoner had heer as yelow as wex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52 (data/riverside_cats/GP_riv.cat)</w:t>
        <w:br/>
      </w:r>
      <w:r>
        <w:t>Ful</w:t>
      </w:r>
      <w:r>
        <w:t xml:space="preserve"> </w:t>
      </w:r>
      <w:r>
        <w:t>ofte</w:t>
      </w:r>
      <w:r>
        <w:t xml:space="preserve"> </w:t>
      </w:r>
      <w:r>
        <w:t>tyme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bord</w:t>
      </w:r>
      <w:r>
        <w:t xml:space="preserve"> </w:t>
      </w:r>
      <w:r>
        <w:t>bigonne</w:t>
      </w:r>
      <w:r>
        <w:br/>
        <w:br/>
        <w:t>Oxford line: Ful ofte time he had the bord bigonne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3535 (data/riverside_cats/MilT_riv.cat)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oure</w:t>
      </w:r>
      <w:r>
        <w:t xml:space="preserve"> </w:t>
      </w:r>
      <w:r>
        <w:t>Lord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warned</w:t>
      </w:r>
      <w:r>
        <w:t xml:space="preserve"> </w:t>
      </w:r>
      <w:r>
        <w:t>hym</w:t>
      </w:r>
      <w:r>
        <w:t xml:space="preserve"> </w:t>
      </w:r>
      <w:r>
        <w:t>biforn</w:t>
      </w:r>
      <w:r>
        <w:br/>
        <w:br/>
        <w:t>Oxford line: Whan that our lord had warned him biforn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Prioress' Tale 673 (data/riverside_cats/PrT_riv.cat)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this</w:t>
      </w:r>
      <w:r>
        <w:t xml:space="preserve"> </w:t>
      </w:r>
      <w:r>
        <w:t>abbot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wonder</w:t>
      </w:r>
      <w:r>
        <w:t xml:space="preserve"> </w:t>
      </w:r>
      <w:r>
        <w:t>seyn</w:t>
      </w:r>
      <w:r>
        <w:br/>
        <w:br/>
        <w:t>Oxford line: And whan this abbot had this wonder seyn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1476 (data/riverside_cats/FranT_riv.cat)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wel</w:t>
      </w:r>
      <w:r>
        <w:t xml:space="preserve"> </w:t>
      </w:r>
      <w:r>
        <w:t>levere</w:t>
      </w:r>
      <w:r>
        <w:t xml:space="preserve"> </w:t>
      </w:r>
      <w:r>
        <w:t>ystiked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br/>
        <w:br/>
        <w:t>Oxford line: I had wel lever° stiked° for to be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come</w:t>
      </w:r>
      <w:r>
        <w:br/>
        <w:t>House of Fame 1690 (data/riverside_cats/HF_riv.cat)</w:t>
        <w:br/>
      </w:r>
      <w:r>
        <w:t>Ther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ferthe</w:t>
      </w:r>
      <w:r>
        <w:t xml:space="preserve"> </w:t>
      </w:r>
      <w:r>
        <w:t>companye</w:t>
      </w:r>
      <w:r>
        <w:br/>
        <w:br/>
        <w:t>Oxford line: Ther com the ferthe companie—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 750 (data/riverside_cats/TC1_riv.cat)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hym</w:t>
      </w:r>
      <w:r>
        <w:t xml:space="preserve"> </w:t>
      </w:r>
      <w:r>
        <w:t>crye</w:t>
      </w:r>
      <w:r>
        <w:br/>
        <w:br/>
        <w:t>Oxford line: But nathelees, whan he had herd him crie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folwede</w:t>
      </w:r>
      <w:r>
        <w:br/>
        <w:t>The Wife of Bath's Prologue 623 (data/riverside_cats/WBPro_riv.cat)</w:t>
        <w:br/>
      </w:r>
      <w:r>
        <w:t>But</w:t>
      </w:r>
      <w:r>
        <w:t xml:space="preserve"> </w:t>
      </w:r>
      <w:r>
        <w:t>evere</w:t>
      </w:r>
      <w:r>
        <w:t xml:space="preserve"> </w:t>
      </w:r>
      <w:r>
        <w:rPr>
          <w:i/>
        </w:rPr>
        <w:t>folwede</w:t>
      </w:r>
      <w:r>
        <w:t xml:space="preserve"> </w:t>
      </w:r>
      <w:r>
        <w:t>myn</w:t>
      </w:r>
      <w:r>
        <w:t xml:space="preserve"> </w:t>
      </w:r>
      <w:r>
        <w:t>appetit</w:t>
      </w:r>
      <w:r>
        <w:br/>
        <w:br/>
        <w:t>Oxford line: But ever folewed min appetit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rafte</w:t>
      </w:r>
      <w:r>
        <w:br/>
        <w:t>The Monk's Tale 2098 (data/riverside_cats/MkT_riv.cat)</w:t>
        <w:br/>
      </w:r>
      <w:r>
        <w:t>He</w:t>
      </w:r>
      <w:r>
        <w:t xml:space="preserve"> </w:t>
      </w:r>
      <w:r>
        <w:t>slow</w:t>
      </w:r>
      <w:r>
        <w:t xml:space="preserve"> </w:t>
      </w:r>
      <w:r>
        <w:t>and</w:t>
      </w:r>
      <w:r>
        <w:t xml:space="preserve"> </w:t>
      </w:r>
      <w:r>
        <w:rPr>
          <w:i/>
        </w:rPr>
        <w:t>rafte</w:t>
      </w:r>
      <w:r>
        <w:t xml:space="preserve"> </w:t>
      </w:r>
      <w:r>
        <w:t>the</w:t>
      </w:r>
      <w:r>
        <w:t xml:space="preserve"> </w:t>
      </w:r>
      <w:r>
        <w:t>skyn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leoun</w:t>
      </w:r>
      <w:r>
        <w:br/>
        <w:br/>
        <w:t>Oxford line: He slow, and raft° the skin of the leoun;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829 (data/riverside_cats/WBPro_riv.cat)</w:t>
        <w:br/>
      </w:r>
      <w:r>
        <w:t>The</w:t>
      </w:r>
      <w:r>
        <w:t xml:space="preserve"> </w:t>
      </w:r>
      <w:r>
        <w:t>Frere</w:t>
      </w:r>
      <w:r>
        <w:t xml:space="preserve"> </w:t>
      </w:r>
      <w:r>
        <w:t>lough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al</w:t>
      </w:r>
      <w:r>
        <w:t xml:space="preserve"> </w:t>
      </w:r>
      <w:r>
        <w:t>this</w:t>
      </w:r>
      <w:r>
        <w:br/>
        <w:br/>
        <w:t>Oxford line: ¶ The Frere lough,° whan he had herd al this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1095 (data/riverside_cats/FranT_riv.cat)</w:t>
        <w:br/>
      </w:r>
      <w:r>
        <w:t>If</w:t>
      </w:r>
      <w:r>
        <w:t xml:space="preserve"> </w:t>
      </w:r>
      <w:r>
        <w:t>any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spoke</w:t>
      </w:r>
      <w:r>
        <w:t xml:space="preserve"> </w:t>
      </w:r>
      <w:r>
        <w:t>whil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oute</w:t>
      </w:r>
      <w:r>
        <w:br/>
        <w:br/>
        <w:t>Oxford line: If any wight had spoke, whil he was oute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Reeve's Tale 3968 (data/riverside_cats/RvT_riv.cat)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lerned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nonnerie</w:t>
      </w:r>
      <w:r>
        <w:br/>
        <w:br/>
        <w:t>Oxford line: That she had lerned in the nonnerie.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Knight's Tale 1470 (data/riverside_cats/KnT_riv.cat)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yeve</w:t>
      </w:r>
      <w:r>
        <w:t xml:space="preserve"> </w:t>
      </w:r>
      <w:r>
        <w:t>his</w:t>
      </w:r>
      <w:r>
        <w:t xml:space="preserve"> </w:t>
      </w:r>
      <w:r>
        <w:t>gayler</w:t>
      </w:r>
      <w:r>
        <w:t xml:space="preserve"> </w:t>
      </w:r>
      <w:r>
        <w:t>drynke</w:t>
      </w:r>
      <w:r>
        <w:t xml:space="preserve"> </w:t>
      </w:r>
      <w:r>
        <w:t>so</w:t>
      </w:r>
      <w:r>
        <w:br/>
        <w:br/>
        <w:t>Oxford line: For he had yive his gailer° drinke so</w:t>
      </w:r>
      <w:r>
        <w:br/>
        <w:t>Oxford Reason: No exception (normal form)</w:t>
      </w:r>
      <w:r>
        <w:br/>
        <w:br/>
      </w:r>
    </w:p>
    <w:p>
      <w:r>
        <w:rPr>
          <w:b/>
        </w:rPr>
        <w:t>Past plural must end in -en or -e: went</w:t>
      </w:r>
      <w:r>
        <w:br/>
        <w:t>Troilus and Criseyde; Book II 910 (data/riverside_cats/TC2_riv.cat)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alle</w:t>
      </w:r>
      <w:r>
        <w:t xml:space="preserve"> </w:t>
      </w:r>
      <w:r>
        <w:t>hire</w:t>
      </w:r>
      <w:r>
        <w:t xml:space="preserve"> </w:t>
      </w:r>
      <w:r>
        <w:t>folk</w:t>
      </w:r>
      <w:r>
        <w:t xml:space="preserve"> </w:t>
      </w:r>
      <w:r>
        <w:t>in</w:t>
      </w:r>
      <w:r>
        <w:t xml:space="preserve"> </w:t>
      </w:r>
      <w:r>
        <w:rPr>
          <w:i/>
        </w:rPr>
        <w:t>went</w:t>
      </w:r>
      <w:r>
        <w:t xml:space="preserve"> </w:t>
      </w:r>
      <w:r>
        <w:t>yfeere</w:t>
      </w:r>
      <w:r>
        <w:br/>
        <w:br/>
        <w:t>Oxford line: That she and al hir folk in wente yfere.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85 (data/riverside_cats/GP_riv.cat)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somtyme</w:t>
      </w:r>
      <w:r>
        <w:t xml:space="preserve"> </w:t>
      </w:r>
      <w:r>
        <w:t>in</w:t>
      </w:r>
      <w:r>
        <w:t xml:space="preserve"> </w:t>
      </w:r>
      <w:r>
        <w:t>chyvachie</w:t>
      </w:r>
      <w:r>
        <w:br/>
        <w:br/>
        <w:t>Oxford line: And he had been somtime in chivachie</w:t>
      </w:r>
      <w:r>
        <w:br/>
        <w:t>Oxford Reason: No exception (normal form)</w:t>
      </w:r>
      <w:r>
        <w:br/>
        <w:br/>
      </w:r>
    </w:p>
    <w:p>
      <w:r>
        <w:rPr>
          <w:b/>
        </w:rPr>
        <w:t>Past plural must end in -en or -e: held</w:t>
      </w:r>
      <w:r>
        <w:br/>
        <w:t>The Monk's Tale 2316 (data/riverside_cats/MkT_riv.cat)</w:t>
        <w:br/>
      </w:r>
      <w:r>
        <w:t>Of</w:t>
      </w:r>
      <w:r>
        <w:t xml:space="preserve"> </w:t>
      </w:r>
      <w:r>
        <w:t>Rome</w:t>
      </w:r>
      <w:r>
        <w:t xml:space="preserve"> </w:t>
      </w:r>
      <w:r>
        <w:t>and</w:t>
      </w:r>
      <w:r>
        <w:t xml:space="preserve"> </w:t>
      </w:r>
      <w:r>
        <w:t>with</w:t>
      </w:r>
      <w:r>
        <w:t xml:space="preserve"> </w:t>
      </w:r>
      <w:r>
        <w:t>strong</w:t>
      </w:r>
      <w:r>
        <w:t xml:space="preserve"> </w:t>
      </w:r>
      <w:r>
        <w:t>hond</w:t>
      </w:r>
      <w:r>
        <w:t xml:space="preserve"> </w:t>
      </w:r>
      <w:r>
        <w:rPr>
          <w:i/>
        </w:rPr>
        <w:t>held</w:t>
      </w:r>
      <w:r>
        <w:t xml:space="preserve"> </w:t>
      </w:r>
      <w:r>
        <w:t>hem</w:t>
      </w:r>
      <w:r>
        <w:t xml:space="preserve"> </w:t>
      </w:r>
      <w:r>
        <w:t>ful</w:t>
      </w:r>
      <w:r>
        <w:t xml:space="preserve"> </w:t>
      </w:r>
      <w:r>
        <w:t>faste</w:t>
      </w:r>
      <w:r>
        <w:br/>
        <w:br/>
        <w:t>Oxford line: Of Rome, and with strong hond helde hem ful faste;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further</w:t>
      </w:r>
      <w:r>
        <w:br/>
        <w:t>House of Fame 2023 (data/riverside_cats/HF_riv.cat)</w:t>
        <w:br/>
      </w:r>
      <w:r>
        <w:t>To</w:t>
      </w:r>
      <w:r>
        <w:t xml:space="preserve"> </w:t>
      </w:r>
      <w:r>
        <w:rPr>
          <w:i/>
        </w:rPr>
        <w:t>further</w:t>
      </w:r>
      <w:r>
        <w:t xml:space="preserve"> </w:t>
      </w:r>
      <w:r>
        <w:t>the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myght</w:t>
      </w:r>
      <w:r>
        <w:br/>
        <w:br/>
        <w:t>Oxford line: To furthre thee° with al my might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Merchant's Tale 2395 (data/riverside_cats/MerT_riv.cat)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thy</w:t>
      </w:r>
      <w:r>
        <w:t xml:space="preserve"> </w:t>
      </w:r>
      <w:r>
        <w:t>smok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leyn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brest</w:t>
      </w:r>
      <w:r>
        <w:br/>
        <w:br/>
        <w:t>Oxford line: And that thy smok had lein upon his brest.”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espide</w:t>
      </w:r>
      <w:r>
        <w:br/>
        <w:t>Troilus and Criseyde; Book V 539 (data/riverside_cats/TC5_riv.cat)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contenance</w:t>
      </w:r>
      <w:r>
        <w:t xml:space="preserve"> </w:t>
      </w:r>
      <w:r>
        <w:rPr>
          <w:i/>
        </w:rPr>
        <w:t>espide</w:t>
      </w:r>
      <w:r>
        <w:br/>
        <w:br/>
        <w:t>Oxford line: That no wight of his contenaunce aspide.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511 (data/riverside_cats/WBPro_riv.cat)</w:t>
        <w:br/>
      </w:r>
      <w:r>
        <w:t>That</w:t>
      </w:r>
      <w:r>
        <w:t xml:space="preserve"> </w:t>
      </w:r>
      <w:r>
        <w:t>thogh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me</w:t>
      </w:r>
      <w:r>
        <w:t xml:space="preserve"> </w:t>
      </w:r>
      <w:r>
        <w:t>bete</w:t>
      </w:r>
      <w:r>
        <w:t xml:space="preserve"> </w:t>
      </w:r>
      <w:r>
        <w:t>on</w:t>
      </w:r>
      <w:r>
        <w:t xml:space="preserve"> </w:t>
      </w:r>
      <w:r>
        <w:t>every</w:t>
      </w:r>
      <w:r>
        <w:t xml:space="preserve"> </w:t>
      </w:r>
      <w:r>
        <w:t>bon</w:t>
      </w:r>
      <w:r>
        <w:br/>
        <w:br/>
        <w:t>Oxford line: That thogh° he had me bet° on every boon,°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Nun's Priest's Tale 3281 (data/riverside_cats/NPT_riv.cat)</w:t>
        <w:br/>
      </w:r>
      <w:r>
        <w:t>Though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erst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seyn</w:t>
      </w:r>
      <w:r>
        <w:t xml:space="preserve"> </w:t>
      </w:r>
      <w:r>
        <w:t>it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ye</w:t>
      </w:r>
      <w:r>
        <w:br/>
        <w:br/>
        <w:t>Oxford line: Though he never erst° had seyn it with his yë.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participle must end in -en or -e: com</w:t>
      </w:r>
      <w:r>
        <w:br/>
        <w:t>Troilus and Criseyde; Book III 554 (data/riverside_cats/TC3_riv.cat)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com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anon</w:t>
      </w:r>
      <w:r>
        <w:t xml:space="preserve"> </w:t>
      </w:r>
      <w:r>
        <w:t>to</w:t>
      </w:r>
      <w:r>
        <w:t xml:space="preserve"> </w:t>
      </w:r>
      <w:r>
        <w:t>pleye</w:t>
      </w:r>
      <w:r>
        <w:br/>
        <w:br/>
        <w:t>Oxford line: Whan he was come, he gan anoon to pleye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218 (data/riverside_cats/GP_riv.cat)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power</w:t>
      </w:r>
      <w:r>
        <w:t xml:space="preserve"> </w:t>
      </w:r>
      <w:r>
        <w:t>of</w:t>
      </w:r>
      <w:r>
        <w:t xml:space="preserve"> </w:t>
      </w:r>
      <w:r>
        <w:t>confessioun</w:t>
      </w:r>
      <w:r>
        <w:br/>
        <w:br/>
        <w:t>Oxford line: For he had power of confessioun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Clerk's Tale 730 (data/riverside_cats/ClT_riv.cat)</w:t>
        <w:br/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hym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sclaundre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diffame</w:t>
      </w:r>
      <w:r>
        <w:br/>
        <w:br/>
        <w:t>Oxford line: Had loved him wel, the sclaundre° of his diffame°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heel</w:t>
      </w:r>
      <w:r>
        <w:br/>
        <w:t>The Squire's Tale 471 (data/riverside_cats/SqT_riv.cat)</w:t>
        <w:br/>
      </w:r>
      <w:r>
        <w:t>To</w:t>
      </w:r>
      <w:r>
        <w:t xml:space="preserve"> </w:t>
      </w:r>
      <w:r>
        <w:rPr>
          <w:i/>
        </w:rPr>
        <w:t>heel</w:t>
      </w:r>
      <w:r>
        <w:t xml:space="preserve"> </w:t>
      </w:r>
      <w:r>
        <w:t>with</w:t>
      </w:r>
      <w:r>
        <w:t xml:space="preserve"> </w:t>
      </w:r>
      <w:r>
        <w:t>youre</w:t>
      </w:r>
      <w:r>
        <w:t xml:space="preserve"> </w:t>
      </w:r>
      <w:r>
        <w:t>hurtes</w:t>
      </w:r>
      <w:r>
        <w:t xml:space="preserve"> </w:t>
      </w:r>
      <w:r>
        <w:t>hastily</w:t>
      </w:r>
      <w:r>
        <w:br/>
        <w:br/>
        <w:t>Oxford line: To hele with your hurtes hastily.”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697 (data/riverside_cats/GP_riv.cat)</w:t>
        <w:br/>
      </w:r>
      <w:r>
        <w:t>That</w:t>
      </w:r>
      <w:r>
        <w:t xml:space="preserve"> </w:t>
      </w:r>
      <w:r>
        <w:t>Seint</w:t>
      </w:r>
      <w:r>
        <w:t xml:space="preserve"> </w:t>
      </w:r>
      <w:r>
        <w:t>Peter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wente</w:t>
      </w:r>
      <w:r>
        <w:br/>
        <w:br/>
        <w:t>Oxford line: That Seinte Peter had, whan that he wente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Squire's Tale 32 (data/riverside_cats/SqT_riv.cat)</w:t>
        <w:br/>
      </w:r>
      <w:r>
        <w:t>A</w:t>
      </w:r>
      <w:r>
        <w:t xml:space="preserve"> </w:t>
      </w:r>
      <w:r>
        <w:t>doghter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worthy</w:t>
      </w:r>
      <w:r>
        <w:t xml:space="preserve"> </w:t>
      </w:r>
      <w:r>
        <w:t>kyng</w:t>
      </w:r>
      <w:r>
        <w:t xml:space="preserve"> </w:t>
      </w:r>
      <w:r>
        <w:t>also</w:t>
      </w:r>
      <w:r>
        <w:br/>
        <w:br/>
        <w:t>Oxford line: A doghter had this worthy king also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399 (data/riverside_cats/GP_riv.cat)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faught</w:t>
      </w:r>
      <w:r>
        <w:t xml:space="preserve"> </w:t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hyer</w:t>
      </w:r>
      <w:r>
        <w:t xml:space="preserve"> </w:t>
      </w:r>
      <w:r>
        <w:t>hond</w:t>
      </w:r>
      <w:r>
        <w:br/>
        <w:br/>
        <w:t>Oxford line: If that he faught, and had the hyer hond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come</w:t>
      </w:r>
      <w:r>
        <w:br/>
        <w:t>House of Fame 1657 (data/riverside_cats/HF_riv.cat)</w:t>
        <w:br/>
      </w:r>
      <w:r>
        <w:t>Tho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companye</w:t>
      </w:r>
      <w:r>
        <w:br/>
        <w:br/>
        <w:t>Oxford line: ¶Tho com the thridde companie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V 723 (data/riverside_cats/TC5_riv.cat)</w:t>
        <w:br/>
      </w:r>
      <w:r>
        <w:t>That</w:t>
      </w:r>
      <w:r>
        <w:t xml:space="preserve"> </w:t>
      </w:r>
      <w:r>
        <w:t>hire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compleynen</w:t>
      </w:r>
      <w:r>
        <w:t xml:space="preserve"> </w:t>
      </w:r>
      <w:r>
        <w:t>in</w:t>
      </w:r>
      <w:r>
        <w:t xml:space="preserve"> </w:t>
      </w:r>
      <w:r>
        <w:t>hire</w:t>
      </w:r>
      <w:r>
        <w:t xml:space="preserve"> </w:t>
      </w:r>
      <w:r>
        <w:t>sorwe</w:t>
      </w:r>
      <w:r>
        <w:br/>
        <w:br/>
        <w:t>Oxford line: That hir had herd compleinen in hir sorwe</w:t>
      </w:r>
      <w:r>
        <w:br/>
        <w:t>Oxford Reason: No exception (normal form)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