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Verb Declension Exceptions in Both Texts (excluded)</w:t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House of Fame 700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Quod he. “No, help me God so wis!”—</w:t>
      </w:r>
      <w:r>
        <w:br/>
        <w:t>Riverside Context: Quod he Noo helpe me God so wys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 356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wo was him, that what to doon he niste</w:t>
      </w:r>
      <w:r>
        <w:br/>
        <w:t>Riverside Context: For wo was hym that what to doon he nyste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Squire's Tale 280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moste han knowen love and his° servise</w:t>
      </w:r>
      <w:r>
        <w:br/>
        <w:t>Riverside Context: He moste han knowen love and his servyse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Second Nun's Tale 446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every Cristen wight° shal han penaunce°</w:t>
      </w:r>
      <w:r>
        <w:br/>
        <w:t>Riverside Context: That every Cristen wight shal han penaunce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739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with the deeth to doon bote on hir bale.</w:t>
      </w:r>
      <w:r>
        <w:br/>
        <w:t>Riverside Context: And with the deth to doon boote on hire bale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V 142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many a day ben alwey yet, pardee</w:t>
      </w:r>
      <w:r>
        <w:br/>
        <w:t>Riverside Context: Han many a day ben alwey yet parde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Canon's Yeoman's Tale 1217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 chambre dore, shortly for to seyn</w:t>
      </w:r>
      <w:r>
        <w:br/>
        <w:t>Riverside Context: The chambre dore shortly for to seyn</w:t>
      </w:r>
      <w:r>
        <w:br/>
        <w:t>==================================================</w:t>
        <w:br/>
      </w:r>
    </w:p>
    <w:p>
      <w:r>
        <w:rPr>
          <w:b/>
        </w:rPr>
        <w:t>Exception: breke</w:t>
      </w:r>
      <w:r>
        <w:br/>
        <w:t>Headword: breken</w:t>
      </w:r>
      <w:r>
        <w:br/>
        <w:t>Tag: v%pr_3</w:t>
      </w:r>
      <w:r>
        <w:br/>
        <w:t>Line: The Nun's Priest's Tale 3388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They ronne so,° hem thoughte° hir herte breke.°</w:t>
      </w:r>
      <w:r>
        <w:br/>
        <w:t>Riverside Context: They ronne so hem thoughte hir herte breeke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Miller's Tale 3771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By Seinte Noet, ye woot° wel what I mene.”</w:t>
      </w:r>
      <w:r>
        <w:br/>
        <w:t>Riverside Context: By Seinte Note ye woot wel what I mene</w:t>
      </w:r>
      <w:r>
        <w:br/>
        <w:t>==================================================</w:t>
        <w:br/>
      </w:r>
    </w:p>
    <w:p>
      <w:r>
        <w:rPr>
          <w:b/>
        </w:rPr>
        <w:t>Exception: rede</w:t>
      </w:r>
      <w:r>
        <w:br/>
        <w:t>Headword: reden</w:t>
      </w:r>
      <w:r>
        <w:br/>
        <w:t>Tag: v%pr_3</w:t>
      </w:r>
      <w:r>
        <w:br/>
        <w:t>Line: Troilus and Criseyde; Book I 159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sondry wises shewed, as I rede</w:t>
      </w:r>
      <w:r>
        <w:br/>
        <w:t>Riverside Context: In sondry wises shewed as I rede</w:t>
      </w:r>
      <w:r>
        <w:br/>
        <w:t>==================================================</w:t>
        <w:br/>
      </w:r>
    </w:p>
    <w:p>
      <w:r>
        <w:rPr>
          <w:b/>
        </w:rPr>
        <w:t>Exception: smerte</w:t>
      </w:r>
      <w:r>
        <w:br/>
        <w:t>Headword: smerten</w:t>
      </w:r>
      <w:r>
        <w:br/>
        <w:t>Tag: v%pr_3</w:t>
      </w:r>
      <w:r>
        <w:br/>
        <w:t>Line: Troilus and Criseyde; Book V 62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What wonder is though that hir sore smerte</w:t>
      </w:r>
      <w:r>
        <w:br/>
        <w:t>Riverside Context: What wonder is though that hire sore smerte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Book of the Duchess 321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And, soth to seyn, my chambre was</w:t>
      </w:r>
      <w:r>
        <w:br/>
        <w:t>Riverside Context: And sooth to seyn my chambre was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Knight's Tale 1151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Or elles artow fals, I dar wel seyn.”</w:t>
      </w:r>
      <w:r>
        <w:br/>
        <w:t>Riverside Context: Or elles artow fals I dar wel seyn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III 654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Pandarus, if goodly hadde he might</w:t>
      </w:r>
      <w:r>
        <w:br/>
        <w:t>Riverside Context: But Pandarus if goodly hadde he myght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Squire's Tale 325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Though al the world the contrarie hadde yswore;°</w:t>
      </w:r>
      <w:r>
        <w:br/>
        <w:t>Riverside Context: Though al the world the contrarie hadde yswore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Nun's Priest's Tale 3364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Whan that hir housbond hadde lost his lif</w:t>
      </w:r>
      <w:r>
        <w:br/>
        <w:t>Riverside Context: Whan that hir housbonde hadde lost his lyf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Nun's Priest's Tale 2900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Was lik° an hound, and wolde han maad areste</w:t>
      </w:r>
      <w:r>
        <w:br/>
        <w:t>Riverside Context: Was lyk an hound and wolde han maad areest</w:t>
      </w:r>
      <w:r>
        <w:br/>
        <w:t>==================================================</w:t>
        <w:br/>
      </w:r>
    </w:p>
    <w:p>
      <w:r>
        <w:rPr>
          <w:b/>
        </w:rPr>
        <w:t>Exception: put</w:t>
      </w:r>
      <w:r>
        <w:br/>
        <w:t>Headword: putten</w:t>
      </w:r>
      <w:r>
        <w:br/>
        <w:t>Tag: v%pr_3</w:t>
      </w:r>
      <w:r>
        <w:br/>
        <w:t>Line: Troilus and Criseyde; Book IV 1021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prescience put falling necessaire</w:t>
      </w:r>
      <w:r>
        <w:br/>
        <w:t>Riverside Context: That prescience put fallynge necessaire</w:t>
      </w:r>
      <w:r>
        <w:br/>
        <w:t>==================================================</w:t>
        <w:br/>
      </w:r>
    </w:p>
    <w:p>
      <w:r>
        <w:rPr>
          <w:b/>
        </w:rPr>
        <w:t>Exception: sein</w:t>
      </w:r>
      <w:r>
        <w:br/>
        <w:t>Headword: seien</w:t>
      </w:r>
      <w:r>
        <w:br/>
        <w:t>Tag: v%inf</w:t>
      </w:r>
      <w:r>
        <w:br/>
        <w:t>Line: The Reeve's Tale 4197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shortly for to sein, they were aton;°</w:t>
      </w:r>
      <w:r>
        <w:br/>
        <w:t>Riverside Context: And shortly for to seyn they were aton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Book of the Duchess 592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My sorwe, but he° hadde routhe</w:t>
      </w:r>
      <w:r>
        <w:br/>
        <w:t>Riverside Context: My sorwe but he hadde rowthe</w:t>
      </w:r>
      <w:r>
        <w:br/>
        <w:t>==================================================</w:t>
        <w:br/>
      </w:r>
    </w:p>
    <w:p>
      <w:r>
        <w:rPr>
          <w:b/>
        </w:rPr>
        <w:t>Exception: knewe</w:t>
      </w:r>
      <w:r>
        <w:br/>
        <w:t>Headword: knouen</w:t>
      </w:r>
      <w:r>
        <w:br/>
        <w:t>Tag: v%pt_3</w:t>
      </w:r>
      <w:r>
        <w:br/>
        <w:t>Line: The Knight's Tale 1648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As fer as everich of hem other knewe.</w:t>
      </w:r>
      <w:r>
        <w:br/>
        <w:t>Riverside Context: As fer as everich of hem oother knewe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Parliament of Fowls 90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bothe I hadde thing which that I nolde,°</w:t>
      </w:r>
      <w:r>
        <w:br/>
        <w:t>Riverside Context: For bothe I hadde thyng which that I nolde</w:t>
      </w:r>
      <w:r>
        <w:br/>
        <w:t>==================================================</w:t>
        <w:br/>
      </w:r>
    </w:p>
    <w:p>
      <w:r>
        <w:rPr>
          <w:b/>
        </w:rPr>
        <w:t>Exception: shente</w:t>
      </w:r>
      <w:r>
        <w:br/>
        <w:t>Headword: shenden</w:t>
      </w:r>
      <w:r>
        <w:br/>
        <w:t>Tag: v%pr_3</w:t>
      </w:r>
      <w:r>
        <w:br/>
        <w:t>Line: Troilus and Criseyde; Book II 357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Thorugh min abet, that he thin honour shente.</w:t>
      </w:r>
      <w:r>
        <w:br/>
        <w:t>Riverside Context: Thorugh myn abet that he thyn honour shente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465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At Rome she hadde been, and at Boloigne</w:t>
      </w:r>
      <w:r>
        <w:br/>
        <w:t>Riverside Context: At Rome she hadde been and at Boloigne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The Shipman's Tale 208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¶“Now, elles° God forbede, sir,” quod she</w:t>
      </w:r>
      <w:r>
        <w:br/>
        <w:t>Riverside Context: Now elles God forbede sire quod she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677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By ounces henge his lokkes that he hadde</w:t>
      </w:r>
      <w:r>
        <w:br/>
        <w:t>Riverside Context: By ounces henge his lokkes that he hadde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Miller's Tale 3774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hadde more tow° on his distaf°</w:t>
      </w:r>
      <w:r>
        <w:br/>
        <w:t>Riverside Context: He hadde moore tow on his distaf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IV 992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More than we men that han doutous weninge.</w:t>
      </w:r>
      <w:r>
        <w:br/>
        <w:t>Riverside Context: More than we men that han doutous wenynge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Franklin's Tale 1561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Unto this philosophre! how shal I do?°</w:t>
      </w:r>
      <w:r>
        <w:br/>
        <w:t>Riverside Context: Unto this philosophre How shal I do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V 794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mighte seyn, he were a conquerour.”</w:t>
      </w:r>
      <w:r>
        <w:br/>
        <w:t>Riverside Context: He myghte seyn he were a conquerour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Knight's Tale 1807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she, for whom they han this jolitee,°</w:t>
      </w:r>
      <w:r>
        <w:br/>
        <w:t>Riverside Context: That she for whom they han this jolitee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Nun's Priest's Tale 3348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That, whan thy worthy king Richard was slain</w:t>
      </w:r>
      <w:r>
        <w:br/>
        <w:t>Riverside Context: That whan thy worthy kyng Richard was slayn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Franklin's Tale 1529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him were levere han shame° (and that were routhe°)</w:t>
      </w:r>
      <w:r>
        <w:br/>
        <w:t>Riverside Context: That him were levere han shame and that were routhe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Canon's Yeoman's Tale 1332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With thes three teines, which that we han wroght</w:t>
      </w:r>
      <w:r>
        <w:br/>
        <w:t>Riverside Context: With thise thre teynes whiche that we han wroght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Summoner's Tale 1860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han been trewe freres fifty yeer;</w:t>
      </w:r>
      <w:r>
        <w:br/>
        <w:t>Riverside Context: That han been trewe freres fifty yeer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III 633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“To doon min herte as now so greet an ese</w:t>
      </w:r>
      <w:r>
        <w:br/>
        <w:t>Riverside Context: To don myn herte as now so gret an ese</w:t>
      </w:r>
      <w:r>
        <w:br/>
        <w:t>==================================================</w:t>
        <w:br/>
      </w:r>
    </w:p>
    <w:p>
      <w:r>
        <w:rPr>
          <w:b/>
        </w:rPr>
        <w:t>Exception: arace</w:t>
      </w:r>
      <w:r>
        <w:br/>
        <w:t>Headword: aracen</w:t>
      </w:r>
      <w:r>
        <w:br/>
        <w:t>Tag: v%pr_3</w:t>
      </w:r>
      <w:r>
        <w:br/>
        <w:t>Line: Troilus and Criseyde; Book III 1015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Jove him sone out of your herte arace!</w:t>
      </w:r>
      <w:r>
        <w:br/>
        <w:t>Riverside Context: Ther Jove hym sone out of youre herte arace</w:t>
      </w:r>
      <w:r>
        <w:br/>
        <w:t>==================================================</w:t>
        <w:br/>
      </w:r>
    </w:p>
    <w:p>
      <w:r>
        <w:rPr>
          <w:b/>
        </w:rPr>
        <w:t>Exception: broughte</w:t>
      </w:r>
      <w:r>
        <w:br/>
        <w:t>Headword: bringen</w:t>
      </w:r>
      <w:r>
        <w:br/>
        <w:t>Tag: v%pt_3</w:t>
      </w:r>
      <w:r>
        <w:br/>
        <w:t>Line: Troilus and Criseyde; Book IV 670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Yeve him mischaunce that this tretis broughte.</w:t>
      </w:r>
      <w:r>
        <w:br/>
        <w:t>Riverside Context: Yeve hem meschaunce that this tretis broughte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Troilus and Criseyde; Book IV 1037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“But thou mayst seyn, the man sit not therfore</w:t>
      </w:r>
      <w:r>
        <w:br/>
        <w:t>Riverside Context: But thow mayst seyn the man sit nat therfore</w:t>
      </w:r>
      <w:r>
        <w:br/>
        <w:t>==================================================</w:t>
        <w:br/>
      </w:r>
    </w:p>
    <w:p>
      <w:r>
        <w:rPr>
          <w:b/>
        </w:rPr>
        <w:t>Exception: wene</w:t>
      </w:r>
      <w:r>
        <w:br/>
        <w:t>Headword: wenen</w:t>
      </w:r>
      <w:r>
        <w:br/>
        <w:t>Tag: v%pr_3</w:t>
      </w:r>
      <w:r>
        <w:br/>
        <w:t>Line: House of Fame 1767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every man wene° hem at ese</w:t>
      </w:r>
      <w:r>
        <w:br/>
        <w:t>Riverside Context: That every man wene hem at ese</w:t>
      </w:r>
      <w:r>
        <w:br/>
        <w:t>==================================================</w:t>
        <w:br/>
      </w:r>
    </w:p>
    <w:p>
      <w:r>
        <w:rPr>
          <w:b/>
        </w:rPr>
        <w:t>Exception: smerte</w:t>
      </w:r>
      <w:r>
        <w:br/>
        <w:t>Headword: smerten</w:t>
      </w:r>
      <w:r>
        <w:br/>
        <w:t>Tag: v%pr_3</w:t>
      </w:r>
      <w:r>
        <w:br/>
        <w:t>Line: Troilus and Criseyde; Book III 1000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Have and ay shal, how sore that me smerte</w:t>
      </w:r>
      <w:r>
        <w:br/>
        <w:t>Riverside Context: Have and ay shal how sore that me smerte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Prioress' Tale 661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plural must end in -en or -e</w:t>
      </w:r>
      <w:r>
        <w:br/>
        <w:t>Riverside Reason: Weak pt sg must end in -ed, -d, or -t</w:t>
      </w:r>
      <w:r>
        <w:br/>
        <w:t>Oxford Context: As ye han herd, and, whan that I had songe</w:t>
      </w:r>
      <w:r>
        <w:br/>
        <w:t>Riverside Context: As ye han herd and whan that I hadde songe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Merchant's Tale 1690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take hir leve,° and ech of hem of other.°</w:t>
      </w:r>
      <w:r>
        <w:br/>
        <w:t>Riverside Context: Han take hir leve and ech of hem of oother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Shipman's Tale 170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help me God, he is noght worth at al</w:t>
      </w:r>
      <w:r>
        <w:br/>
        <w:t>Riverside Context: As helpe me God he is noght worth at al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Pardoner's Tale 712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Right° as they wolde han troden° over a stile</w:t>
      </w:r>
      <w:r>
        <w:br/>
        <w:t>Riverside Context: Right as they wolde han troden over a stile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The Shipman's Tale 114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“Nay, cosin min, it stant° nat so with me.</w:t>
      </w:r>
      <w:r>
        <w:br/>
        <w:t>Riverside Context: Nay cosyn myn it stant nat so with me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872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Why han ye wroght° this werk unresonable?</w:t>
      </w:r>
      <w:r>
        <w:br/>
        <w:t>Riverside Context: Why han ye wroght this werk unresonable</w:t>
      </w:r>
      <w:r>
        <w:br/>
        <w:t>==================================================</w:t>
        <w:br/>
      </w:r>
    </w:p>
    <w:p>
      <w:r>
        <w:rPr>
          <w:b/>
        </w:rPr>
        <w:t>Exception: had</w:t>
      </w:r>
      <w:r>
        <w:br/>
        <w:t>Headword: haven</w:t>
      </w:r>
      <w:r>
        <w:br/>
        <w:t>Tag: v%pt_pl</w:t>
      </w:r>
      <w:r>
        <w:br/>
        <w:t>Line: Book of the Duchess 723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Thogh ye had lost the ferses° twelve</w:t>
      </w:r>
      <w:r>
        <w:br/>
        <w:t>Riverside Context: Thogh ye had lost the ferses twelve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v%pr_3</w:t>
      </w:r>
      <w:r>
        <w:br/>
        <w:t>Line: Troilus and Criseyde; Book III 283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privetee go with us in this cas</w:t>
      </w:r>
      <w:r>
        <w:br/>
        <w:t>Riverside Context: That privete go with us in this cas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v%pr_pl</w:t>
      </w:r>
      <w:r>
        <w:br/>
        <w:t>Line: The Canon's Yeoman's Tale 1375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“God it forbed!” quod the preest, “What sey ye?”</w:t>
      </w:r>
      <w:r>
        <w:br/>
        <w:t>Riverside Context: God it forbeede quod the preest what sey ye</w:t>
      </w:r>
      <w:r>
        <w:br/>
        <w:t>==================================================</w:t>
        <w:br/>
      </w:r>
    </w:p>
    <w:p>
      <w:r>
        <w:rPr>
          <w:b/>
        </w:rPr>
        <w:t>Exception: fordoon</w:t>
      </w:r>
      <w:r>
        <w:br/>
        <w:t>Headword: fordon</w:t>
      </w:r>
      <w:r>
        <w:br/>
        <w:t>Tag: v%inf</w:t>
      </w:r>
      <w:r>
        <w:br/>
        <w:t>Line: Troilus and Criseyde; Book IV 1091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Why lust thee so thyself fordoon for drede</w:t>
      </w:r>
      <w:r>
        <w:br/>
        <w:t>Riverside Context: Whi list the so thiself fordoon for drede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House of Fame 1794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Have, and do noskinnes° labour</w:t>
      </w:r>
      <w:r>
        <w:br/>
        <w:t>Riverside Context: Have and do noskynnes labour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IV 1320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Er dayes ten, this dar I saufly seyn.</w:t>
      </w:r>
      <w:r>
        <w:br/>
        <w:t>Riverside Context: Er dayes ten this dar I saufly seyn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General Prologue 797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is to seyn, that telleth in this cas</w:t>
      </w:r>
      <w:r>
        <w:br/>
        <w:t>Riverside Context: That is to seyn that telleth in this caas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Pardoner's Tale 786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wel ye woot that al this gold is oures—</w:t>
      </w:r>
      <w:r>
        <w:br/>
        <w:t>Riverside Context: For wel ye woot that al this gold is oures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Troilus and Criseyde; Book II 1686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Have God my trouthe, hir cause to sustene.”</w:t>
      </w:r>
      <w:r>
        <w:br/>
        <w:t>Riverside Context: Have God my trouthe hire cause to sustene</w:t>
      </w:r>
      <w:r>
        <w:br/>
        <w:t>==================================================</w:t>
        <w:br/>
      </w:r>
    </w:p>
    <w:p>
      <w:r>
        <w:rPr>
          <w:b/>
        </w:rPr>
        <w:t>Exception: a</w:t>
      </w:r>
      <w:r>
        <w:br/>
        <w:t>Headword: ben</w:t>
      </w:r>
      <w:r>
        <w:br/>
        <w:t>Tag: v%pr_pl</w:t>
      </w:r>
      <w:r>
        <w:br/>
        <w:t>Line: The Merchant's Tale 1555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Aviseth yow,° ye been a man of age</w:t>
      </w:r>
      <w:r>
        <w:br/>
        <w:t>Riverside Context: Avyseth yow ye been a man of age</w:t>
      </w:r>
      <w:r>
        <w:br/>
        <w:t>==================================================</w:t>
        <w:br/>
      </w:r>
    </w:p>
    <w:p>
      <w:r>
        <w:rPr>
          <w:b/>
        </w:rPr>
        <w:t>Exception: bende</w:t>
      </w:r>
      <w:r>
        <w:br/>
        <w:t>Headword: benden</w:t>
      </w:r>
      <w:r>
        <w:br/>
        <w:t>Tag: v%pr_3</w:t>
      </w:r>
      <w:r>
        <w:br/>
        <w:t>Line: Troilus and Criseyde; Book II 1378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That, though she bende, yet she stant on rote;</w:t>
      </w:r>
      <w:r>
        <w:br/>
        <w:t>Riverside Context: That though she bende yeet she stant on roote</w:t>
      </w:r>
      <w:r>
        <w:br/>
        <w:t>==================================================</w:t>
        <w:br/>
      </w:r>
    </w:p>
    <w:p>
      <w:r>
        <w:rPr>
          <w:b/>
        </w:rPr>
        <w:t>Exception: like</w:t>
      </w:r>
      <w:r>
        <w:br/>
        <w:t>Headword: liken</w:t>
      </w:r>
      <w:r>
        <w:br/>
        <w:t>Tag: v%pr_3</w:t>
      </w:r>
      <w:r>
        <w:br/>
        <w:t>Line: Troilus and Criseyde; Book IV 101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now or never, if that it like yow</w:t>
      </w:r>
      <w:r>
        <w:br/>
        <w:t>Riverside Context: But now or nevere if that it like yow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Knight's Tale 1425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doon that any wight° can him devise.°</w:t>
      </w:r>
      <w:r>
        <w:br/>
        <w:t>Riverside Context: To doon that any wight kan hym devyse</w:t>
      </w:r>
      <w:r>
        <w:br/>
        <w:t>==================================================</w:t>
        <w:br/>
      </w:r>
    </w:p>
    <w:p>
      <w:r>
        <w:rPr>
          <w:b/>
        </w:rPr>
        <w:t>Exception: vouche</w:t>
      </w:r>
      <w:r>
        <w:br/>
        <w:t>Headword: vouchen</w:t>
      </w:r>
      <w:r>
        <w:br/>
        <w:t>Tag: v%pr_3</w:t>
      </w:r>
      <w:r>
        <w:br/>
        <w:t>Line: Troilus and Criseyde; Book II 1691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“If that she vouche sauf for to do so.”</w:t>
      </w:r>
      <w:r>
        <w:br/>
        <w:t>Riverside Context: If that she vouche sauf for to do so</w:t>
      </w:r>
      <w:r>
        <w:br/>
        <w:t>==================================================</w:t>
        <w:br/>
      </w:r>
    </w:p>
    <w:p>
      <w:r>
        <w:rPr>
          <w:b/>
        </w:rPr>
        <w:t>Exception: had</w:t>
      </w:r>
      <w:r>
        <w:br/>
        <w:t>Headword: haven</w:t>
      </w:r>
      <w:r>
        <w:br/>
        <w:t>Tag: v%pt_pl</w:t>
      </w:r>
      <w:r>
        <w:br/>
        <w:t>Line: Book of the Duchess 977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For wherso men had pleid or waked</w:t>
      </w:r>
      <w:r>
        <w:br/>
        <w:t>Riverside Context: For wherso men had pleyd or waked</w:t>
      </w:r>
      <w:r>
        <w:br/>
        <w:t>==================================================</w:t>
        <w:br/>
      </w:r>
    </w:p>
    <w:p>
      <w:r>
        <w:rPr>
          <w:b/>
        </w:rPr>
        <w:t>Exception: prey</w:t>
      </w:r>
      <w:r>
        <w:br/>
        <w:t>Headword: preien</w:t>
      </w:r>
      <w:r>
        <w:br/>
        <w:t>Tag: v%inf</w:t>
      </w:r>
      <w:r>
        <w:br/>
        <w:t>Line: Troilus and Criseyde; Book I 48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prey for hem that Loves servaunts be</w:t>
      </w:r>
      <w:r>
        <w:br/>
        <w:t>Riverside Context: To prey for hem that Loves servauntz be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Troilus and Criseyde; Book II 1609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yeve me sorwe, but he shal it rewe</w:t>
      </w:r>
      <w:r>
        <w:br/>
        <w:t>Riverside Context: And yeve me sorwe but he shal it rewe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The Knight's Tale 2253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 don sacrifice, and fires bete.°</w:t>
      </w:r>
      <w:r>
        <w:br/>
        <w:t>Riverside Context: I wol doon sacrifice and fires beete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Parliament of Fowls 663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to do wel; for, God wot, quit° is she</w:t>
      </w:r>
      <w:r>
        <w:br/>
        <w:t>Riverside Context: For to do wel for God wot quyt is she</w:t>
      </w:r>
      <w:r>
        <w:br/>
        <w:t>==================================================</w:t>
        <w:br/>
      </w:r>
    </w:p>
    <w:p>
      <w:r>
        <w:rPr>
          <w:b/>
        </w:rPr>
        <w:t>Exception: wepte</w:t>
      </w:r>
      <w:r>
        <w:br/>
        <w:t>Headword: wepen</w:t>
      </w:r>
      <w:r>
        <w:br/>
        <w:t>Tag: v%pt_3</w:t>
      </w:r>
      <w:r>
        <w:br/>
        <w:t>Line: Troilus and Criseyde; Book IV 353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And Pandare, that ful tendreliche wepte</w:t>
      </w:r>
      <w:r>
        <w:br/>
        <w:t>Riverside Context: And Pandare that ful tendreliche wepte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 19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nathelees, if this may doon gladnesse</w:t>
      </w:r>
      <w:r>
        <w:br/>
        <w:t>Riverside Context: But natheles if this may don gladnesse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III 114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It mighte han maad an herte of stoon to rewe;</w:t>
      </w:r>
      <w:r>
        <w:br/>
        <w:t>Riverside Context: It myghte han mad an herte of stoon to rewe</w:t>
      </w:r>
      <w:r>
        <w:br/>
        <w:t>==================================================</w:t>
        <w:br/>
      </w:r>
    </w:p>
    <w:p>
      <w:r>
        <w:rPr>
          <w:b/>
        </w:rPr>
        <w:t>Exception: tooke</w:t>
      </w:r>
      <w:r>
        <w:br/>
        <w:t>Headword: taken</w:t>
      </w:r>
      <w:r>
        <w:br/>
        <w:t>Tag: v%pt_3</w:t>
      </w:r>
      <w:r>
        <w:br/>
        <w:t>Line: Book of the Duchess 128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Fil on her, or° she tooke kepe,°</w:t>
      </w:r>
      <w:r>
        <w:br/>
        <w:t>Riverside Context: Fil on hir or she tooke kep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1476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Troilus, of whom ye nil han routhe</w:t>
      </w:r>
      <w:r>
        <w:br/>
        <w:t>Riverside Context: And Troilus of whom ye nyl han routhe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III 1058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now help God to quenchen al this sorwe</w:t>
      </w:r>
      <w:r>
        <w:br/>
        <w:t>Riverside Context: But now help God to quenchen al this sorwe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Second Nun's Tale 545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Thise soules, lo! and that I might do werche°</w:t>
      </w:r>
      <w:r>
        <w:br/>
        <w:t>Riverside Context: Thise soules lo and that I myghte do werche</w:t>
      </w:r>
      <w:r>
        <w:br/>
        <w:t>==================================================</w:t>
        <w:br/>
      </w:r>
    </w:p>
    <w:p>
      <w:r>
        <w:rPr>
          <w:b/>
        </w:rPr>
        <w:t>Exception: hate</w:t>
      </w:r>
      <w:r>
        <w:br/>
        <w:t>Headword: haten</w:t>
      </w:r>
      <w:r>
        <w:br/>
        <w:t>Tag: v%pr_3</w:t>
      </w:r>
      <w:r>
        <w:br/>
        <w:t>Line: The Second Nun's Tale 231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he be chaast° and hate vileinyë.°</w:t>
      </w:r>
      <w:r>
        <w:br/>
        <w:t>Riverside Context: But he be chaast and hate vileynye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III 136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I to han, right as yow list, comfort</w:t>
      </w:r>
      <w:r>
        <w:br/>
        <w:t>Riverside Context: And I to han right as yow list comfort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Merchant's Tale 2392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help me so, as I am ivel apaid.°</w:t>
      </w:r>
      <w:r>
        <w:br/>
        <w:t>Riverside Context: God helpe me so as I am yvele apayd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Knight's Tale 1254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Wel bettre than they can hemself devise?°</w:t>
      </w:r>
      <w:r>
        <w:br/>
        <w:t>Riverside Context: Wel bettre than they kan hemself devyse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Parliament of Fowls 323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is to seyn, the foules of ravine°</w:t>
      </w:r>
      <w:r>
        <w:br/>
        <w:t>Riverside Context: That is to seyn the foules of ravyne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Book of the Duchess 1235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nil,° as wis° God help me so!’</w:t>
      </w:r>
      <w:r>
        <w:br/>
        <w:t>Riverside Context: I nyl as wys God helpe me soo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Second Nun's Tale 543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han respit three dayes and namo</w:t>
      </w:r>
      <w:r>
        <w:br/>
        <w:t>Riverside Context: To han respit thre dayes and namo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Book of the Duchess 719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Of noght° that Fortune coude do.”</w:t>
      </w:r>
      <w:r>
        <w:br/>
        <w:t>Riverside Context: Of noght that Fortune koude doo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Clerk's Tale 724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For° he a povre womman wedded hadde</w:t>
      </w:r>
      <w:r>
        <w:br/>
        <w:t>Riverside Context: For he a povre womman wedded hadde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General Prologue 795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aventures that whilom han bifalle.</w:t>
      </w:r>
      <w:r>
        <w:br/>
        <w:t>Riverside Context: Of aventures that whilom han bifalle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1585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Eek ‘Whoso wol han leef, he leef mot lete’;</w:t>
      </w:r>
      <w:r>
        <w:br/>
        <w:t>Riverside Context: Ek Whoso wol han lief he lief moot lete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Shipman's Tale 385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woot ye why? by God, as that I gesse</w:t>
      </w:r>
      <w:r>
        <w:br/>
        <w:t>Riverside Context: And woot ye why By God as that I gesse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428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“Ye han bigon your question folily,”°</w:t>
      </w:r>
      <w:r>
        <w:br/>
        <w:t>Riverside Context: Ye han bigonne youre questioun folily</w:t>
      </w:r>
      <w:r>
        <w:br/>
        <w:t>==================================================</w:t>
        <w:br/>
      </w:r>
    </w:p>
    <w:p>
      <w:r>
        <w:rPr>
          <w:b/>
        </w:rPr>
        <w:t>Exception: preye</w:t>
      </w:r>
      <w:r>
        <w:br/>
        <w:t>Headword: preien</w:t>
      </w:r>
      <w:r>
        <w:br/>
        <w:t>Tag: v%pr_3</w:t>
      </w:r>
      <w:r>
        <w:br/>
        <w:t>Line: The Friar's Tale 1417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 ‘Now, brother,’ quod this somnour, ‘I yow preye</w:t>
      </w:r>
      <w:r>
        <w:br/>
        <w:t>Riverside Context: Now brother quod this somonour I yow preye</w:t>
      </w:r>
      <w:r>
        <w:br/>
        <w:t>==================================================</w:t>
        <w:br/>
      </w:r>
    </w:p>
    <w:p>
      <w:r>
        <w:rPr>
          <w:b/>
        </w:rPr>
        <w:t>Exception: yslain</w:t>
      </w:r>
      <w:r>
        <w:br/>
        <w:t>Headword: slen</w:t>
      </w:r>
      <w:r>
        <w:br/>
        <w:t>Tag: v%ppl</w:t>
      </w:r>
      <w:r>
        <w:br/>
        <w:t>Line: The Franklin's Tale 1365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many a maide yslain hirself, allas!</w:t>
      </w:r>
      <w:r>
        <w:br/>
        <w:t>Riverside Context: And many a mayde yslayn hirself allas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v%pr_3</w:t>
      </w:r>
      <w:r>
        <w:br/>
        <w:t>Line: Troilus and Criseyde; Book IV 1643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othere do me fro your remembraunce.</w:t>
      </w:r>
      <w:r>
        <w:br/>
        <w:t>Riverside Context: Of oother do me fro youre remembraunce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Franklin's Tale 1410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Han slain hemself, for verray° drede and wo</w:t>
      </w:r>
      <w:r>
        <w:br/>
        <w:t>Riverside Context: Han slayn hemself for verrey drede and wo</w:t>
      </w:r>
      <w:r>
        <w:br/>
        <w:t>==================================================</w:t>
        <w:br/>
      </w:r>
    </w:p>
    <w:p>
      <w:r>
        <w:rPr>
          <w:b/>
        </w:rPr>
        <w:t>Exception: graunte</w:t>
      </w:r>
      <w:r>
        <w:br/>
        <w:t>Headword: graunten</w:t>
      </w:r>
      <w:r>
        <w:br/>
        <w:t>Tag: v%pr_3</w:t>
      </w:r>
      <w:r>
        <w:br/>
        <w:t>Line: The Pardoner's Tale 917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 graunte yow his pardon to receive;</w:t>
      </w:r>
      <w:r>
        <w:br/>
        <w:t>Riverside Context: So graunte yow his pardoun to receyve</w:t>
      </w:r>
      <w:r>
        <w:br/>
        <w:t>==================================================</w:t>
        <w:br/>
      </w:r>
    </w:p>
    <w:p>
      <w:r>
        <w:rPr>
          <w:b/>
        </w:rPr>
        <w:t>Exception: his</w:t>
      </w:r>
      <w:r>
        <w:br/>
        <w:t>Headword: yeven</w:t>
      </w:r>
      <w:r>
        <w:br/>
        <w:t>Tag: v%pr_3</w:t>
      </w:r>
      <w:r>
        <w:br/>
        <w:t>Line: Troilus and Criseyde; Book V 1127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Er that she go; God yeve his herte pine!”</w:t>
      </w:r>
      <w:r>
        <w:br/>
        <w:t>Riverside Context: Er that she go God yeve hys herte pyne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1547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tolde him al as ye han herd me said;</w:t>
      </w:r>
      <w:r>
        <w:br/>
        <w:t>Riverside Context: And tolde hym al as ye han herd me sayd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Book of the Duchess 29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So I not° what is best to do.</w:t>
      </w:r>
      <w:r>
        <w:br/>
        <w:t>Riverside Context: So I not what is best to doo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Wife of Bath's Prologue 731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wiped his heed, namore dorste° he seyn</w:t>
      </w:r>
      <w:r>
        <w:br/>
        <w:t>Riverside Context: He wiped his heed namoore dorste he seyn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317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 fees and robes hadde he many oon.</w:t>
      </w:r>
      <w:r>
        <w:br/>
        <w:t>Riverside Context: Of fees and robes hadde he many oon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668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bokler hadde he maad him of a cake.</w:t>
      </w:r>
      <w:r>
        <w:br/>
        <w:t>Riverside Context: A bokeleer hadde he maad hym of a cake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Prioress' Tale 500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to singen and to rede</w:t>
      </w:r>
      <w:r>
        <w:br/>
        <w:t>Riverside Context: This is to seyn to syngen and to rede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Troilus and Criseyde; Book V 1113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To loke if they can seen ought of Criseyde.</w:t>
      </w:r>
      <w:r>
        <w:br/>
        <w:t>Riverside Context: To loke if they kan sen aught of Criseyde</w:t>
      </w:r>
      <w:r>
        <w:br/>
        <w:t>==================================================</w:t>
        <w:br/>
      </w:r>
    </w:p>
    <w:p>
      <w:r>
        <w:rPr>
          <w:b/>
        </w:rPr>
        <w:t>Exception: smerte</w:t>
      </w:r>
      <w:r>
        <w:br/>
        <w:t>Headword: smerten</w:t>
      </w:r>
      <w:r>
        <w:br/>
        <w:t>Tag: v%pr_3</w:t>
      </w:r>
      <w:r>
        <w:br/>
        <w:t>Line: The Knight's Tale 1394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“Now trewely, how° sore that me smerte,”°</w:t>
      </w:r>
      <w:r>
        <w:br/>
        <w:t>Riverside Context: Now trewely hou soore that me smerte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Wife of Bath's Tale 945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¶And somme seyn, that greet delit han we</w:t>
      </w:r>
      <w:r>
        <w:br/>
        <w:t>Riverside Context: And somme seyn that greet delit han we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v%pr_pl</w:t>
      </w:r>
      <w:r>
        <w:br/>
        <w:t>Line: Troilus and Criseyde; Book II 277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Sey ye me never er now? what sey ye, no?”</w:t>
      </w:r>
      <w:r>
        <w:br/>
        <w:t>Riverside Context: Sey ye me nevere er now What sey ye no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Book of the Duchess 550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wolde, as wis° God help me soo</w:t>
      </w:r>
      <w:r>
        <w:br/>
        <w:t>Riverside Context: I wolde as wys God helpe me soo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Knight's Tale 1417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¶And shortly of this matere for to seyn</w:t>
      </w:r>
      <w:r>
        <w:br/>
        <w:t>Riverside Context: And shortly of this matere for to seyn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 757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“What shal I doon? to what fin live I thus?</w:t>
      </w:r>
      <w:r>
        <w:br/>
        <w:t>Riverside Context: What shal I doon To what fyn lyve I thus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Squire's Tale 519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under is the corps,° swich as ye woot</w:t>
      </w:r>
      <w:r>
        <w:br/>
        <w:t>Riverside Context: And under is the corps swich as ye woot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Miller's Tale 3837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hadde hem hanged in the roof above;</w:t>
      </w:r>
      <w:r>
        <w:br/>
        <w:t>Riverside Context: And hadde hem hanged in the roof above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Squire's Tale 609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Gladeth himself’; thus seyn men, as I gesse;</w:t>
      </w:r>
      <w:r>
        <w:br/>
        <w:t>Riverside Context: Gladeth hymself thus seyn men as I gesse</w:t>
      </w:r>
      <w:r>
        <w:br/>
        <w:t>==================================================</w:t>
        <w:br/>
      </w:r>
    </w:p>
    <w:p>
      <w:r>
        <w:rPr>
          <w:b/>
        </w:rPr>
        <w:t>Exception: feinte</w:t>
      </w:r>
      <w:r>
        <w:br/>
        <w:t>Headword: feinten</w:t>
      </w:r>
      <w:r>
        <w:br/>
        <w:t>Tag: v%pr_3</w:t>
      </w:r>
      <w:r>
        <w:br/>
        <w:t>Line: The Canon's Yeoman's Tale 753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blow the fir til that° min herte feinte.°</w:t>
      </w:r>
      <w:r>
        <w:br/>
        <w:t>Riverside Context: I blowe the fir til that myn herte feynte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The Manciple's Tale 353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he that hath misseid,° I dar wel sayn</w:t>
      </w:r>
      <w:r>
        <w:br/>
        <w:t>Riverside Context: But he that hath mysseyd I dar wel sayn</w:t>
      </w:r>
      <w:r>
        <w:br/>
        <w:t>==================================================</w:t>
        <w:br/>
      </w:r>
    </w:p>
    <w:p>
      <w:r>
        <w:rPr>
          <w:b/>
        </w:rPr>
        <w:t>Exception: had</w:t>
      </w:r>
      <w:r>
        <w:br/>
        <w:t>Headword: haven</w:t>
      </w:r>
      <w:r>
        <w:br/>
        <w:t>Tag: v%pt_pl</w:t>
      </w:r>
      <w:r>
        <w:br/>
        <w:t>Line: Book of the Duchess 172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They had good leiser° for to route°</w:t>
      </w:r>
      <w:r>
        <w:br/>
        <w:t>Riverside Context: They had good leyser for to route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Nun's Priest's Tale 3067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Two men that wolde han passed over see</w:t>
      </w:r>
      <w:r>
        <w:br/>
        <w:t>Riverside Context: Two men that wolde han passed over see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 514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Laughen in scorn, and seyn, ‘Lo, ther gooth he</w:t>
      </w:r>
      <w:r>
        <w:br/>
        <w:t>Riverside Context: Laughen in scorn and seyn Loo ther goth he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v%pr_3</w:t>
      </w:r>
      <w:r>
        <w:br/>
        <w:t>Line: Troilus and Criseyde; Book I 590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it be so I do thee no comfort</w:t>
      </w:r>
      <w:r>
        <w:br/>
        <w:t>Riverside Context: If it be so I do the no comfort</w:t>
      </w:r>
      <w:r>
        <w:br/>
        <w:t>==================================================</w:t>
        <w:br/>
      </w:r>
    </w:p>
    <w:p>
      <w:r>
        <w:rPr>
          <w:b/>
        </w:rPr>
        <w:t>Exception: ba</w:t>
      </w:r>
      <w:r>
        <w:br/>
        <w:t>Headword: ba</w:t>
      </w:r>
      <w:r>
        <w:br/>
        <w:t>Tag: v%inf</w:t>
      </w:r>
      <w:r>
        <w:br/>
        <w:t>Line: The Wife of Bath's Prologue 433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Com neer, my spouse, lat me ba° thy cheke!</w:t>
      </w:r>
      <w:r>
        <w:br/>
        <w:t>Riverside Context: Com neer my spouse lat me ba thy cheke</w:t>
      </w:r>
      <w:r>
        <w:br/>
        <w:t>==================================================</w:t>
        <w:br/>
      </w:r>
    </w:p>
    <w:p>
      <w:r>
        <w:rPr>
          <w:b/>
        </w:rPr>
        <w:t>Exception: gale</w:t>
      </w:r>
      <w:r>
        <w:br/>
        <w:t>Headword: galen</w:t>
      </w:r>
      <w:r>
        <w:br/>
        <w:t>Tag: v%pr_3</w:t>
      </w:r>
      <w:r>
        <w:br/>
        <w:t>Line: The Friar's Tale 1336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Now telleth forth, thogh that the Somnour gale,°</w:t>
      </w:r>
      <w:r>
        <w:br/>
        <w:t>Riverside Context: Now telleth forth thogh that the Somonour gale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Nun's Priest's Tale 3247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 that same thing, or do it noght</w:t>
      </w:r>
      <w:r>
        <w:br/>
        <w:t>Riverside Context: To do that same thyng or do it noght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House of Fame 1667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yet ye shul han better loos,°</w:t>
      </w:r>
      <w:r>
        <w:br/>
        <w:t>Riverside Context: And yet ye shul han better loos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Book of the Duchess 596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May seyn, he hath ymet with sorwe;</w:t>
      </w:r>
      <w:r>
        <w:br/>
        <w:t>Riverside Context: May seyn he hath met with sorwe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Squire's Tale 653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Til it come eft° to purpos° for to seyn</w:t>
      </w:r>
      <w:r>
        <w:br/>
        <w:t>Riverside Context: Til it come eft to purpos for to seyn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Troilus and Criseyde; Book II 893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Do wey, do wey, they woot no thing of this!</w:t>
      </w:r>
      <w:r>
        <w:br/>
        <w:t>Riverside Context: Do wey do wey they woot no thyng of this</w:t>
      </w:r>
      <w:r>
        <w:br/>
        <w:t>==================================================</w:t>
        <w:br/>
      </w:r>
    </w:p>
    <w:p>
      <w:r>
        <w:rPr>
          <w:b/>
        </w:rPr>
        <w:t>Exception: helpe</w:t>
      </w:r>
      <w:r>
        <w:br/>
        <w:t>Headword: helpen</w:t>
      </w:r>
      <w:r>
        <w:br/>
        <w:t>Tag: v%pr_3</w:t>
      </w:r>
      <w:r>
        <w:br/>
        <w:t>Line: Troilus and Criseyde; Book II 364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helpe me so, I never other mente.</w:t>
      </w:r>
      <w:r>
        <w:br/>
        <w:t>Riverside Context: God help me so I nevere other mente</w:t>
      </w:r>
      <w:r>
        <w:br/>
        <w:t>==================================================</w:t>
        <w:br/>
      </w:r>
    </w:p>
    <w:p>
      <w:r>
        <w:rPr>
          <w:b/>
        </w:rPr>
        <w:t>Exception: conquered</w:t>
      </w:r>
      <w:r>
        <w:br/>
        <w:t>Headword: conqueren</w:t>
      </w:r>
      <w:r>
        <w:br/>
        <w:t>Tag: v%pt_pl</w:t>
      </w:r>
      <w:r>
        <w:br/>
        <w:t>Line: The Monk's Tale 2313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That they conquered many regnes° grete</w:t>
      </w:r>
      <w:r>
        <w:br/>
        <w:t>Riverside Context: That they conquered manye regnes grete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Monk's Tale 2087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the princes everichoon,°</w:t>
      </w:r>
      <w:r>
        <w:br/>
        <w:t>Riverside Context: This is to seyn the prynces everichoon</w:t>
      </w:r>
      <w:r>
        <w:br/>
        <w:t>==================================================</w:t>
        <w:br/>
      </w:r>
    </w:p>
    <w:p>
      <w:r>
        <w:rPr>
          <w:b/>
        </w:rPr>
        <w:t>Exception: quenche</w:t>
      </w:r>
      <w:r>
        <w:br/>
        <w:t>Headword: quenchen</w:t>
      </w:r>
      <w:r>
        <w:br/>
        <w:t>Tag: v%pr_3</w:t>
      </w:r>
      <w:r>
        <w:br/>
        <w:t>Line: Troilus and Criseyde; Book III 1456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God thy light so quenche, for his grace?</w:t>
      </w:r>
      <w:r>
        <w:br/>
        <w:t>Riverside Context: Ther God thi light so quenche for his grace</w:t>
      </w:r>
      <w:r>
        <w:br/>
        <w:t>==================================================</w:t>
        <w:br/>
      </w:r>
    </w:p>
    <w:p>
      <w:r>
        <w:rPr>
          <w:b/>
        </w:rPr>
        <w:t>Exception: cesse</w:t>
      </w:r>
      <w:r>
        <w:br/>
        <w:t>Headword: cesen</w:t>
      </w:r>
      <w:r>
        <w:br/>
        <w:t>Tag: v%pr_3</w:t>
      </w:r>
      <w:r>
        <w:br/>
        <w:t>Line: Troilus and Criseyde; Book V 1361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It growe alwey, so that it never cesse;</w:t>
      </w:r>
      <w:r>
        <w:br/>
        <w:t>Riverside Context: It growe alwey so that it nevere cesse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Book of the Duchess 390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hadde yfolowed, and coud no goode.°</w:t>
      </w:r>
      <w:r>
        <w:br/>
        <w:t>Riverside Context: That hadde yfolowed and koude no good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Wife of Bath's Prologue 709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Than sit he doun, and writ in his dotage</w:t>
      </w:r>
      <w:r>
        <w:br/>
        <w:t>Riverside Context: Thanne sit he doun and writ in his dotage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Canon's Yeoman's Tale 851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they faillen bothe two.</w:t>
      </w:r>
      <w:r>
        <w:br/>
        <w:t>Riverside Context: This is to seyn they faillen bothe two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Squire's Tale 175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the swerd and the mirour</w:t>
      </w:r>
      <w:r>
        <w:br/>
        <w:t>Riverside Context: This is to seyn the swerd and the mirour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 1240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“But ye han pleyed tiraunt neigh to longe</w:t>
      </w:r>
      <w:r>
        <w:br/>
        <w:t>Riverside Context: But ye han played tirant neigh to longe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Book of the Duchess 859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¶And which eyen my lady hadde!</w:t>
      </w:r>
      <w:r>
        <w:br/>
        <w:t>Riverside Context: And whiche eyen my lady hadde</w:t>
      </w:r>
      <w:r>
        <w:br/>
        <w:t>==================================================</w:t>
        <w:br/>
      </w:r>
    </w:p>
    <w:p>
      <w:r>
        <w:rPr>
          <w:b/>
        </w:rPr>
        <w:t>Exception: gide</w:t>
      </w:r>
      <w:r>
        <w:br/>
        <w:t>Headword: giden</w:t>
      </w:r>
      <w:r>
        <w:br/>
        <w:t>Tag: v%pr_3</w:t>
      </w:r>
      <w:r>
        <w:br/>
        <w:t>Line: Troilus and Criseyde; Book IV 693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That, whan she gooth, almighty God hir gide!”</w:t>
      </w:r>
      <w:r>
        <w:br/>
        <w:t>Riverside Context: That whan she goth almyghty God hire gide</w:t>
      </w:r>
      <w:r>
        <w:br/>
        <w:t>==================================================</w:t>
        <w:br/>
      </w:r>
    </w:p>
    <w:p>
      <w:r>
        <w:rPr>
          <w:b/>
        </w:rPr>
        <w:t>Exception: broughte</w:t>
      </w:r>
      <w:r>
        <w:br/>
        <w:t>Headword: bringen</w:t>
      </w:r>
      <w:r>
        <w:br/>
        <w:t>Tag: v%pt_3</w:t>
      </w:r>
      <w:r>
        <w:br/>
        <w:t>Line: Troilus and Criseyde; Book V 780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never, sithen he hir thennes broughte</w:t>
      </w:r>
      <w:r>
        <w:br/>
        <w:t>Riverside Context: For nevere sythen he hire thennes broughte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Pardoner's Tale 711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¶Whan they han goon nat fully° half a mile</w:t>
      </w:r>
      <w:r>
        <w:br/>
        <w:t>Riverside Context: Whan they han goon nat fully half a mile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 315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“So wol I doon, now herkneth, I shal telle:</w:t>
      </w:r>
      <w:r>
        <w:br/>
        <w:t>Riverside Context: So wol I doon now herkeneth I shall telle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IV 849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Quod Pandarus, “what thenkestow to do?</w:t>
      </w:r>
      <w:r>
        <w:br/>
        <w:t>Riverside Context: Quod Pandarus what thynkestow to do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v%pr_3</w:t>
      </w:r>
      <w:r>
        <w:br/>
        <w:t>Line: The Wife of Bath's Prologue 119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Glose° whoso wole,° and sey bothe up and doun</w:t>
      </w:r>
      <w:r>
        <w:br/>
        <w:t>Riverside Context: Glose whoso wole and seye bothe up and doun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Wife of Bath's Tale 1006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“I nam but deed,° but if° that I can seyn</w:t>
      </w:r>
      <w:r>
        <w:br/>
        <w:t>Riverside Context: I nam but deed but if that I kan seyn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Troilus and Criseyde; Book II 242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 muche as yow, and have so litel quit;</w:t>
      </w:r>
      <w:r>
        <w:br/>
        <w:t>Riverside Context: So muche as yow and have so litel quyt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Book of the Duchess 951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She hadde not hir name wronge.</w:t>
      </w:r>
      <w:r>
        <w:br/>
        <w:t>Riverside Context: She hadde not hir name wrong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550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it stant now, ne doon so gret unright.</w:t>
      </w:r>
      <w:r>
        <w:br/>
        <w:t>Riverside Context: As it stant now ne don so gret unright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The Merchant's Tale 2337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she may dyen, but° she of it have.”</w:t>
      </w:r>
      <w:r>
        <w:br/>
        <w:t>Riverside Context: That she may dyen but she of it have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 1740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wol ye bothe seyn, whan ye ben oon.</w:t>
      </w:r>
      <w:r>
        <w:br/>
        <w:t>Riverside Context: That wol ye bothe seyn whan ye ben oon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Knight's Tale 2552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noght slain, but be broght unto the stake</w:t>
      </w:r>
      <w:r>
        <w:br/>
        <w:t>Riverside Context: And noght slayn but be broght unto the stake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Pardoner's Tale 789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Men wolde seyn that we were theves stronge,°</w:t>
      </w:r>
      <w:r>
        <w:br/>
        <w:t>Riverside Context: Men wolde seyn that we were theves stronge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Merchant's Tale 2257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Lo, where he sit, the lechour, in the tree!</w:t>
      </w:r>
      <w:r>
        <w:br/>
        <w:t>Riverside Context: Lo where he sit the lechour in the tree</w:t>
      </w:r>
      <w:r>
        <w:br/>
        <w:t>==================================================</w:t>
        <w:br/>
      </w:r>
    </w:p>
    <w:p>
      <w:r>
        <w:rPr>
          <w:b/>
        </w:rPr>
        <w:t>Exception: smerte</w:t>
      </w:r>
      <w:r>
        <w:br/>
        <w:t>Headword: smerten</w:t>
      </w:r>
      <w:r>
        <w:br/>
        <w:t>Tag: v%pr_3</w:t>
      </w:r>
      <w:r>
        <w:br/>
        <w:t>Line: Troilus and Criseyde; Book III 906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trusteth wel, how sore that him smerte</w:t>
      </w:r>
      <w:r>
        <w:br/>
        <w:t>Riverside Context: For trusteth wel how sore that hym smerte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286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unto logik hadde longe ygo.</w:t>
      </w:r>
      <w:r>
        <w:br/>
        <w:t>Riverside Context: That unto logyk hadde longe ygo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Troilus and Criseyde; Book IV 771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“I shal don thus, sin neither swerd ne darte</w:t>
      </w:r>
      <w:r>
        <w:br/>
        <w:t>Riverside Context: I shal doon thus syn neither swerd ne darte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570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moste hire honour levere han than me</w:t>
      </w:r>
      <w:r>
        <w:br/>
        <w:t>Riverside Context: I moste hire honour levere han than me</w:t>
      </w:r>
      <w:r>
        <w:br/>
        <w:t>==================================================</w:t>
        <w:br/>
      </w:r>
    </w:p>
    <w:p>
      <w:r>
        <w:rPr>
          <w:b/>
        </w:rPr>
        <w:t>Exception: ar</w:t>
      </w:r>
      <w:r>
        <w:br/>
        <w:t>Headword: ben</w:t>
      </w:r>
      <w:r>
        <w:br/>
        <w:t>Tag: v%pr_pl</w:t>
      </w:r>
      <w:r>
        <w:br/>
        <w:t>Line: The Reeve's Tale 4045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 is as ille a miller as ar ye.”°</w:t>
      </w:r>
      <w:r>
        <w:br/>
        <w:t>Riverside Context: I is as ille a millere as ar 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III 655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wolde han hyed hir to bedde fain</w:t>
      </w:r>
      <w:r>
        <w:br/>
        <w:t>Riverside Context: He wolde han hyed hire to bedde fayn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IV 876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“Lo, nece, I trowe ye han herd al how</w:t>
      </w:r>
      <w:r>
        <w:br/>
        <w:t>Riverside Context: Lo nece I trowe ye han herd al how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392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daggere hanginge on a laas hadde he</w:t>
      </w:r>
      <w:r>
        <w:br/>
        <w:t>Riverside Context: A daggere hangynge on a laas hadde he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 75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doon viage, and took his wey ful sone</w:t>
      </w:r>
      <w:r>
        <w:br/>
        <w:t>Riverside Context: To doon viage and took his way ful soone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Knight's Tale 1255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Som man desireth for to han richesse</w:t>
      </w:r>
      <w:r>
        <w:br/>
        <w:t>Riverside Context: Som man desireth for to han richesse</w:t>
      </w:r>
      <w:r>
        <w:br/>
        <w:t>==================================================</w:t>
        <w:br/>
      </w:r>
    </w:p>
    <w:p>
      <w:r>
        <w:rPr>
          <w:b/>
        </w:rPr>
        <w:t>Exception: put</w:t>
      </w:r>
      <w:r>
        <w:br/>
        <w:t>Headword: putten</w:t>
      </w:r>
      <w:r>
        <w:br/>
        <w:t>Tag: v%inf</w:t>
      </w:r>
      <w:r>
        <w:br/>
        <w:t>Line: Book of the Duchess 1332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Fond° to put this swevene in rime°</w:t>
      </w:r>
      <w:r>
        <w:br/>
        <w:t>Riverside Context: Fonde to put this sweven in ryme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Troilus and Criseyde; Book III 545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forthy lette him no man, God forbede</w:t>
      </w:r>
      <w:r>
        <w:br/>
        <w:t>Riverside Context: And forthy lette hym no man God forbede</w:t>
      </w:r>
      <w:r>
        <w:br/>
        <w:t>==================================================</w:t>
        <w:br/>
      </w:r>
    </w:p>
    <w:p>
      <w:r>
        <w:rPr>
          <w:b/>
        </w:rPr>
        <w:t>Exception: halt</w:t>
      </w:r>
      <w:r>
        <w:br/>
        <w:t>Headword: holden</w:t>
      </w:r>
      <w:r>
        <w:br/>
        <w:t>Tag: v%pr_3</w:t>
      </w:r>
      <w:r>
        <w:br/>
        <w:t>Line: Troilus and Criseyde; Book II 37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Halt nat o path, or alwey o manere.</w:t>
      </w:r>
      <w:r>
        <w:br/>
        <w:t>Riverside Context: Halt nat o path or alwey o manere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The Miller's Tale 3677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stant° ful lowe upon his boures° wal.</w:t>
      </w:r>
      <w:r>
        <w:br/>
        <w:t>Riverside Context: That stant ful lowe upon his boures wal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III 431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Ne sholde han wist, by word or by manere</w:t>
      </w:r>
      <w:r>
        <w:br/>
        <w:t>Riverside Context: Ne sholde han wist by word or by manere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Prioress' Tale 539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“Now certes, I wol do my diligence</w:t>
      </w:r>
      <w:r>
        <w:br/>
        <w:t>Riverside Context: Now certes I wol do my diligence</w:t>
      </w:r>
      <w:r>
        <w:br/>
        <w:t>==================================================</w:t>
        <w:br/>
      </w:r>
    </w:p>
    <w:p>
      <w:r>
        <w:rPr>
          <w:b/>
        </w:rPr>
        <w:t>Exception: pouped</w:t>
      </w:r>
      <w:r>
        <w:br/>
        <w:t>Headword: poupen</w:t>
      </w:r>
      <w:r>
        <w:br/>
        <w:t>Tag: v%pt_pl</w:t>
      </w:r>
      <w:r>
        <w:br/>
        <w:t>Line: The Nun's Priest's Tale 3399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Of horn, of boon,° in which they blewe and pouped,°</w:t>
      </w:r>
      <w:r>
        <w:br/>
        <w:t>Riverside Context: Of horn of boon in whiche they blewe and powped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424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Yow thanke I, lord, that han me brought to this;</w:t>
      </w:r>
      <w:r>
        <w:br/>
        <w:t>Riverside Context: Yow thanke I lord that han me brought to this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The Clerk's Tale 1062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“Grisild,” quod he, “by God that for us deide</w:t>
      </w:r>
      <w:r>
        <w:br/>
        <w:t>Riverside Context: Grisilde quod he by God that for us deyde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Friar's Tale 1489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somtime, at our prayere,° han we leve°</w:t>
      </w:r>
      <w:r>
        <w:br/>
        <w:t>Riverside Context: And somtyme at oure prayere han we leve</w:t>
      </w:r>
      <w:r>
        <w:br/>
        <w:t>==================================================</w:t>
        <w:br/>
      </w:r>
    </w:p>
    <w:p>
      <w:r>
        <w:rPr>
          <w:b/>
        </w:rPr>
        <w:t>Exception: helpe</w:t>
      </w:r>
      <w:r>
        <w:br/>
        <w:t>Headword: helpen</w:t>
      </w:r>
      <w:r>
        <w:br/>
        <w:t>Tag: v%pr_3</w:t>
      </w:r>
      <w:r>
        <w:br/>
        <w:t>Line: The Squire's Tale 469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wisly helpe me gret God of kinde!°</w:t>
      </w:r>
      <w:r>
        <w:br/>
        <w:t>Riverside Context: As wisly helpe me grete God of kynde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Knight's Tale 2352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han for thee so muchel° care and wo;</w:t>
      </w:r>
      <w:r>
        <w:br/>
        <w:t>Riverside Context: That han for thee so muchel care and wo</w:t>
      </w:r>
      <w:r>
        <w:br/>
        <w:t>==================================================</w:t>
        <w:br/>
      </w:r>
    </w:p>
    <w:p>
      <w:r>
        <w:rPr>
          <w:b/>
        </w:rPr>
        <w:t>Exception: helpe</w:t>
      </w:r>
      <w:r>
        <w:br/>
        <w:t>Headword: helpen</w:t>
      </w:r>
      <w:r>
        <w:br/>
        <w:t>Tag: v%pr_3</w:t>
      </w:r>
      <w:r>
        <w:br/>
        <w:t>Line: House of Fame 576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also wis God helpe me</w:t>
      </w:r>
      <w:r>
        <w:br/>
        <w:t>Riverside Context: For also wis God helpe me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Squire's Tale 252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Thus seyn the peple, and drawen hem apart.°</w:t>
      </w:r>
      <w:r>
        <w:br/>
        <w:t>Riverside Context: Thus seyn the peple and drawen hem apart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IV 1388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Thus shal I seyn, but, lest it folk aspide</w:t>
      </w:r>
      <w:r>
        <w:br/>
        <w:t>Riverside Context: Thus shal I seyn but lest it folk espide</w:t>
      </w:r>
      <w:r>
        <w:br/>
        <w:t>==================================================</w:t>
        <w:br/>
      </w:r>
    </w:p>
    <w:p>
      <w:r>
        <w:rPr>
          <w:b/>
        </w:rPr>
        <w:t>Exception: take</w:t>
      </w:r>
      <w:r>
        <w:br/>
        <w:t>Headword: taken</w:t>
      </w:r>
      <w:r>
        <w:br/>
        <w:t>Tag: v%pr_3</w:t>
      </w:r>
      <w:r>
        <w:br/>
        <w:t>Line: Troilus and Criseyde; Book IV 1562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“And if so be that pees herafter take</w:t>
      </w:r>
      <w:r>
        <w:br/>
        <w:t>Riverside Context: And if so be that pees heereafter take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101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Yeman hadde he, and servaunts namo</w:t>
      </w:r>
      <w:r>
        <w:br/>
        <w:t>Riverside Context: A YEMAN hadde he and servantz namo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v%pr_3</w:t>
      </w:r>
      <w:r>
        <w:br/>
        <w:t>Line: Troilus and Criseyde; Book V 1127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Er that she go; God yeve his herte pine!”</w:t>
      </w:r>
      <w:r>
        <w:br/>
        <w:t>Riverside Context: Er that she go God yeve hys herte pyne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Monk's Tale 2290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Than wold she ones suffre him do the same.</w:t>
      </w:r>
      <w:r>
        <w:br/>
        <w:t>Riverside Context: Thanne wolde she ones suffre hym do the same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111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sin that ye han herd me somwhat seye</w:t>
      </w:r>
      <w:r>
        <w:br/>
        <w:t>Riverside Context: But syn that ye han herd me somwhat seye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III 1081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 mighte he seyn? he felte he nas but deed</w:t>
      </w:r>
      <w:r>
        <w:br/>
        <w:t>Riverside Context: What myghte he seyn He felte he nas but deed</w:t>
      </w:r>
      <w:r>
        <w:br/>
        <w:t>==================================================</w:t>
        <w:br/>
      </w:r>
    </w:p>
    <w:p>
      <w:r>
        <w:rPr>
          <w:b/>
        </w:rPr>
        <w:t>Exception: asterte</w:t>
      </w:r>
      <w:r>
        <w:br/>
        <w:t>Headword: asterten</w:t>
      </w:r>
      <w:r>
        <w:br/>
        <w:t>Tag: v%pt_3</w:t>
      </w:r>
      <w:r>
        <w:br/>
        <w:t>Line: Troilus and Criseyde; Book III 97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Lo, the alderfirste word that him asterte</w:t>
      </w:r>
      <w:r>
        <w:br/>
        <w:t>Riverside Context: Lo the alderfirste word that hym asterte</w:t>
      </w:r>
      <w:r>
        <w:br/>
        <w:t>==================================================</w:t>
        <w:br/>
      </w:r>
    </w:p>
    <w:p>
      <w:r>
        <w:rPr>
          <w:b/>
        </w:rPr>
        <w:t>Exception: dradde</w:t>
      </w:r>
      <w:r>
        <w:br/>
        <w:t>Headword: dreden</w:t>
      </w:r>
      <w:r>
        <w:br/>
        <w:t>Tag: v%pt_3</w:t>
      </w:r>
      <w:r>
        <w:br/>
        <w:t>Line: The Clerk's Tale 523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lord knew wel that he him loved and dradde;°</w:t>
      </w:r>
      <w:r>
        <w:br/>
        <w:t>Riverside Context: The lord knew wel that he hym loved and dradde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III 133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In trouthe alwey to doon yow my servise</w:t>
      </w:r>
      <w:r>
        <w:br/>
        <w:t>Riverside Context: In trouthe alwey to don yow my servise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V 399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wel unnethe it doon shal us duresse.</w:t>
      </w:r>
      <w:r>
        <w:br/>
        <w:t>Riverside Context: That wel unneth it don shal us duresse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Parliament of Fowls 420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Do what hir list,° to do me live or sterve.°</w:t>
      </w:r>
      <w:r>
        <w:br/>
        <w:t>Riverside Context: Do what hire lest to do me lyve or sterve</w:t>
      </w:r>
      <w:r>
        <w:br/>
        <w:t>==================================================</w:t>
        <w:br/>
      </w:r>
    </w:p>
    <w:p>
      <w:r>
        <w:rPr>
          <w:b/>
        </w:rPr>
        <w:t>Exception: forbed</w:t>
      </w:r>
      <w:r>
        <w:br/>
        <w:t>Headword: forbeden</w:t>
      </w:r>
      <w:r>
        <w:br/>
        <w:t>Tag: v%pr_3</w:t>
      </w:r>
      <w:r>
        <w:br/>
        <w:t>Line: The Canon's Yeoman's Tale 1375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“God it forbed!” quod the preest, “What sey ye?”</w:t>
      </w:r>
      <w:r>
        <w:br/>
        <w:t>Riverside Context: God it forbeede quod the preest what sey ye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298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Yet hadde he but litel gold in cofre;</w:t>
      </w:r>
      <w:r>
        <w:br/>
        <w:t>Riverside Context: Yet hadde he but litel gold in cofre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v%pr_pl</w:t>
      </w:r>
      <w:r>
        <w:br/>
        <w:t>Line: The Franklin's Tale 980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“Is this your wil,” quod she, “and sey ye thus?</w:t>
      </w:r>
      <w:r>
        <w:br/>
        <w:t>Riverside Context: Is this youre wyl quod she and sey ye thus</w:t>
      </w:r>
      <w:r>
        <w:br/>
        <w:t>==================================================</w:t>
        <w:br/>
      </w:r>
    </w:p>
    <w:p>
      <w:r>
        <w:rPr>
          <w:b/>
        </w:rPr>
        <w:t>Exception: presumed</w:t>
      </w:r>
      <w:r>
        <w:br/>
        <w:t>Headword: presumen</w:t>
      </w:r>
      <w:r>
        <w:br/>
        <w:t>Tag: v%pt_pl</w:t>
      </w:r>
      <w:r>
        <w:br/>
        <w:t>Line: The Physician's Tale 18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If they presumed me to countrefete.</w:t>
      </w:r>
      <w:r>
        <w:br/>
        <w:t>Riverside Context: If they presumed me to countrefete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Troilus and Criseyde; Book III 343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God me sende deeth or sone lisse.”</w:t>
      </w:r>
      <w:r>
        <w:br/>
        <w:t>Riverside Context: That God me sende deth or soone lisse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Book of the Duchess 188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tolde him what he shulde doon</w:t>
      </w:r>
      <w:r>
        <w:br/>
        <w:t>Riverside Context: And tolde hym what he shulde doon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Clerk's Tale 810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“No man may alwey han prosperitee;</w:t>
      </w:r>
      <w:r>
        <w:br/>
        <w:t>Riverside Context: No man may alwey han prosperitee</w:t>
      </w:r>
      <w:r>
        <w:br/>
        <w:t>==================================================</w:t>
        <w:br/>
      </w:r>
    </w:p>
    <w:p>
      <w:r>
        <w:rPr>
          <w:b/>
        </w:rPr>
        <w:t>Exception: take</w:t>
      </w:r>
      <w:r>
        <w:br/>
        <w:t>Headword: taken</w:t>
      </w:r>
      <w:r>
        <w:br/>
        <w:t>Tag: v%pr_3</w:t>
      </w:r>
      <w:r>
        <w:br/>
        <w:t>Line: Parliament of Fowls 588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wol ben hires, til that the deth me take.”</w:t>
      </w:r>
      <w:r>
        <w:br/>
        <w:t>Riverside Context: I wol ben hires til that the deth me take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The Knight's Tale 1321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Though in this world he have care and wo:</w:t>
      </w:r>
      <w:r>
        <w:br/>
        <w:t>Riverside Context: Though in this world he have care and wo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Troilus and Criseyde; Book IV 1017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How the ordre of causes stant; but wel wot I</w:t>
      </w:r>
      <w:r>
        <w:br/>
        <w:t>Riverside Context: How the ordre of causes stant but wel woot I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Second Nun's Tale 234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Sey what thee list,° and thou shalt han thy bone.”°</w:t>
      </w:r>
      <w:r>
        <w:br/>
        <w:t>Riverside Context: Sey what thee list and thou shalt han thy boone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Summoner's Tale 1782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“How han ye fare° sith° that March bigan?</w:t>
      </w:r>
      <w:r>
        <w:br/>
        <w:t>Riverside Context: How han ye fare sith that March bigan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Book of the Duchess 268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is his goddesse, I shal so° do</w:t>
      </w:r>
      <w:r>
        <w:br/>
        <w:t>Riverside Context: That ys hys goddesse I shal soo do</w:t>
      </w:r>
      <w:r>
        <w:br/>
        <w:t>==================================================</w:t>
        <w:br/>
      </w:r>
    </w:p>
    <w:p>
      <w:r>
        <w:rPr>
          <w:b/>
        </w:rPr>
        <w:t>Exception: dide</w:t>
      </w:r>
      <w:r>
        <w:br/>
        <w:t>Headword: dien</w:t>
      </w:r>
      <w:r>
        <w:br/>
        <w:t>Tag: v%pt_3</w:t>
      </w:r>
      <w:r>
        <w:br/>
        <w:t>Line: House of Fame 106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high upon a gebet° dide!</w:t>
      </w:r>
      <w:r>
        <w:br/>
        <w:t>Riverside Context: That high upon a gebet dyde</w:t>
      </w:r>
      <w:r>
        <w:br/>
        <w:t>==================================================</w:t>
        <w:br/>
      </w:r>
    </w:p>
    <w:p>
      <w:r>
        <w:rPr>
          <w:b/>
        </w:rPr>
        <w:t>Exception: yslain</w:t>
      </w:r>
      <w:r>
        <w:br/>
        <w:t>Headword: slen</w:t>
      </w:r>
      <w:r>
        <w:br/>
        <w:t>Tag: v%ppl</w:t>
      </w:r>
      <w:r>
        <w:br/>
        <w:t>Line: House of Fame 159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wonne, and King Priam yslain</w:t>
      </w:r>
      <w:r>
        <w:br/>
        <w:t>Riverside Context: And wonne and kyng Priam yslayn</w:t>
      </w:r>
      <w:r>
        <w:br/>
        <w:t>==================================================</w:t>
        <w:br/>
      </w:r>
    </w:p>
    <w:p>
      <w:r>
        <w:rPr>
          <w:b/>
        </w:rPr>
        <w:t>Exception: hanged</w:t>
      </w:r>
      <w:r>
        <w:br/>
        <w:t>Headword: hongen</w:t>
      </w:r>
      <w:r>
        <w:br/>
        <w:t>Tag: v%ppl</w:t>
      </w:r>
      <w:r>
        <w:br/>
        <w:t>Line: Troilus and Criseyde; Book II 353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Were hanged, than I sholde been his baude</w:t>
      </w:r>
      <w:r>
        <w:br/>
        <w:t>Riverside Context: Were hanged than I sholde ben his baude</w:t>
      </w:r>
      <w:r>
        <w:br/>
        <w:t>==================================================</w:t>
        <w:br/>
      </w:r>
    </w:p>
    <w:p>
      <w:r>
        <w:rPr>
          <w:b/>
        </w:rPr>
        <w:t>Exception: cam</w:t>
      </w:r>
      <w:r>
        <w:br/>
        <w:t>Headword: comen</w:t>
      </w:r>
      <w:r>
        <w:br/>
        <w:t>Tag: v%pt_pl</w:t>
      </w:r>
      <w:r>
        <w:br/>
        <w:t>Line: The Clerk's Tale 477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Ye woot yourself wel, how that ye cam here</w:t>
      </w:r>
      <w:r>
        <w:br/>
        <w:t>Riverside Context: Ye woot youreself wel how that ye cam heere</w:t>
      </w:r>
      <w:r>
        <w:br/>
        <w:t>==================================================</w:t>
        <w:br/>
      </w:r>
    </w:p>
    <w:p>
      <w:r>
        <w:rPr>
          <w:b/>
        </w:rPr>
        <w:t>Exception: swapte</w:t>
      </w:r>
      <w:r>
        <w:br/>
        <w:t>Headword: swappen</w:t>
      </w:r>
      <w:r>
        <w:br/>
        <w:t>Tag: v%pt_3</w:t>
      </w:r>
      <w:r>
        <w:br/>
        <w:t>Line: Troilus and Criseyde; Book IV 245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Ful ofte he swapte, himselven to confounde.</w:t>
      </w:r>
      <w:r>
        <w:br/>
        <w:t>Riverside Context: Ful ofte he swapte hymselven to confounde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v%pr_pl</w:t>
      </w:r>
      <w:r>
        <w:br/>
        <w:t>Line: Troilus and Criseyde; Book IV 1254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“Lo, herte min, wel wot ye this,” quod she</w:t>
      </w:r>
      <w:r>
        <w:br/>
        <w:t>Riverside Context: Lo herte myn wel woot ye this quod she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323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termes hadde he caas and domes alle</w:t>
      </w:r>
      <w:r>
        <w:br/>
        <w:t>Riverside Context: In termes hadde he caas and doomes alle</w:t>
      </w:r>
      <w:r>
        <w:br/>
        <w:t>==================================================</w:t>
        <w:br/>
      </w:r>
    </w:p>
    <w:p>
      <w:r>
        <w:rPr>
          <w:b/>
        </w:rPr>
        <w:t>Exception: aboughte</w:t>
      </w:r>
      <w:r>
        <w:br/>
        <w:t>Headword: abien</w:t>
      </w:r>
      <w:r>
        <w:br/>
        <w:t>Tag: v%pt_3</w:t>
      </w:r>
      <w:r>
        <w:br/>
        <w:t>Line: The Knight's Tale 2303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Attheon aboughte° cruelly.</w:t>
      </w:r>
      <w:r>
        <w:br/>
        <w:t>Riverside Context: That Attheon aboughte cruelly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The Physician's Tale 199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“I deme° anon this cherl his servant have;°</w:t>
      </w:r>
      <w:r>
        <w:br/>
        <w:t>Riverside Context: I deeme anon this cherl his servant have</w:t>
      </w:r>
      <w:r>
        <w:br/>
        <w:t>==================================================</w:t>
        <w:br/>
      </w:r>
    </w:p>
    <w:p>
      <w:r>
        <w:rPr>
          <w:b/>
        </w:rPr>
        <w:t>Exception: compleine</w:t>
      </w:r>
      <w:r>
        <w:br/>
        <w:t>Headword: compleinen</w:t>
      </w:r>
      <w:r>
        <w:br/>
        <w:t>Tag: v%pr_3</w:t>
      </w:r>
      <w:r>
        <w:br/>
        <w:t>Line: Troilus and Criseyde; Book IV 1255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“That if a wight alwey his wo compleine</w:t>
      </w:r>
      <w:r>
        <w:br/>
        <w:t>Riverside Context: That if a wight alwey his wo compleyne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349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Ful many a fat partrich hadde he in muwe</w:t>
      </w:r>
      <w:r>
        <w:br/>
        <w:t>Riverside Context: Ful many a fat partrich hadde he in muwe</w:t>
      </w:r>
      <w:r>
        <w:br/>
        <w:t>==================================================</w:t>
        <w:br/>
      </w:r>
    </w:p>
    <w:p>
      <w:r>
        <w:rPr>
          <w:b/>
        </w:rPr>
        <w:t>Exception: rewe</w:t>
      </w:r>
      <w:r>
        <w:br/>
        <w:t>Headword: reuen</w:t>
      </w:r>
      <w:r>
        <w:br/>
        <w:t>Tag: v%pr_3</w:t>
      </w:r>
      <w:r>
        <w:br/>
        <w:t>Line: Troilus and Criseyde; Book II 789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harm ydoon is doon, whoso it rewe.</w:t>
      </w:r>
      <w:r>
        <w:br/>
        <w:t>Riverside Context: But harm ydoon is doon whoso it rewe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1392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Toward the court, to doon the wrathe pace</w:t>
      </w:r>
      <w:r>
        <w:br/>
        <w:t>Riverside Context: Toward the court to don the wrathe pace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Friar's Tale 1364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Do striken hir out of our lettres blake;</w:t>
      </w:r>
      <w:r>
        <w:br/>
        <w:t>Riverside Context: Do striken hire out of oure lettres blake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Squire's Tale 185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cause° why, for they can nat the craft.°</w:t>
      </w:r>
      <w:r>
        <w:br/>
        <w:t>Riverside Context: And cause why For they kan nat the craft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Canon's Yeoman's Tale 1256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do therwith as ye han doon er this</w:t>
      </w:r>
      <w:r>
        <w:br/>
        <w:t>Riverside Context: And do therwith as ye han doon er this</w:t>
      </w:r>
      <w:r>
        <w:br/>
        <w:t>==================================================</w:t>
        <w:br/>
      </w:r>
    </w:p>
    <w:p>
      <w:r>
        <w:rPr>
          <w:b/>
        </w:rPr>
        <w:t>Exception: pray</w:t>
      </w:r>
      <w:r>
        <w:br/>
        <w:t>Headword: preien</w:t>
      </w:r>
      <w:r>
        <w:br/>
        <w:t>Tag: v%pr_pl</w:t>
      </w:r>
      <w:r>
        <w:br/>
        <w:t>Line: The Clerk's Tale 140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Wherfor we pray you hastily to wive.”</w:t>
      </w:r>
      <w:r>
        <w:br/>
        <w:t>Riverside Context: Wherfore we pray you hastily to wyve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Troilus and Criseyde; Book II 1638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“God have thy soule, ybrought have I thy bere!”</w:t>
      </w:r>
      <w:r>
        <w:br/>
        <w:t>Riverside Context: God have thi soule ibrought have I thi beere</w:t>
      </w:r>
      <w:r>
        <w:br/>
        <w:t>==================================================</w:t>
        <w:br/>
      </w:r>
    </w:p>
    <w:p>
      <w:r>
        <w:rPr>
          <w:b/>
        </w:rPr>
        <w:t>Exception: bide</w:t>
      </w:r>
      <w:r>
        <w:br/>
        <w:t>Headword: biden</w:t>
      </w:r>
      <w:r>
        <w:br/>
        <w:t>Tag: v%pr_3</w:t>
      </w:r>
      <w:r>
        <w:br/>
        <w:t>Line: Troilus and Criseyde; Book II 1651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Wher it be bet she bide til eftsones;</w:t>
      </w:r>
      <w:r>
        <w:br/>
        <w:t>Riverside Context: Wher it be bet she bide til eftsonys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Tale 936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to be free, and do right as us lest,°</w:t>
      </w:r>
      <w:r>
        <w:br/>
        <w:t>Riverside Context: For to be free and do right as us lest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The Canon's Yeoman's Tale 1168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Herafterward, which that he with him broghte;</w:t>
      </w:r>
      <w:r>
        <w:br/>
        <w:t>Riverside Context: Herafterward whiche that he with hym broghte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House of Fame 563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with that vois, soth for to sayn</w:t>
      </w:r>
      <w:r>
        <w:br/>
        <w:t>Riverside Context: And with that vois soth for to seyn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III 1292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 me live, if that yow liste, or sterve</w:t>
      </w:r>
      <w:r>
        <w:br/>
        <w:t>Riverside Context: To do me lyve if that yow liste or sterve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 188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Hadde he to noon, to reven him his reste</w:t>
      </w:r>
      <w:r>
        <w:br/>
        <w:t>Riverside Context: Hadde he to non to reven hym his reste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Canon's Yeoman's Tale 1368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¶“Sir preest,” he seide, “I kepe han no loos°</w:t>
      </w:r>
      <w:r>
        <w:br/>
        <w:t>Riverside Context: Sire preest he seyde I kepe han no loos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177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Antenor how they wolde han Criseyde</w:t>
      </w:r>
      <w:r>
        <w:br/>
        <w:t>Riverside Context: For Antenor how they wolde han Criseyde</w:t>
      </w:r>
      <w:r>
        <w:br/>
        <w:t>==================================================</w:t>
        <w:br/>
      </w:r>
    </w:p>
    <w:p>
      <w:r>
        <w:rPr>
          <w:b/>
        </w:rPr>
        <w:t>Exception: ran</w:t>
      </w:r>
      <w:r>
        <w:br/>
        <w:t>Headword: rennen</w:t>
      </w:r>
      <w:r>
        <w:br/>
        <w:t>Tag: v%pt_pl</w:t>
      </w:r>
      <w:r>
        <w:br/>
        <w:t>Line: The Nun's Priest's Tale 3381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Ha, ha, the fox!” and after him they ran</w:t>
      </w:r>
      <w:r>
        <w:br/>
        <w:t>Riverside Context: Ha ha The fox and after hym they ran</w:t>
      </w:r>
      <w:r>
        <w:br/>
        <w:t>==================================================</w:t>
        <w:br/>
      </w:r>
    </w:p>
    <w:p>
      <w:r>
        <w:rPr>
          <w:b/>
        </w:rPr>
        <w:t>Exception: leve</w:t>
      </w:r>
      <w:r>
        <w:br/>
        <w:t>Headword: leven</w:t>
      </w:r>
      <w:r>
        <w:br/>
        <w:t>Tag: v%pr_3</w:t>
      </w:r>
      <w:r>
        <w:br/>
        <w:t>Line: The Friar's Tale 1644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leve° thise somnours goode men bicome!</w:t>
      </w:r>
      <w:r>
        <w:br/>
        <w:t>Riverside Context: And leve thise somonours goode men bicome</w:t>
      </w:r>
      <w:r>
        <w:br/>
        <w:t>==================================================</w:t>
        <w:br/>
      </w:r>
    </w:p>
    <w:p>
      <w:r>
        <w:rPr>
          <w:b/>
        </w:rPr>
        <w:t>Exception: wondred</w:t>
      </w:r>
      <w:r>
        <w:br/>
        <w:t>Headword: wondren</w:t>
      </w:r>
      <w:r>
        <w:br/>
        <w:t>Tag: v%pt_pl</w:t>
      </w:r>
      <w:r>
        <w:br/>
        <w:t>Line: The Clerk's Tale 248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For which merveille wondred many a man</w:t>
      </w:r>
      <w:r>
        <w:br/>
        <w:t>Riverside Context: For which merveille wondred many a man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470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“Han noght our mighty princes to me yeven,°</w:t>
      </w:r>
      <w:r>
        <w:br/>
        <w:t>Riverside Context: Han noght oure myghty princes to me yiven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Merchant's Tale 1985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Though he namore hadde than his sherte.”</w:t>
      </w:r>
      <w:r>
        <w:br/>
        <w:t>Riverside Context: Though he namoore hadde than his sherte</w:t>
      </w:r>
      <w:r>
        <w:br/>
        <w:t>==================================================</w:t>
        <w:br/>
      </w:r>
    </w:p>
    <w:p>
      <w:r>
        <w:rPr>
          <w:b/>
        </w:rPr>
        <w:t>Exception: holde</w:t>
      </w:r>
      <w:r>
        <w:br/>
        <w:t>Headword: holden</w:t>
      </w:r>
      <w:r>
        <w:br/>
        <w:t>Tag: v%pr_3</w:t>
      </w:r>
      <w:r>
        <w:br/>
        <w:t>Line: The Clerk's Tale 287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she this wey unto the castel holde.”</w:t>
      </w:r>
      <w:r>
        <w:br/>
        <w:t>Riverside Context: If she this wey unto the castel holde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1197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with hir haukes han the heron slain.</w:t>
      </w:r>
      <w:r>
        <w:br/>
        <w:t>Riverside Context: That with hir haukes han the heron slayn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576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 maistres hadde he mo than thryes ten</w:t>
      </w:r>
      <w:r>
        <w:br/>
        <w:t>Riverside Context: Of maistres hadde he mo than thries ten</w:t>
      </w:r>
      <w:r>
        <w:br/>
        <w:t>==================================================</w:t>
        <w:br/>
      </w:r>
    </w:p>
    <w:p>
      <w:r>
        <w:rPr>
          <w:b/>
        </w:rPr>
        <w:t>Exception: here</w:t>
      </w:r>
      <w:r>
        <w:br/>
        <w:t>Headword: heren</w:t>
      </w:r>
      <w:r>
        <w:br/>
        <w:t>Tag: v%pr_3</w:t>
      </w:r>
      <w:r>
        <w:br/>
        <w:t>Line: The Miller's Tale 3642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Awaitinge on the rein, if he it here.</w:t>
      </w:r>
      <w:r>
        <w:br/>
        <w:t>Riverside Context: Awaitynge on the reyn if he it heere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Prioress' Tale 506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 Cristes moder, hadde he in usage</w:t>
      </w:r>
      <w:r>
        <w:br/>
        <w:t>Riverside Context: Of Cristes mooder hadde he in usage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Troilus and Criseyde; Book IV 151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As he that with tho wordes wel neigh deide.</w:t>
      </w:r>
      <w:r>
        <w:br/>
        <w:t>Riverside Context: As he that with tho wordes wel neigh deyde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V 68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ferther wolde han riden, out of doute</w:t>
      </w:r>
      <w:r>
        <w:br/>
        <w:t>Riverside Context: And ferther wolde han riden out of doute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Canon's Yeoman's Tale 1099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metals, which ye han herd me reherce</w:t>
      </w:r>
      <w:r>
        <w:br/>
        <w:t>Riverside Context: Of metals whiche ye han herd me reherce</w:t>
      </w:r>
      <w:r>
        <w:br/>
        <w:t>==================================================</w:t>
        <w:br/>
      </w:r>
    </w:p>
    <w:p>
      <w:r>
        <w:rPr>
          <w:b/>
        </w:rPr>
        <w:t>Exception: loketh</w:t>
      </w:r>
      <w:r>
        <w:br/>
        <w:t>Headword: loken</w:t>
      </w:r>
      <w:r>
        <w:br/>
        <w:t>Tag: v%pr_pl</w:t>
      </w:r>
      <w:r>
        <w:br/>
        <w:t>Line: Troilus and Criseyde; Book II 1648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Now loketh ye (for I wol have no wite</w:t>
      </w:r>
      <w:r>
        <w:br/>
        <w:t>Riverside Context: Now loketh ye for I wol have no wite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425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Ful redy hadde he hise apothecaries</w:t>
      </w:r>
      <w:r>
        <w:br/>
        <w:t>Riverside Context: Ful redy hadde he his apothecaries</w:t>
      </w:r>
      <w:r>
        <w:br/>
        <w:t>==================================================</w:t>
        <w:br/>
      </w:r>
    </w:p>
    <w:p>
      <w:r>
        <w:rPr>
          <w:b/>
        </w:rPr>
        <w:t>Exception: gan</w:t>
      </w:r>
      <w:r>
        <w:br/>
        <w:t>Headword: ginnen</w:t>
      </w:r>
      <w:r>
        <w:br/>
        <w:t>Tag: v%pt_pl</w:t>
      </w:r>
      <w:r>
        <w:br/>
        <w:t>Line: Book of the Duchess 1312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They gan to strake forth;° al was don</w:t>
      </w:r>
      <w:r>
        <w:br/>
        <w:t>Riverside Context: They gan to strake forth al was doon</w:t>
      </w:r>
      <w:r>
        <w:br/>
        <w:t>==================================================</w:t>
        <w:br/>
      </w:r>
    </w:p>
    <w:p>
      <w:r>
        <w:rPr>
          <w:b/>
        </w:rPr>
        <w:t>Exception: commeve</w:t>
      </w:r>
      <w:r>
        <w:br/>
        <w:t>Headword: commeven</w:t>
      </w:r>
      <w:r>
        <w:br/>
        <w:t>Tag: v%pr_3</w:t>
      </w:r>
      <w:r>
        <w:br/>
        <w:t>Line: Troilus and Criseyde; Book V 1386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Commeve yow, yet thinketh on your trouthe.</w:t>
      </w:r>
      <w:r>
        <w:br/>
        <w:t>Riverside Context: Commeve yow yet thynketh on youre trouthe</w:t>
      </w:r>
      <w:r>
        <w:br/>
        <w:t>==================================================</w:t>
        <w:br/>
      </w:r>
    </w:p>
    <w:p>
      <w:r>
        <w:rPr>
          <w:b/>
        </w:rPr>
        <w:t>Exception: contraried</w:t>
      </w:r>
      <w:r>
        <w:br/>
        <w:t>Headword: contrarien</w:t>
      </w:r>
      <w:r>
        <w:br/>
        <w:t>Tag: v%pt_pl</w:t>
      </w:r>
      <w:r>
        <w:br/>
        <w:t>Line: The Wife of Bath's Tale 1044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Ne widwe, that contraried° that he saide</w:t>
      </w:r>
      <w:r>
        <w:br/>
        <w:t>Riverside Context: Ne wydwe that contraried that he sayde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v%inf</w:t>
      </w:r>
      <w:r>
        <w:br/>
        <w:t>Line: The Wife of Bath's Prologue 838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What! amble,° or trotte, or pees,° or go sit doun;</w:t>
      </w:r>
      <w:r>
        <w:br/>
        <w:t>Riverside Context: What amble or trotte or pees or go sit doun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247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alderwisest han therwith ben plesed;</w:t>
      </w:r>
      <w:r>
        <w:br/>
        <w:t>Riverside Context: For alderwisest han therwith ben plesed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253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Valerian seid, “Two corones han we</w:t>
      </w:r>
      <w:r>
        <w:br/>
        <w:t>Riverside Context: Valerian seyde Two corones han we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IV 970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som men seyn that nedely ther is noon;</w:t>
      </w:r>
      <w:r>
        <w:br/>
        <w:t>Riverside Context: And som men seyn that nedely ther is noon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Troilus and Criseyde; Book II 716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though a man forbede dronkenesse</w:t>
      </w:r>
      <w:r>
        <w:br/>
        <w:t>Riverside Context: For though a man forbede dronkenesse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Knight's Tale 960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wolde doon so ferforthly his might</w:t>
      </w:r>
      <w:r>
        <w:br/>
        <w:t>Riverside Context: He wolde doon so ferforthly his myght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Merchant's Tale 1839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 man may do no sinne with his wif</w:t>
      </w:r>
      <w:r>
        <w:br/>
        <w:t>Riverside Context: A man may do no synne with his wyf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Friar's Tale 1350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right as Judas hadde purses smale</w:t>
      </w:r>
      <w:r>
        <w:br/>
        <w:t>Riverside Context: And right as Judas hadde purses smale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The Clerk's Tale 649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At your comandement, this is to sayn.</w:t>
      </w:r>
      <w:r>
        <w:br/>
        <w:t>Riverside Context: At youre comandement this is to sayn</w:t>
      </w:r>
      <w:r>
        <w:br/>
        <w:t>==================================================</w:t>
        <w:br/>
      </w:r>
    </w:p>
    <w:p>
      <w:r>
        <w:rPr>
          <w:b/>
        </w:rPr>
        <w:t>Exception: halte</w:t>
      </w:r>
      <w:r>
        <w:br/>
        <w:t>Headword: holden</w:t>
      </w:r>
      <w:r>
        <w:br/>
        <w:t>Tag: v%pr_3</w:t>
      </w:r>
      <w:r>
        <w:br/>
        <w:t>Line: Book of the Duchess 621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al behoteth° and nothing halte,°</w:t>
      </w:r>
      <w:r>
        <w:br/>
        <w:t>Riverside Context: That al behoteth and nothyng halt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Wife of Bath's Prologue 766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somme han slain hir housbonds in hir bed</w:t>
      </w:r>
      <w:r>
        <w:br/>
        <w:t>Riverside Context: That somme han slayn hir housbondes in hir bed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v%pr_3</w:t>
      </w:r>
      <w:r>
        <w:br/>
        <w:t>Line: The Wife of Bath's Prologue 53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What rekketh me,° thogh folk sey vileinie°</w:t>
      </w:r>
      <w:r>
        <w:br/>
        <w:t>Riverside Context: What rekketh me thogh folk seye vileynye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Manciple's Tale 336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Ther° lasse° speking hadde ynough suffised</w:t>
      </w:r>
      <w:r>
        <w:br/>
        <w:t>Riverside Context: Ther lasse spekyng hadde ynough suffised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Friar's Tale 1600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shall no profit han therby but lite;</w:t>
      </w:r>
      <w:r>
        <w:br/>
        <w:t>Riverside Context: I shal no profit han therby but lite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Shipman's Tale 388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Ye sholde han warned me, er° I had gon</w:t>
      </w:r>
      <w:r>
        <w:br/>
        <w:t>Riverside Context: Ye sholde han warned me er I had gon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Nun's Priest's Tale 3425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shal sey sooth° to yow, God help me so.”</w:t>
      </w:r>
      <w:r>
        <w:br/>
        <w:t>Riverside Context: I shal seye sooth to yow God help me so</w:t>
      </w:r>
      <w:r>
        <w:br/>
        <w:t>==================================================</w:t>
        <w:br/>
      </w:r>
    </w:p>
    <w:p>
      <w:r>
        <w:rPr>
          <w:b/>
        </w:rPr>
        <w:t>Exception: bitidde</w:t>
      </w:r>
      <w:r>
        <w:br/>
        <w:t>Headword: bitiden</w:t>
      </w:r>
      <w:r>
        <w:br/>
        <w:t>Tag: v%pt_3</w:t>
      </w:r>
      <w:r>
        <w:br/>
        <w:t>Line: Troilus and Criseyde; Book II 55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Right in the white Bole, it so bitidde</w:t>
      </w:r>
      <w:r>
        <w:br/>
        <w:t>Riverside Context: Right in the white Bole it so bitidde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 1614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 sholde I lenger,” quod he, “do yow dwelle?”</w:t>
      </w:r>
      <w:r>
        <w:br/>
        <w:t>Riverside Context: What sholde I lenger quod he do yow dwelle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Miller's Tale 3670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Wher that he be, I can nat sothly° seyn.”</w:t>
      </w:r>
      <w:r>
        <w:br/>
        <w:t>Riverside Context: Where that he be I kan nat soothly seyn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V 20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Men wiste never womman han the care</w:t>
      </w:r>
      <w:r>
        <w:br/>
        <w:t>Riverside Context: Men wiste nevere womman han the care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Physician's Tale 15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Or grave,° or peinte; for I dar wel seyn</w:t>
      </w:r>
      <w:r>
        <w:br/>
        <w:t>Riverside Context: Or grave or peynte for I dar wel seyn</w:t>
      </w:r>
      <w:r>
        <w:br/>
        <w:t>==================================================</w:t>
        <w:br/>
      </w:r>
    </w:p>
    <w:p>
      <w:r>
        <w:rPr>
          <w:b/>
        </w:rPr>
        <w:t>Exception: dreme</w:t>
      </w:r>
      <w:r>
        <w:br/>
        <w:t>Headword: dremen</w:t>
      </w:r>
      <w:r>
        <w:br/>
        <w:t>Tag: v%pr_3</w:t>
      </w:r>
      <w:r>
        <w:br/>
        <w:t>Line: House of Fame 98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(dreme he barfoot,° dreme he shod),°</w:t>
      </w:r>
      <w:r>
        <w:br/>
        <w:t>Riverside Context: That dreme he barefot dreme he shod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444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Shal han me holly hires til that I deie.</w:t>
      </w:r>
      <w:r>
        <w:br/>
        <w:t>Riverside Context: Shal han me holly hires til that I deye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248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they that han ben aldermost in wo</w:t>
      </w:r>
      <w:r>
        <w:br/>
        <w:t>Riverside Context: And they that han ben aldermost in wo</w:t>
      </w:r>
      <w:r>
        <w:br/>
        <w:t>==================================================</w:t>
        <w:br/>
      </w:r>
    </w:p>
    <w:p>
      <w:r>
        <w:rPr>
          <w:b/>
        </w:rPr>
        <w:t>Exception: cride</w:t>
      </w:r>
      <w:r>
        <w:br/>
        <w:t>Headword: crien</w:t>
      </w:r>
      <w:r>
        <w:br/>
        <w:t>Tag: v%pt_3</w:t>
      </w:r>
      <w:r>
        <w:br/>
        <w:t>Line: Troilus and Criseyde; Book V 205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yaf an issue large, and “Deeth!” he cride;</w:t>
      </w:r>
      <w:r>
        <w:br/>
        <w:t>Riverside Context: He yaf an issue large and Deth he criede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Summoner's Tale 2101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Whan other men han ben ful wel at eise</w:t>
      </w:r>
      <w:r>
        <w:br/>
        <w:t>Riverside Context: Whan othere men han ben ful wel at eyse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House of Fame 1872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Artow come hider to han fame?”</w:t>
      </w:r>
      <w:r>
        <w:br/>
        <w:t>Riverside Context: Artow come hider to han fame</w:t>
      </w:r>
      <w:r>
        <w:br/>
        <w:t>==================================================</w:t>
        <w:br/>
      </w:r>
    </w:p>
    <w:p>
      <w:r>
        <w:rPr>
          <w:b/>
        </w:rPr>
        <w:t>Exception: crepte</w:t>
      </w:r>
      <w:r>
        <w:br/>
        <w:t>Headword: crepen</w:t>
      </w:r>
      <w:r>
        <w:br/>
        <w:t>Tag: v%pt_3</w:t>
      </w:r>
      <w:r>
        <w:br/>
        <w:t>Line: The Reeve's Tale 4193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And up he rist, and by the wenche he crepte.</w:t>
      </w:r>
      <w:r>
        <w:br/>
        <w:t>Riverside Context: And up he rist and by the wenche he crepte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Knight's Tale 1839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she may nat now han bothe</w:t>
      </w:r>
      <w:r>
        <w:br/>
        <w:t>Riverside Context: This is to seyn she may nat now han bothe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Troilus and Criseyde; Book V 976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whos min herte al was, til that he deide;</w:t>
      </w:r>
      <w:r>
        <w:br/>
        <w:t>Riverside Context: The whos myn herte al was til that he deyde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Book of the Duchess 1031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 may of yow here seyn</w:t>
      </w:r>
      <w:r>
        <w:br/>
        <w:t>Riverside Context: That I may of yow here seyn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IV 1424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verrailich him semed that he hadde</w:t>
      </w:r>
      <w:r>
        <w:br/>
        <w:t>Riverside Context: And verrayliche him semed that he hadde</w:t>
      </w:r>
      <w:r>
        <w:br/>
        <w:t>==================================================</w:t>
        <w:br/>
      </w:r>
    </w:p>
    <w:p>
      <w:r>
        <w:rPr>
          <w:b/>
        </w:rPr>
        <w:t>Exception: agaste</w:t>
      </w:r>
      <w:r>
        <w:br/>
        <w:t>Headword: agasten</w:t>
      </w:r>
      <w:r>
        <w:br/>
        <w:t>Tag: v%pt_3</w:t>
      </w:r>
      <w:r>
        <w:br/>
        <w:t>Line: The Monk's Tale 2205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hond, that Balthasar so sore° agaste,°</w:t>
      </w:r>
      <w:r>
        <w:br/>
        <w:t>Riverside Context: This hand that Balthasar so soore agaste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484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thou mayst seyn,° thy princes han thee maked</w:t>
      </w:r>
      <w:r>
        <w:br/>
        <w:t>Riverside Context: But thou mayst seyn thy princes han thee maked</w:t>
      </w:r>
      <w:r>
        <w:br/>
        <w:t>==================================================</w:t>
        <w:br/>
      </w:r>
    </w:p>
    <w:p>
      <w:r>
        <w:rPr>
          <w:b/>
        </w:rPr>
        <w:t>Exception: breste</w:t>
      </w:r>
      <w:r>
        <w:br/>
        <w:t>Headword: bresten</w:t>
      </w:r>
      <w:r>
        <w:br/>
        <w:t>Tag: v%pr_3</w:t>
      </w:r>
      <w:r>
        <w:br/>
        <w:t>Line: Troilus and Criseyde; Book I 599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Yet wole I telle it, though min herte breste;</w:t>
      </w:r>
      <w:r>
        <w:br/>
        <w:t>Riverside Context: Yet wol I telle it though myn herte breste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V 369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leches seyn, that of complexiouns</w:t>
      </w:r>
      <w:r>
        <w:br/>
        <w:t>Riverside Context: And leches seyn that of complexiouns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Book of the Duchess 1277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help me God, I was as blive,°</w:t>
      </w:r>
      <w:r>
        <w:br/>
        <w:t>Riverside Context: As helpe me God I was as blyve</w:t>
      </w:r>
      <w:r>
        <w:br/>
        <w:t>==================================================</w:t>
        <w:br/>
      </w:r>
    </w:p>
    <w:p>
      <w:r>
        <w:rPr>
          <w:b/>
        </w:rPr>
        <w:t>Exception: speke</w:t>
      </w:r>
      <w:r>
        <w:br/>
        <w:t>Headword: speken</w:t>
      </w:r>
      <w:r>
        <w:br/>
        <w:t>Tag: v%pr_3</w:t>
      </w:r>
      <w:r>
        <w:br/>
        <w:t>Line: The General Prologue 734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Al speke he never so rudeliche and large;</w:t>
      </w:r>
      <w:r>
        <w:br/>
        <w:t>Riverside Context: Al speke he never so rudeliche and large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Merchant's Tale 1895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halle sit this Januarie, and May</w:t>
      </w:r>
      <w:r>
        <w:br/>
        <w:t>Riverside Context: In halle sit this Januarie and May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IV 587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when men han wel cried, than wol they roune;</w:t>
      </w:r>
      <w:r>
        <w:br/>
        <w:t>Riverside Context: For whan men han wel cryd than wol they rowne</w:t>
      </w:r>
      <w:r>
        <w:br/>
        <w:t>==================================================</w:t>
        <w:br/>
      </w:r>
    </w:p>
    <w:p>
      <w:r>
        <w:rPr>
          <w:b/>
        </w:rPr>
        <w:t>Exception: lat</w:t>
      </w:r>
      <w:r>
        <w:br/>
        <w:t>Headword: leten</w:t>
      </w:r>
      <w:r>
        <w:br/>
        <w:t>Tag: v%pr_3</w:t>
      </w:r>
      <w:r>
        <w:br/>
        <w:t>Line: Troilus and Criseyde; Book IV 439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pray God, lat this consail never ythee;</w:t>
      </w:r>
      <w:r>
        <w:br/>
        <w:t>Riverside Context: I pray God lat this conseil nevere ythe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Physician's Tale 94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Though ye han children, be it oon or mo</w:t>
      </w:r>
      <w:r>
        <w:br/>
        <w:t>Riverside Context: Though ye han children be it oon or mo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Wife of Bath's Tale 1210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Seyn that men sholde an old wight° doon favour,°</w:t>
      </w:r>
      <w:r>
        <w:br/>
        <w:t>Riverside Context: Seyn that men sholde an oold wight doon favour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House of Fame 282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Til he have caught that what him leste;°</w:t>
      </w:r>
      <w:r>
        <w:br/>
        <w:t>Riverside Context: Tyl he have caught that what him leste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House of Fame 1412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 tho that hadde large fame;</w:t>
      </w:r>
      <w:r>
        <w:br/>
        <w:t>Riverside Context: Of thoo that hadde large fame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The Knight's Tale 1188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If that I hadde leiser° for to seye;</w:t>
      </w:r>
      <w:r>
        <w:br/>
        <w:t>Riverside Context: If that I hadde leyser for to seye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Knight's Tale 1047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doon honour to May, and for to rise.</w:t>
      </w:r>
      <w:r>
        <w:br/>
        <w:t>Riverside Context: To doon honour to May and for to ryse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V 756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ever on love han wrecches had envie.</w:t>
      </w:r>
      <w:r>
        <w:br/>
        <w:t>Riverside Context: For evere on love han wrecches had envye</w:t>
      </w:r>
      <w:r>
        <w:br/>
        <w:t>==================================================</w:t>
        <w:br/>
      </w:r>
    </w:p>
    <w:p>
      <w:r>
        <w:rPr>
          <w:b/>
        </w:rPr>
        <w:t>Exception: paste</w:t>
      </w:r>
      <w:r>
        <w:br/>
        <w:t>Headword: passen</w:t>
      </w:r>
      <w:r>
        <w:br/>
        <w:t>Tag: v%pt_3</w:t>
      </w:r>
      <w:r>
        <w:br/>
        <w:t>Line: Troilus and Criseyde; Book II 658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Whil he and al the peple forby paste</w:t>
      </w:r>
      <w:r>
        <w:br/>
        <w:t>Riverside Context: Whil he and alle the peple forby paste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Merchant's Tale 1472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atte laste, shortly for to seyn</w:t>
      </w:r>
      <w:r>
        <w:br/>
        <w:t>Riverside Context: But atte laste shortly for to seyn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Troilus and Criseyde; Book II 847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Now good thrift have he, wherso that he be!</w:t>
      </w:r>
      <w:r>
        <w:br/>
        <w:t>Riverside Context: Now good thrift have he wherso that he be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387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Your cours is doon, your feith han ye conserved</w:t>
      </w:r>
      <w:r>
        <w:br/>
        <w:t>Riverside Context: Youre cours is doon youre feith han ye conserved</w:t>
      </w:r>
      <w:r>
        <w:br/>
        <w:t>==================================================</w:t>
        <w:br/>
      </w:r>
    </w:p>
    <w:p>
      <w:r>
        <w:rPr>
          <w:b/>
        </w:rPr>
        <w:t>Exception: writ</w:t>
      </w:r>
      <w:r>
        <w:br/>
        <w:t>Headword: writen</w:t>
      </w:r>
      <w:r>
        <w:br/>
        <w:t>Tag: v%pr_3</w:t>
      </w:r>
      <w:r>
        <w:br/>
        <w:t>Line: The Monk's Tale 2326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writ° ynough of this, I undertake.°</w:t>
      </w:r>
      <w:r>
        <w:br/>
        <w:t>Riverside Context: That writ ynough of this I undertake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Troilus and Criseyde; Book V 233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Who sit right now or stant in your presence?</w:t>
      </w:r>
      <w:r>
        <w:br/>
        <w:t>Riverside Context: Who sit right now or stant in youre presence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179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whan that ye Seint Urban han biholde</w:t>
      </w:r>
      <w:r>
        <w:br/>
        <w:t>Riverside Context: And whan that ye Seint Urban han biholde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The Clerk's Tale 136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if it so bifelle, as God forbede</w:t>
      </w:r>
      <w:r>
        <w:br/>
        <w:t>Riverside Context: For if it so bifelle as God forbede</w:t>
      </w:r>
      <w:r>
        <w:br/>
        <w:t>==================================================</w:t>
        <w:br/>
      </w:r>
    </w:p>
    <w:p>
      <w:r>
        <w:rPr>
          <w:b/>
        </w:rPr>
        <w:t>Exception: vouchesauf</w:t>
      </w:r>
      <w:r>
        <w:br/>
        <w:t>Headword: vouchen_sauf</w:t>
      </w:r>
      <w:r>
        <w:br/>
        <w:t>Tag: v%pr_pl</w:t>
      </w:r>
      <w:r>
        <w:br/>
        <w:t>Line: The Canon's Yeoman's Tale 1246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But, and ye vouchesauf° to techen me</w:t>
      </w:r>
      <w:r>
        <w:br/>
        <w:t>Riverside Context: But and ye vouchesauf to techen me</w:t>
      </w:r>
      <w:r>
        <w:br/>
        <w:t>==================================================</w:t>
        <w:br/>
      </w:r>
    </w:p>
    <w:p>
      <w:r>
        <w:rPr>
          <w:b/>
        </w:rPr>
        <w:t>Exception: tel</w:t>
      </w:r>
      <w:r>
        <w:br/>
        <w:t>Headword: tellen</w:t>
      </w:r>
      <w:r>
        <w:br/>
        <w:t>Tag: v%inf</w:t>
      </w:r>
      <w:r>
        <w:br/>
        <w:t>Line: Book of the Duchess 710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whan I herd him tel this tale</w:t>
      </w:r>
      <w:r>
        <w:br/>
        <w:t>Riverside Context: And whan I herde hym tel thys tale</w:t>
      </w:r>
      <w:r>
        <w:br/>
        <w:t>==================================================</w:t>
        <w:br/>
      </w:r>
    </w:p>
    <w:p>
      <w:r>
        <w:rPr>
          <w:b/>
        </w:rPr>
        <w:t>Exception: rit</w:t>
      </w:r>
      <w:r>
        <w:br/>
        <w:t>Headword: riden</w:t>
      </w:r>
      <w:r>
        <w:br/>
        <w:t>Tag: v%pr_3</w:t>
      </w:r>
      <w:r>
        <w:br/>
        <w:t>Line: The Knight's Tale 981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Thus rit this duk, thus rit this conquerour</w:t>
      </w:r>
      <w:r>
        <w:br/>
        <w:t>Riverside Context: Thus rit this duc thus rit this conquerour</w:t>
      </w:r>
      <w:r>
        <w:br/>
        <w:t>==================================================</w:t>
        <w:br/>
      </w:r>
    </w:p>
    <w:p>
      <w:r>
        <w:rPr>
          <w:b/>
        </w:rPr>
        <w:t>Exception: falle</w:t>
      </w:r>
      <w:r>
        <w:br/>
        <w:t>Headword: fallen</w:t>
      </w:r>
      <w:r>
        <w:br/>
        <w:t>Tag: v%pr_3</w:t>
      </w:r>
      <w:r>
        <w:br/>
        <w:t>Line: Troilus and Criseyde; Book I 695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For, and he falle, he hath noon help to rise’;</w:t>
      </w:r>
      <w:r>
        <w:br/>
        <w:t>Riverside Context: For and he falle he hath non helpe to ryse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168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Ful many a deintee hors hadde he in stable:</w:t>
      </w:r>
      <w:r>
        <w:br/>
        <w:t>Riverside Context: Ful many a deyntee hors hadde he in stable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Shipman's Tale 386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han maad° a maner straungenesse°</w:t>
      </w:r>
      <w:r>
        <w:br/>
        <w:t>Riverside Context: That ye han maad a manere straungenesse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Tale 1115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 the gentil dedes that he can</w:t>
      </w:r>
      <w:r>
        <w:br/>
        <w:t>Riverside Context: To do the gentil dedes that he kan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The Clerk's Tale 1119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Upon hir heed, they into halle hir broghte</w:t>
      </w:r>
      <w:r>
        <w:br/>
        <w:t>Riverside Context: Upon hire heed they into halle hire broghte</w:t>
      </w:r>
      <w:r>
        <w:br/>
        <w:t>==================================================</w:t>
        <w:br/>
      </w:r>
    </w:p>
    <w:p>
      <w:r>
        <w:rPr>
          <w:b/>
        </w:rPr>
        <w:t>Exception: broughte</w:t>
      </w:r>
      <w:r>
        <w:br/>
        <w:t>Headword: bringen</w:t>
      </w:r>
      <w:r>
        <w:br/>
        <w:t>Tag: v%pt_3</w:t>
      </w:r>
      <w:r>
        <w:br/>
        <w:t>Line: Troilus and Criseyde; Book III 586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wel avise him whom he broughte there;</w:t>
      </w:r>
      <w:r>
        <w:br/>
        <w:t>Riverside Context: And wel avyse hym whom he broughte there</w:t>
      </w:r>
      <w:r>
        <w:br/>
        <w:t>==================================================</w:t>
        <w:br/>
      </w:r>
    </w:p>
    <w:p>
      <w:r>
        <w:rPr>
          <w:b/>
        </w:rPr>
        <w:t>Exception: dawe</w:t>
      </w:r>
      <w:r>
        <w:br/>
        <w:t>Headword: dauen</w:t>
      </w:r>
      <w:r>
        <w:br/>
        <w:t>Tag: v%pr_3</w:t>
      </w:r>
      <w:r>
        <w:br/>
        <w:t>Line: The Merchant's Tale 2195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prey to God, that never dawe° the day</w:t>
      </w:r>
      <w:r>
        <w:br/>
        <w:t>Riverside Context: I prey to God that nevere dawe the day</w:t>
      </w:r>
      <w:r>
        <w:br/>
        <w:t>==================================================</w:t>
        <w:br/>
      </w:r>
    </w:p>
    <w:p>
      <w:r>
        <w:rPr>
          <w:b/>
        </w:rPr>
        <w:t>Exception: houped</w:t>
      </w:r>
      <w:r>
        <w:br/>
        <w:t>Headword: houpen</w:t>
      </w:r>
      <w:r>
        <w:br/>
        <w:t>Tag: v%pt_pl</w:t>
      </w:r>
      <w:r>
        <w:br/>
        <w:t>Line: The Nun's Priest's Tale 3400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therwithal thay skriked° and they houped;°</w:t>
      </w:r>
      <w:r>
        <w:br/>
        <w:t>Riverside Context: And therwithal they skriked and they howped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The Franklin's Tale 1572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broghte gold unto this philosophre</w:t>
      </w:r>
      <w:r>
        <w:br/>
        <w:t>Riverside Context: And broghte gold unto this philosophre</w:t>
      </w:r>
      <w:r>
        <w:br/>
        <w:t>==================================================</w:t>
        <w:br/>
      </w:r>
    </w:p>
    <w:p>
      <w:r>
        <w:rPr>
          <w:b/>
        </w:rPr>
        <w:t>Exception: souned</w:t>
      </w:r>
      <w:r>
        <w:br/>
        <w:t>Headword: sounen</w:t>
      </w:r>
      <w:r>
        <w:br/>
        <w:t>Tag: v%pt_pl</w:t>
      </w:r>
      <w:r>
        <w:br/>
        <w:t>Line: The Monk's Tale 2158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That° wiste° to what fin° his dremes souned.°</w:t>
      </w:r>
      <w:r>
        <w:br/>
        <w:t>Riverside Context: That wiste to what fyn his dremes sowned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v%pr_pl</w:t>
      </w:r>
      <w:r>
        <w:br/>
        <w:t>Line: Troilus and Criseyde; Book II 190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“Ye sey right sooth, ywis,” quod Pandarus;</w:t>
      </w:r>
      <w:r>
        <w:br/>
        <w:t>Riverside Context: Ye sey right sooth ywys quod Pandarus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Summoner's Tale 1897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preye for the peple, and do servise</w:t>
      </w:r>
      <w:r>
        <w:br/>
        <w:t>Riverside Context: To preye for the peple and do servyse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Clerk's Tale 862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My lord, ye woot that, in my fadres place</w:t>
      </w:r>
      <w:r>
        <w:br/>
        <w:t>Riverside Context: My lord ye woot that in my fadres place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Squire's Tale 29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Hadde two sones on° Elpheta his wif</w:t>
      </w:r>
      <w:r>
        <w:br/>
        <w:t>Riverside Context: Hadde two sones on Elpheta his wyf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Pardoner's Tale 702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Togidres° han thise three her trouthes° plight,°</w:t>
      </w:r>
      <w:r>
        <w:br/>
        <w:t>Riverside Context: Togidres han thise thre hir trouthes plight</w:t>
      </w:r>
      <w:r>
        <w:br/>
        <w:t>==================================================</w:t>
        <w:br/>
      </w:r>
    </w:p>
    <w:p>
      <w:r>
        <w:rPr>
          <w:b/>
        </w:rPr>
        <w:t>Exception: used</w:t>
      </w:r>
      <w:r>
        <w:br/>
        <w:t>Headword: usen</w:t>
      </w:r>
      <w:r>
        <w:br/>
        <w:t>Tag: v%pt_pl</w:t>
      </w:r>
      <w:r>
        <w:br/>
        <w:t>Line: The Prioress' Tale 499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Swich maner doctrine as men used there</w:t>
      </w:r>
      <w:r>
        <w:br/>
        <w:t>Riverside Context: Swich manere doctrine as men used there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House of Fame 1556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let our werkes han that name;</w:t>
      </w:r>
      <w:r>
        <w:br/>
        <w:t>Riverside Context: And let our werkes han that name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1831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han delit in wikkednes</w:t>
      </w:r>
      <w:r>
        <w:br/>
        <w:t>Riverside Context: And han delyt in wikkednesse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1694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 han don wel with al our mighte;</w:t>
      </w:r>
      <w:r>
        <w:br/>
        <w:t>Riverside Context: We han don wel with al our myght</w:t>
      </w:r>
      <w:r>
        <w:br/>
        <w:t>==================================================</w:t>
        <w:br/>
      </w:r>
    </w:p>
    <w:p>
      <w:r>
        <w:rPr>
          <w:b/>
        </w:rPr>
        <w:t>Exception: rede</w:t>
      </w:r>
      <w:r>
        <w:br/>
        <w:t>Headword: reden</w:t>
      </w:r>
      <w:r>
        <w:br/>
        <w:t>Tag: v%pr_3</w:t>
      </w:r>
      <w:r>
        <w:br/>
        <w:t>Line: Troilus and Criseyde; Book IV 1364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which, as wisly God my soule rede</w:t>
      </w:r>
      <w:r>
        <w:br/>
        <w:t>Riverside Context: For which as wisly God my soule rede</w:t>
      </w:r>
      <w:r>
        <w:br/>
        <w:t>==================================================</w:t>
        <w:br/>
      </w:r>
    </w:p>
    <w:p>
      <w:r>
        <w:rPr>
          <w:b/>
        </w:rPr>
        <w:t>Exception: moot</w:t>
      </w:r>
      <w:r>
        <w:br/>
        <w:t>Headword: moten</w:t>
      </w:r>
      <w:r>
        <w:br/>
        <w:t>Tag: v%pr_pl</w:t>
      </w:r>
      <w:r>
        <w:br/>
        <w:t>Line: The Clerk's Tale 474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For° any wele ye moot yourselven knowe.</w:t>
      </w:r>
      <w:r>
        <w:br/>
        <w:t>Riverside Context: For any wele ye moot youreselven knowe</w:t>
      </w:r>
      <w:r>
        <w:br/>
        <w:t>==================================================</w:t>
        <w:br/>
      </w:r>
    </w:p>
    <w:p>
      <w:r>
        <w:rPr>
          <w:b/>
        </w:rPr>
        <w:t>Exception: folwe</w:t>
      </w:r>
      <w:r>
        <w:br/>
        <w:t>Headword: folwen</w:t>
      </w:r>
      <w:r>
        <w:br/>
        <w:t>Tag: v%pr_3</w:t>
      </w:r>
      <w:r>
        <w:br/>
        <w:t>Line: The Clerk's Tale 897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folk hir folwe wepinge in hir weye</w:t>
      </w:r>
      <w:r>
        <w:br/>
        <w:t>Riverside Context: The folk hire folwe wepynge in hir weye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The Merchant's Tale 1688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“Fareth now wel,° God have yow in his grace.”°</w:t>
      </w:r>
      <w:r>
        <w:br/>
        <w:t>Riverside Context: Fareth now wel God have yow in his grace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Tale 1155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nil° himselven do no gentil dedis</w:t>
      </w:r>
      <w:r>
        <w:br/>
        <w:t>Riverside Context: And nel hymselven do no gentil dedis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Merchant's Tale 1729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certeinly, I dar right wel seyn this</w:t>
      </w:r>
      <w:r>
        <w:br/>
        <w:t>Riverside Context: And certeinly I dar right wel seyn this</w:t>
      </w:r>
      <w:r>
        <w:br/>
        <w:t>==================================================</w:t>
        <w:br/>
      </w:r>
    </w:p>
    <w:p>
      <w:r>
        <w:rPr>
          <w:b/>
        </w:rPr>
        <w:t>Exception: befalle</w:t>
      </w:r>
      <w:r>
        <w:br/>
        <w:t>Headword: bifallen</w:t>
      </w:r>
      <w:r>
        <w:br/>
        <w:t>Tag: v%pr_3</w:t>
      </w:r>
      <w:r>
        <w:br/>
        <w:t>Line: Parliament of Fowls 664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Fro yow this yeer; what after so befalle</w:t>
      </w:r>
      <w:r>
        <w:br/>
        <w:t>Riverside Context: Fro yow this yer what after so befalle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Troilus and Criseyde; Book I 875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wel nigh with the word for fere he deide.</w:t>
      </w:r>
      <w:r>
        <w:br/>
        <w:t>Riverside Context: And wel neigh with the word for feere he deide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 1004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help me so, as I wolde outrely</w:t>
      </w:r>
      <w:r>
        <w:br/>
        <w:t>Riverside Context: God help me so as I wolde outrely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 1438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han som of your bretheren here with yow</w:t>
      </w:r>
      <w:r>
        <w:br/>
        <w:t>Riverside Context: To han some of youre bretheren here with yow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 101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we han herd how that king Laius deide</w:t>
      </w:r>
      <w:r>
        <w:br/>
        <w:t>Riverside Context: And we han herd how that kyng Layus deyde</w:t>
      </w:r>
      <w:r>
        <w:br/>
        <w:t>==================================================</w:t>
        <w:br/>
      </w:r>
    </w:p>
    <w:p>
      <w:r>
        <w:rPr>
          <w:b/>
        </w:rPr>
        <w:t>Exception: bifalle</w:t>
      </w:r>
      <w:r>
        <w:br/>
        <w:t>Headword: bifallen</w:t>
      </w:r>
      <w:r>
        <w:br/>
        <w:t>Tag: v%pr_3</w:t>
      </w:r>
      <w:r>
        <w:br/>
        <w:t>Line: Troilus and Criseyde; Book V 702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stele awey by nighte, and it bifalle</w:t>
      </w:r>
      <w:r>
        <w:br/>
        <w:t>Riverside Context: To stele awey by nyght and it bifalle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485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Thise wordes han they spoken doutelees;</w:t>
      </w:r>
      <w:r>
        <w:br/>
        <w:t>Riverside Context: Thise wordes han they spoken doutelees</w:t>
      </w:r>
      <w:r>
        <w:br/>
        <w:t>==================================================</w:t>
        <w:br/>
      </w:r>
    </w:p>
    <w:p>
      <w:r>
        <w:rPr>
          <w:b/>
        </w:rPr>
        <w:t>Exception: multiplie</w:t>
      </w:r>
      <w:r>
        <w:br/>
        <w:t>Headword: multiplien</w:t>
      </w:r>
      <w:r>
        <w:br/>
        <w:t>Tag: v%pr_3</w:t>
      </w:r>
      <w:r>
        <w:br/>
        <w:t>Line: The Prioress' Tale 689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On us his grete mercy multiplie</w:t>
      </w:r>
      <w:r>
        <w:br/>
        <w:t>Riverside Context: On us his grete mercy multiplie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Troilus and Criseyde; Book V 1074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Yet preye I God, so yeve yow right good day</w:t>
      </w:r>
      <w:r>
        <w:br/>
        <w:t>Riverside Context: Yet prey I God so yeve yow right good day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Book of the Duchess 194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did as he had bede° him doon;</w:t>
      </w:r>
      <w:r>
        <w:br/>
        <w:t>Riverside Context: And dyde as he had bede hym doon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IV 1006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ben purveied; but nedely, as they seyn</w:t>
      </w:r>
      <w:r>
        <w:br/>
        <w:t>Riverside Context: That ben purveyed but nedly as they sayn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IV 999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it shal come; but they seyn, that therfore</w:t>
      </w:r>
      <w:r>
        <w:br/>
        <w:t>Riverside Context: That it shal come but they seyn that therfore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III 1621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help me so; but tak now not agreef</w:t>
      </w:r>
      <w:r>
        <w:br/>
        <w:t>Riverside Context: God help me so but tak now nat agrief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III 1622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 shal seyn, be war of this mischeef</w:t>
      </w:r>
      <w:r>
        <w:br/>
        <w:t>Riverside Context: That I shal seyn be war of this meschief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The Clerk's Tale 686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to Boloigne he tendrely it broghte.</w:t>
      </w:r>
      <w:r>
        <w:br/>
        <w:t>Riverside Context: But to Boloigne he tendrely it broghte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1705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goon som bypath in despit of me;</w:t>
      </w:r>
      <w:r>
        <w:br/>
        <w:t>Riverside Context: Han gon som bipath in dispit of me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III 535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Hadde hereupon eek made gret ordenaunce</w:t>
      </w:r>
      <w:r>
        <w:br/>
        <w:t>Riverside Context: Hadde hereupon ek mad gret ordinaunce</w:t>
      </w:r>
      <w:r>
        <w:br/>
        <w:t>==================================================</w:t>
        <w:br/>
      </w:r>
    </w:p>
    <w:p>
      <w:r>
        <w:rPr>
          <w:b/>
        </w:rPr>
        <w:t>Exception: devine</w:t>
      </w:r>
      <w:r>
        <w:br/>
        <w:t>Headword: divinen</w:t>
      </w:r>
      <w:r>
        <w:br/>
        <w:t>Tag: v%pr_3</w:t>
      </w:r>
      <w:r>
        <w:br/>
        <w:t>Line: House of Fame 14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Devine he;° for I certeinly</w:t>
      </w:r>
      <w:r>
        <w:br/>
        <w:t>Riverside Context: Devyne he for I certeinly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Tale 962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She nolde do that vileinie or sinne</w:t>
      </w:r>
      <w:r>
        <w:br/>
        <w:t>Riverside Context: She nolde do that vileynye or synne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III 445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wolde of that him missed han ben sesed;</w:t>
      </w:r>
      <w:r>
        <w:br/>
        <w:t>Riverside Context: And wold of that hym missed han ben sesed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The Squire's Tale 46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Don crien° thurghout Sarray his citee</w:t>
      </w:r>
      <w:r>
        <w:br/>
        <w:t>Riverside Context: Doon cryen thurghout Sarray his citee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Book of the Duchess 904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thus much dar I seyn, that she</w:t>
      </w:r>
      <w:r>
        <w:br/>
        <w:t>Riverside Context: But thus moche dar I sayn that she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Franklin's Tale 1470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“Nay, nay,” quod she, “God help me so, as wis,°</w:t>
      </w:r>
      <w:r>
        <w:br/>
        <w:t>Riverside Context: Nay nay quod she God helpe me so as wys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Physician's Tale 233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About his nekke, as she was wont to do:</w:t>
      </w:r>
      <w:r>
        <w:br/>
        <w:t>Riverside Context: Aboute his nekke as she was wont to do</w:t>
      </w:r>
      <w:r>
        <w:br/>
        <w:t>==================================================</w:t>
        <w:br/>
      </w:r>
    </w:p>
    <w:p>
      <w:r>
        <w:rPr>
          <w:b/>
        </w:rPr>
        <w:t>Exception: berafte</w:t>
      </w:r>
      <w:r>
        <w:br/>
        <w:t>Headword: bireven</w:t>
      </w:r>
      <w:r>
        <w:br/>
        <w:t>Tag: v%pt_3</w:t>
      </w:r>
      <w:r>
        <w:br/>
        <w:t>Line: Parliament of Fowls 87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Berafte me° my book for lakke of light</w:t>
      </w:r>
      <w:r>
        <w:br/>
        <w:t>Riverside Context: Berafte me my bok for lak of lyght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Clerk's Tale 481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They seyn, to hem it is greet shame and wo</w:t>
      </w:r>
      <w:r>
        <w:br/>
        <w:t>Riverside Context: They seyn to hem it is greet shame and wo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V 392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help me so, the beste is thus to done.</w:t>
      </w:r>
      <w:r>
        <w:br/>
        <w:t>Riverside Context: God helpe me so the beste is thus to doone</w:t>
      </w:r>
      <w:r>
        <w:br/>
        <w:t>==================================================</w:t>
        <w:br/>
      </w:r>
    </w:p>
    <w:p>
      <w:r>
        <w:rPr>
          <w:b/>
        </w:rPr>
        <w:t>Exception: leyn</w:t>
      </w:r>
      <w:r>
        <w:br/>
        <w:t>Headword: leien</w:t>
      </w:r>
      <w:r>
        <w:br/>
        <w:t>Tag: v%pr_pl</w:t>
      </w:r>
      <w:r>
        <w:br/>
        <w:t>Line: The Manciple's Tale 222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Men leyn that oon as lowe as lith that other.°</w:t>
      </w:r>
      <w:r>
        <w:br/>
        <w:t>Riverside Context: Men leyn that oon as lowe as lith that oother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The Shipman's Tale 120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“Dar I nat tell how that it stant with me.</w:t>
      </w:r>
      <w:r>
        <w:br/>
        <w:t>Riverside Context: Dar I nat telle how that it stant with me</w:t>
      </w:r>
      <w:r>
        <w:br/>
        <w:t>==================================================</w:t>
        <w:br/>
      </w:r>
    </w:p>
    <w:p>
      <w:r>
        <w:rPr>
          <w:b/>
        </w:rPr>
        <w:t>Exception: come</w:t>
      </w:r>
      <w:r>
        <w:br/>
        <w:t>Headword: comen</w:t>
      </w:r>
      <w:r>
        <w:br/>
        <w:t>Tag: v%pt_3</w:t>
      </w:r>
      <w:r>
        <w:br/>
        <w:t>Line: House of Fame 1823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¶Tho come ther lepinge in a route,°</w:t>
      </w:r>
      <w:r>
        <w:br/>
        <w:t>Riverside Context: Tho come ther lepynge in a route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House of Fame 664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 thee som disport° and game</w:t>
      </w:r>
      <w:r>
        <w:br/>
        <w:t>Riverside Context: To do the som disport and game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The Nun's Priest's Tale 3120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By God, I hadde lever° than my sherte</w:t>
      </w:r>
      <w:r>
        <w:br/>
        <w:t>Riverside Context: By God I hadde levere than my sherte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Franklin's Tale 1389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Whan that hir fader slain was on a night</w:t>
      </w:r>
      <w:r>
        <w:br/>
        <w:t>Riverside Context: Whan that hir fader slayn was on a nyght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 1691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“If that she vouche sauf for to do so.”</w:t>
      </w:r>
      <w:r>
        <w:br/>
        <w:t>Riverside Context: If that she vouche sauf for to do so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General Prologue 766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Fain wolde I doon yow mirthe, wiste I how.</w:t>
      </w:r>
      <w:r>
        <w:br/>
        <w:t>Riverside Context: Fayn wolde I doon yow myrthe wiste I how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IV 1373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“Lo, Troilus, men seyn that hard it is</w:t>
      </w:r>
      <w:r>
        <w:br/>
        <w:t>Riverside Context: Lo Troilus men seyn that hard it is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 590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“As help me God, ye shenden every deel!”</w:t>
      </w:r>
      <w:r>
        <w:br/>
        <w:t>Riverside Context: As helpe me God ye shenden every deel</w:t>
      </w:r>
      <w:r>
        <w:br/>
        <w:t>==================================================</w:t>
        <w:br/>
      </w:r>
    </w:p>
    <w:p>
      <w:r>
        <w:rPr>
          <w:b/>
        </w:rPr>
        <w:t>Exception: fight</w:t>
      </w:r>
      <w:r>
        <w:br/>
        <w:t>Headword: fighten</w:t>
      </w:r>
      <w:r>
        <w:br/>
        <w:t>Tag: v%pr_3</w:t>
      </w:r>
      <w:r>
        <w:br/>
        <w:t>Line: Parliament of Fowls 103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riche, of gold; the knight fight with his foon;°</w:t>
      </w:r>
      <w:r>
        <w:br/>
        <w:t>Riverside Context: The riche of gold the knyght fyght with his fon</w:t>
      </w:r>
      <w:r>
        <w:br/>
        <w:t>==================================================</w:t>
        <w:br/>
      </w:r>
    </w:p>
    <w:p>
      <w:r>
        <w:rPr>
          <w:b/>
        </w:rPr>
        <w:t>Exception: has</w:t>
      </w:r>
      <w:r>
        <w:br/>
        <w:t>Headword: haven</w:t>
      </w:r>
      <w:r>
        <w:br/>
        <w:t>Tag: v%pr_3</w:t>
      </w:r>
      <w:r>
        <w:br/>
        <w:t>Line: The Reeve's Tale 4203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Yet has my felaw somwhat for his harm;</w:t>
      </w:r>
      <w:r>
        <w:br/>
        <w:t>Riverside Context: Yet has my felawe somwhat for his harm</w:t>
      </w:r>
      <w:r>
        <w:br/>
        <w:t>==================================================</w:t>
        <w:br/>
      </w:r>
    </w:p>
    <w:p>
      <w:r>
        <w:rPr>
          <w:b/>
        </w:rPr>
        <w:t>Exception: bisoght</w:t>
      </w:r>
      <w:r>
        <w:br/>
        <w:t>Headword: bisechen</w:t>
      </w:r>
      <w:r>
        <w:br/>
        <w:t>Tag: v%pt_pl</w:t>
      </w:r>
      <w:r>
        <w:br/>
        <w:t>Line: The Reeve's Tale 4118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But, for the love of God, they him bisoght</w:t>
      </w:r>
      <w:r>
        <w:br/>
        <w:t>Riverside Context: But for the love of God they hym bisoght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v%inf</w:t>
      </w:r>
      <w:r>
        <w:br/>
        <w:t>Line: The Clerk's Tale 355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eek whan I sey ‘ye,’ ne sey nat ‘nay,’</w:t>
      </w:r>
      <w:r>
        <w:br/>
        <w:t>Riverside Context: And eek whan I sey ye ne sey nat nay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Wife of Bath's Prologue 585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¶“But now sir, lat me see, what I shal seyn?</w:t>
      </w:r>
      <w:r>
        <w:br/>
        <w:t>Riverside Context: But now sire lat me se what I shal seyn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Manciple's Tale 278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 rakel° hand, to doon so foule amis!</w:t>
      </w:r>
      <w:r>
        <w:br/>
        <w:t>Riverside Context: O rakel hand to doon so foule amys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Squire's Tale 163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Ther° he is hurt: this is as muche to seyn</w:t>
      </w:r>
      <w:r>
        <w:br/>
        <w:t>Riverside Context: Ther he is hurt this is as muche to seyn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Book of the Duchess 1205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eke, as help me God withalle</w:t>
      </w:r>
      <w:r>
        <w:br/>
        <w:t>Riverside Context: And eke as helpe me God withal</w:t>
      </w:r>
      <w:r>
        <w:br/>
        <w:t>==================================================</w:t>
        <w:br/>
      </w:r>
    </w:p>
    <w:p>
      <w:r>
        <w:rPr>
          <w:b/>
        </w:rPr>
        <w:t>Exception: bigonne</w:t>
      </w:r>
      <w:r>
        <w:br/>
        <w:t>Headword: biginnen</w:t>
      </w:r>
      <w:r>
        <w:br/>
        <w:t>Tag: v%pt_3</w:t>
      </w:r>
      <w:r>
        <w:br/>
        <w:t>Line: The Franklin's Tale 1015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But sodeinly bigonne revel° newe</w:t>
      </w:r>
      <w:r>
        <w:br/>
        <w:t>Riverside Context: But sodeynly bigonne revel newe</w:t>
      </w:r>
      <w:r>
        <w:br/>
        <w:t>==================================================</w:t>
        <w:br/>
      </w:r>
    </w:p>
    <w:p>
      <w:r>
        <w:rPr>
          <w:b/>
        </w:rPr>
        <w:t>Exception: see</w:t>
      </w:r>
      <w:r>
        <w:br/>
        <w:t>Headword: sen</w:t>
      </w:r>
      <w:r>
        <w:br/>
        <w:t>Tag: v%pr_3</w:t>
      </w:r>
      <w:r>
        <w:br/>
        <w:t>Line: The Summoner's Tale 2169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Til atte laste he seide: “God yow see!”°</w:t>
      </w:r>
      <w:r>
        <w:br/>
        <w:t>Riverside Context: Til atte laste he seyde God yow see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Pardoner's Tale 836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To sleen the thridde, as ye han herd me seye.</w:t>
      </w:r>
      <w:r>
        <w:br/>
        <w:t>Riverside Context: To sleen the thridde as ye han herd me seye</w:t>
      </w:r>
      <w:r>
        <w:br/>
        <w:t>==================================================</w:t>
        <w:br/>
      </w:r>
    </w:p>
    <w:p>
      <w:r>
        <w:rPr>
          <w:b/>
        </w:rPr>
        <w:t>Exception: cesse</w:t>
      </w:r>
      <w:r>
        <w:br/>
        <w:t>Headword: cesen</w:t>
      </w:r>
      <w:r>
        <w:br/>
        <w:t>Tag: v%pr_3</w:t>
      </w:r>
      <w:r>
        <w:br/>
        <w:t>Line: Troilus and Criseyde; Book II 483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cesse cause, ay cesseth maladie.</w:t>
      </w:r>
      <w:r>
        <w:br/>
        <w:t>Riverside Context: But cesse cause ay cesseth maladie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379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Hir heres° han they kembd, that lay untressed°</w:t>
      </w:r>
      <w:r>
        <w:br/>
        <w:t>Riverside Context: Hir heris han they kembd that lay untressed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 414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“Allas! I wolde han trusted, doutelees</w:t>
      </w:r>
      <w:r>
        <w:br/>
        <w:t>Riverside Context: Allas I wolde han trusted douteles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House of Fame 958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lete a fole° han governaunce</w:t>
      </w:r>
      <w:r>
        <w:br/>
        <w:t>Riverside Context: To lete a fool han governaunce</w:t>
      </w:r>
      <w:r>
        <w:br/>
        <w:t>==================================================</w:t>
        <w:br/>
      </w:r>
    </w:p>
    <w:p>
      <w:r>
        <w:rPr>
          <w:b/>
        </w:rPr>
        <w:t>Exception: lette</w:t>
      </w:r>
      <w:r>
        <w:br/>
        <w:t>Headword: letten</w:t>
      </w:r>
      <w:r>
        <w:br/>
        <w:t>Tag: v%pt_3</w:t>
      </w:r>
      <w:r>
        <w:br/>
        <w:t>Line: The Clerk's Tale 389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to his paleis, er° he lenger lette,°</w:t>
      </w:r>
      <w:r>
        <w:br/>
        <w:t>Riverside Context: And to his paleys er he lenger lette</w:t>
      </w:r>
      <w:r>
        <w:br/>
        <w:t>==================================================</w:t>
        <w:br/>
      </w:r>
    </w:p>
    <w:p>
      <w:r>
        <w:rPr>
          <w:b/>
        </w:rPr>
        <w:t>Exception: halt</w:t>
      </w:r>
      <w:r>
        <w:br/>
        <w:t>Headword: holden</w:t>
      </w:r>
      <w:r>
        <w:br/>
        <w:t>Tag: v%pr_3</w:t>
      </w:r>
      <w:r>
        <w:br/>
        <w:t>Line: Troilus and Criseyde; Book III 1764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lost were al, that Love halt now tohepe.</w:t>
      </w:r>
      <w:r>
        <w:br/>
        <w:t>Riverside Context: And lost were al that Love halt now tohepe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Knight's Tale 2470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Now weep namore, I shal doon diligence</w:t>
      </w:r>
      <w:r>
        <w:br/>
        <w:t>Riverside Context: Now weep namoore I shal doon diligence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IV 1584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Men seyn, ‘The suffraunt overcometh,’ pardee;</w:t>
      </w:r>
      <w:r>
        <w:br/>
        <w:t>Riverside Context: Men seyn The suffrant overcomith parde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Canon's Yeoman's Tale 903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For, as men seyn, he can doon craftily;°</w:t>
      </w:r>
      <w:r>
        <w:br/>
        <w:t>Riverside Context: For as men seyn he kan doon craftily</w:t>
      </w:r>
      <w:r>
        <w:br/>
        <w:t>==================================================</w:t>
        <w:br/>
      </w:r>
    </w:p>
    <w:p>
      <w:r>
        <w:rPr>
          <w:b/>
        </w:rPr>
        <w:t>Exception: fordo</w:t>
      </w:r>
      <w:r>
        <w:br/>
        <w:t>Headword: fordon</w:t>
      </w:r>
      <w:r>
        <w:br/>
        <w:t>Tag: v%pr_3</w:t>
      </w:r>
      <w:r>
        <w:br/>
        <w:t>Line: The Shipman's Tale 127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Fordo° yourself; but telleth me your grief;</w:t>
      </w:r>
      <w:r>
        <w:br/>
        <w:t>Riverside Context: Fordo youreself but telleth me youre grief</w:t>
      </w:r>
      <w:r>
        <w:br/>
        <w:t>==================================================</w:t>
        <w:br/>
      </w:r>
    </w:p>
    <w:p>
      <w:r>
        <w:rPr>
          <w:b/>
        </w:rPr>
        <w:t>Exception: ret</w:t>
      </w:r>
      <w:r>
        <w:br/>
        <w:t>Headword: reden</w:t>
      </w:r>
      <w:r>
        <w:br/>
        <w:t>Tag: v%pr_3</w:t>
      </w:r>
      <w:r>
        <w:br/>
        <w:t>Line: Troilus and Criseyde; Book II 413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Ret me to love, and sholde it me defende?</w:t>
      </w:r>
      <w:r>
        <w:br/>
        <w:t>Riverside Context: Ret me to love and sholde it me defende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Franklin's Tale 1523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Than doon so heigh a cherlish° wrecchednesse</w:t>
      </w:r>
      <w:r>
        <w:br/>
        <w:t>Riverside Context: Than doon so heigh a cherlyssh wrecchednesse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The Nun's Priest's Tale 3021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My gold caused my mordre, sooth° to sayn’;</w:t>
      </w:r>
      <w:r>
        <w:br/>
        <w:t>Riverside Context: My gold caused my mordre sooth to sayn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Franklin's Tale 1366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Rather than with hir body doon trespas?°</w:t>
      </w:r>
      <w:r>
        <w:br/>
        <w:t>Riverside Context: Rather than with hir body doon trespas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The Clerk's Tale 242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thogh the peple have no greet insight</w:t>
      </w:r>
      <w:r>
        <w:br/>
        <w:t>Riverside Context: For thogh the peple have no greet insight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The Squire's Tale 210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broghte Troye to destruccion</w:t>
      </w:r>
      <w:r>
        <w:br/>
        <w:t>Riverside Context: That broghte Troie to destruccion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54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Lettow hadde he reised and in Ruce</w:t>
      </w:r>
      <w:r>
        <w:br/>
        <w:t>Riverside Context: In Lettow hadde he reysed and in Ruce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 834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“Ye, blisful God, han me so wel beset</w:t>
      </w:r>
      <w:r>
        <w:br/>
        <w:t>Riverside Context: Ye blisful god han me so wel byset</w:t>
      </w:r>
      <w:r>
        <w:br/>
        <w:t>==================================================</w:t>
        <w:br/>
      </w:r>
    </w:p>
    <w:p>
      <w:r>
        <w:rPr>
          <w:b/>
        </w:rPr>
        <w:t>Exception: spie</w:t>
      </w:r>
      <w:r>
        <w:br/>
        <w:t>Headword: aspien</w:t>
      </w:r>
      <w:r>
        <w:br/>
        <w:t>Tag: v%pr_3</w:t>
      </w:r>
      <w:r>
        <w:br/>
        <w:t>Line: The Miller's Tale 3566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no man of our purveaunce° spie.</w:t>
      </w:r>
      <w:r>
        <w:br/>
        <w:t>Riverside Context: That no man of oure purveiaunce espye</w:t>
      </w:r>
      <w:r>
        <w:br/>
        <w:t>==================================================</w:t>
        <w:br/>
      </w:r>
    </w:p>
    <w:p>
      <w:r>
        <w:rPr>
          <w:b/>
        </w:rPr>
        <w:t>Exception: writ</w:t>
      </w:r>
      <w:r>
        <w:br/>
        <w:t>Headword: writen</w:t>
      </w:r>
      <w:r>
        <w:br/>
        <w:t>Tag: v%pr_3</w:t>
      </w:r>
      <w:r>
        <w:br/>
        <w:t>Line: The Nun's Priest's Tale 3123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Macrobeus, that writ° the avisioun</w:t>
      </w:r>
      <w:r>
        <w:br/>
        <w:t>Riverside Context: Macrobeus that writ the avisioun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Summoner's Tale 1997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twenty thousand men han lost hir lives</w:t>
      </w:r>
      <w:r>
        <w:br/>
        <w:t>Riverside Context: That twenty thousand men han lost hir lyves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House of Fame 1817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yeve hem loos° and good renoun</w:t>
      </w:r>
      <w:r>
        <w:br/>
        <w:t>Riverside Context: But yeve hem loos and good renoun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III 1024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seyn right thus, ‘Ye, jalousie is love!’</w:t>
      </w:r>
      <w:r>
        <w:br/>
        <w:t>Riverside Context: To seyn right thus Ye jalousie is love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IV 167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seyn, that “Thorugh thy medling is yblowe</w:t>
      </w:r>
      <w:r>
        <w:br/>
        <w:t>Riverside Context: And seyn that thorugh thy medlynge is iblowe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1432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 non old wif han right for this cause.°</w:t>
      </w:r>
      <w:r>
        <w:br/>
        <w:t>Riverside Context: I wol noon oold wyf han right for this cause</w:t>
      </w:r>
      <w:r>
        <w:br/>
        <w:t>==================================================</w:t>
        <w:br/>
      </w:r>
    </w:p>
    <w:p>
      <w:r>
        <w:rPr>
          <w:b/>
        </w:rPr>
        <w:t>Exception: knewe</w:t>
      </w:r>
      <w:r>
        <w:br/>
        <w:t>Headword: knouen</w:t>
      </w:r>
      <w:r>
        <w:br/>
        <w:t>Tag: v%pt_3</w:t>
      </w:r>
      <w:r>
        <w:br/>
        <w:t>Line: Book of the Duchess 1133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And how she knewe first your thoght</w:t>
      </w:r>
      <w:r>
        <w:br/>
        <w:t>Riverside Context: And how she knewe first your thoght</w:t>
      </w:r>
      <w:r>
        <w:br/>
        <w:t>==================================================</w:t>
        <w:br/>
      </w:r>
    </w:p>
    <w:p>
      <w:r>
        <w:rPr>
          <w:b/>
        </w:rPr>
        <w:t>Exception: dide</w:t>
      </w:r>
      <w:r>
        <w:br/>
        <w:t>Headword: dien</w:t>
      </w:r>
      <w:r>
        <w:br/>
        <w:t>Tag: v%pt_3</w:t>
      </w:r>
      <w:r>
        <w:br/>
        <w:t>Line: The Wife of Bath's Tale 965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nathelees, hir thoughte° that she dide,°</w:t>
      </w:r>
      <w:r>
        <w:br/>
        <w:t>Riverside Context: But nathelees hir thoughte that she dyde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1465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told him al as ye han herd bifore;</w:t>
      </w:r>
      <w:r>
        <w:br/>
        <w:t>Riverside Context: And toold hym al as ye han herd bifore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Wife of Bath's Tale 1184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wol Senek and other clerkes seyn.</w:t>
      </w:r>
      <w:r>
        <w:br/>
        <w:t>Riverside Context: This wole Senec and othere clerkes seyn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Monk's Tale 2039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Whan they were slain, so thursted him that he</w:t>
      </w:r>
      <w:r>
        <w:br/>
        <w:t>Riverside Context: Whan they were slayn so thursted hym that he</w:t>
      </w:r>
      <w:r>
        <w:br/>
        <w:t>==================================================</w:t>
        <w:br/>
      </w:r>
    </w:p>
    <w:p>
      <w:r>
        <w:rPr>
          <w:b/>
        </w:rPr>
        <w:t>Exception: bete</w:t>
      </w:r>
      <w:r>
        <w:br/>
        <w:t>Headword: beten</w:t>
      </w:r>
      <w:r>
        <w:br/>
        <w:t>Tag: v%pr_3</w:t>
      </w:r>
      <w:r>
        <w:br/>
        <w:t>Line: The Physician's Tale 14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Pigmalion noght, though he ay forge° and bete,°</w:t>
      </w:r>
      <w:r>
        <w:br/>
        <w:t>Riverside Context: Pigmalion noght though he ay forge and bete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Book of the Duchess 259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 do peint° with pure golde</w:t>
      </w:r>
      <w:r>
        <w:br/>
        <w:t>Riverside Context: I wol do peynte with pure gold</w:t>
      </w:r>
      <w:r>
        <w:br/>
        <w:t>==================================================</w:t>
        <w:br/>
      </w:r>
    </w:p>
    <w:p>
      <w:r>
        <w:rPr>
          <w:b/>
        </w:rPr>
        <w:t>Exception: gide</w:t>
      </w:r>
      <w:r>
        <w:br/>
        <w:t>Headword: giden</w:t>
      </w:r>
      <w:r>
        <w:br/>
        <w:t>Tag: v%pr_3</w:t>
      </w:r>
      <w:r>
        <w:br/>
        <w:t>Line: The Shipman's Tale 259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and Seint Austin spede° yow and gide!°</w:t>
      </w:r>
      <w:r>
        <w:br/>
        <w:t>Riverside Context: God and Seint Austyn spede yow and gyde</w:t>
      </w:r>
      <w:r>
        <w:br/>
        <w:t>==================================================</w:t>
        <w:br/>
      </w:r>
    </w:p>
    <w:p>
      <w:r>
        <w:rPr>
          <w:b/>
        </w:rPr>
        <w:t>Exception: demed</w:t>
      </w:r>
      <w:r>
        <w:br/>
        <w:t>Headword: demen</w:t>
      </w:r>
      <w:r>
        <w:br/>
        <w:t>Tag: v%pt_pl</w:t>
      </w:r>
      <w:r>
        <w:br/>
        <w:t>Line: The Squire's Tale 202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Diverse folk diversely they demed;°</w:t>
      </w:r>
      <w:r>
        <w:br/>
        <w:t>Riverside Context: Diverse folk diversely they demed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1665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shal so doon, so trewe I have yow founde</w:t>
      </w:r>
      <w:r>
        <w:br/>
        <w:t>Riverside Context: I shal so don so trewe I have yow founde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Prologue 798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was agast,° and wolde han fled his way</w:t>
      </w:r>
      <w:r>
        <w:br/>
        <w:t>Riverside Context: He was agast and wolde han fled his way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The Prioress' Tale 531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Answerde him thus: “This song, I have herd seye</w:t>
      </w:r>
      <w:r>
        <w:br/>
        <w:t>Riverside Context: Answerde hym thus This song I have herd seye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Book of the Duchess 1016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She wrong do wolde to no wight;°</w:t>
      </w:r>
      <w:r>
        <w:br/>
        <w:t>Riverside Context: She wrong do wolde to no wyght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Knight's Tale 1959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citole° in hir right hand hadde she</w:t>
      </w:r>
      <w:r>
        <w:br/>
        <w:t>Riverside Context: A citole in hir right hand hadde she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Squire's Tale 600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Who can sey bet than he, who can do werse?</w:t>
      </w:r>
      <w:r>
        <w:br/>
        <w:t>Riverside Context: Who kan sey bet than he who kan do werse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 133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help me God, I noot nat what ye mene.”</w:t>
      </w:r>
      <w:r>
        <w:br/>
        <w:t>Riverside Context: As help me God I not nat what ye meene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Monk's Tale 2088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eek three thousand bodies wer ther slain</w:t>
      </w:r>
      <w:r>
        <w:br/>
        <w:t>Riverside Context: And eek thre thousand bodyes were ther slayn</w:t>
      </w:r>
      <w:r>
        <w:br/>
        <w:t>==================================================</w:t>
        <w:br/>
      </w:r>
    </w:p>
    <w:p>
      <w:r>
        <w:rPr>
          <w:b/>
        </w:rPr>
        <w:t>Exception: departe</w:t>
      </w:r>
      <w:r>
        <w:br/>
        <w:t>Headword: departen</w:t>
      </w:r>
      <w:r>
        <w:br/>
        <w:t>Tag: v%pr_3</w:t>
      </w:r>
      <w:r>
        <w:br/>
        <w:t>Line: The Wife of Bath's Tale 1049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Er that your court departe, do me right.°</w:t>
      </w:r>
      <w:r>
        <w:br/>
        <w:t>Riverside Context: Er that youre court departe do me right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Wife of Bath's Prologue 605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help me God, I was a lusty oon</w:t>
      </w:r>
      <w:r>
        <w:br/>
        <w:t>Riverside Context: As help me God I was a lusty oon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Summoner's Tale 1918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¶“But herkne° now, Thomas, what I shal seyn.</w:t>
      </w:r>
      <w:r>
        <w:br/>
        <w:t>Riverside Context: But herkne now Thomas what I shal seyn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Knight's Tale 1445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no man wondred how that he it hadde.</w:t>
      </w:r>
      <w:r>
        <w:br/>
        <w:t>Riverside Context: That no man wondred how that he it hadde</w:t>
      </w:r>
      <w:r>
        <w:br/>
        <w:t>==================================================</w:t>
        <w:br/>
      </w:r>
    </w:p>
    <w:p>
      <w:r>
        <w:rPr>
          <w:b/>
        </w:rPr>
        <w:t>Exception: sein</w:t>
      </w:r>
      <w:r>
        <w:br/>
        <w:t>Headword: seien</w:t>
      </w:r>
      <w:r>
        <w:br/>
        <w:t>Tag: v%inf</w:t>
      </w:r>
      <w:r>
        <w:br/>
        <w:t>Line: The Reeve's Tale 4202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Now may I sein that I is but an ape.°</w:t>
      </w:r>
      <w:r>
        <w:br/>
        <w:t>Riverside Context: Now may I seyn that I is but an ape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 600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wel wot I thou mayst do me no reste.</w:t>
      </w:r>
      <w:r>
        <w:br/>
        <w:t>Riverside Context: And wel woot I thow mayst do me no reste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Wife of Bath's Prologue 206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winne hir love, or doon° hem reverence.°</w:t>
      </w:r>
      <w:r>
        <w:br/>
        <w:t>Riverside Context: To wynne hir love or doon hem reverence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 468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shal so doon, min honour shal I kepe</w:t>
      </w:r>
      <w:r>
        <w:br/>
        <w:t>Riverside Context: I shal so doon myn honour shal I kepe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The Wife of Bath's Tale 1264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sende hem soone verray pestilence.</w:t>
      </w:r>
      <w:r>
        <w:br/>
        <w:t>Riverside Context: God sende hem soone verray pestilence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666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gerland hadde he set upon his heed</w:t>
      </w:r>
      <w:r>
        <w:br/>
        <w:t>Riverside Context: A gerland hadde he set upon his heed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 828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seide, “Allas! what is me best to do?”</w:t>
      </w:r>
      <w:r>
        <w:br/>
        <w:t>Riverside Context: And seyde Allas What is me best to do</w:t>
      </w:r>
      <w:r>
        <w:br/>
        <w:t>==================================================</w:t>
        <w:br/>
      </w:r>
    </w:p>
    <w:p>
      <w:r>
        <w:rPr>
          <w:b/>
        </w:rPr>
        <w:t>Exception: axed</w:t>
      </w:r>
      <w:r>
        <w:br/>
        <w:t>Headword: asken</w:t>
      </w:r>
      <w:r>
        <w:br/>
        <w:t>Tag: v%pt_pl</w:t>
      </w:r>
      <w:r>
        <w:br/>
        <w:t>Line: The Second Nun's Tale 430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In oo demande; ye axed lewedly.”°</w:t>
      </w:r>
      <w:r>
        <w:br/>
        <w:t>Riverside Context: In o demande ye axed lewedly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Merchant's Tale 2205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han non other contenance,° I leve</w:t>
      </w:r>
      <w:r>
        <w:br/>
        <w:t>Riverside Context: Ye han noon oother contenance I leeve</w:t>
      </w:r>
      <w:r>
        <w:br/>
        <w:t>==================================================</w:t>
        <w:br/>
      </w:r>
    </w:p>
    <w:p>
      <w:r>
        <w:rPr>
          <w:b/>
        </w:rPr>
        <w:t>Exception: kepe</w:t>
      </w:r>
      <w:r>
        <w:br/>
        <w:t>Headword: kepen</w:t>
      </w:r>
      <w:r>
        <w:br/>
        <w:t>Tag: v%pr_3</w:t>
      </w:r>
      <w:r>
        <w:br/>
        <w:t>Line: The Franklin's Tale 889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kepe° my lord! this° my conclusioun;</w:t>
      </w:r>
      <w:r>
        <w:br/>
        <w:t>Riverside Context: As kepe my lord This my conclusion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Squire's Tale 77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Whil that this king sit thus in his nobleie,°</w:t>
      </w:r>
      <w:r>
        <w:br/>
        <w:t>Riverside Context: Whil that this kyng sit thus in his nobleye</w:t>
      </w:r>
      <w:r>
        <w:br/>
        <w:t>==================================================</w:t>
        <w:br/>
      </w:r>
    </w:p>
    <w:p>
      <w:r>
        <w:rPr>
          <w:b/>
        </w:rPr>
        <w:t>Exception: overspringe</w:t>
      </w:r>
      <w:r>
        <w:br/>
        <w:t>Headword: overspringen</w:t>
      </w:r>
      <w:r>
        <w:br/>
        <w:t>Tag: v%pr_3</w:t>
      </w:r>
      <w:r>
        <w:br/>
        <w:t>Line: The Franklin's Tale 1060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five fadme° at the leeste it overspringe°</w:t>
      </w:r>
      <w:r>
        <w:br/>
        <w:t>Riverside Context: That fyve fadme at the leeste it oversprynge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 989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peine me to do yow this servise;</w:t>
      </w:r>
      <w:r>
        <w:br/>
        <w:t>Riverside Context: To peyne me to do yow this servyse</w:t>
      </w:r>
      <w:r>
        <w:br/>
        <w:t>==================================================</w:t>
        <w:br/>
      </w:r>
    </w:p>
    <w:p>
      <w:r>
        <w:rPr>
          <w:b/>
        </w:rPr>
        <w:t>Exception: pace</w:t>
      </w:r>
      <w:r>
        <w:br/>
        <w:t>Headword: passen</w:t>
      </w:r>
      <w:r>
        <w:br/>
        <w:t>Tag: v%pr_3</w:t>
      </w:r>
      <w:r>
        <w:br/>
        <w:t>Line: The Clerk's Tale 1092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 fors of° deeth, ne whan my spirit pace!°</w:t>
      </w:r>
      <w:r>
        <w:br/>
        <w:t>Riverside Context: No fors of deeth ne whan my spirit pace</w:t>
      </w:r>
      <w:r>
        <w:br/>
        <w:t>==================================================</w:t>
        <w:br/>
      </w:r>
    </w:p>
    <w:p>
      <w:r>
        <w:rPr>
          <w:b/>
        </w:rPr>
        <w:t>Exception: queinte</w:t>
      </w:r>
      <w:r>
        <w:br/>
        <w:t>Headword: quenchen</w:t>
      </w:r>
      <w:r>
        <w:br/>
        <w:t>Tag: v%pt_3</w:t>
      </w:r>
      <w:r>
        <w:br/>
        <w:t>Line: The Knight's Tale 2334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right anon oon of the fires queinte,°</w:t>
      </w:r>
      <w:r>
        <w:br/>
        <w:t>Riverside Context: For right anon oon of the fyres queynte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Parliament of Fowls 687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“Wel han they cause for to gladen ofte</w:t>
      </w:r>
      <w:r>
        <w:br/>
        <w:t>Riverside Context: Wel han they cause for to gladen ofte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 852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Right as thyselven list, wol doon by thee</w:t>
      </w:r>
      <w:r>
        <w:br/>
        <w:t>Riverside Context: Right as thyselven list wol don by the</w:t>
      </w:r>
      <w:r>
        <w:br/>
        <w:t>==================================================</w:t>
        <w:br/>
      </w:r>
    </w:p>
    <w:p>
      <w:r>
        <w:rPr>
          <w:b/>
        </w:rPr>
        <w:t>Exception: satte</w:t>
      </w:r>
      <w:r>
        <w:br/>
        <w:t>Headword: sitten</w:t>
      </w:r>
      <w:r>
        <w:br/>
        <w:t>Tag: v%pt_3</w:t>
      </w:r>
      <w:r>
        <w:br/>
        <w:t>Line: Troilus and Criseyde; Book II 117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It satte me wel bet ay in a cave</w:t>
      </w:r>
      <w:r>
        <w:br/>
        <w:t>Riverside Context: It satte me wel bet ay in a cave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163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Another Nonne with hire hadde she</w:t>
      </w:r>
      <w:r>
        <w:br/>
        <w:t>Riverside Context: Another NONNE with hire hadde she</w:t>
      </w:r>
      <w:r>
        <w:br/>
        <w:t>==================================================</w:t>
        <w:br/>
      </w:r>
    </w:p>
    <w:p>
      <w:r>
        <w:rPr>
          <w:b/>
        </w:rPr>
        <w:t>Exception: slepte</w:t>
      </w:r>
      <w:r>
        <w:br/>
        <w:t>Headword: slepen</w:t>
      </w:r>
      <w:r>
        <w:br/>
        <w:t>Tag: v%pt_3</w:t>
      </w:r>
      <w:r>
        <w:br/>
        <w:t>Line: The Clerk's Tale 224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She wolde noght been idel til she slepte.</w:t>
      </w:r>
      <w:r>
        <w:br/>
        <w:t>Riverside Context: She wolde noght been ydel til she slepte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Wife of Bath's Tale 881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he ne wol doon hem but dishonour.</w:t>
      </w:r>
      <w:r>
        <w:br/>
        <w:t>Riverside Context: And he ne wol doon hem but dishonour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Canon's Yeoman's Tale 1418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If that youre eyen can nat seen aright</w:t>
      </w:r>
      <w:r>
        <w:br/>
        <w:t>Riverside Context: If that youre eyen kan nat seen aright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389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 rightful juge, which that ye han served</w:t>
      </w:r>
      <w:r>
        <w:br/>
        <w:t>Riverside Context: The rightful Juge which that ye han served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Monk's Tale 2090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Of Sampson now wol I namore seyn.</w:t>
      </w:r>
      <w:r>
        <w:br/>
        <w:t>Riverside Context: Of Sampson now wol I namoore sayn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 1213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help me so, this is the firste lettre</w:t>
      </w:r>
      <w:r>
        <w:br/>
        <w:t>Riverside Context: God help me so this is the firste lettre</w:t>
      </w:r>
      <w:r>
        <w:br/>
        <w:t>==================================================</w:t>
        <w:br/>
      </w:r>
    </w:p>
    <w:p>
      <w:r>
        <w:rPr>
          <w:b/>
        </w:rPr>
        <w:t>Exception: taa</w:t>
      </w:r>
      <w:r>
        <w:br/>
        <w:t>Headword: taken</w:t>
      </w:r>
      <w:r>
        <w:br/>
        <w:t>Tag: v%inf</w:t>
      </w:r>
      <w:r>
        <w:br/>
        <w:t>Line: The Reeve's Tale 4130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Slik° as he finds, or taa° slik as he bringes.</w:t>
      </w:r>
      <w:r>
        <w:br/>
        <w:t>Riverside Context: Slyk as he fyndes or taa slyk as he brynges</w:t>
      </w:r>
      <w:r>
        <w:br/>
        <w:t>==================================================</w:t>
        <w:br/>
      </w:r>
    </w:p>
    <w:p>
      <w:r>
        <w:rPr>
          <w:b/>
        </w:rPr>
        <w:t>Exception: reste</w:t>
      </w:r>
      <w:r>
        <w:br/>
        <w:t>Headword: resten</w:t>
      </w:r>
      <w:r>
        <w:br/>
        <w:t>Tag: v%pr_3</w:t>
      </w:r>
      <w:r>
        <w:br/>
        <w:t>Line: The Merchant's Tale 2174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shal be doon tomorwe er sonne reste.°</w:t>
      </w:r>
      <w:r>
        <w:br/>
        <w:t>Riverside Context: This shal be doon tomorwe er sonne reste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1775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this nexte° folk han doon.”</w:t>
      </w:r>
      <w:r>
        <w:br/>
        <w:t>Riverside Context: That ye this nexte folk han doon</w:t>
      </w:r>
      <w:r>
        <w:br/>
        <w:t>==================================================</w:t>
        <w:br/>
      </w:r>
    </w:p>
    <w:p>
      <w:r>
        <w:rPr>
          <w:b/>
        </w:rPr>
        <w:t>Exception: wepte</w:t>
      </w:r>
      <w:r>
        <w:br/>
        <w:t>Headword: wepen</w:t>
      </w:r>
      <w:r>
        <w:br/>
        <w:t>Tag: v%pt_3</w:t>
      </w:r>
      <w:r>
        <w:br/>
        <w:t>Line: Troilus and Criseyde; Book II 562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And neer I com, and fond he wepte sore;</w:t>
      </w:r>
      <w:r>
        <w:br/>
        <w:t>Riverside Context: And ner I com and fond he wepte soore</w:t>
      </w:r>
      <w:r>
        <w:br/>
        <w:t>==================================================</w:t>
        <w:br/>
      </w:r>
    </w:p>
    <w:p>
      <w:r>
        <w:rPr>
          <w:b/>
        </w:rPr>
        <w:t>Exception: blent</w:t>
      </w:r>
      <w:r>
        <w:br/>
        <w:t>Headword: blenden</w:t>
      </w:r>
      <w:r>
        <w:br/>
        <w:t>Tag: v%pr_3</w:t>
      </w:r>
      <w:r>
        <w:br/>
        <w:t>Line: Troilus and Criseyde; Book IV 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she hem hent and blent, traitour comune;</w:t>
      </w:r>
      <w:r>
        <w:br/>
        <w:t>Riverside Context: That she hem hent and blent traitour comune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Troilus and Criseyde; Book II 1594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mowen swich a knight don live or die?</w:t>
      </w:r>
      <w:r>
        <w:br/>
        <w:t>Riverside Context: To mowen swich a knyght don lyve or dye</w:t>
      </w:r>
      <w:r>
        <w:br/>
        <w:t>==================================================</w:t>
        <w:br/>
      </w:r>
    </w:p>
    <w:p>
      <w:r>
        <w:rPr>
          <w:b/>
        </w:rPr>
        <w:t>Exception: had</w:t>
      </w:r>
      <w:r>
        <w:br/>
        <w:t>Headword: haven</w:t>
      </w:r>
      <w:r>
        <w:br/>
        <w:t>Tag: v%pt_pl</w:t>
      </w:r>
      <w:r>
        <w:br/>
        <w:t>Line: Book of the Duchess 404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Had mad hir dwelling ther, I trowe;°</w:t>
      </w:r>
      <w:r>
        <w:br/>
        <w:t>Riverside Context: Had mad her dwellynge ther I trowe</w:t>
      </w:r>
      <w:r>
        <w:br/>
        <w:t>==================================================</w:t>
        <w:br/>
      </w:r>
    </w:p>
    <w:p>
      <w:r>
        <w:rPr>
          <w:b/>
        </w:rPr>
        <w:t>Exception: has</w:t>
      </w:r>
      <w:r>
        <w:br/>
        <w:t>Headword: haven</w:t>
      </w:r>
      <w:r>
        <w:br/>
        <w:t>Tag: v%pr_3</w:t>
      </w:r>
      <w:r>
        <w:br/>
        <w:t>Line: The Reeve's Tale 4179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Som esement° has lawe yshapen us;°</w:t>
      </w:r>
      <w:r>
        <w:br/>
        <w:t>Riverside Context: Som esement has lawe yshapen us</w:t>
      </w:r>
      <w:r>
        <w:br/>
        <w:t>==================================================</w:t>
        <w:br/>
      </w:r>
    </w:p>
    <w:p>
      <w:r>
        <w:rPr>
          <w:b/>
        </w:rPr>
        <w:t>Exception: deye</w:t>
      </w:r>
      <w:r>
        <w:br/>
        <w:t>Headword: dien</w:t>
      </w:r>
      <w:r>
        <w:br/>
        <w:t>Tag: v%pr_3</w:t>
      </w:r>
      <w:r>
        <w:br/>
        <w:t>Line: The Friar's Tale 1628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 ‘The devel,’ quod she, ‘so fecche° him er he deye</w:t>
      </w:r>
      <w:r>
        <w:br/>
        <w:t>Riverside Context: The devel quod she so fecche hym er he deye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Knight's Tale 1857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that whether he or thou</w:t>
      </w:r>
      <w:r>
        <w:br/>
        <w:t>Riverside Context: This is to seyn that wheither he or thow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Squire's Tale 349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muchel° drink and labour wolde han reste;</w:t>
      </w:r>
      <w:r>
        <w:br/>
        <w:t>Riverside Context: That muchel drynke and labour wolde han reste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624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“Wif,” quod this markis, “ye han herd er this</w:t>
      </w:r>
      <w:r>
        <w:br/>
        <w:t>Riverside Context: Wyf quod this markys ye han herd er this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1762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Sufficeth° that we han the fame.”</w:t>
      </w:r>
      <w:r>
        <w:br/>
        <w:t>Riverside Context: Sufficeth that we han the fame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Knight's Tale 1741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bothe han we deserved to be slain.”</w:t>
      </w:r>
      <w:r>
        <w:br/>
        <w:t>Riverside Context: For bothe han we deserved to be slayn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Canon's Yeoman's Tale 1408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Allas! can they nat flee the fires hete?°</w:t>
      </w:r>
      <w:r>
        <w:br/>
        <w:t>Riverside Context: Allas kan they nat flee the fires heete</w:t>
      </w:r>
      <w:r>
        <w:br/>
        <w:t>==================================================</w:t>
        <w:br/>
      </w:r>
    </w:p>
    <w:p>
      <w:r>
        <w:rPr>
          <w:b/>
        </w:rPr>
        <w:t>Exception: bringe</w:t>
      </w:r>
      <w:r>
        <w:br/>
        <w:t>Headword: bringen</w:t>
      </w:r>
      <w:r>
        <w:br/>
        <w:t>Tag: v%pr_3</w:t>
      </w:r>
      <w:r>
        <w:br/>
        <w:t>Line: Troilus and Criseyde; Book III 966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God your hertes bringe sone at reste!”</w:t>
      </w:r>
      <w:r>
        <w:br/>
        <w:t>Riverside Context: There God youre hertes brynge soone at reste</w:t>
      </w:r>
      <w:r>
        <w:br/>
        <w:t>==================================================</w:t>
        <w:br/>
      </w:r>
    </w:p>
    <w:p>
      <w:r>
        <w:rPr>
          <w:b/>
        </w:rPr>
        <w:t>Exception: expresse</w:t>
      </w:r>
      <w:r>
        <w:br/>
        <w:t>Headword: expressen</w:t>
      </w:r>
      <w:r>
        <w:br/>
        <w:t>Tag: v%pr_3</w:t>
      </w:r>
      <w:r>
        <w:br/>
        <w:t>Line: Troilus and Criseyde; Book V 790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wise folk in bokes it expresse</w:t>
      </w:r>
      <w:r>
        <w:br/>
        <w:t>Riverside Context: For wise folk in bookes it expresse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Canon's Yeoman's Tale 1407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O! fy! for shame! they that han been brent,°</w:t>
      </w:r>
      <w:r>
        <w:br/>
        <w:t>Riverside Context: O fy for shame They that han been brent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The Merchant's Tale 1433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if so were, I hadde swich mischaunce,°</w:t>
      </w:r>
      <w:r>
        <w:br/>
        <w:t>Riverside Context: For if so were I hadde swich myschaunce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Tale 1151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 lordes son do shame and vileinie;</w:t>
      </w:r>
      <w:r>
        <w:br/>
        <w:t>Riverside Context: A lordes sone do shame and vileynye</w:t>
      </w:r>
      <w:r>
        <w:br/>
        <w:t>==================================================</w:t>
        <w:br/>
      </w:r>
    </w:p>
    <w:p>
      <w:r>
        <w:rPr>
          <w:b/>
        </w:rPr>
        <w:t>Exception: ran</w:t>
      </w:r>
      <w:r>
        <w:br/>
        <w:t>Headword: rennen</w:t>
      </w:r>
      <w:r>
        <w:br/>
        <w:t>Tag: v%pt_pl</w:t>
      </w:r>
      <w:r>
        <w:br/>
        <w:t>Line: The Nun's Priest's Tale 3385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Ran cow and calf, and eek the verray° hogges</w:t>
      </w:r>
      <w:r>
        <w:br/>
        <w:t>Riverside Context: Ran cow and calf and eek the verray hogges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Miller's Tale 3357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litel after cokkes hadde ycrowe;</w:t>
      </w:r>
      <w:r>
        <w:br/>
        <w:t>Riverside Context: A litel after cokkes hadde ycrowe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Clerk's Tale 661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wolde it doon withouten necligence;</w:t>
      </w:r>
      <w:r>
        <w:br/>
        <w:t>Riverside Context: I wolde it doon withouten necligence</w:t>
      </w:r>
      <w:r>
        <w:br/>
        <w:t>==================================================</w:t>
        <w:br/>
      </w:r>
    </w:p>
    <w:p>
      <w:r>
        <w:rPr>
          <w:b/>
        </w:rPr>
        <w:t>Exception: tides</w:t>
      </w:r>
      <w:r>
        <w:br/>
        <w:t>Headword: tiden</w:t>
      </w:r>
      <w:r>
        <w:br/>
        <w:t>Tag: v%pr_3</w:t>
      </w:r>
      <w:r>
        <w:br/>
        <w:t>Line: The Reeve's Tale 4175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lange night ther tides° me na reste;</w:t>
      </w:r>
      <w:r>
        <w:br/>
        <w:t>Riverside Context: This lange nyght ther tydes me na reste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 1230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seide, “As wisly help me God the grete</w:t>
      </w:r>
      <w:r>
        <w:br/>
        <w:t>Riverside Context: And seyde As wisly help me God the grete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Wife of Bath's Prologue 423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help me verray God omnipotent</w:t>
      </w:r>
      <w:r>
        <w:br/>
        <w:t>Riverside Context: As helpe me verray God omnipotent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V 999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help me Pallas with hir heres clere</w:t>
      </w:r>
      <w:r>
        <w:br/>
        <w:t>Riverside Context: As help me Pallas with hire heres clere</w:t>
      </w:r>
      <w:r>
        <w:br/>
        <w:t>==================================================</w:t>
        <w:br/>
      </w:r>
    </w:p>
    <w:p>
      <w:r>
        <w:rPr>
          <w:b/>
        </w:rPr>
        <w:t>Exception: greve</w:t>
      </w:r>
      <w:r>
        <w:br/>
        <w:t>Headword: greven</w:t>
      </w:r>
      <w:r>
        <w:br/>
        <w:t>Tag: v%pr_3</w:t>
      </w:r>
      <w:r>
        <w:br/>
        <w:t>Line: The Second Nun's Tale 426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“I axe thee,” quod he, “thogh it thee greve</w:t>
      </w:r>
      <w:r>
        <w:br/>
        <w:t>Riverside Context: I axe thee quod he though it thee greeve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Monk's Tale 2150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which his glorie and his delit° he hadde.</w:t>
      </w:r>
      <w:r>
        <w:br/>
        <w:t>Riverside Context: In which his glorie and his delit he hadde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36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folk a lawe han set in universe</w:t>
      </w:r>
      <w:r>
        <w:br/>
        <w:t>Riverside Context: Ye folk a lawe han set in universe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Prologue 205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Me neded nat do lenger diligence°</w:t>
      </w:r>
      <w:r>
        <w:br/>
        <w:t>Riverside Context: Me neded nat do lenger diligence</w:t>
      </w:r>
      <w:r>
        <w:br/>
        <w:t>==================================================</w:t>
        <w:br/>
      </w:r>
    </w:p>
    <w:p>
      <w:r>
        <w:rPr>
          <w:b/>
        </w:rPr>
        <w:t>Exception: slee</w:t>
      </w:r>
      <w:r>
        <w:br/>
        <w:t>Headword: slen</w:t>
      </w:r>
      <w:r>
        <w:br/>
        <w:t>Tag: v%pr_3</w:t>
      </w:r>
      <w:r>
        <w:br/>
        <w:t>Line: Troilus and Criseyde; Book II 459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if this man slee here himself, allas!</w:t>
      </w:r>
      <w:r>
        <w:br/>
        <w:t>Riverside Context: And if this man sle here hymself allas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 763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By alle right, it may do me no shame.”</w:t>
      </w:r>
      <w:r>
        <w:br/>
        <w:t>Riverside Context: By alle right it may do me no shame</w:t>
      </w:r>
      <w:r>
        <w:br/>
        <w:t>==================================================</w:t>
        <w:br/>
      </w:r>
    </w:p>
    <w:p>
      <w:r>
        <w:rPr>
          <w:b/>
        </w:rPr>
        <w:t>Exception: cride</w:t>
      </w:r>
      <w:r>
        <w:br/>
        <w:t>Headword: crien</w:t>
      </w:r>
      <w:r>
        <w:br/>
        <w:t>Tag: v%pt_3</w:t>
      </w:r>
      <w:r>
        <w:br/>
        <w:t>Line: The Miller's Tale 3476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shook him harde, and cride spitously,°</w:t>
      </w:r>
      <w:r>
        <w:br/>
        <w:t>Riverside Context: And shook hym harde and cride spitously</w:t>
      </w:r>
      <w:r>
        <w:br/>
        <w:t>==================================================</w:t>
        <w:br/>
      </w:r>
    </w:p>
    <w:p>
      <w:r>
        <w:rPr>
          <w:b/>
        </w:rPr>
        <w:t>Exception: bethoghte</w:t>
      </w:r>
      <w:r>
        <w:br/>
        <w:t>Headword: bithinken</w:t>
      </w:r>
      <w:r>
        <w:br/>
        <w:t>Tag: v%pt_1</w:t>
      </w:r>
      <w:r>
        <w:br/>
        <w:t>Line: Book of the Duchess 1183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bethoghte me what wo</w:t>
      </w:r>
      <w:r>
        <w:br/>
        <w:t>Riverside Context: I bethoghte me what woo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The Manciple's Tale 143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Save only, if the soth° that I shal sayn</w:t>
      </w:r>
      <w:r>
        <w:br/>
        <w:t>Riverside Context: Save oonly if the sothe that I shal sayn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Franklin's Tale 1323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For, madame, wel ye woot what ye han hight;°</w:t>
      </w:r>
      <w:r>
        <w:br/>
        <w:t>Riverside Context: For madame wel ye woot what ye han hight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 165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 kinges sone in armes wel to do</w:t>
      </w:r>
      <w:r>
        <w:br/>
        <w:t>Riverside Context: A kynges sone in armes wel to do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V 1012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after this, the sothe for to seyn</w:t>
      </w:r>
      <w:r>
        <w:br/>
        <w:t>Riverside Context: And after this the sothe for to seyn</w:t>
      </w:r>
      <w:r>
        <w:br/>
        <w:t>==================================================</w:t>
        <w:br/>
      </w:r>
    </w:p>
    <w:p>
      <w:r>
        <w:rPr>
          <w:b/>
        </w:rPr>
        <w:t>Exception: rist</w:t>
      </w:r>
      <w:r>
        <w:br/>
        <w:t>Headword: risen</w:t>
      </w:r>
      <w:r>
        <w:br/>
        <w:t>Tag: v%pr_3</w:t>
      </w:r>
      <w:r>
        <w:br/>
        <w:t>Line: The Miller's Tale 3688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Up rist this joly lovere Absolon</w:t>
      </w:r>
      <w:r>
        <w:br/>
        <w:t>Riverside Context: Up rist this joly lovere Absolon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Nun's Priest's Tale 3216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in the grove hadde woned° yeres three</w:t>
      </w:r>
      <w:r>
        <w:br/>
        <w:t>Riverside Context: That in the grove hadde woned yeres three</w:t>
      </w:r>
      <w:r>
        <w:br/>
        <w:t>==================================================</w:t>
        <w:br/>
      </w:r>
    </w:p>
    <w:p>
      <w:r>
        <w:rPr>
          <w:b/>
        </w:rPr>
        <w:t>Exception: com</w:t>
      </w:r>
      <w:r>
        <w:br/>
        <w:t>Headword: comen</w:t>
      </w:r>
      <w:r>
        <w:br/>
        <w:t>Tag: v%pr_3</w:t>
      </w:r>
      <w:r>
        <w:br/>
        <w:t>Line: The Second Nun's Tale 242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with that word Tiburce his brother com.</w:t>
      </w:r>
      <w:r>
        <w:br/>
        <w:t>Riverside Context: And with that word Tiburce his brother coom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Miller's Tale 3337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sooth to seyn, he was somdel squaimous°</w:t>
      </w:r>
      <w:r>
        <w:br/>
        <w:t>Riverside Context: But sooth to seyn he was somdeel squaymous</w:t>
      </w:r>
      <w:r>
        <w:br/>
        <w:t>==================================================</w:t>
        <w:br/>
      </w:r>
    </w:p>
    <w:p>
      <w:r>
        <w:rPr>
          <w:b/>
        </w:rPr>
        <w:t>Exception: breke</w:t>
      </w:r>
      <w:r>
        <w:br/>
        <w:t>Headword: breken</w:t>
      </w:r>
      <w:r>
        <w:br/>
        <w:t>Tag: v%pr_3</w:t>
      </w:r>
      <w:r>
        <w:br/>
        <w:t>Line: The Merchant's Tale 2306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Or elles swelle til min herte breke.</w:t>
      </w:r>
      <w:r>
        <w:br/>
        <w:t>Riverside Context: Or elles swelle til myn herte breke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v%pr_pl</w:t>
      </w:r>
      <w:r>
        <w:br/>
        <w:t>Line: The Friar's Tale 1456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¶“ ‘A,’ quod this somnour, ‘benedicite, what sey ye?</w:t>
      </w:r>
      <w:r>
        <w:br/>
        <w:t>Riverside Context: A quod this somonour benedicite What sey ye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Nun's Priest's Tale 3069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If that the wind ne hadde been° contrarie</w:t>
      </w:r>
      <w:r>
        <w:br/>
        <w:t>Riverside Context: If that the wynd ne hadde been contrarie</w:t>
      </w:r>
      <w:r>
        <w:br/>
        <w:t>==================================================</w:t>
        <w:br/>
      </w:r>
    </w:p>
    <w:p>
      <w:r>
        <w:rPr>
          <w:b/>
        </w:rPr>
        <w:t>Exception: espie</w:t>
      </w:r>
      <w:r>
        <w:br/>
        <w:t>Headword: aspien</w:t>
      </w:r>
      <w:r>
        <w:br/>
        <w:t>Tag: v%pr_3</w:t>
      </w:r>
      <w:r>
        <w:br/>
        <w:t>Line: The Canon's Yeoman's Tale 1138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Our privetee,° that no man us espie</w:t>
      </w:r>
      <w:r>
        <w:br/>
        <w:t>Riverside Context: Oure pryvetee that no man us espie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Book of the Duchess 1108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yet she sit so in min herte</w:t>
      </w:r>
      <w:r>
        <w:br/>
        <w:t>Riverside Context: And yet she syt so in myn herte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 966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ye han herd bifore, al he him tolde.</w:t>
      </w:r>
      <w:r>
        <w:br/>
        <w:t>Riverside Context: As ye han herd byfore al he hym tolde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II 1270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Ne hadde she swich routhe of his distresse;</w:t>
      </w:r>
      <w:r>
        <w:br/>
        <w:t>Riverside Context: Ne hadde she swych routh of his destresse</w:t>
      </w:r>
      <w:r>
        <w:br/>
        <w:t>==================================================</w:t>
        <w:br/>
      </w:r>
    </w:p>
    <w:p>
      <w:r>
        <w:rPr>
          <w:b/>
        </w:rPr>
        <w:t>Exception: hap</w:t>
      </w:r>
      <w:r>
        <w:br/>
        <w:t>Headword: happen</w:t>
      </w:r>
      <w:r>
        <w:br/>
        <w:t>Tag: v%pr_3</w:t>
      </w:r>
      <w:r>
        <w:br/>
        <w:t>Line: The Friar's Tale 1401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that thee hap° to comen in our shire,°</w:t>
      </w:r>
      <w:r>
        <w:br/>
        <w:t>Riverside Context: If that thee happe to comen in oure shire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v%pr_3</w:t>
      </w:r>
      <w:r>
        <w:br/>
        <w:t>Line: Troilus and Criseyde; Book V 44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have ynough to done, er that she go?</w:t>
      </w:r>
      <w:r>
        <w:br/>
        <w:t>Riverside Context: To have inough to doone er that she go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Wife of Bath's Tale 980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Yet out it moot,° we can no conseil° hide;</w:t>
      </w:r>
      <w:r>
        <w:br/>
        <w:t>Riverside Context: Yet out it moot we kan no conseil hyde</w:t>
      </w:r>
      <w:r>
        <w:br/>
        <w:t>==================================================</w:t>
        <w:br/>
      </w:r>
    </w:p>
    <w:p>
      <w:r>
        <w:rPr>
          <w:b/>
        </w:rPr>
        <w:t>Exception: come</w:t>
      </w:r>
      <w:r>
        <w:br/>
        <w:t>Headword: comen</w:t>
      </w:r>
      <w:r>
        <w:br/>
        <w:t>Tag: v%pr_3</w:t>
      </w:r>
      <w:r>
        <w:br/>
        <w:t>Line: House of Fame 1786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Ivel thrift° come to your jowes,°</w:t>
      </w:r>
      <w:r>
        <w:br/>
        <w:t>Riverside Context: Yvel thrift come to your jowes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v%pr_3</w:t>
      </w:r>
      <w:r>
        <w:br/>
        <w:t>Line: Book of the Duchess 140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 faste° into the grete see</w:t>
      </w:r>
      <w:r>
        <w:br/>
        <w:t>Riverside Context: Go faste into the Grete 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Clerk's Tale 563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Wel mighte a mooder than han cried “Allas!”</w:t>
      </w:r>
      <w:r>
        <w:br/>
        <w:t>Riverside Context: Wel myghte a mooder thanne han cryd allas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 1454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May seyn no bet, swich hap to him hath she.</w:t>
      </w:r>
      <w:r>
        <w:br/>
        <w:t>Riverside Context: May seyn no bet swich hap to hym hath she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v%pr_3</w:t>
      </w:r>
      <w:r>
        <w:br/>
        <w:t>Line: House of Fame 1674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through the world hir fame go</w:t>
      </w:r>
      <w:r>
        <w:br/>
        <w:t>Riverside Context: That thrugh the world her fame goo</w:t>
      </w:r>
      <w:r>
        <w:br/>
        <w:t>==================================================</w:t>
        <w:br/>
      </w:r>
    </w:p>
    <w:p>
      <w:r>
        <w:rPr>
          <w:b/>
        </w:rPr>
        <w:t>Exception: comanded</w:t>
      </w:r>
      <w:r>
        <w:br/>
        <w:t>Headword: commaunden</w:t>
      </w:r>
      <w:r>
        <w:br/>
        <w:t>Tag: v%pt_pl</w:t>
      </w:r>
      <w:r>
        <w:br/>
        <w:t>Line: The Franklin's Tale 1333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I have do° so as ye comanded me;</w:t>
      </w:r>
      <w:r>
        <w:br/>
        <w:t>Riverside Context: I have do so as ye comanded me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The Merchant's Tale 1589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if that oon° have beaute in hir face</w:t>
      </w:r>
      <w:r>
        <w:br/>
        <w:t>Riverside Context: For if that oon have beaute in hir face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Franklin's Tale 1420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Sith that so manie han hemselven slain</w:t>
      </w:r>
      <w:r>
        <w:br/>
        <w:t>Riverside Context: Sith that so manye han hemselven slayn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Second Nun's Tale 371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Himself he weep, for pitee that he hadde.</w:t>
      </w:r>
      <w:r>
        <w:br/>
        <w:t>Riverside Context: Hymself he weep for pitee that he hadde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253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thogh a widwe hadde noght a sho</w:t>
      </w:r>
      <w:r>
        <w:br/>
        <w:t>Riverside Context: For thogh a wydwe hadde noght a sho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Knight's Tale 864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Ful many a riche contree hadde he wonne;</w:t>
      </w:r>
      <w:r>
        <w:br/>
        <w:t>Riverside Context: Ful many a riche contree hadde he wonne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Knight's Tale 1040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Er it were day, as was hir wone° to do</w:t>
      </w:r>
      <w:r>
        <w:br/>
        <w:t>Riverside Context: Er it were day as was hir wone to do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Nun's Priest's Tale 3283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wolde han fled, but that° the fox anon</w:t>
      </w:r>
      <w:r>
        <w:br/>
        <w:t>Riverside Context: He wolde han fled but that the fox anon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Knight's Tale 2601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¶Ther is namore to seyn, but west and est</w:t>
      </w:r>
      <w:r>
        <w:br/>
        <w:t>Riverside Context: Ther is namoore to seyn but west and est</w:t>
      </w:r>
      <w:r>
        <w:br/>
        <w:t>==================================================</w:t>
        <w:br/>
      </w:r>
    </w:p>
    <w:p>
      <w:r>
        <w:rPr>
          <w:b/>
        </w:rPr>
        <w:t>Exception: com</w:t>
      </w:r>
      <w:r>
        <w:br/>
        <w:t>Headword: comen</w:t>
      </w:r>
      <w:r>
        <w:br/>
        <w:t>Tag: v%pr_3</w:t>
      </w:r>
      <w:r>
        <w:br/>
        <w:t>Line: Book of the Duchess 1029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com hom by the Carrenare;°</w:t>
      </w:r>
      <w:r>
        <w:br/>
        <w:t>Riverside Context: And come hom by the Carrenar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Franklin's Tale 894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Thus wold she seyn, with many a pitous° tere.</w:t>
      </w:r>
      <w:r>
        <w:br/>
        <w:t>Riverside Context: Thus wolde she seyn with many a pitous teere</w:t>
      </w:r>
      <w:r>
        <w:br/>
        <w:t>==================================================</w:t>
        <w:br/>
      </w:r>
    </w:p>
    <w:p>
      <w:r>
        <w:rPr>
          <w:b/>
        </w:rPr>
        <w:t>Exception: dar</w:t>
      </w:r>
      <w:r>
        <w:br/>
        <w:t>Headword: durren</w:t>
      </w:r>
      <w:r>
        <w:br/>
        <w:t>Tag: v%pr_pl</w:t>
      </w:r>
      <w:r>
        <w:br/>
        <w:t>Line: Troilus and Criseyde; Book II 1747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Than dar ye nought, and why? for she, and she</w:t>
      </w:r>
      <w:r>
        <w:br/>
        <w:t>Riverside Context: Than dar ye naught And whi For she and she</w:t>
      </w:r>
      <w:r>
        <w:br/>
        <w:t>==================================================</w:t>
        <w:br/>
      </w:r>
    </w:p>
    <w:p>
      <w:r>
        <w:rPr>
          <w:b/>
        </w:rPr>
        <w:t>Exception: glose</w:t>
      </w:r>
      <w:r>
        <w:br/>
        <w:t>Headword: glosen</w:t>
      </w:r>
      <w:r>
        <w:br/>
        <w:t>Tag: v%pr_3</w:t>
      </w:r>
      <w:r>
        <w:br/>
        <w:t>Line: The Wife of Bath's Prologue 119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Glose° whoso wole,° and sey bothe up and doun</w:t>
      </w:r>
      <w:r>
        <w:br/>
        <w:t>Riverside Context: Glose whoso wole and seye bothe up and doun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Squire's Tale 256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for° they° han yknowen it so fern,°</w:t>
      </w:r>
      <w:r>
        <w:br/>
        <w:t>Riverside Context: But for they han yknowen it so fern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Troilus and Criseyde; Book II 1274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sende mo swich thornes on to pike!</w:t>
      </w:r>
      <w:r>
        <w:br/>
        <w:t>Riverside Context: God sende mo swich thornes on to pike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Troilus and Criseyde; Book III 844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“Ye woot, ye nece min,” quod he, “what is;</w:t>
      </w:r>
      <w:r>
        <w:br/>
        <w:t>Riverside Context: Ye woot ye nece myn quod he what is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V 1156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“We han nought elles for to don, ywis.</w:t>
      </w:r>
      <w:r>
        <w:br/>
        <w:t>Riverside Context: We han naught elles for to don ywis</w:t>
      </w:r>
      <w:r>
        <w:br/>
        <w:t>==================================================</w:t>
        <w:br/>
      </w:r>
    </w:p>
    <w:p>
      <w:r>
        <w:rPr>
          <w:b/>
        </w:rPr>
        <w:t>Exception: smerte</w:t>
      </w:r>
      <w:r>
        <w:br/>
        <w:t>Headword: smerten</w:t>
      </w:r>
      <w:r>
        <w:br/>
        <w:t>Tag: v%pr_3</w:t>
      </w:r>
      <w:r>
        <w:br/>
        <w:t>Line: The Squire's Tale 564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That, if so were that any thing him smerte,°</w:t>
      </w:r>
      <w:r>
        <w:br/>
        <w:t>Riverside Context: That if so were that any thyng hym smerte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Troilus and Criseyde; Book IV 278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Or slain myself, that thus compleine and crie</w:t>
      </w:r>
      <w:r>
        <w:br/>
        <w:t>Riverside Context: Or slayn myself that thus compleyne and crye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832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So longe han they conforted hir, til she</w:t>
      </w:r>
      <w:r>
        <w:br/>
        <w:t>Riverside Context: So longe han they conforted hire til she</w:t>
      </w:r>
      <w:r>
        <w:br/>
        <w:t>==================================================</w:t>
        <w:br/>
      </w:r>
    </w:p>
    <w:p>
      <w:r>
        <w:rPr>
          <w:b/>
        </w:rPr>
        <w:t>Exception: devoure</w:t>
      </w:r>
      <w:r>
        <w:br/>
        <w:t>Headword: devouren</w:t>
      </w:r>
      <w:r>
        <w:br/>
        <w:t>Tag: v%pr_3</w:t>
      </w:r>
      <w:r>
        <w:br/>
        <w:t>Line: Troilus and Criseyde; Book II 395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therfore, er that age thee devoure</w:t>
      </w:r>
      <w:r>
        <w:br/>
        <w:t>Riverside Context: And therfore er that age the devoure</w:t>
      </w:r>
      <w:r>
        <w:br/>
        <w:t>==================================================</w:t>
        <w:br/>
      </w:r>
    </w:p>
    <w:p>
      <w:r>
        <w:rPr>
          <w:b/>
        </w:rPr>
        <w:t>Exception: so</w:t>
      </w:r>
      <w:r>
        <w:br/>
        <w:t>Headword: seien</w:t>
      </w:r>
      <w:r>
        <w:br/>
        <w:t>Tag: v%pt_pl</w:t>
      </w:r>
      <w:r>
        <w:br/>
        <w:t>Line: The Franklin's Tale 1329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To love me best, God woot, ye seide so</w:t>
      </w:r>
      <w:r>
        <w:br/>
        <w:t>Riverside Context: To love me best God woot ye seyde so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Troilus and Criseyde; Book IV 1556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leten alle your freendes, God forbede</w:t>
      </w:r>
      <w:r>
        <w:br/>
        <w:t>Riverside Context: And leten alle youre frendes God forbede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2336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May han to° fruit so greet an appetit</w:t>
      </w:r>
      <w:r>
        <w:br/>
        <w:t>Riverside Context: May han to fruyt so greet an appetit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The Second Nun's Tale 173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“That fro this toun ne stant but miles three</w:t>
      </w:r>
      <w:r>
        <w:br/>
        <w:t>Riverside Context: That fro this toun ne stant but miles three</w:t>
      </w:r>
      <w:r>
        <w:br/>
        <w:t>==================================================</w:t>
        <w:br/>
      </w:r>
    </w:p>
    <w:p>
      <w:r>
        <w:rPr>
          <w:b/>
        </w:rPr>
        <w:t>Exception: shende</w:t>
      </w:r>
      <w:r>
        <w:br/>
        <w:t>Headword: shenden</w:t>
      </w:r>
      <w:r>
        <w:br/>
        <w:t>Tag: v%pr_3</w:t>
      </w:r>
      <w:r>
        <w:br/>
        <w:t>Line: Troilus and Criseyde; Book I 972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Or overehaste our bothe labour shende</w:t>
      </w:r>
      <w:r>
        <w:br/>
        <w:t>Riverside Context: Or overhaste oure bothe labour shende</w:t>
      </w:r>
      <w:r>
        <w:br/>
        <w:t>==================================================</w:t>
        <w:br/>
      </w:r>
    </w:p>
    <w:p>
      <w:r>
        <w:rPr>
          <w:b/>
        </w:rPr>
        <w:t>Exception: die</w:t>
      </w:r>
      <w:r>
        <w:br/>
        <w:t>Headword: dien</w:t>
      </w:r>
      <w:r>
        <w:br/>
        <w:t>Tag: v%pr_3</w:t>
      </w:r>
      <w:r>
        <w:br/>
        <w:t>Line: The Wife of Bath's Tale 1145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Up peril of my lif, til that it die.</w:t>
      </w:r>
      <w:r>
        <w:br/>
        <w:t>Riverside Context: Up peril of my lyf til that it dye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V 225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“How shal I do? Whan shal she com ayein?</w:t>
      </w:r>
      <w:r>
        <w:br/>
        <w:t>Riverside Context: How shal I do Whan shal she come ayeyn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386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“Ye han for sothe ydoon a greet bataille</w:t>
      </w:r>
      <w:r>
        <w:br/>
        <w:t>Riverside Context: Ye han for sothe ydoon a greet bataille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Troilus and Criseyde; Book I 56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how that she forsook him er she deide.</w:t>
      </w:r>
      <w:r>
        <w:br/>
        <w:t>Riverside Context: And how that she forsook hym er she deyde</w:t>
      </w:r>
      <w:r>
        <w:br/>
        <w:t>==================================================</w:t>
        <w:br/>
      </w:r>
    </w:p>
    <w:p>
      <w:r>
        <w:rPr>
          <w:b/>
        </w:rPr>
        <w:t>Exception: twiste</w:t>
      </w:r>
      <w:r>
        <w:br/>
        <w:t>Headword: twisten</w:t>
      </w:r>
      <w:r>
        <w:br/>
        <w:t>Tag: v%pt_3</w:t>
      </w:r>
      <w:r>
        <w:br/>
        <w:t>Line: The Merchant's Tale 2005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She taketh him by the hand, and harde him twiste°</w:t>
      </w:r>
      <w:r>
        <w:br/>
        <w:t>Riverside Context: She taketh hym by the hand and harde hym twiste</w:t>
      </w:r>
      <w:r>
        <w:br/>
        <w:t>==================================================</w:t>
        <w:br/>
      </w:r>
    </w:p>
    <w:p>
      <w:r>
        <w:rPr>
          <w:b/>
        </w:rPr>
        <w:t>Exception: knewe</w:t>
      </w:r>
      <w:r>
        <w:br/>
        <w:t>Headword: knouen</w:t>
      </w:r>
      <w:r>
        <w:br/>
        <w:t>Tag: v%pt_1</w:t>
      </w:r>
      <w:r>
        <w:br/>
        <w:t>Line: The Squire's Tale 466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If that I verraily° the cause knewe</w:t>
      </w:r>
      <w:r>
        <w:br/>
        <w:t>Riverside Context: If that I verraily the cause knewe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Second Nun's Tale 484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thou mayst seyn,° thy princes han thee maked</w:t>
      </w:r>
      <w:r>
        <w:br/>
        <w:t>Riverside Context: But thou mayst seyn thy princes han thee maked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Clerk's Tale 968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“To doon your lust, but I desire also</w:t>
      </w:r>
      <w:r>
        <w:br/>
        <w:t>Riverside Context: To doon youre lust but I desire also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61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At mortal batailles hadde he been fiftene</w:t>
      </w:r>
      <w:r>
        <w:br/>
        <w:t>Riverside Context: At mortal batailles hadde he been fiftene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1737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they that han don noble gestes,°</w:t>
      </w:r>
      <w:r>
        <w:br/>
        <w:t>Riverside Context: As they that han doon noble gestes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1371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Sholde han be slain; and loke,° Ester also</w:t>
      </w:r>
      <w:r>
        <w:br/>
        <w:t>Riverside Context: Sholde han be slayn and looke Ester also</w:t>
      </w:r>
      <w:r>
        <w:br/>
        <w:t>==================================================</w:t>
        <w:br/>
      </w:r>
    </w:p>
    <w:p>
      <w:r>
        <w:rPr>
          <w:b/>
        </w:rPr>
        <w:t>Exception: hade</w:t>
      </w:r>
      <w:r>
        <w:br/>
        <w:t>Headword: haven</w:t>
      </w:r>
      <w:r>
        <w:br/>
        <w:t>Tag: v%pt_3</w:t>
      </w:r>
      <w:r>
        <w:br/>
        <w:t>Line: The General Prologue 554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Upon the cop right of his nose he hade</w:t>
      </w:r>
      <w:r>
        <w:br/>
        <w:t>Riverside Context: Upon the cop right of his nose he hade</w:t>
      </w:r>
      <w:r>
        <w:br/>
        <w:t>==================================================</w:t>
        <w:br/>
      </w:r>
    </w:p>
    <w:p>
      <w:r>
        <w:rPr>
          <w:b/>
        </w:rPr>
        <w:t>Exception: halte</w:t>
      </w:r>
      <w:r>
        <w:br/>
        <w:t>Headword: halten</w:t>
      </w:r>
      <w:r>
        <w:br/>
        <w:t>Tag: v%pr_3</w:t>
      </w:r>
      <w:r>
        <w:br/>
        <w:t>Line: Book of the Duchess 622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She goth° upright and yet she halte,°</w:t>
      </w:r>
      <w:r>
        <w:br/>
        <w:t>Riverside Context: She goth upryght and yet she halt</w:t>
      </w:r>
      <w:r>
        <w:br/>
        <w:t>==================================================</w:t>
        <w:br/>
      </w:r>
    </w:p>
    <w:p>
      <w:r>
        <w:rPr>
          <w:b/>
        </w:rPr>
        <w:t>Exception: graunte</w:t>
      </w:r>
      <w:r>
        <w:br/>
        <w:t>Headword: graunten</w:t>
      </w:r>
      <w:r>
        <w:br/>
        <w:t>Tag: v%pr_3</w:t>
      </w:r>
      <w:r>
        <w:br/>
        <w:t>Line: Troilus and Criseyde; Book III 310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thus: I pose, a womman graunte me</w:t>
      </w:r>
      <w:r>
        <w:br/>
        <w:t>Riverside Context: As thus I pose a womman grante me</w:t>
      </w:r>
      <w:r>
        <w:br/>
        <w:t>==================================================</w:t>
        <w:br/>
      </w:r>
    </w:p>
    <w:p>
      <w:r>
        <w:rPr>
          <w:b/>
        </w:rPr>
        <w:t>Exception: waked</w:t>
      </w:r>
      <w:r>
        <w:br/>
        <w:t>Headword: waken</w:t>
      </w:r>
      <w:r>
        <w:br/>
        <w:t>Tag: v%ppl</w:t>
      </w:r>
      <w:r>
        <w:br/>
        <w:t>Line: Book of the Duchess 294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loked forth, for I was waked</w:t>
      </w:r>
      <w:r>
        <w:br/>
        <w:t>Riverside Context: And loked forth for I was waked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Prologue 580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yet I hope that ye shal do me good;</w:t>
      </w:r>
      <w:r>
        <w:br/>
        <w:t>Riverside Context: But yet I hope that ye shal do me good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1811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thus fer han deined me to gide</w:t>
      </w:r>
      <w:r>
        <w:br/>
        <w:t>Riverside Context: That ye thus fer han deyned me to gyde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Manciple's Tale 314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Daun° Salomon, as wise clerkes seyn</w:t>
      </w:r>
      <w:r>
        <w:br/>
        <w:t>Riverside Context: Daun Salomon as wise clerkes seyn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The Canon's Yeoman's Tale 1064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Quod the chanon, “and elles° God forbede!”</w:t>
      </w:r>
      <w:r>
        <w:br/>
        <w:t>Riverside Context: Quod the chanoun and ellis God forbeede</w:t>
      </w:r>
      <w:r>
        <w:br/>
        <w:t>==================================================</w:t>
        <w:br/>
      </w:r>
    </w:p>
    <w:p>
      <w:r>
        <w:rPr>
          <w:b/>
        </w:rPr>
        <w:t>Exception: cride</w:t>
      </w:r>
      <w:r>
        <w:br/>
        <w:t>Headword: crien</w:t>
      </w:r>
      <w:r>
        <w:br/>
        <w:t>Tag: v%pt_3</w:t>
      </w:r>
      <w:r>
        <w:br/>
        <w:t>Line: The Knight's Tale 2656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cride, “Ho! namore, for it is doon!</w:t>
      </w:r>
      <w:r>
        <w:br/>
        <w:t>Riverside Context: He cryde Hoo namoore for it is doon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 1635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do yow wite, and that anoon, ywis</w:t>
      </w:r>
      <w:r>
        <w:br/>
        <w:t>Riverside Context: And do yow wyte and that anon iwys</w:t>
      </w:r>
      <w:r>
        <w:br/>
        <w:t>==================================================</w:t>
        <w:br/>
      </w:r>
    </w:p>
    <w:p>
      <w:r>
        <w:rPr>
          <w:b/>
        </w:rPr>
        <w:t>Exception: dide</w:t>
      </w:r>
      <w:r>
        <w:br/>
        <w:t>Headword: dien</w:t>
      </w:r>
      <w:r>
        <w:br/>
        <w:t>Tag: v%pt_3</w:t>
      </w:r>
      <w:r>
        <w:br/>
        <w:t>Line: The Pardoner's Tale 658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Now, for the love of Crist that for us dide,°</w:t>
      </w:r>
      <w:r>
        <w:br/>
        <w:t>Riverside Context: Now for the love of Crist that for us dyde</w:t>
      </w:r>
      <w:r>
        <w:br/>
        <w:t>==================================================</w:t>
        <w:br/>
      </w:r>
    </w:p>
    <w:p>
      <w:r>
        <w:rPr>
          <w:b/>
        </w:rPr>
        <w:t>Exception: behelde</w:t>
      </w:r>
      <w:r>
        <w:br/>
        <w:t>Headword: biholden</w:t>
      </w:r>
      <w:r>
        <w:br/>
        <w:t>Tag: v%pt_3</w:t>
      </w:r>
      <w:r>
        <w:br/>
        <w:t>Line: Troilus and Criseyde; Book II 378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What fors were it though al the toun behelde?</w:t>
      </w:r>
      <w:r>
        <w:br/>
        <w:t>Riverside Context: What fors were it though al the town byhelde</w:t>
      </w:r>
      <w:r>
        <w:br/>
        <w:t>==================================================</w:t>
        <w:br/>
      </w:r>
    </w:p>
    <w:p>
      <w:r>
        <w:rPr>
          <w:b/>
        </w:rPr>
        <w:t>Exception: telles</w:t>
      </w:r>
      <w:r>
        <w:br/>
        <w:t>Headword: tellen</w:t>
      </w:r>
      <w:r>
        <w:br/>
        <w:t>Tag: v%pr_3</w:t>
      </w:r>
      <w:r>
        <w:br/>
        <w:t>Line: House of Fame 426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certein, as the book us telles.</w:t>
      </w:r>
      <w:r>
        <w:br/>
        <w:t>Riverside Context: In certeyn as the book us tellis</w:t>
      </w:r>
      <w:r>
        <w:br/>
        <w:t>==================================================</w:t>
        <w:br/>
      </w:r>
    </w:p>
    <w:p>
      <w:r>
        <w:rPr>
          <w:b/>
        </w:rPr>
        <w:t>Exception: write</w:t>
      </w:r>
      <w:r>
        <w:br/>
        <w:t>Headword: writen</w:t>
      </w:r>
      <w:r>
        <w:br/>
        <w:t>Tag: v%pr_3</w:t>
      </w:r>
      <w:r>
        <w:br/>
        <w:t>Line: Troilus and Criseyde; Book V 1299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if she write, thou shalt ful sone see</w:t>
      </w:r>
      <w:r>
        <w:br/>
        <w:t>Riverside Context: And if she write thow shalt ful sone yse</w:t>
      </w:r>
      <w:r>
        <w:br/>
        <w:t>==================================================</w:t>
        <w:br/>
      </w:r>
    </w:p>
    <w:p>
      <w:r>
        <w:rPr>
          <w:b/>
        </w:rPr>
        <w:t>Exception: grint</w:t>
      </w:r>
      <w:r>
        <w:br/>
        <w:t>Headword: grinden</w:t>
      </w:r>
      <w:r>
        <w:br/>
        <w:t>Tag: v%pr_3</w:t>
      </w:r>
      <w:r>
        <w:br/>
        <w:t>Line: The Wife of Bath's Prologue 389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Whoso that first to mille comth, first grint;°</w:t>
      </w:r>
      <w:r>
        <w:br/>
        <w:t>Riverside Context: Whoso that first to mille comth first grynt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Troilus and Criseyde; Book V 1156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“We han nought elles for to don, ywis.</w:t>
      </w:r>
      <w:r>
        <w:br/>
        <w:t>Riverside Context: We han naught elles for to don ywis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III 866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wel I woot, that ye wol not do so;</w:t>
      </w:r>
      <w:r>
        <w:br/>
        <w:t>Riverside Context: But wel I woot that ye wol nat do so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IV 1060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now is this abusion to seyn</w:t>
      </w:r>
      <w:r>
        <w:br/>
        <w:t>Riverside Context: But now is this abusioun to seyn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Clerk's Tale 703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They can nat stinte° of hir entencioun</w:t>
      </w:r>
      <w:r>
        <w:br/>
        <w:t>Riverside Context: They kan nat stynte of hire entencion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Merchant's Tale 1838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in our actes we mow do no sinne.</w:t>
      </w:r>
      <w:r>
        <w:br/>
        <w:t>Riverside Context: For in oure actes we mowe do no synne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Miller's Tale 3579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thou wolt seyn, ‘hail, maister Nicholay!</w:t>
      </w:r>
      <w:r>
        <w:br/>
        <w:t>Riverside Context: And thou wolt seyn Hayl maister Nicholay</w:t>
      </w:r>
      <w:r>
        <w:br/>
        <w:t>==================================================</w:t>
        <w:br/>
      </w:r>
    </w:p>
    <w:p>
      <w:r>
        <w:rPr>
          <w:b/>
        </w:rPr>
        <w:t>Exception: hold</w:t>
      </w:r>
      <w:r>
        <w:br/>
        <w:t>Headword: holden</w:t>
      </w:r>
      <w:r>
        <w:br/>
        <w:t>Tag: v%pr_3</w:t>
      </w:r>
      <w:r>
        <w:br/>
        <w:t>Line: The Merchant's Tale 1490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hold° your owene conseil is the beste.</w:t>
      </w:r>
      <w:r>
        <w:br/>
        <w:t>Riverside Context: I holde youre owene conseil is the beste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Reeve's Tale 3942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¶A wif he hadde, ycomen of noble kin;</w:t>
      </w:r>
      <w:r>
        <w:br/>
        <w:t>Riverside Context: A wyf he hadde ycomen of noble kyn</w:t>
      </w:r>
      <w:r>
        <w:br/>
        <w:t>==================================================</w:t>
        <w:br/>
      </w:r>
    </w:p>
    <w:p>
      <w:r>
        <w:rPr>
          <w:b/>
        </w:rPr>
        <w:t>Exception: keep</w:t>
      </w:r>
      <w:r>
        <w:br/>
        <w:t>Headword: kepen</w:t>
      </w:r>
      <w:r>
        <w:br/>
        <w:t>Tag: v%pr_3</w:t>
      </w:r>
      <w:r>
        <w:br/>
        <w:t>Line: The Nun's Priest's Tale 2897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keep my body out of foul prisoun!</w:t>
      </w:r>
      <w:r>
        <w:br/>
        <w:t>Riverside Context: And kepe my body out of foul prisoun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House of Fame 1815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prayed hir to han good fame</w:t>
      </w:r>
      <w:r>
        <w:br/>
        <w:t>Riverside Context: And prayed her to han good fame</w:t>
      </w:r>
      <w:r>
        <w:br/>
        <w:t>==================================================</w:t>
        <w:br/>
      </w:r>
    </w:p>
    <w:p>
      <w:r>
        <w:rPr>
          <w:b/>
        </w:rPr>
        <w:t>Exception: faille</w:t>
      </w:r>
      <w:r>
        <w:br/>
        <w:t>Headword: failen</w:t>
      </w:r>
      <w:r>
        <w:br/>
        <w:t>Tag: v%pr_3</w:t>
      </w:r>
      <w:r>
        <w:br/>
        <w:t>Line: The Wife of Bath's Prologue 574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if that faille, thanne is al ydo.°</w:t>
      </w:r>
      <w:r>
        <w:br/>
        <w:t>Riverside Context: And if that faille thanne is al ydo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Shipman's Tale 274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help me so, I wolde° it were youres!</w:t>
      </w:r>
      <w:r>
        <w:br/>
        <w:t>Riverside Context: God helpe me so I wolde it were youres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IV 613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help me so, she nil not take agreef</w:t>
      </w:r>
      <w:r>
        <w:br/>
        <w:t>Riverside Context: God help me so she nyl nat take agrief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Book of the Duchess 520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herd thee not, to seyn the sothe</w:t>
      </w:r>
      <w:r>
        <w:br/>
        <w:t>Riverside Context: I herde the not to seyn the soth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480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Thou seyst, thy princes han thee yeven might</w:t>
      </w:r>
      <w:r>
        <w:br/>
        <w:t>Riverside Context: Thou seyst thy princes han thee yeven myght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V 990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Hereafter, whan ye wonnen han the toun</w:t>
      </w:r>
      <w:r>
        <w:br/>
        <w:t>Riverside Context: Herafter whan ye wonnen han the town</w:t>
      </w:r>
      <w:r>
        <w:br/>
        <w:t>==================================================</w:t>
        <w:br/>
      </w:r>
    </w:p>
    <w:p>
      <w:r>
        <w:rPr>
          <w:b/>
        </w:rPr>
        <w:t>Exception: see</w:t>
      </w:r>
      <w:r>
        <w:br/>
        <w:t>Headword: sen</w:t>
      </w:r>
      <w:r>
        <w:br/>
        <w:t>Tag: v%pr_3</w:t>
      </w:r>
      <w:r>
        <w:br/>
        <w:t>Line: The Pardoner's Tale 715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seide thus, “Now, lordes, God yow see!”°</w:t>
      </w:r>
      <w:r>
        <w:br/>
        <w:t>Riverside Context: And seyde thus Now lordes God yow see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Wife of Bath's Prologue 20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 that he ment therby, I can nat seyn;°</w:t>
      </w:r>
      <w:r>
        <w:br/>
        <w:t>Riverside Context: What that he mente therby I kan nat seyn</w:t>
      </w:r>
      <w:r>
        <w:br/>
        <w:t>==================================================</w:t>
        <w:br/>
      </w:r>
    </w:p>
    <w:p>
      <w:r>
        <w:rPr>
          <w:b/>
        </w:rPr>
        <w:t>Exception: smit</w:t>
      </w:r>
      <w:r>
        <w:br/>
        <w:t>Headword: smiten</w:t>
      </w:r>
      <w:r>
        <w:br/>
        <w:t>Tag: v%pr_3</w:t>
      </w:r>
      <w:r>
        <w:br/>
        <w:t>Line: The Clerk's Tale 122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deeth manaceth° every age, and smit°</w:t>
      </w:r>
      <w:r>
        <w:br/>
        <w:t>Riverside Context: And deeth manaceth every age and smyt</w:t>
      </w:r>
      <w:r>
        <w:br/>
        <w:t>==================================================</w:t>
        <w:br/>
      </w:r>
    </w:p>
    <w:p>
      <w:r>
        <w:rPr>
          <w:b/>
        </w:rPr>
        <w:t>Exception: make</w:t>
      </w:r>
      <w:r>
        <w:br/>
        <w:t>Headword: maken</w:t>
      </w:r>
      <w:r>
        <w:br/>
        <w:t>Tag: v%pr_3</w:t>
      </w:r>
      <w:r>
        <w:br/>
        <w:t>Line: Troilus and Criseyde; Book V 416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though he wepe and make sorwful chere</w:t>
      </w:r>
      <w:r>
        <w:br/>
        <w:t>Riverside Context: That though he wepe and make sorwful cheere</w:t>
      </w:r>
      <w:r>
        <w:br/>
        <w:t>==================================================</w:t>
        <w:br/>
      </w:r>
    </w:p>
    <w:p>
      <w:r>
        <w:rPr>
          <w:b/>
        </w:rPr>
        <w:t>Exception: graunte</w:t>
      </w:r>
      <w:r>
        <w:br/>
        <w:t>Headword: graunten</w:t>
      </w:r>
      <w:r>
        <w:br/>
        <w:t>Tag: v%pr_3</w:t>
      </w:r>
      <w:r>
        <w:br/>
        <w:t>Line: Troilus and Criseyde; Book III 1526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God us graunte sounde and sone to mete!”</w:t>
      </w:r>
      <w:r>
        <w:br/>
        <w:t>Riverside Context: Ther God us graunte sownde and soone to mete</w:t>
      </w:r>
      <w:r>
        <w:br/>
        <w:t>==================================================</w:t>
        <w:br/>
      </w:r>
    </w:p>
    <w:p>
      <w:r>
        <w:rPr>
          <w:b/>
        </w:rPr>
        <w:t>Exception: last</w:t>
      </w:r>
      <w:r>
        <w:br/>
        <w:t>Headword: lasten</w:t>
      </w:r>
      <w:r>
        <w:br/>
        <w:t>Tag: v%pr_3</w:t>
      </w:r>
      <w:r>
        <w:br/>
        <w:t>Line: Parliament of Fowls 49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Ther as° joye is that last withouten ende.</w:t>
      </w:r>
      <w:r>
        <w:br/>
        <w:t>Riverside Context: There as joye is that last withouten ende</w:t>
      </w:r>
      <w:r>
        <w:br/>
        <w:t>==================================================</w:t>
        <w:br/>
      </w:r>
    </w:p>
    <w:p>
      <w:r>
        <w:rPr>
          <w:b/>
        </w:rPr>
        <w:t>Exception: yslain</w:t>
      </w:r>
      <w:r>
        <w:br/>
        <w:t>Headword: slen</w:t>
      </w:r>
      <w:r>
        <w:br/>
        <w:t>Tag: v%ppl</w:t>
      </w:r>
      <w:r>
        <w:br/>
        <w:t>Line: The Franklin's Tale 1405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Hath nat Lucresse yslain hirself, allas!</w:t>
      </w:r>
      <w:r>
        <w:br/>
        <w:t>Riverside Context: Hath nat Lucresse yslayn hirself allas</w:t>
      </w:r>
      <w:r>
        <w:br/>
        <w:t>==================================================</w:t>
        <w:br/>
      </w:r>
    </w:p>
    <w:p>
      <w:r>
        <w:rPr>
          <w:b/>
        </w:rPr>
        <w:t>Exception: cladde</w:t>
      </w:r>
      <w:r>
        <w:br/>
        <w:t>Headword: clothen</w:t>
      </w:r>
      <w:r>
        <w:br/>
        <w:t>Tag: v%pt_3</w:t>
      </w:r>
      <w:r>
        <w:br/>
        <w:t>Line: Troilus and Criseyde; Book IV 1690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day gan rise, and Troilus him cladde</w:t>
      </w:r>
      <w:r>
        <w:br/>
        <w:t>Riverside Context: The day gan rise and Troilus hym cladde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Canon's Yeoman's Tale 877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Yet of that art they can nat wexen sadde,°</w:t>
      </w:r>
      <w:r>
        <w:br/>
        <w:t>Riverside Context: Yet of that art they kan nat wexen sadde</w:t>
      </w:r>
      <w:r>
        <w:br/>
        <w:t>==================================================</w:t>
        <w:br/>
      </w:r>
    </w:p>
    <w:p>
      <w:r>
        <w:rPr>
          <w:b/>
        </w:rPr>
        <w:t>Exception: encresse</w:t>
      </w:r>
      <w:r>
        <w:br/>
        <w:t>Headword: encresen</w:t>
      </w:r>
      <w:r>
        <w:br/>
        <w:t>Tag: v%pr_3</w:t>
      </w:r>
      <w:r>
        <w:br/>
        <w:t>Line: Troilus and Criseyde; Book V 1359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“The whos welfare and hele eek God encresse</w:t>
      </w:r>
      <w:r>
        <w:br/>
        <w:t>Riverside Context: The whos welfare and hele ek God encresse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Tale 1220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han me foul and old til that I deie</w:t>
      </w:r>
      <w:r>
        <w:br/>
        <w:t>Riverside Context: To han me foul and old til that I deye</w:t>
      </w:r>
      <w:r>
        <w:br/>
        <w:t>==================================================</w:t>
        <w:br/>
      </w:r>
    </w:p>
    <w:p>
      <w:r>
        <w:rPr>
          <w:b/>
        </w:rPr>
        <w:t>Exception: falle</w:t>
      </w:r>
      <w:r>
        <w:br/>
        <w:t>Headword: fallen</w:t>
      </w:r>
      <w:r>
        <w:br/>
        <w:t>Tag: v%pr_3</w:t>
      </w:r>
      <w:r>
        <w:br/>
        <w:t>Line: The Reeve's Tale 4172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 wilde fir° upon thair bodies falle!°</w:t>
      </w:r>
      <w:r>
        <w:br/>
        <w:t>Riverside Context: A wilde fyr upon thair bodyes falle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Clerk's Tale 764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the erl° of Panik, which that hadde tho°</w:t>
      </w:r>
      <w:r>
        <w:br/>
        <w:t>Riverside Context: To the Erl of Panyk which that hadde tho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Franklin's Tale 1341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She wende° never han come in swich a trappe:</w:t>
      </w:r>
      <w:r>
        <w:br/>
        <w:t>Riverside Context: She wende nevere han come in swich a trappe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Summoner's Tale 2194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¶“Sir,” quod the lord, “ye woot what is to done.°</w:t>
      </w:r>
      <w:r>
        <w:br/>
        <w:t>Riverside Context: Sire quod the lord ye woot what is to doone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Friar's Tale 1352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His maister hadde but half his duetee.°</w:t>
      </w:r>
      <w:r>
        <w:br/>
        <w:t>Riverside Context: His maister hadde but half his duetee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 1547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han herd Pandare er this devise.</w:t>
      </w:r>
      <w:r>
        <w:br/>
        <w:t>Riverside Context: That ye han herd Pandare er this devyse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Franklin's Tale 1446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That whan at Troy was slain Protheselaus</w:t>
      </w:r>
      <w:r>
        <w:br/>
        <w:t>Riverside Context: That whan at Troie was slayn Protheselaus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House of Fame 2029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at a windowe in me broghte</w:t>
      </w:r>
      <w:r>
        <w:br/>
        <w:t>Riverside Context: And at a wyndowe yn me broghte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The Merchant's Tale 1590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Another stant° so in the peples grace°</w:t>
      </w:r>
      <w:r>
        <w:br/>
        <w:t>Riverside Context: Another stant so in the peples grace</w:t>
      </w:r>
      <w:r>
        <w:br/>
        <w:t>==================================================</w:t>
        <w:br/>
      </w:r>
    </w:p>
    <w:p>
      <w:r>
        <w:rPr>
          <w:b/>
        </w:rPr>
        <w:t>Exception: hete</w:t>
      </w:r>
      <w:r>
        <w:br/>
        <w:t>Headword: hoten</w:t>
      </w:r>
      <w:r>
        <w:br/>
        <w:t>Tag: v%pr_3</w:t>
      </w:r>
      <w:r>
        <w:br/>
        <w:t>Line: The Knight's Tale 2398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wel I woot, er° she me mercy hete,°</w:t>
      </w:r>
      <w:r>
        <w:br/>
        <w:t>Riverside Context: And wel I woot er she me mercy heete</w:t>
      </w:r>
      <w:r>
        <w:br/>
        <w:t>==================================================</w:t>
        <w:br/>
      </w:r>
    </w:p>
    <w:p>
      <w:r>
        <w:rPr>
          <w:b/>
        </w:rPr>
        <w:t>Exception: hade</w:t>
      </w:r>
      <w:r>
        <w:br/>
        <w:t>Headword: haven</w:t>
      </w:r>
      <w:r>
        <w:br/>
        <w:t>Tag: v%pt_3</w:t>
      </w:r>
      <w:r>
        <w:br/>
        <w:t>Line: The General Prologue 617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long surcote of pers upon he hade</w:t>
      </w:r>
      <w:r>
        <w:br/>
        <w:t>Riverside Context: A long surcote of pers upon he hade</w:t>
      </w:r>
      <w:r>
        <w:br/>
        <w:t>==================================================</w:t>
        <w:br/>
      </w:r>
    </w:p>
    <w:p>
      <w:r>
        <w:rPr>
          <w:b/>
        </w:rPr>
        <w:t>Exception: recche</w:t>
      </w:r>
      <w:r>
        <w:br/>
        <w:t>Headword: recchen</w:t>
      </w:r>
      <w:r>
        <w:br/>
        <w:t>Tag: v%pr_3</w:t>
      </w:r>
      <w:r>
        <w:br/>
        <w:t>Line: Troilus and Criseyde; Book IV 630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Adieu, the devel spede him that it recche!”</w:t>
      </w:r>
      <w:r>
        <w:br/>
        <w:t>Riverside Context: Adieu the devel spede hym that it recche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III 1178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is to seyn, that I foryeve al this;</w:t>
      </w:r>
      <w:r>
        <w:br/>
        <w:t>Riverside Context: That is to seyn that I foryeve al this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 957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Sire, my nece wol do wel by thee</w:t>
      </w:r>
      <w:r>
        <w:br/>
        <w:t>Riverside Context: Sire my nece wol do wel by the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1039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This tendre maiden, as ye han don mo;°</w:t>
      </w:r>
      <w:r>
        <w:br/>
        <w:t>Riverside Context: This tendre mayden as ye han doon mo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Book of the Duchess 1191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Allas! what shal I thanne do?”</w:t>
      </w:r>
      <w:r>
        <w:br/>
        <w:t>Riverside Context: Allas what shal I thanne do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Troilus and Criseyde; Book V 508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Er Calkas sende Troilus Criseyde!”</w:t>
      </w:r>
      <w:r>
        <w:br/>
        <w:t>Riverside Context: Er Calkas sende Troilus Criseyde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Second Nun's Tale 459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Do sacrifice, or cristendom reneye</w:t>
      </w:r>
      <w:r>
        <w:br/>
        <w:t>Riverside Context: Do sacrifice or Cristendom reneye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25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han felt, and on the adversitee</w:t>
      </w:r>
      <w:r>
        <w:br/>
        <w:t>Riverside Context: That ye han felt and on the adversite</w:t>
      </w:r>
      <w:r>
        <w:br/>
        <w:t>==================================================</w:t>
        <w:br/>
      </w:r>
    </w:p>
    <w:p>
      <w:r>
        <w:rPr>
          <w:b/>
        </w:rPr>
        <w:t>Exception: say</w:t>
      </w:r>
      <w:r>
        <w:br/>
        <w:t>Headword: seien</w:t>
      </w:r>
      <w:r>
        <w:br/>
        <w:t>Tag: v%inf</w:t>
      </w:r>
      <w:r>
        <w:br/>
        <w:t>Line: Book of the Duchess 1090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was right yonge, soth to say</w:t>
      </w:r>
      <w:r>
        <w:br/>
        <w:t>Riverside Context: I was ryght yong soth to say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Troilus and Criseyde; Book V 837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In durring don that longeth to a knight.</w:t>
      </w:r>
      <w:r>
        <w:br/>
        <w:t>Riverside Context: In durryng don that longeth to a knyght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Friar's Tale 1462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whan us liketh,° we can take us oon</w:t>
      </w:r>
      <w:r>
        <w:br/>
        <w:t>Riverside Context: But whan us liketh we kan take us oon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311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 shal ye doon but, for my discomfort</w:t>
      </w:r>
      <w:r>
        <w:br/>
        <w:t>Riverside Context: What shal ye don but for my discomfort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Book of the Duchess 1127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“Ye han wel told me herbefore.</w:t>
      </w:r>
      <w:r>
        <w:br/>
        <w:t>Riverside Context: Ye han wel told me herebefore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Troilus and Criseyde; Book IV 432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Troilus, that neigh for sorwe deide</w:t>
      </w:r>
      <w:r>
        <w:br/>
        <w:t>Riverside Context: But Troilus that neigh for sorwe deyde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Troilus and Criseyde; Book I 45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sende hem might hir ladies so to plese</w:t>
      </w:r>
      <w:r>
        <w:br/>
        <w:t>Riverside Context: And sende hem myght hire ladies so to plese</w:t>
      </w:r>
      <w:r>
        <w:br/>
        <w:t>==================================================</w:t>
        <w:br/>
      </w:r>
    </w:p>
    <w:p>
      <w:r>
        <w:rPr>
          <w:b/>
        </w:rPr>
        <w:t>Exception: ferd</w:t>
      </w:r>
      <w:r>
        <w:br/>
        <w:t>Headword: faren</w:t>
      </w:r>
      <w:r>
        <w:br/>
        <w:t>Tag: v%ppl</w:t>
      </w:r>
      <w:r>
        <w:br/>
        <w:t>Line: Troilus and Criseyde; Book IV 1094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Withouten hir, and ferd ful wel at ese?</w:t>
      </w:r>
      <w:r>
        <w:br/>
        <w:t>Riverside Context: Withouten hire and ferd ful wel at ese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Pardoner's Tale 686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“The child seith sooth,° for he hath slain this yeer</w:t>
      </w:r>
      <w:r>
        <w:br/>
        <w:t>Riverside Context: The child seith sooth for he hath slayn this yeer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Manciple's Tale 302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In tokening° that thurgh thee my wif is slain.”</w:t>
      </w:r>
      <w:r>
        <w:br/>
        <w:t>Riverside Context: In tokenynge that thurgh thee my wyf is slayn</w:t>
      </w:r>
      <w:r>
        <w:br/>
        <w:t>==================================================</w:t>
        <w:br/>
      </w:r>
    </w:p>
    <w:p>
      <w:r>
        <w:rPr>
          <w:b/>
        </w:rPr>
        <w:t>Exception: sein</w:t>
      </w:r>
      <w:r>
        <w:br/>
        <w:t>Headword: seien</w:t>
      </w:r>
      <w:r>
        <w:br/>
        <w:t>Tag: v%inf</w:t>
      </w:r>
      <w:r>
        <w:br/>
        <w:t>Line: The Franklin's Tale 1606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al and som,° ther is namoor to sein.”</w:t>
      </w:r>
      <w:r>
        <w:br/>
        <w:t>Riverside Context: This al and som ther is namoore to seyn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Squire's Tale 332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In swich a gise° as I shal to yow seyn</w:t>
      </w:r>
      <w:r>
        <w:br/>
        <w:t>Riverside Context: In swich a gyse as I shal to yow seyn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Summoner's Tale 2073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His son was slain, ther is namore to seye.</w:t>
      </w:r>
      <w:r>
        <w:br/>
        <w:t>Riverside Context: His sone was slayn ther is namoore to seye</w:t>
      </w:r>
      <w:r>
        <w:br/>
        <w:t>==================================================</w:t>
        <w:br/>
      </w:r>
    </w:p>
    <w:p>
      <w:r>
        <w:rPr>
          <w:b/>
        </w:rPr>
        <w:t>Exception: had</w:t>
      </w:r>
      <w:r>
        <w:br/>
        <w:t>Headword: haven</w:t>
      </w:r>
      <w:r>
        <w:br/>
        <w:t>Tag: v%pt_pl</w:t>
      </w:r>
      <w:r>
        <w:br/>
        <w:t>Line: The Nun's Priest's Tale 3361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Whan they had seyn° of Chauntecleer the sighte.</w:t>
      </w:r>
      <w:r>
        <w:br/>
        <w:t>Riverside Context: Whan they had seyn of Chauntecleer the sighte</w:t>
      </w:r>
      <w:r>
        <w:br/>
        <w:t>==================================================</w:t>
        <w:br/>
      </w:r>
    </w:p>
    <w:p>
      <w:r>
        <w:rPr>
          <w:b/>
        </w:rPr>
        <w:t>Exception: com</w:t>
      </w:r>
      <w:r>
        <w:br/>
        <w:t>Headword: comen</w:t>
      </w:r>
      <w:r>
        <w:br/>
        <w:t>Tag: v%inf</w:t>
      </w:r>
      <w:r>
        <w:br/>
        <w:t>Line: Troilus and Criseyde; Book IV 209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Antenor, he shal com hoom to toune</w:t>
      </w:r>
      <w:r>
        <w:br/>
        <w:t>Riverside Context: But Antenor he shal com hom to towne</w:t>
      </w:r>
      <w:r>
        <w:br/>
        <w:t>==================================================</w:t>
        <w:br/>
      </w:r>
    </w:p>
    <w:p>
      <w:r>
        <w:rPr>
          <w:b/>
        </w:rPr>
        <w:t>Exception: falle</w:t>
      </w:r>
      <w:r>
        <w:br/>
        <w:t>Headword: fallen</w:t>
      </w:r>
      <w:r>
        <w:br/>
        <w:t>Tag: v%pr_3</w:t>
      </w:r>
      <w:r>
        <w:br/>
        <w:t>Line: The Knight's Tale 2555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if so falle, the chieftain be take</w:t>
      </w:r>
      <w:r>
        <w:br/>
        <w:t>Riverside Context: And if so falle the chieftayn be take</w:t>
      </w:r>
      <w:r>
        <w:br/>
        <w:t>==================================================</w:t>
        <w:br/>
      </w:r>
    </w:p>
    <w:p>
      <w:r>
        <w:rPr>
          <w:b/>
        </w:rPr>
        <w:t>Exception: laste</w:t>
      </w:r>
      <w:r>
        <w:br/>
        <w:t>Headword: lasten</w:t>
      </w:r>
      <w:r>
        <w:br/>
        <w:t>Tag: v%pr_3</w:t>
      </w:r>
      <w:r>
        <w:br/>
        <w:t>Line: The Franklin's Tale 1070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spring flood° laste bothe night and day.</w:t>
      </w:r>
      <w:r>
        <w:br/>
        <w:t>Riverside Context: And spryng flood laste bothe nyght and day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Merchant's Tale 2382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Ye wolde nat seyn thise wordes unto me;</w:t>
      </w:r>
      <w:r>
        <w:br/>
        <w:t>Riverside Context: Ye wolde nat seyn thise wordes unto me</w:t>
      </w:r>
      <w:r>
        <w:br/>
        <w:t>==================================================</w:t>
        <w:br/>
      </w:r>
    </w:p>
    <w:p>
      <w:r>
        <w:rPr>
          <w:b/>
        </w:rPr>
        <w:t>Exception: withseyn</w:t>
      </w:r>
      <w:r>
        <w:br/>
        <w:t>Headword: withseien</w:t>
      </w:r>
      <w:r>
        <w:br/>
        <w:t>Tag: v%inf</w:t>
      </w:r>
      <w:r>
        <w:br/>
        <w:t>Line: The Knight's Tale 1140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wot° right wel thou darst° it nat withseyn.°</w:t>
      </w:r>
      <w:r>
        <w:br/>
        <w:t>Riverside Context: I woot right wel thou darst it nat withseyn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Nun's Priest's Tale 2918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How dorst ye° seyn for shame unto your love</w:t>
      </w:r>
      <w:r>
        <w:br/>
        <w:t>Riverside Context: How dorste ye seyn for shame unto youre love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The Merchant's Tale 2377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yeve° yow bothe on shames deeth° to dyen!</w:t>
      </w:r>
      <w:r>
        <w:br/>
        <w:t>Riverside Context: God yeve yow bothe on shames deth to dyen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House of Fame 332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Allas, that ever hadde routhe°</w:t>
      </w:r>
      <w:r>
        <w:br/>
        <w:t>Riverside Context: Allas that ever hadde routhe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Troilus and Criseyde; Book II 1613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“My lordes and my ladies, it stant thus;</w:t>
      </w:r>
      <w:r>
        <w:br/>
        <w:t>Riverside Context: My lordes and my ladys it stant thus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Troilus and Criseyde; Book IV 668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As in this cas, right nought, ne whanne he deide</w:t>
      </w:r>
      <w:r>
        <w:br/>
        <w:t>Riverside Context: As in this cas right nought ne whan he deyde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Wife of Bath's Prologue 69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hadde God comanded maidenhede</w:t>
      </w:r>
      <w:r>
        <w:br/>
        <w:t>Riverside Context: For hadde God comanded maydenhede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General Prologue 768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doon yow ese, and it shal coste noght.</w:t>
      </w:r>
      <w:r>
        <w:br/>
        <w:t>Riverside Context: To doon yow ese and it shal coste noght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Wife of Bath's Prologue 36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trowe° he hadde wives mo than oon;</w:t>
      </w:r>
      <w:r>
        <w:br/>
        <w:t>Riverside Context: I trowe he hadde wyves mo than oon</w:t>
      </w:r>
      <w:r>
        <w:br/>
        <w:t>==================================================</w:t>
        <w:br/>
      </w:r>
    </w:p>
    <w:p>
      <w:r>
        <w:rPr>
          <w:b/>
        </w:rPr>
        <w:t>Exception: helpe</w:t>
      </w:r>
      <w:r>
        <w:br/>
        <w:t>Headword: helpen</w:t>
      </w:r>
      <w:r>
        <w:br/>
        <w:t>Tag: v%pr_3</w:t>
      </w:r>
      <w:r>
        <w:br/>
        <w:t>Line: Troilus and Criseyde; Book III 1566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helpe me so, ye caused al this fare</w:t>
      </w:r>
      <w:r>
        <w:br/>
        <w:t>Riverside Context: God help me so ye caused al this fare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Merchant's Tale 1755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nathelees, yet hadde he greet pitee,°</w:t>
      </w:r>
      <w:r>
        <w:br/>
        <w:t>Riverside Context: But nathelees yet hadde he greet pitee</w:t>
      </w:r>
      <w:r>
        <w:br/>
        <w:t>==================================================</w:t>
        <w:br/>
      </w:r>
    </w:p>
    <w:p>
      <w:r>
        <w:rPr>
          <w:b/>
        </w:rPr>
        <w:t>Exception: hanged</w:t>
      </w:r>
      <w:r>
        <w:br/>
        <w:t>Headword: hongen</w:t>
      </w:r>
      <w:r>
        <w:br/>
        <w:t>Tag: v%ppl</w:t>
      </w:r>
      <w:r>
        <w:br/>
        <w:t>Line: The Merchant's Tale 2379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elles° be I hanged by the hals!”°</w:t>
      </w:r>
      <w:r>
        <w:br/>
        <w:t>Riverside Context: And elles be I hanged by the hals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The Merchant's Tale 1761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God forbede that I dide al my might!°</w:t>
      </w:r>
      <w:r>
        <w:br/>
        <w:t>Riverside Context: But God forbede that I dide al my myght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 1312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“Who, Troilus? nay help me so the mone,”</w:t>
      </w:r>
      <w:r>
        <w:br/>
        <w:t>Riverside Context: Who Troilus Nay help me so the moone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Clerk's Tale 544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She wende° he wolde han slawen it right tho.°</w:t>
      </w:r>
      <w:r>
        <w:br/>
        <w:t>Riverside Context: She wende he wolde han slawen it right tho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Squire's Tale 569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my wil obeyed his wil</w:t>
      </w:r>
      <w:r>
        <w:br/>
        <w:t>Riverside Context: This is to seyn my wyl obeyed his wyl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Friar's Tale 1492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somtime han we might of bothe two</w:t>
      </w:r>
      <w:r>
        <w:br/>
        <w:t>Riverside Context: And somtyme han we myght of bothe two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Squire's Tale 154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She shal eek knowe, and whom it wol do bote,°</w:t>
      </w:r>
      <w:r>
        <w:br/>
        <w:t>Riverside Context: She shal eek knowe and whom it wol do boote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III 395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I shal seyn; me thoughte, by thy speche</w:t>
      </w:r>
      <w:r>
        <w:br/>
        <w:t>Riverside Context: As I shal seyn me thoughte by thi speche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The Clerk's Tale 870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Inwith your chambre, dar I saufly sayn;</w:t>
      </w:r>
      <w:r>
        <w:br/>
        <w:t>Riverside Context: Inwith youre chambre dar I saufly sayn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Reeve's Tale 4227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lith° ful stille, and wolde han caught a sleep.</w:t>
      </w:r>
      <w:r>
        <w:br/>
        <w:t>Riverside Context: And lith ful stille and wolde han caught a sleep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Summoner's Tale 1794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lettre sleeth,° so as we clerkes seyn.</w:t>
      </w:r>
      <w:r>
        <w:br/>
        <w:t>Riverside Context: For lettre sleeth so as we clerkes seyn</w:t>
      </w:r>
      <w:r>
        <w:br/>
        <w:t>==================================================</w:t>
        <w:br/>
      </w:r>
    </w:p>
    <w:p>
      <w:r>
        <w:rPr>
          <w:b/>
        </w:rPr>
        <w:t>Exception: lie</w:t>
      </w:r>
      <w:r>
        <w:br/>
        <w:t>Headword: lien</w:t>
      </w:r>
      <w:r>
        <w:br/>
        <w:t>Tag: v%pr_3</w:t>
      </w:r>
      <w:r>
        <w:br/>
        <w:t>Line: The Merchant's Tale 1292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Thogh that he lie bedrede° til he sterve.°</w:t>
      </w:r>
      <w:r>
        <w:br/>
        <w:t>Riverside Context: Though that he lye bedrede til he sterve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Squire's Tale 208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hors that hadde winges for to flee;°</w:t>
      </w:r>
      <w:r>
        <w:br/>
        <w:t>Riverside Context: The hors that hadde wynges for to flee</w:t>
      </w:r>
      <w:r>
        <w:br/>
        <w:t>==================================================</w:t>
        <w:br/>
      </w:r>
    </w:p>
    <w:p>
      <w:r>
        <w:rPr>
          <w:b/>
        </w:rPr>
        <w:t>Exception: helpe</w:t>
      </w:r>
      <w:r>
        <w:br/>
        <w:t>Headword: helpen</w:t>
      </w:r>
      <w:r>
        <w:br/>
        <w:t>Tag: v%pr_3</w:t>
      </w:r>
      <w:r>
        <w:br/>
        <w:t>Line: Troilus and Criseyde; Book V 486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helpe me so, I can not tellen whider</w:t>
      </w:r>
      <w:r>
        <w:br/>
        <w:t>Riverside Context: God help me so I kan nat tellen whider</w:t>
      </w:r>
      <w:r>
        <w:br/>
        <w:t>==================================================</w:t>
        <w:br/>
      </w:r>
    </w:p>
    <w:p>
      <w:r>
        <w:rPr>
          <w:b/>
        </w:rPr>
        <w:t>Exception: gan</w:t>
      </w:r>
      <w:r>
        <w:br/>
        <w:t>Headword: ginnen</w:t>
      </w:r>
      <w:r>
        <w:br/>
        <w:t>Tag: v%pt_pl</w:t>
      </w:r>
      <w:r>
        <w:br/>
        <w:t>Line: Parliament of Fowls 312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that so huge a noise gan they mak</w:t>
      </w:r>
      <w:r>
        <w:br/>
        <w:t>Riverside Context: And that so huge a noyse gan they make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Parliament of Fowls 525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seyn the verdit° for you foules alle.”</w:t>
      </w:r>
      <w:r>
        <w:br/>
        <w:t>Riverside Context: To seyn the verdit for yow foules alle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Knight's Tale 1021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han hem caried softe unto the tente</w:t>
      </w:r>
      <w:r>
        <w:br/>
        <w:t>Riverside Context: And han hem caried softe unto the tente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Manciple's Tale 265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in his ire° his wif thanne hath he slain.°</w:t>
      </w:r>
      <w:r>
        <w:br/>
        <w:t>Riverside Context: And in his ire his wyf thanne hath he slayn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IV 997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They seyn right thus, that thing is not to come</w:t>
      </w:r>
      <w:r>
        <w:br/>
        <w:t>Riverside Context: They seyn right thus that thyng is nat to come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464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She hadde passed many a straunge strem;</w:t>
      </w:r>
      <w:r>
        <w:br/>
        <w:t>Riverside Context: She hadde passed many a straunge strem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Merchant's Tale 1277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trewely it sit° wel to be so</w:t>
      </w:r>
      <w:r>
        <w:br/>
        <w:t>Riverside Context: And trewely it sit wel to be so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V 1349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taried, ther ye seiden, sooth to seyne</w:t>
      </w:r>
      <w:r>
        <w:br/>
        <w:t>Riverside Context: Han taried ther ye seyden soth to seyne</w:t>
      </w:r>
      <w:r>
        <w:br/>
        <w:t>==================================================</w:t>
        <w:br/>
      </w:r>
    </w:p>
    <w:p>
      <w:r>
        <w:rPr>
          <w:b/>
        </w:rPr>
        <w:t>Exception: lette</w:t>
      </w:r>
      <w:r>
        <w:br/>
        <w:t>Headword: letten</w:t>
      </w:r>
      <w:r>
        <w:br/>
        <w:t>Tag: v%pt_3</w:t>
      </w:r>
      <w:r>
        <w:br/>
        <w:t>Line: Troilus and Criseyde; Book III 473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twenty thousand times, or she lette</w:t>
      </w:r>
      <w:r>
        <w:br/>
        <w:t>Riverside Context: That twenty thousand tymes er she lette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Nun's Priest's Tale 3089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 wol lette° for to do my thinges.°</w:t>
      </w:r>
      <w:r>
        <w:br/>
        <w:t>Riverside Context: That I wol lette for to do my thynges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802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Grekes han biseged us, ywis?</w:t>
      </w:r>
      <w:r>
        <w:br/>
        <w:t>Riverside Context: For Grekes han biseged us iwys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Canon's Yeoman's Tale 895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seyn, that if that they espied° were</w:t>
      </w:r>
      <w:r>
        <w:br/>
        <w:t>Riverside Context: And seyn that if that they espied were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48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therto hadde he riden (no man ferre )</w:t>
      </w:r>
      <w:r>
        <w:br/>
        <w:t>Riverside Context: And therto hadde he riden no man ferre</w:t>
      </w:r>
      <w:r>
        <w:br/>
        <w:t>==================================================</w:t>
        <w:br/>
      </w:r>
    </w:p>
    <w:p>
      <w:r>
        <w:rPr>
          <w:b/>
        </w:rPr>
        <w:t>Exception: twine</w:t>
      </w:r>
      <w:r>
        <w:br/>
        <w:t>Headword: twinen</w:t>
      </w:r>
      <w:r>
        <w:br/>
        <w:t>Tag: v%pr_3</w:t>
      </w:r>
      <w:r>
        <w:br/>
        <w:t>Line: Troilus and Criseyde; Book V 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Til Lachesis his threed no lenger twine.—</w:t>
      </w:r>
      <w:r>
        <w:br/>
        <w:t>Riverside Context: Til Lachesis his thred no lenger twyne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Troilus and Criseyde; Book II 113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“I? God forbede!” quod she, “Be ye mad?”</w:t>
      </w:r>
      <w:r>
        <w:br/>
        <w:t>Riverside Context: I God forbede quod she Be ye mad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III 1127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What, Troilus! wol ye do thus, for shame?”</w:t>
      </w:r>
      <w:r>
        <w:br/>
        <w:t>Riverside Context: What Troilus wol ye do thus for shame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V 1296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“And see now why; for this I dar wel seyn</w:t>
      </w:r>
      <w:r>
        <w:br/>
        <w:t>Riverside Context: And se now whi for this I dar wel seyn</w:t>
      </w:r>
      <w:r>
        <w:br/>
        <w:t>==================================================</w:t>
        <w:br/>
      </w:r>
    </w:p>
    <w:p>
      <w:r>
        <w:rPr>
          <w:b/>
        </w:rPr>
        <w:t>Exception: yslain</w:t>
      </w:r>
      <w:r>
        <w:br/>
        <w:t>Headword: slen</w:t>
      </w:r>
      <w:r>
        <w:br/>
        <w:t>Tag: v%ppl</w:t>
      </w:r>
      <w:r>
        <w:br/>
        <w:t>Line: The Knight's Tale 2708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That of hem alle was ther noon yslain</w:t>
      </w:r>
      <w:r>
        <w:br/>
        <w:t>Riverside Context: That of hem alle was ther noon yslayn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663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daunger hadde he at his owne gise</w:t>
      </w:r>
      <w:r>
        <w:br/>
        <w:t>Riverside Context: In daunger hadde he at his owene gise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Summoner's Tale 2199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ye han herd biforn, ye woot wel what.</w:t>
      </w:r>
      <w:r>
        <w:br/>
        <w:t>Riverside Context: As ye han herd biforn ye woot wel what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V 977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other love, as help me now Pallas</w:t>
      </w:r>
      <w:r>
        <w:br/>
        <w:t>Riverside Context: And other love as help me now Pallas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Pardoner's Tale 727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Ne deeth, allas! ne wol nat° han my lif;</w:t>
      </w:r>
      <w:r>
        <w:br/>
        <w:t>Riverside Context: Ne Deeth allas ne wol nat han my lyf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The Knight's Tale 2846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“In al this world, that som time he ne deide.</w:t>
      </w:r>
      <w:r>
        <w:br/>
        <w:t>Riverside Context: In al this world that som tyme he ne deyde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Prologue 578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wolde han slain me as I lay upright,°</w:t>
      </w:r>
      <w:r>
        <w:br/>
        <w:t>Riverside Context: He wolde han slayn me as I lay upright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v%pr_pl</w:t>
      </w:r>
      <w:r>
        <w:br/>
        <w:t>Line: The Merchant's Tale 1571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To my purpos; Placebo, what sey ye?”</w:t>
      </w:r>
      <w:r>
        <w:br/>
        <w:t>Riverside Context: To my purpos Placebo what sey ye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Troilus and Criseyde; Book IV 1261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“I am a womman, as ful wel ye woot</w:t>
      </w:r>
      <w:r>
        <w:br/>
        <w:t>Riverside Context: I am a womman as ful wel ye woot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V 1026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that she was allone and hadde nede</w:t>
      </w:r>
      <w:r>
        <w:br/>
        <w:t>Riverside Context: And that she was allone and hadde nede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Canon's Yeoman's Tale 943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Yet is ther heer, though that we han nat al.</w:t>
      </w:r>
      <w:r>
        <w:br/>
        <w:t>Riverside Context: Yet is ther heere though that we han nat al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V 1279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How darstow seyn that fals thy lady is</w:t>
      </w:r>
      <w:r>
        <w:br/>
        <w:t>Riverside Context: How darstow seyn that fals thy lady ys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Reeve's Tale 4083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he that bettre sholde han knit the reine.”°</w:t>
      </w:r>
      <w:r>
        <w:br/>
        <w:t>Riverside Context: And he that bettre sholde han knyt the reyne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 361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Than ye han doon er this, and more feste</w:t>
      </w:r>
      <w:r>
        <w:br/>
        <w:t>Riverside Context: Than ye han doon er this and moore feste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Knight's Tale 1258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That in his hous is of his meinee slain.°</w:t>
      </w:r>
      <w:r>
        <w:br/>
        <w:t>Riverside Context: That in his hous is of his meynee slayn</w:t>
      </w:r>
      <w:r>
        <w:br/>
        <w:t>==================================================</w:t>
        <w:br/>
      </w:r>
    </w:p>
    <w:p>
      <w:r>
        <w:rPr>
          <w:b/>
        </w:rPr>
        <w:t>Exception: maintene</w:t>
      </w:r>
      <w:r>
        <w:br/>
        <w:t>Headword: maintenen</w:t>
      </w:r>
      <w:r>
        <w:br/>
        <w:t>Tag: v%pr_3</w:t>
      </w:r>
      <w:r>
        <w:br/>
        <w:t>Line: The Clerk's Tale 1171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Whos lif and al hir secte° God maintene</w:t>
      </w:r>
      <w:r>
        <w:br/>
        <w:t>Riverside Context: Whos lyf and al hire secte God mayntene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Summoner's Tale 1949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help me Crist, as I, in fewe° yeres</w:t>
      </w:r>
      <w:r>
        <w:br/>
        <w:t>Riverside Context: As help me Crist as I in fewe yeres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The Canon's Yeoman's Tale 1351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“For love of God, that for us alle deide</w:t>
      </w:r>
      <w:r>
        <w:br/>
        <w:t>Riverside Context: For love of God that for us alle deyde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Knight's Tale 942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 the dede bodies vileinie,°</w:t>
      </w:r>
      <w:r>
        <w:br/>
        <w:t>Riverside Context: To do the dede bodyes vileynye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The Friar's Tale 1633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wolde I hadde thy smok and every clooth!’</w:t>
      </w:r>
      <w:r>
        <w:br/>
        <w:t>Riverside Context: I wolde I hadde thy smok and every clooth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1072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folk that otherweyes han seid° of me</w:t>
      </w:r>
      <w:r>
        <w:br/>
        <w:t>Riverside Context: And folk that ootherweys han seyd of me</w:t>
      </w:r>
      <w:r>
        <w:br/>
        <w:t>==================================================</w:t>
        <w:br/>
      </w:r>
    </w:p>
    <w:p>
      <w:r>
        <w:rPr>
          <w:b/>
        </w:rPr>
        <w:t>Exception: blent</w:t>
      </w:r>
      <w:r>
        <w:br/>
        <w:t>Headword: blenden</w:t>
      </w:r>
      <w:r>
        <w:br/>
        <w:t>Tag: v%pr_3</w:t>
      </w:r>
      <w:r>
        <w:br/>
        <w:t>Line: The Canon's Yeoman's Tale 1391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This multiplying° blent° so many oon</w:t>
      </w:r>
      <w:r>
        <w:br/>
        <w:t>Riverside Context: This multiplying blent so many oon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1535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han maad to me as heerbiforn,°</w:t>
      </w:r>
      <w:r>
        <w:br/>
        <w:t>Riverside Context: That ye han maad to me as heerbiforn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Squire's Tale 435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any foul may in his ledene° seyn</w:t>
      </w:r>
      <w:r>
        <w:br/>
        <w:t>Riverside Context: That any fowel may in his leden seyn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1732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 han don neither that ne this</w:t>
      </w:r>
      <w:r>
        <w:br/>
        <w:t>Riverside Context: We han don neither that ne this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III 413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han for thin, and lat me thanne allone.</w:t>
      </w:r>
      <w:r>
        <w:br/>
        <w:t>Riverside Context: To han for thyn and lat me thanne allone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Summoner's Tale 2023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That seide thus, ‘Thou hast thy felaw slain</w:t>
      </w:r>
      <w:r>
        <w:br/>
        <w:t>Riverside Context: That seyde thus Thou hast thy felawe slayn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Clerk's Tale 209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doghter hadde he, fair ynogh to sighte</w:t>
      </w:r>
      <w:r>
        <w:br/>
        <w:t>Riverside Context: A doghter hadde he fair ynogh to sighte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IV 459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though I mighte, I wolde not do so.</w:t>
      </w:r>
      <w:r>
        <w:br/>
        <w:t>Riverside Context: And though I myght I wolde nat do so</w:t>
      </w:r>
      <w:r>
        <w:br/>
        <w:t>==================================================</w:t>
        <w:br/>
      </w:r>
    </w:p>
    <w:p>
      <w:r>
        <w:rPr>
          <w:b/>
        </w:rPr>
        <w:t>Exception: yslain</w:t>
      </w:r>
      <w:r>
        <w:br/>
        <w:t>Headword: slen</w:t>
      </w:r>
      <w:r>
        <w:br/>
        <w:t>Tag: v%ppl</w:t>
      </w:r>
      <w:r>
        <w:br/>
        <w:t>Line: The Pardoner's Tale 673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sodeinly he was yslain tonight,°</w:t>
      </w:r>
      <w:r>
        <w:br/>
        <w:t>Riverside Context: And sodeynly he was yslayn tonyght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 907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Thee sholde never han tid thus fair a grace;</w:t>
      </w:r>
      <w:r>
        <w:br/>
        <w:t>Riverside Context: The sholde nevere han tid thus fayr a grace</w:t>
      </w:r>
      <w:r>
        <w:br/>
        <w:t>==================================================</w:t>
        <w:br/>
      </w:r>
    </w:p>
    <w:p>
      <w:r>
        <w:rPr>
          <w:b/>
        </w:rPr>
        <w:t>Exception: bigan</w:t>
      </w:r>
      <w:r>
        <w:br/>
        <w:t>Headword: biginnen</w:t>
      </w:r>
      <w:r>
        <w:br/>
        <w:t>Tag: v%pt_pl</w:t>
      </w:r>
      <w:r>
        <w:br/>
        <w:t>Line: The Wife of Bath's Prologue 185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Seid this Pardoner, “as ye bigan</w:t>
      </w:r>
      <w:r>
        <w:br/>
        <w:t>Riverside Context: Seyde this Pardoner as ye bigan</w:t>
      </w:r>
      <w:r>
        <w:br/>
        <w:t>==================================================</w:t>
        <w:br/>
      </w:r>
    </w:p>
    <w:p>
      <w:r>
        <w:rPr>
          <w:b/>
        </w:rPr>
        <w:t>Exception: loved</w:t>
      </w:r>
      <w:r>
        <w:br/>
        <w:t>Headword: loven</w:t>
      </w:r>
      <w:r>
        <w:br/>
        <w:t>Tag: v%pt_pl</w:t>
      </w:r>
      <w:r>
        <w:br/>
        <w:t>Line: The Wife of Bath's Prologue 207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They loved me so wel, by God above</w:t>
      </w:r>
      <w:r>
        <w:br/>
        <w:t>Riverside Context: They loved me so wel by God above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1141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nolde han rewed on hir peines smerte.</w:t>
      </w:r>
      <w:r>
        <w:br/>
        <w:t>Riverside Context: That nolde han rewed on hire peynes smerte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Nun's Priest's Tale 3022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tolde him every point° how he was slain</w:t>
      </w:r>
      <w:r>
        <w:br/>
        <w:t>Riverside Context: And tolde hym every point how he was slayn</w:t>
      </w:r>
      <w:r>
        <w:br/>
        <w:t>==================================================</w:t>
        <w:br/>
      </w:r>
    </w:p>
    <w:p>
      <w:r>
        <w:rPr>
          <w:b/>
        </w:rPr>
        <w:t>Exception: twiste</w:t>
      </w:r>
      <w:r>
        <w:br/>
        <w:t>Headword: twisten</w:t>
      </w:r>
      <w:r>
        <w:br/>
        <w:t>Tag: v%pr_3</w:t>
      </w:r>
      <w:r>
        <w:br/>
        <w:t>Line: Troilus and Criseyde; Book III 1769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hertes colde, hem wolde I that he twiste</w:t>
      </w:r>
      <w:r>
        <w:br/>
        <w:t>Riverside Context: And hertes colde hem wolde I that he twiste</w:t>
      </w:r>
      <w:r>
        <w:br/>
        <w:t>==================================================</w:t>
        <w:br/>
      </w:r>
    </w:p>
    <w:p>
      <w:r>
        <w:rPr>
          <w:b/>
        </w:rPr>
        <w:t>Exception: hem</w:t>
      </w:r>
      <w:r>
        <w:br/>
        <w:t>Headword: clepen</w:t>
      </w:r>
      <w:r>
        <w:br/>
        <w:t>Tag: v%inf</w:t>
      </w:r>
      <w:r>
        <w:br/>
        <w:t>Line: Troilus and Criseyde; Book III 317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Swich maner folk; what shal I clepe hem, what</w:t>
      </w:r>
      <w:r>
        <w:br/>
        <w:t>Riverside Context: Swich manere folk what shal I clepe hem what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Knight's Tale 1020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Out of the tas° the pilours han hem torn,°</w:t>
      </w:r>
      <w:r>
        <w:br/>
        <w:t>Riverside Context: Out of the taas the pilours han hem torn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Squire's Tale 56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Him semed° han geten hem° protecciouns</w:t>
      </w:r>
      <w:r>
        <w:br/>
        <w:t>Riverside Context: Hem semed han geten hem protecciouns</w:t>
      </w:r>
      <w:r>
        <w:br/>
        <w:t>==================================================</w:t>
        <w:br/>
      </w:r>
    </w:p>
    <w:p>
      <w:r>
        <w:rPr>
          <w:b/>
        </w:rPr>
        <w:t>Exception: rede</w:t>
      </w:r>
      <w:r>
        <w:br/>
        <w:t>Headword: reden</w:t>
      </w:r>
      <w:r>
        <w:br/>
        <w:t>Tag: v%pr_3</w:t>
      </w:r>
      <w:r>
        <w:br/>
        <w:t>Line: House of Fame 1067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also wis God rede me!</w:t>
      </w:r>
      <w:r>
        <w:br/>
        <w:t>Riverside Context: And also wis God rede me</w:t>
      </w:r>
      <w:r>
        <w:br/>
        <w:t>==================================================</w:t>
        <w:br/>
      </w:r>
    </w:p>
    <w:p>
      <w:r>
        <w:rPr>
          <w:b/>
        </w:rPr>
        <w:t>Exception: cride</w:t>
      </w:r>
      <w:r>
        <w:br/>
        <w:t>Headword: crien</w:t>
      </w:r>
      <w:r>
        <w:br/>
        <w:t>Tag: v%pt_3</w:t>
      </w:r>
      <w:r>
        <w:br/>
        <w:t>Line: Troilus and Criseyde; Book IV 1213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gan to sike, and “Troilus” she cride;</w:t>
      </w:r>
      <w:r>
        <w:br/>
        <w:t>Riverside Context: And gan to sike and Troilus she cride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Knight's Tale 2874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Upon his hondes hadde he gloves white;</w:t>
      </w:r>
      <w:r>
        <w:br/>
        <w:t>Riverside Context: Upon his hondes hadde he gloves white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V 204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there his sorwes that he spared hadde</w:t>
      </w:r>
      <w:r>
        <w:br/>
        <w:t>Riverside Context: And ther his sorwes that he spared hadde</w:t>
      </w:r>
      <w:r>
        <w:br/>
        <w:t>==================================================</w:t>
        <w:br/>
      </w:r>
    </w:p>
    <w:p>
      <w:r>
        <w:rPr>
          <w:b/>
        </w:rPr>
        <w:t>Exception: die</w:t>
      </w:r>
      <w:r>
        <w:br/>
        <w:t>Headword: dien</w:t>
      </w:r>
      <w:r>
        <w:br/>
        <w:t>Tag: v%pr_3</w:t>
      </w:r>
      <w:r>
        <w:br/>
        <w:t>Line: The Wife of Bath's Prologue 85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wedde me, if that my make° die</w:t>
      </w:r>
      <w:r>
        <w:br/>
        <w:t>Riverside Context: To wedde me if that my make dye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Merchant's Tale 1972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(For alle thing hath time,° as seyn thise clerkes)</w:t>
      </w:r>
      <w:r>
        <w:br/>
        <w:t>Riverside Context: For alle thyng hath tyme as seyn thise clerkes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V 514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to the chambre hir wey than han they nomen.</w:t>
      </w:r>
      <w:r>
        <w:br/>
        <w:t>Riverside Context: And to the chambre hire wey than han they nomen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The Shipman's Tale 125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seide, “Allas, my nece, God forbede</w:t>
      </w:r>
      <w:r>
        <w:br/>
        <w:t>Riverside Context: And seyde Allas my nece God forbede</w:t>
      </w:r>
      <w:r>
        <w:br/>
        <w:t>==================================================</w:t>
        <w:br/>
      </w:r>
    </w:p>
    <w:p>
      <w:r>
        <w:rPr>
          <w:b/>
        </w:rPr>
        <w:t>Exception: love</w:t>
      </w:r>
      <w:r>
        <w:br/>
        <w:t>Headword: loven</w:t>
      </w:r>
      <w:r>
        <w:br/>
        <w:t>Tag: v%pr_3</w:t>
      </w:r>
      <w:r>
        <w:br/>
        <w:t>Line: The Knight's Tale 1799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Who may been a fool, but if he love?</w:t>
      </w:r>
      <w:r>
        <w:br/>
        <w:t>Riverside Context: Who may been a fool but if he love</w:t>
      </w:r>
      <w:r>
        <w:br/>
        <w:t>==================================================</w:t>
        <w:br/>
      </w:r>
    </w:p>
    <w:p>
      <w:r>
        <w:rPr>
          <w:b/>
        </w:rPr>
        <w:t>Exception: smerte</w:t>
      </w:r>
      <w:r>
        <w:br/>
        <w:t>Headword: smerten</w:t>
      </w:r>
      <w:r>
        <w:br/>
        <w:t>Tag: v%pr_3</w:t>
      </w:r>
      <w:r>
        <w:br/>
        <w:t>Line: Troilus and Criseyde; Book V 132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Comaundeth me, how sore that me smerte</w:t>
      </w:r>
      <w:r>
        <w:br/>
        <w:t>Riverside Context: Comaundeth me how soore that me smerte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House of Fame 243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Becam his love, and leet him do</w:t>
      </w:r>
      <w:r>
        <w:br/>
        <w:t>Riverside Context: Becam hys love and let him doo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Book of the Duchess 374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to huntinge fel to doon.°</w:t>
      </w:r>
      <w:r>
        <w:br/>
        <w:t>Riverside Context: As to huntynge fil to doon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The Miller's Tale 3427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God shilde° that he deide sodeinly!</w:t>
      </w:r>
      <w:r>
        <w:br/>
        <w:t>Riverside Context: God shilde that he deyde sodeynly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V 876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“Can I not seyn what may the cause be</w:t>
      </w:r>
      <w:r>
        <w:br/>
        <w:t>Riverside Context: Kan I nat seyn what may the cause be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v%pr_pl</w:t>
      </w:r>
      <w:r>
        <w:br/>
        <w:t>Line: The Summoner's Tale 2126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sey me thus, how that I am your brother?”</w:t>
      </w:r>
      <w:r>
        <w:br/>
        <w:t>Riverside Context: Ye sey me thus how that I am youre brother</w:t>
      </w:r>
      <w:r>
        <w:br/>
        <w:t>==================================================</w:t>
        <w:br/>
      </w:r>
    </w:p>
    <w:p>
      <w:r>
        <w:rPr>
          <w:b/>
        </w:rPr>
        <w:t>Exception: write</w:t>
      </w:r>
      <w:r>
        <w:br/>
        <w:t>Headword: writen</w:t>
      </w:r>
      <w:r>
        <w:br/>
        <w:t>Tag: v%pr_3</w:t>
      </w:r>
      <w:r>
        <w:br/>
        <w:t>Line: Troilus and Criseyde; Book II 1026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Ne scrivenish or craftily thou it write;</w:t>
      </w:r>
      <w:r>
        <w:br/>
        <w:t>Riverside Context: Ne scryvenyssh or craftyly thow it write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IV 1200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Shal never lover seyn that Troilus</w:t>
      </w:r>
      <w:r>
        <w:br/>
        <w:t>Riverside Context: Shal nevere lovere seyn that Troilus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II 1350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aftir swiche answeres as he hadde</w:t>
      </w:r>
      <w:r>
        <w:br/>
        <w:t>Riverside Context: And after swiche answeres as he hadde</w:t>
      </w:r>
      <w:r>
        <w:br/>
        <w:t>==================================================</w:t>
        <w:br/>
      </w:r>
    </w:p>
    <w:p>
      <w:r>
        <w:rPr>
          <w:b/>
        </w:rPr>
        <w:t>Exception: had</w:t>
      </w:r>
      <w:r>
        <w:br/>
        <w:t>Headword: haven</w:t>
      </w:r>
      <w:r>
        <w:br/>
        <w:t>Tag: v%pt_pl</w:t>
      </w:r>
      <w:r>
        <w:br/>
        <w:t>Line: The Wife of Bath's Prologue 204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They had me yeven° hir land and hir tresoor;°</w:t>
      </w:r>
      <w:r>
        <w:br/>
        <w:t>Riverside Context: They had me yeven hir lond and hir tresoor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Friar's Tale 1605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 wisly° help me out of care and sinne</w:t>
      </w:r>
      <w:r>
        <w:br/>
        <w:t>Riverside Context: So wisly help me out of care and synne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1413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doon my reed withinne a day or tweie</w:t>
      </w:r>
      <w:r>
        <w:br/>
        <w:t>Riverside Context: And don my red withinne a day or tweye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V 1268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 shal I doon, my Pandarus, allas!</w:t>
      </w:r>
      <w:r>
        <w:br/>
        <w:t>Riverside Context: What shal I don my Pandarus allas</w:t>
      </w:r>
      <w:r>
        <w:br/>
        <w:t>==================================================</w:t>
        <w:br/>
      </w:r>
    </w:p>
    <w:p>
      <w:r>
        <w:rPr>
          <w:b/>
        </w:rPr>
        <w:t>Exception: dradde</w:t>
      </w:r>
      <w:r>
        <w:br/>
        <w:t>Headword: dreden</w:t>
      </w:r>
      <w:r>
        <w:br/>
        <w:t>Tag: v%pt_3</w:t>
      </w:r>
      <w:r>
        <w:br/>
        <w:t>Line: The Monk's Tale 2212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he was proud, and nothing God ne dradde,°</w:t>
      </w:r>
      <w:r>
        <w:br/>
        <w:t>Riverside Context: And he was proud and nothyng God ne dradde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Book of the Duchess 1167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Grekes seyn, Pictagoras,°</w:t>
      </w:r>
      <w:r>
        <w:br/>
        <w:t>Riverside Context: But Grekes seyn Pictagoras</w:t>
      </w:r>
      <w:r>
        <w:br/>
        <w:t>==================================================</w:t>
        <w:br/>
      </w:r>
    </w:p>
    <w:p>
      <w:r>
        <w:rPr>
          <w:b/>
        </w:rPr>
        <w:t>Exception: bury</w:t>
      </w:r>
      <w:r>
        <w:br/>
        <w:t>Headword: birien</w:t>
      </w:r>
      <w:r>
        <w:br/>
        <w:t>Tag: v%pr_pl</w:t>
      </w:r>
      <w:r>
        <w:br/>
        <w:t>Line: Book of the Duchess 207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Bury my body, for suche a tide°</w:t>
      </w:r>
      <w:r>
        <w:br/>
        <w:t>Riverside Context: Bury my body for such a tyde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V 283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Although he on his heed it hadde ysworn</w:t>
      </w:r>
      <w:r>
        <w:br/>
        <w:t>Riverside Context: Although he on his hed it hadde sworn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Canon's Yeoman's Tale 1209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is an ingot, if I may han hap.°</w:t>
      </w:r>
      <w:r>
        <w:br/>
        <w:t>Riverside Context: That is an ingot if I may han hap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447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 cloothmaking she hadde swiche an haunt</w:t>
      </w:r>
      <w:r>
        <w:br/>
        <w:t>Riverside Context: Of cloothmakyng she hadde swich an haunt</w:t>
      </w:r>
      <w:r>
        <w:br/>
        <w:t>==================================================</w:t>
        <w:br/>
      </w:r>
    </w:p>
    <w:p>
      <w:r>
        <w:rPr>
          <w:b/>
        </w:rPr>
        <w:t>Exception: reft</w:t>
      </w:r>
      <w:r>
        <w:br/>
        <w:t>Headword: reven</w:t>
      </w:r>
      <w:r>
        <w:br/>
        <w:t>Tag: v%ppl</w:t>
      </w:r>
      <w:r>
        <w:br/>
        <w:t>Line: Troilus and Criseyde; Book V 1260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Who hath me reft Criseyde, al my plesaunce?</w:t>
      </w:r>
      <w:r>
        <w:br/>
        <w:t>Riverside Context: Who hath me reft Criseyde al my plesaunce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107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al your werk and ever han doon, that we</w:t>
      </w:r>
      <w:r>
        <w:br/>
        <w:t>Riverside Context: And al youre werk and evere han doon that we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1630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that they han don wel or faire.”</w:t>
      </w:r>
      <w:r>
        <w:br/>
        <w:t>Riverside Context: Of that they han don wel or fayre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Wife of Bath's Prologue 805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help me God, I shal thee never smite;°</w:t>
      </w:r>
      <w:r>
        <w:br/>
        <w:t>Riverside Context: As help me God I shal thee nevere smyte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Miller's Tale 3709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“As help me God, it wol nat be ‘com pa me,’°</w:t>
      </w:r>
      <w:r>
        <w:br/>
        <w:t>Riverside Context: As help me God it wol nat be com pa me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V 1000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If that I sholde of any Greek han routhe</w:t>
      </w:r>
      <w:r>
        <w:br/>
        <w:t>Riverside Context: If that I sholde of any Grek han routhe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645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Thanne hadde he spent al his philosophie;</w:t>
      </w:r>
      <w:r>
        <w:br/>
        <w:t>Riverside Context: Thanne hadde he spent al his philosophie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Canon's Yeoman's Tale 1001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eek for other mo;° ye woot wel how</w:t>
      </w:r>
      <w:r>
        <w:br/>
        <w:t>Riverside Context: But eek for othere mo ye woot wel how</w:t>
      </w:r>
      <w:r>
        <w:br/>
        <w:t>==================================================</w:t>
        <w:br/>
      </w:r>
    </w:p>
    <w:p>
      <w:r>
        <w:rPr>
          <w:b/>
        </w:rPr>
        <w:t>Exception: entende</w:t>
      </w:r>
      <w:r>
        <w:br/>
        <w:t>Headword: entenden</w:t>
      </w:r>
      <w:r>
        <w:br/>
        <w:t>Tag: v%pr_3</w:t>
      </w:r>
      <w:r>
        <w:br/>
        <w:t>Line: Troilus and Criseyde; Book IV 1649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I, that alle trouthe in yow entende.</w:t>
      </w:r>
      <w:r>
        <w:br/>
        <w:t>Riverside Context: As I that alle trouthe in yow entende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Nun's Priest's Tale 2978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han wel founden by experience</w:t>
      </w:r>
      <w:r>
        <w:br/>
        <w:t>Riverside Context: And han wel founden by experience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1305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me han holpen° fro my cares colde”:°</w:t>
      </w:r>
      <w:r>
        <w:br/>
        <w:t>Riverside Context: That me han holpen fro my cares colde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Pardoner's Tale 818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 shal we doon, what shal we to him seye?”</w:t>
      </w:r>
      <w:r>
        <w:br/>
        <w:t>Riverside Context: What shal we doon What shal we to hym seye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House of Fame 1714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wene ye° for to do gode</w:t>
      </w:r>
      <w:r>
        <w:br/>
        <w:t>Riverside Context: And wene ye for to doo good</w:t>
      </w:r>
      <w:r>
        <w:br/>
        <w:t>==================================================</w:t>
        <w:br/>
      </w:r>
    </w:p>
    <w:p>
      <w:r>
        <w:rPr>
          <w:b/>
        </w:rPr>
        <w:t>Exception: out</w:t>
      </w:r>
      <w:r>
        <w:br/>
        <w:t>Headword: outen</w:t>
      </w:r>
      <w:r>
        <w:br/>
        <w:t>Tag: v%inf</w:t>
      </w:r>
      <w:r>
        <w:br/>
        <w:t>Line: Troilus and Criseyde; Book IV 210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she shal out; thus seiden here and howne.</w:t>
      </w:r>
      <w:r>
        <w:br/>
        <w:t>Riverside Context: And she shal out thus seyden here and howne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Parliament of Fowls 121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forth with him unto a gate broghte</w:t>
      </w:r>
      <w:r>
        <w:br/>
        <w:t>Riverside Context: And forth with hym unto a gate broughte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v%pr_pl</w:t>
      </w:r>
      <w:r>
        <w:br/>
        <w:t>Line: The Reeve's Tale 4028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Or els he is a fool, as clerkes sayn.</w:t>
      </w:r>
      <w:r>
        <w:br/>
        <w:t>Riverside Context: Or elles he is a fool as clerkes sayn</w:t>
      </w:r>
      <w:r>
        <w:br/>
        <w:t>==================================================</w:t>
        <w:br/>
      </w:r>
    </w:p>
    <w:p>
      <w:r>
        <w:rPr>
          <w:b/>
        </w:rPr>
        <w:t>Exception: trowe</w:t>
      </w:r>
      <w:r>
        <w:br/>
        <w:t>Headword: trouen</w:t>
      </w:r>
      <w:r>
        <w:br/>
        <w:t>Tag: v%pr_3</w:t>
      </w:r>
      <w:r>
        <w:br/>
        <w:t>Line: The Squire's Tale 607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trowe he hadde thilke text in minde</w:t>
      </w:r>
      <w:r>
        <w:br/>
        <w:t>Riverside Context: I trowe he hadde thilke text in mynde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v%pr_3</w:t>
      </w:r>
      <w:r>
        <w:br/>
        <w:t>Line: The Wife of Bath's Prologue 476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Lat go, farwel, the devel go therwith!</w:t>
      </w:r>
      <w:r>
        <w:br/>
        <w:t>Riverside Context: Lat go Farewel The devel go therwith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Physician's Tale 78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Or elles ye han falle in freletee,°</w:t>
      </w:r>
      <w:r>
        <w:br/>
        <w:t>Riverside Context: Or elles ye han falle in freletee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Troilus and Criseyde; Book IV 1386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Whil that this toun stant thus in jupartie.</w:t>
      </w:r>
      <w:r>
        <w:br/>
        <w:t>Riverside Context: Whil that this town stant thus in jupartie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V 846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feined him with Calkas han to done;</w:t>
      </w:r>
      <w:r>
        <w:br/>
        <w:t>Riverside Context: And feyned hym with Calkas han to doone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1451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night and love han stole and faste ywryen</w:t>
      </w:r>
      <w:r>
        <w:br/>
        <w:t>Riverside Context: That nyght and love han stole and faste iwryen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Prologue 538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wolde han told his conseil every del.</w:t>
      </w:r>
      <w:r>
        <w:br/>
        <w:t>Riverside Context: I wolde han toold his conseil every deel</w:t>
      </w:r>
      <w:r>
        <w:br/>
        <w:t>==================================================</w:t>
        <w:br/>
      </w:r>
    </w:p>
    <w:p>
      <w:r>
        <w:rPr>
          <w:b/>
        </w:rPr>
        <w:t>Exception: wagges</w:t>
      </w:r>
      <w:r>
        <w:br/>
        <w:t>Headword: waggen</w:t>
      </w:r>
      <w:r>
        <w:br/>
        <w:t>Tag: v%pr_3</w:t>
      </w:r>
      <w:r>
        <w:br/>
        <w:t>Line: The Reeve's Tale 4039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How that the hoper wagges til and fra.”°</w:t>
      </w:r>
      <w:r>
        <w:br/>
        <w:t>Riverside Context: How that the hopur wagges til and fra</w:t>
      </w:r>
      <w:r>
        <w:br/>
        <w:t>==================================================</w:t>
        <w:br/>
      </w:r>
    </w:p>
    <w:p>
      <w:r>
        <w:rPr>
          <w:b/>
        </w:rPr>
        <w:t>Exception: charge</w:t>
      </w:r>
      <w:r>
        <w:br/>
        <w:t>Headword: chargen</w:t>
      </w:r>
      <w:r>
        <w:br/>
        <w:t>Tag: v%pr_3</w:t>
      </w:r>
      <w:r>
        <w:br/>
        <w:t>Line: The Summoner's Tale 2026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‘Go lede him to the deeth, I charge thee.’</w:t>
      </w:r>
      <w:r>
        <w:br/>
        <w:t>Riverside Context: Go lede hym to the deeth I charge thee</w:t>
      </w:r>
      <w:r>
        <w:br/>
        <w:t>==================================================</w:t>
        <w:br/>
      </w:r>
    </w:p>
    <w:p>
      <w:r>
        <w:rPr>
          <w:b/>
        </w:rPr>
        <w:t>Exception: graunte</w:t>
      </w:r>
      <w:r>
        <w:br/>
        <w:t>Headword: graunten</w:t>
      </w:r>
      <w:r>
        <w:br/>
        <w:t>Tag: v%pr_3</w:t>
      </w:r>
      <w:r>
        <w:br/>
        <w:t>Line: The Clerk's Tale 842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 graunte yow wele° and prosperitee:</w:t>
      </w:r>
      <w:r>
        <w:br/>
        <w:t>Riverside Context: So graunte yow wele and prosperitee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Merchant's Tale 1522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Sin ye han seid,° and herkneth° what I seye.</w:t>
      </w:r>
      <w:r>
        <w:br/>
        <w:t>Riverside Context: Syn ye han seyd and herkneth what I seye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749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 which they han publiced° atte fulle.</w:t>
      </w:r>
      <w:r>
        <w:br/>
        <w:t>Riverside Context: The which they han publiced atte fulle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III 180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If I be she that may yow do gladnesse</w:t>
      </w:r>
      <w:r>
        <w:br/>
        <w:t>Riverside Context: If I be she that may yow do gladnesse</w:t>
      </w:r>
      <w:r>
        <w:br/>
        <w:t>==================================================</w:t>
        <w:br/>
      </w:r>
    </w:p>
    <w:p>
      <w:r>
        <w:rPr>
          <w:b/>
        </w:rPr>
        <w:t>Exception: mishappe</w:t>
      </w:r>
      <w:r>
        <w:br/>
        <w:t>Headword: mishappen</w:t>
      </w:r>
      <w:r>
        <w:br/>
        <w:t>Tag: v%pr_3</w:t>
      </w:r>
      <w:r>
        <w:br/>
        <w:t>Line: The Knight's Tale 1646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Or he mot sleen me, if that me mishappe.”°</w:t>
      </w:r>
      <w:r>
        <w:br/>
        <w:t>Riverside Context: Or he moot sleen me if that me myshappe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sen</w:t>
      </w:r>
      <w:r>
        <w:br/>
        <w:t>Tag: v%pt_pl</w:t>
      </w:r>
      <w:r>
        <w:br/>
        <w:t>Line: Troilus and Criseyde; Book II 277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Sey ye me never er now? what sey ye, no?”</w:t>
      </w:r>
      <w:r>
        <w:br/>
        <w:t>Riverside Context: Sey ye me nevere er now What sey ye no</w:t>
      </w:r>
      <w:r>
        <w:br/>
        <w:t>==================================================</w:t>
        <w:br/>
      </w:r>
    </w:p>
    <w:p>
      <w:r>
        <w:rPr>
          <w:b/>
        </w:rPr>
        <w:t>Exception: dreinte</w:t>
      </w:r>
      <w:r>
        <w:br/>
        <w:t>Headword: drenchen</w:t>
      </w:r>
      <w:r>
        <w:br/>
        <w:t>Tag: v%pt_3</w:t>
      </w:r>
      <w:r>
        <w:br/>
        <w:t>Line: Troilus and Criseyde; Book I 543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Til neigh that he in salte teres dreinte.</w:t>
      </w:r>
      <w:r>
        <w:br/>
        <w:t>Riverside Context: Til neigh that he in salte teres dreynte</w:t>
      </w:r>
      <w:r>
        <w:br/>
        <w:t>==================================================</w:t>
        <w:br/>
      </w:r>
    </w:p>
    <w:p>
      <w:r>
        <w:rPr>
          <w:b/>
        </w:rPr>
        <w:t>Exception: biginne</w:t>
      </w:r>
      <w:r>
        <w:br/>
        <w:t>Headword: biginnen</w:t>
      </w:r>
      <w:r>
        <w:br/>
        <w:t>Tag: v%pr_3</w:t>
      </w:r>
      <w:r>
        <w:br/>
        <w:t>Line: Troilus and Criseyde; Book II 1484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ought he can, whan that so he biginne.”</w:t>
      </w:r>
      <w:r>
        <w:br/>
        <w:t>Riverside Context: For aught he kan whan that so he bygynne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Clerk's Tale 924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Ne hadde she, as by hir countenaunce.</w:t>
      </w:r>
      <w:r>
        <w:br/>
        <w:t>Riverside Context: Ne hadde she as by hire contenaunce</w:t>
      </w:r>
      <w:r>
        <w:br/>
        <w:t>==================================================</w:t>
        <w:br/>
      </w:r>
    </w:p>
    <w:p>
      <w:r>
        <w:rPr>
          <w:b/>
        </w:rPr>
        <w:t>Exception: wern</w:t>
      </w:r>
      <w:r>
        <w:br/>
        <w:t>Headword: ben</w:t>
      </w:r>
      <w:r>
        <w:br/>
        <w:t>Tag: v%pt_pl</w:t>
      </w:r>
      <w:r>
        <w:br/>
        <w:t>Line: Book of the Duchess 1289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Our hertes wern so evene° a paire</w:t>
      </w:r>
      <w:r>
        <w:br/>
        <w:t>Riverside Context: Oure hertes wern so evene a payre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IV 1532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help me God so at my moste nede</w:t>
      </w:r>
      <w:r>
        <w:br/>
        <w:t>Riverside Context: And helpe me God so at my mooste nede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Monk's Tale 2152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Of Israel he leet do gelde° anoon</w:t>
      </w:r>
      <w:r>
        <w:br/>
        <w:t>Riverside Context: Of Israel he leet do gelde anoon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IV 883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“For which we han so sorwed, he and I</w:t>
      </w:r>
      <w:r>
        <w:br/>
        <w:t>Riverside Context: For which we han so sorwed he and I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Merchant's Tale 1554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Ye mowe, for me, right as° yow liketh do;°</w:t>
      </w:r>
      <w:r>
        <w:br/>
        <w:t>Riverside Context: Ye mowe for me right as yow liketh do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Clerk's Tale 493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 nat doon, but this° wol I,” quod he</w:t>
      </w:r>
      <w:r>
        <w:br/>
        <w:t>Riverside Context: I wol nat doon but this wol I quod he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The Second Nun's Tale 249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though I hadde hem in min hondes two</w:t>
      </w:r>
      <w:r>
        <w:br/>
        <w:t>Riverside Context: For though I hadde hem in myne handes two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 121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“Yet coude I telle a thing to doon you pleie.”</w:t>
      </w:r>
      <w:r>
        <w:br/>
        <w:t>Riverside Context: Yet koude I telle a thyng to doon yow pleye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Shipman's Tale 163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sith I am a wif, it sit° nat me</w:t>
      </w:r>
      <w:r>
        <w:br/>
        <w:t>Riverside Context: But sith I am a wyf it sit nat me</w:t>
      </w:r>
      <w:r>
        <w:br/>
        <w:t>==================================================</w:t>
        <w:br/>
      </w:r>
    </w:p>
    <w:p>
      <w:r>
        <w:rPr>
          <w:b/>
        </w:rPr>
        <w:t>Exception: faille</w:t>
      </w:r>
      <w:r>
        <w:br/>
        <w:t>Headword: failen</w:t>
      </w:r>
      <w:r>
        <w:br/>
        <w:t>Tag: v%pr_3</w:t>
      </w:r>
      <w:r>
        <w:br/>
        <w:t>Line: The Merchant's Tale 1632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shapen° that he faille nat to spede;°</w:t>
      </w:r>
      <w:r>
        <w:br/>
        <w:t>Riverside Context: And shapen that he faille nat to spede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III 864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help me so, ye hadde him never leef</w:t>
      </w:r>
      <w:r>
        <w:br/>
        <w:t>Riverside Context: God help me so ye hadde hym nevere lief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Book of the Duchess 1013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She used gladly to do wel;</w:t>
      </w:r>
      <w:r>
        <w:br/>
        <w:t>Riverside Context: She used gladly to do wel</w:t>
      </w:r>
      <w:r>
        <w:br/>
        <w:t>==================================================</w:t>
        <w:br/>
      </w:r>
    </w:p>
    <w:p>
      <w:r>
        <w:rPr>
          <w:b/>
        </w:rPr>
        <w:t>Exception: halt</w:t>
      </w:r>
      <w:r>
        <w:br/>
        <w:t>Headword: holden</w:t>
      </w:r>
      <w:r>
        <w:br/>
        <w:t>Tag: v%pr_3</w:t>
      </w:r>
      <w:r>
        <w:br/>
        <w:t>Line: Troilus and Criseyde; Book III 1747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Halt peples joined, as him list hem gie</w:t>
      </w:r>
      <w:r>
        <w:br/>
        <w:t>Riverside Context: Halt peples joyned as hym lest hem gye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241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Men reden not that folk han gretter wit</w:t>
      </w:r>
      <w:r>
        <w:br/>
        <w:t>Riverside Context: Men reden nat that folk han gretter wit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IV 1375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that men ful ofte, ywis</w:t>
      </w:r>
      <w:r>
        <w:br/>
        <w:t>Riverside Context: This is to seyn that men ful ofte iwys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Shipman's Tale 413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han mo slakker° dettours than am I!</w:t>
      </w:r>
      <w:r>
        <w:br/>
        <w:t>Riverside Context: Ye han mo slakkere dettours than am I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Summoner's Tale 1876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 han° this worldes lust° al in despit.°</w:t>
      </w:r>
      <w:r>
        <w:br/>
        <w:t>Riverside Context: We han this worldes lust al in despit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255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Which that thin yën han no might° to see;</w:t>
      </w:r>
      <w:r>
        <w:br/>
        <w:t>Riverside Context: Whiche that thyne eyen han no myght to see</w:t>
      </w:r>
      <w:r>
        <w:br/>
        <w:t>==================================================</w:t>
        <w:br/>
      </w:r>
    </w:p>
    <w:p>
      <w:r>
        <w:rPr>
          <w:b/>
        </w:rPr>
        <w:t>Exception: bicome</w:t>
      </w:r>
      <w:r>
        <w:br/>
        <w:t>Headword: bicomen</w:t>
      </w:r>
      <w:r>
        <w:br/>
        <w:t>Tag: v%pr_3</w:t>
      </w:r>
      <w:r>
        <w:br/>
        <w:t>Line: Troilus and Criseyde; Book II 1151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him ye recche leest wher he bicome</w:t>
      </w:r>
      <w:r>
        <w:br/>
        <w:t>Riverside Context: Of hym ye recche leest wher he bycome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Troilus and Criseyde; Book II 749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What wonder is though he of me have joye?</w:t>
      </w:r>
      <w:r>
        <w:br/>
        <w:t>Riverside Context: What wonder is though he of me have joye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1089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“That ye han saved me my children dere!</w:t>
      </w:r>
      <w:r>
        <w:br/>
        <w:t>Riverside Context: That ye han saved me my children deere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III 1478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“What shal I doon, for certes, I not how</w:t>
      </w:r>
      <w:r>
        <w:br/>
        <w:t>Riverside Context: What shal I don For certes I not how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Physician's Tale 6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No children hadde he mo in al his lif.</w:t>
      </w:r>
      <w:r>
        <w:br/>
        <w:t>Riverside Context: No children hadde he mo in al his lyf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Knight's Tale 1198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So wel they loved, as olde bokes seyn</w:t>
      </w:r>
      <w:r>
        <w:br/>
        <w:t>Riverside Context: So wel they lovede as olde bookes sayn</w:t>
      </w:r>
      <w:r>
        <w:br/>
        <w:t>==================================================</w:t>
        <w:br/>
      </w:r>
    </w:p>
    <w:p>
      <w:r>
        <w:rPr>
          <w:b/>
        </w:rPr>
        <w:t>Exception: lived</w:t>
      </w:r>
      <w:r>
        <w:br/>
        <w:t>Headword: liven</w:t>
      </w:r>
      <w:r>
        <w:br/>
        <w:t>Tag: v%pt_pl</w:t>
      </w:r>
      <w:r>
        <w:br/>
        <w:t>Line: Book of the Duchess 1296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thus we lived ful many a yere</w:t>
      </w:r>
      <w:r>
        <w:br/>
        <w:t>Riverside Context: And thus we lyved ful many a yere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The Squire's Tale 11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Thurgh which ther deide many a doughty man.</w:t>
      </w:r>
      <w:r>
        <w:br/>
        <w:t>Riverside Context: Thurgh which ther dyde many a doughty man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Shipman's Tale 333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borwe of certein frendes that he hadde</w:t>
      </w:r>
      <w:r>
        <w:br/>
        <w:t>Riverside Context: To borwe of certeine freendes that he hadde</w:t>
      </w:r>
      <w:r>
        <w:br/>
        <w:t>==================================================</w:t>
        <w:br/>
      </w:r>
    </w:p>
    <w:p>
      <w:r>
        <w:rPr>
          <w:b/>
        </w:rPr>
        <w:t>Exception: like</w:t>
      </w:r>
      <w:r>
        <w:br/>
        <w:t>Headword: liken</w:t>
      </w:r>
      <w:r>
        <w:br/>
        <w:t>Tag: v%pr_3</w:t>
      </w:r>
      <w:r>
        <w:br/>
        <w:t>Line: Troilus and Criseyde; Book III 811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ever dide womman, if him like”;</w:t>
      </w:r>
      <w:r>
        <w:br/>
        <w:t>Riverside Context: As evere dide womman if hym like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Wife of Bath's Prologue 70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Thanne hadde he dampned wedding with the dede;</w:t>
      </w:r>
      <w:r>
        <w:br/>
        <w:t>Riverside Context: Thanne hadde he dampned weddyng with the dede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The Pardoner's Tale 502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Lo, how dere, shortly for to sayn</w:t>
      </w:r>
      <w:r>
        <w:br/>
        <w:t>Riverside Context: Lo how deere shortly for to sayn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Canon's Yeoman's Tale 831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shal no good han that him may suffise;</w:t>
      </w:r>
      <w:r>
        <w:br/>
        <w:t>Riverside Context: He shal no good han that hym may suffise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v%inf</w:t>
      </w:r>
      <w:r>
        <w:br/>
        <w:t>Line: Troilus and Criseyde; Book V 1377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My joye, in wo; I can sey yow nought elles</w:t>
      </w:r>
      <w:r>
        <w:br/>
        <w:t>Riverside Context: My joie in wo I kan sey yow naught ellis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The Nun's Priest's Tale 3046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 sholde I more unto this tale sayn?</w:t>
      </w:r>
      <w:r>
        <w:br/>
        <w:t>Riverside Context: What sholde I moore unto this tale sayn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Clerk's Tale 438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So° wise and ripe° wordes hadde she</w:t>
      </w:r>
      <w:r>
        <w:br/>
        <w:t>Riverside Context: So wise and rype wordes hadde she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House of Fame 328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As ferforth° as I hadde wit</w:t>
      </w:r>
      <w:r>
        <w:br/>
        <w:t>Riverside Context: As ferforth as I hadde wyt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Knight's Tale 913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When° she hadde swowned° with a deedly chere</w:t>
      </w:r>
      <w:r>
        <w:br/>
        <w:t>Riverside Context: Whan she hadde swowned with a deedly cheere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Shipman's Tale 408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doon therwith min honour and my prow,°</w:t>
      </w:r>
      <w:r>
        <w:br/>
        <w:t>Riverside Context: To doon therwith myn honour and my prow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Book of the Duchess 838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help me God, so was ycaught</w:t>
      </w:r>
      <w:r>
        <w:br/>
        <w:t>Riverside Context: As helpe me God so was ykaught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Troilus and Criseyde; Book I 246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trewelich it sit wel to be so</w:t>
      </w:r>
      <w:r>
        <w:br/>
        <w:t>Riverside Context: And trewelich it sit wel to be so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v%inf</w:t>
      </w:r>
      <w:r>
        <w:br/>
        <w:t>Line: Troilus and Criseyde; Book II 252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Tak it for good that I shal sey yow here.”</w:t>
      </w:r>
      <w:r>
        <w:br/>
        <w:t>Riverside Context: Tak it for good that I shal sey yow here</w:t>
      </w:r>
      <w:r>
        <w:br/>
        <w:t>==================================================</w:t>
        <w:br/>
      </w:r>
    </w:p>
    <w:p>
      <w:r>
        <w:rPr>
          <w:b/>
        </w:rPr>
        <w:t>Exception: falles</w:t>
      </w:r>
      <w:r>
        <w:br/>
        <w:t>Headword: fallen</w:t>
      </w:r>
      <w:r>
        <w:br/>
        <w:t>Tag: v%pr_3</w:t>
      </w:r>
      <w:r>
        <w:br/>
        <w:t>Line: The Reeve's Tale 4042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se how that the mele falles doun</w:t>
      </w:r>
      <w:r>
        <w:br/>
        <w:t>Riverside Context: And se how that the mele falles doun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Reeve's Tale 3955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Simkin hadde hosen° of the same.</w:t>
      </w:r>
      <w:r>
        <w:br/>
        <w:t>Riverside Context: And Symkyn hadde hosen of the same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Clerk's Tale 133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Honour to God and yow, as we can deme.°</w:t>
      </w:r>
      <w:r>
        <w:br/>
        <w:t>Riverside Context: Honour to God and yow as we kan deeme</w:t>
      </w:r>
      <w:r>
        <w:br/>
        <w:t>==================================================</w:t>
        <w:br/>
      </w:r>
    </w:p>
    <w:p>
      <w:r>
        <w:rPr>
          <w:b/>
        </w:rPr>
        <w:t>Exception: trowed</w:t>
      </w:r>
      <w:r>
        <w:br/>
        <w:t>Headword: trouen</w:t>
      </w:r>
      <w:r>
        <w:br/>
        <w:t>Tag: v%pt_pl</w:t>
      </w:r>
      <w:r>
        <w:br/>
        <w:t>Line: The Clerk's Tale 403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Unnethe trowed they,° but dorste han swore</w:t>
      </w:r>
      <w:r>
        <w:br/>
        <w:t>Riverside Context: Unnethe trowed they but dorste han swore</w:t>
      </w:r>
      <w:r>
        <w:br/>
        <w:t>==================================================</w:t>
        <w:br/>
      </w:r>
    </w:p>
    <w:p>
      <w:r>
        <w:rPr>
          <w:b/>
        </w:rPr>
        <w:t>Exception: broughte</w:t>
      </w:r>
      <w:r>
        <w:br/>
        <w:t>Headword: bringen</w:t>
      </w:r>
      <w:r>
        <w:br/>
        <w:t>Tag: v%pt_3</w:t>
      </w:r>
      <w:r>
        <w:br/>
        <w:t>Line: Troilus and Criseyde; Book III 682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Ful glad unto hir beddes side hir broughte</w:t>
      </w:r>
      <w:r>
        <w:br/>
        <w:t>Riverside Context: Ful glad unto hire beddes syde hire broughte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Wife of Bath's Prologue 437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Suffreth° alwey, sin ye so wel can preche;</w:t>
      </w:r>
      <w:r>
        <w:br/>
        <w:t>Riverside Context: Suffreth alwey syn ye so wel kan preche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530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hadde ylad of dong ful many a fother</w:t>
      </w:r>
      <w:r>
        <w:br/>
        <w:t>Riverside Context: That hadde ylad of dong ful many a fother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1627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Which maide, he seide, he wolde han to his wif,°</w:t>
      </w:r>
      <w:r>
        <w:br/>
        <w:t>Riverside Context: Which mayde he seyde he wolde han to his wyf</w:t>
      </w:r>
      <w:r>
        <w:br/>
        <w:t>==================================================</w:t>
        <w:br/>
      </w:r>
    </w:p>
    <w:p>
      <w:r>
        <w:rPr>
          <w:b/>
        </w:rPr>
        <w:t>Exception: corse</w:t>
      </w:r>
      <w:r>
        <w:br/>
        <w:t>Headword: cursen</w:t>
      </w:r>
      <w:r>
        <w:br/>
        <w:t>Tag: v%pr_3</w:t>
      </w:r>
      <w:r>
        <w:br/>
        <w:t>Line: The Merchant's Tale 1308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Writeth this man, ther° God his bones corse!°</w:t>
      </w:r>
      <w:r>
        <w:br/>
        <w:t>Riverside Context: Writeth this man ther God his bones corse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Canon's Yeoman's Tale 903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For, as men seyn, he can doon craftily;°</w:t>
      </w:r>
      <w:r>
        <w:br/>
        <w:t>Riverside Context: For as men seyn he kan doon craftily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Knight's Tale 3034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Thanne may I seyn that al this thing moot° deie.</w:t>
      </w:r>
      <w:r>
        <w:br/>
        <w:t>Riverside Context: Thanne may I seyn that al this thyng moot deye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III 1266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Yet were al lost, that dar I wel seyn, certes</w:t>
      </w:r>
      <w:r>
        <w:br/>
        <w:t>Riverside Context: Yet were al lost that dar I wel seyn certes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Merchant's Tale 1607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whan that° he himself concluded hadde</w:t>
      </w:r>
      <w:r>
        <w:br/>
        <w:t>Riverside Context: For whan that he hymself concluded hadde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1854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gode folk han for goodnesse;</w:t>
      </w:r>
      <w:r>
        <w:br/>
        <w:t>Riverside Context: As goode folk han for godnesse</w:t>
      </w:r>
      <w:r>
        <w:br/>
        <w:t>==================================================</w:t>
        <w:br/>
      </w:r>
    </w:p>
    <w:p>
      <w:r>
        <w:rPr>
          <w:b/>
        </w:rPr>
        <w:t>Exception: oversprat</w:t>
      </w:r>
      <w:r>
        <w:br/>
        <w:t>Headword: overspreden</w:t>
      </w:r>
      <w:r>
        <w:br/>
        <w:t>Tag: v%pr_3</w:t>
      </w:r>
      <w:r>
        <w:br/>
        <w:t>Line: Troilus and Criseyde; Book II 767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Which oversprat the sonne as for a space</w:t>
      </w:r>
      <w:r>
        <w:br/>
        <w:t>Riverside Context: Which oversprat the sonne as for a space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Franklin's Tale 840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Or elles had° this sorwe hir herte slain.</w:t>
      </w:r>
      <w:r>
        <w:br/>
        <w:t>Riverside Context: Or elles hadde this sorwe hir herte slayn</w:t>
      </w:r>
      <w:r>
        <w:br/>
        <w:t>==================================================</w:t>
        <w:br/>
      </w:r>
    </w:p>
    <w:p>
      <w:r>
        <w:rPr>
          <w:b/>
        </w:rPr>
        <w:t>Exception: has</w:t>
      </w:r>
      <w:r>
        <w:br/>
        <w:t>Headword: haven</w:t>
      </w:r>
      <w:r>
        <w:br/>
        <w:t>Tag: v%pr_3</w:t>
      </w:r>
      <w:r>
        <w:br/>
        <w:t>Line: The Reeve's Tale 4026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“Simond,” quod John, “by God, nede has na peer;°</w:t>
      </w:r>
      <w:r>
        <w:br/>
        <w:t>Riverside Context: Symond quod John by God nede has na peer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1234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Ye wolde han slain yourself anoon?” quod she.</w:t>
      </w:r>
      <w:r>
        <w:br/>
        <w:t>Riverside Context: Ye wolde han slayn youreself anon quod she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Squire's Tale 607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trowe he hadde thilke text in minde</w:t>
      </w:r>
      <w:r>
        <w:br/>
        <w:t>Riverside Context: I trowe he hadde thilke text in mynde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House of Fame 1898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Sith that first I hadde wit</w:t>
      </w:r>
      <w:r>
        <w:br/>
        <w:t>Riverside Context: Sith that first y hadde wit</w:t>
      </w:r>
      <w:r>
        <w:br/>
        <w:t>==================================================</w:t>
        <w:br/>
      </w:r>
    </w:p>
    <w:p>
      <w:r>
        <w:rPr>
          <w:b/>
        </w:rPr>
        <w:t>Exception: fecche</w:t>
      </w:r>
      <w:r>
        <w:br/>
        <w:t>Headword: fecchen</w:t>
      </w:r>
      <w:r>
        <w:br/>
        <w:t>Tag: v%pr_3</w:t>
      </w:r>
      <w:r>
        <w:br/>
        <w:t>Line: The Friar's Tale 1544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feend,’° quod he, ‘yow fecche body and bones</w:t>
      </w:r>
      <w:r>
        <w:br/>
        <w:t>Riverside Context: The feend quod he yow fecche body and bones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Clerk's Tale 231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child may doon to fadres reverence.</w:t>
      </w:r>
      <w:r>
        <w:br/>
        <w:t>Riverside Context: That child may doon to fadres reverence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v%pr_3</w:t>
      </w:r>
      <w:r>
        <w:br/>
        <w:t>Line: The Franklin's Tale 1066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Pray hir she go no faster cours than ye;</w:t>
      </w:r>
      <w:r>
        <w:br/>
        <w:t>Riverside Context: Preye hire she go no faster cours than ye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III 865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dar I seyn, now there is but we two;</w:t>
      </w:r>
      <w:r>
        <w:br/>
        <w:t>Riverside Context: That dar I seyn now ther is but we two</w:t>
      </w:r>
      <w:r>
        <w:br/>
        <w:t>==================================================</w:t>
        <w:br/>
      </w:r>
    </w:p>
    <w:p>
      <w:r>
        <w:rPr>
          <w:b/>
        </w:rPr>
        <w:t>Exception: birafte</w:t>
      </w:r>
      <w:r>
        <w:br/>
        <w:t>Headword: bireven</w:t>
      </w:r>
      <w:r>
        <w:br/>
        <w:t>Tag: v%pt_3</w:t>
      </w:r>
      <w:r>
        <w:br/>
        <w:t>Line: The Franklin's Tale 1438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for swich cas birafte hirself hir° lif?</w:t>
      </w:r>
      <w:r>
        <w:br/>
        <w:t>Riverside Context: That for swich cas birafte hirself hir lyf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House of Fame 1877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no wight° have my name in honde.°</w:t>
      </w:r>
      <w:r>
        <w:br/>
        <w:t>Riverside Context: That no wight have my name in honde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Prologue 707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 clerk, whan he is old, and may noght do</w:t>
      </w:r>
      <w:r>
        <w:br/>
        <w:t>Riverside Context: The clerk whan he is oold and may noght do</w:t>
      </w:r>
      <w:r>
        <w:br/>
        <w:t>==================================================</w:t>
        <w:br/>
      </w:r>
    </w:p>
    <w:p>
      <w:r>
        <w:rPr>
          <w:b/>
        </w:rPr>
        <w:t>Exception: slepte</w:t>
      </w:r>
      <w:r>
        <w:br/>
        <w:t>Headword: slepen</w:t>
      </w:r>
      <w:r>
        <w:br/>
        <w:t>Tag: v%pt_3</w:t>
      </w:r>
      <w:r>
        <w:br/>
        <w:t>Line: The Merchant's Tale 1368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And slow° him, Olofernus, whil he slepte.</w:t>
      </w:r>
      <w:r>
        <w:br/>
        <w:t>Riverside Context: And slow hym Olofernus whil he slepte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III 70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knele, and do yow honour in som wise.”</w:t>
      </w:r>
      <w:r>
        <w:br/>
        <w:t>Riverside Context: To knele and do yow honour in som wyse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1312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juggeth, ye that han ben at the feste</w:t>
      </w:r>
      <w:r>
        <w:br/>
        <w:t>Riverside Context: But juggeth ye that han ben at the feste</w:t>
      </w:r>
      <w:r>
        <w:br/>
        <w:t>==================================================</w:t>
        <w:br/>
      </w:r>
    </w:p>
    <w:p>
      <w:r>
        <w:rPr>
          <w:b/>
        </w:rPr>
        <w:t>Exception: understode</w:t>
      </w:r>
      <w:r>
        <w:br/>
        <w:t>Headword: understonden</w:t>
      </w:r>
      <w:r>
        <w:br/>
        <w:t>Tag: v%pt_3</w:t>
      </w:r>
      <w:r>
        <w:br/>
        <w:t>Line: Troilus and Criseyde; Book I 1035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Than she of me ought elles understode</w:t>
      </w:r>
      <w:r>
        <w:br/>
        <w:t>Riverside Context: Than she of me aught elles understode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1862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every labour° somtime moot han reste,°</w:t>
      </w:r>
      <w:r>
        <w:br/>
        <w:t>Riverside Context: For every labour somtyme moot han reste</w:t>
      </w:r>
      <w:r>
        <w:br/>
        <w:t>==================================================</w:t>
        <w:br/>
      </w:r>
    </w:p>
    <w:p>
      <w:r>
        <w:rPr>
          <w:b/>
        </w:rPr>
        <w:t>Exception: wende</w:t>
      </w:r>
      <w:r>
        <w:br/>
        <w:t>Headword: wenden</w:t>
      </w:r>
      <w:r>
        <w:br/>
        <w:t>Tag: v%pr_3</w:t>
      </w:r>
      <w:r>
        <w:br/>
        <w:t>Line: Parliament of Fowls 440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serven hir, how fer so that she wende;°</w:t>
      </w:r>
      <w:r>
        <w:br/>
        <w:t>Riverside Context: To serven hire how fer so that she wende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Clerk's Tale 876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Ye coude nat doon so dishoneste° a thing</w:t>
      </w:r>
      <w:r>
        <w:br/>
        <w:t>Riverside Context: Ye koude nat doon so dishonest a thyng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Clerk's Tale 648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Thogh that my doghter and my sone be slain</w:t>
      </w:r>
      <w:r>
        <w:br/>
        <w:t>Riverside Context: Though that my doughter and my sone be slayn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553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now thus sone Grekes maad yow lene?</w:t>
      </w:r>
      <w:r>
        <w:br/>
        <w:t>Riverside Context: Han now thus soone Grekes maad yow leene</w:t>
      </w:r>
      <w:r>
        <w:br/>
        <w:t>==================================================</w:t>
        <w:br/>
      </w:r>
    </w:p>
    <w:p>
      <w:r>
        <w:rPr>
          <w:b/>
        </w:rPr>
        <w:t>Exception: say</w:t>
      </w:r>
      <w:r>
        <w:br/>
        <w:t>Headword: sen</w:t>
      </w:r>
      <w:r>
        <w:br/>
        <w:t>Tag: v%pt_pl</w:t>
      </w:r>
      <w:r>
        <w:br/>
        <w:t>Line: Troilus and Criseyde; Book I 656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Ye say the lettre that she wroot, I gesse?”</w:t>
      </w:r>
      <w:r>
        <w:br/>
        <w:t>Riverside Context: Yee say the lettre that she wrot I gesse</w:t>
      </w:r>
      <w:r>
        <w:br/>
        <w:t>==================================================</w:t>
        <w:br/>
      </w:r>
    </w:p>
    <w:p>
      <w:r>
        <w:rPr>
          <w:b/>
        </w:rPr>
        <w:t>Exception: went</w:t>
      </w:r>
      <w:r>
        <w:br/>
        <w:t>Headword: wenden</w:t>
      </w:r>
      <w:r>
        <w:br/>
        <w:t>Tag: v%pr_3</w:t>
      </w:r>
      <w:r>
        <w:br/>
        <w:t>Line: Troilus and Criseyde; Book II 36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every wight which that to Rome went</w:t>
      </w:r>
      <w:r>
        <w:br/>
        <w:t>Riverside Context: For every wight which that to Rome went</w:t>
      </w:r>
      <w:r>
        <w:br/>
        <w:t>==================================================</w:t>
        <w:br/>
      </w:r>
    </w:p>
    <w:p>
      <w:r>
        <w:rPr>
          <w:b/>
        </w:rPr>
        <w:t>Exception: deie</w:t>
      </w:r>
      <w:r>
        <w:br/>
        <w:t>Headword: dien</w:t>
      </w:r>
      <w:r>
        <w:br/>
        <w:t>Tag: v%pr_3</w:t>
      </w:r>
      <w:r>
        <w:br/>
        <w:t>Line: Troilus and Criseyde; Book IV 524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“What, parde, rather than my felaw deie</w:t>
      </w:r>
      <w:r>
        <w:br/>
        <w:t>Riverside Context: What Parde rather than my felawe deye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Book of the Duchess 26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Hath slain° my spirit of quiknesse,°</w:t>
      </w:r>
      <w:r>
        <w:br/>
        <w:t>Riverside Context: Hath sleyn my spirit of quyknesse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v%pr_3</w:t>
      </w:r>
      <w:r>
        <w:br/>
        <w:t>Line: Troilus and Criseyde; Book III 21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love in erthe, and whom yow liste, he hente.</w:t>
      </w:r>
      <w:r>
        <w:br/>
        <w:t>Riverside Context: For love in erthe and whom yow liste he hente</w:t>
      </w:r>
      <w:r>
        <w:br/>
        <w:t>==================================================</w:t>
        <w:br/>
      </w:r>
    </w:p>
    <w:p>
      <w:r>
        <w:rPr>
          <w:b/>
        </w:rPr>
        <w:t>Exception: say</w:t>
      </w:r>
      <w:r>
        <w:br/>
        <w:t>Headword: seien</w:t>
      </w:r>
      <w:r>
        <w:br/>
        <w:t>Tag: v%inf</w:t>
      </w:r>
      <w:r>
        <w:br/>
        <w:t>Line: The Nun's Priest's Tale 2969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Dredeth no dreem; I can say yow namore.”</w:t>
      </w:r>
      <w:r>
        <w:br/>
        <w:t>Riverside Context: Dredeth no dreem I kan sey yow namoore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Squire's Tale 590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Withinne a litel while, sooth to seyn;</w:t>
      </w:r>
      <w:r>
        <w:br/>
        <w:t>Riverside Context: Withinne a litel while sooth to seyn</w:t>
      </w:r>
      <w:r>
        <w:br/>
        <w:t>==================================================</w:t>
        <w:br/>
      </w:r>
    </w:p>
    <w:p>
      <w:r>
        <w:rPr>
          <w:b/>
        </w:rPr>
        <w:t>Exception: pley</w:t>
      </w:r>
      <w:r>
        <w:br/>
        <w:t>Headword: pleien</w:t>
      </w:r>
      <w:r>
        <w:br/>
        <w:t>Tag: v%inf</w:t>
      </w:r>
      <w:r>
        <w:br/>
        <w:t>Line: Book of the Duchess 662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Ful craftier to pley she was</w:t>
      </w:r>
      <w:r>
        <w:br/>
        <w:t>Riverside Context: Ful craftier to pley she was</w:t>
      </w:r>
      <w:r>
        <w:br/>
        <w:t>==================================================</w:t>
        <w:br/>
      </w:r>
    </w:p>
    <w:p>
      <w:r>
        <w:rPr>
          <w:b/>
        </w:rPr>
        <w:t>Exception: cride</w:t>
      </w:r>
      <w:r>
        <w:br/>
        <w:t>Headword: crien</w:t>
      </w:r>
      <w:r>
        <w:br/>
        <w:t>Tag: v%pt_3</w:t>
      </w:r>
      <w:r>
        <w:br/>
        <w:t>Line: The Wife of Bath's Prologue 850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¶Our Hoste cride “Pees! and that anoon!”°</w:t>
      </w:r>
      <w:r>
        <w:br/>
        <w:t>Riverside Context: Oure Hooste cride Pees And that anon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Wife of Bath's Prologue 65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seid, that precept therof hadde he noon.</w:t>
      </w:r>
      <w:r>
        <w:br/>
        <w:t>Riverside Context: He seyde that precept therof hadde he noon</w:t>
      </w:r>
      <w:r>
        <w:br/>
        <w:t>==================================================</w:t>
        <w:br/>
      </w:r>
    </w:p>
    <w:p>
      <w:r>
        <w:rPr>
          <w:b/>
        </w:rPr>
        <w:t>Exception: remembre</w:t>
      </w:r>
      <w:r>
        <w:br/>
        <w:t>Headword: remembren</w:t>
      </w:r>
      <w:r>
        <w:br/>
        <w:t>Tag: v%pr_3</w:t>
      </w:r>
      <w:r>
        <w:br/>
        <w:t>Line: Troilus and Criseyde; Book III 361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wel thou wost, if it remembre thee</w:t>
      </w:r>
      <w:r>
        <w:br/>
        <w:t>Riverside Context: As wel thow woost if it remembre the</w:t>
      </w:r>
      <w:r>
        <w:br/>
        <w:t>==================================================</w:t>
        <w:br/>
      </w:r>
    </w:p>
    <w:p>
      <w:r>
        <w:rPr>
          <w:b/>
        </w:rPr>
        <w:t>Exception: smerte</w:t>
      </w:r>
      <w:r>
        <w:br/>
        <w:t>Headword: smerten</w:t>
      </w:r>
      <w:r>
        <w:br/>
        <w:t>Tag: v%pr_3</w:t>
      </w:r>
      <w:r>
        <w:br/>
        <w:t>Line: Troilus and Criseyde; Book II 1097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 fresh it is, although it sore smerte</w:t>
      </w:r>
      <w:r>
        <w:br/>
        <w:t>Riverside Context: So fressh it is although it sore smerte</w:t>
      </w:r>
      <w:r>
        <w:br/>
        <w:t>==================================================</w:t>
        <w:br/>
      </w:r>
    </w:p>
    <w:p>
      <w:r>
        <w:rPr>
          <w:b/>
        </w:rPr>
        <w:t>Exception: hanged</w:t>
      </w:r>
      <w:r>
        <w:br/>
        <w:t>Headword: hongen</w:t>
      </w:r>
      <w:r>
        <w:br/>
        <w:t>Tag: v%pt_pl</w:t>
      </w:r>
      <w:r>
        <w:br/>
        <w:t>Line: The Wife of Bath's Prologue 761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Hanged hemself for° herte despitous.°</w:t>
      </w:r>
      <w:r>
        <w:br/>
        <w:t>Riverside Context: Hanged hemself for herte despitus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v%inf</w:t>
      </w:r>
      <w:r>
        <w:br/>
        <w:t>Line: The Squire's Tale 600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Who can sey bet than he, who can do werse?</w:t>
      </w:r>
      <w:r>
        <w:br/>
        <w:t>Riverside Context: Who kan sey bet than he who kan do werse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445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thus comanded and maad ordinaunce</w:t>
      </w:r>
      <w:r>
        <w:br/>
        <w:t>Riverside Context: Han thus comanded and maad ordinaunce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Prologue 535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Or doon a thing that sholde han cost his lif</w:t>
      </w:r>
      <w:r>
        <w:br/>
        <w:t>Riverside Context: Or doon a thyng that sholde han cost his lyf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Second Nun's Tale 413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Doon sacrifice,° and Jupiter encense.</w:t>
      </w:r>
      <w:r>
        <w:br/>
        <w:t>Riverside Context: Doon sacrifice and Juppiter encense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2393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But, by my fader soule, I wende han° seyn</w:t>
      </w:r>
      <w:r>
        <w:br/>
        <w:t>Riverside Context: But by my fader soule I wende han seyn</w:t>
      </w:r>
      <w:r>
        <w:br/>
        <w:t>==================================================</w:t>
        <w:br/>
      </w:r>
    </w:p>
    <w:p>
      <w:r>
        <w:rPr>
          <w:b/>
        </w:rPr>
        <w:t>Exception: kepe</w:t>
      </w:r>
      <w:r>
        <w:br/>
        <w:t>Headword: kepen</w:t>
      </w:r>
      <w:r>
        <w:br/>
        <w:t>Tag: v%pr_3</w:t>
      </w:r>
      <w:r>
        <w:br/>
        <w:t>Line: The Reeve's Tale 4247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And, goode lemman, God thee save and kepe!”°</w:t>
      </w:r>
      <w:r>
        <w:br/>
        <w:t>Riverside Context: And goode lemman God thee save and kepe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1559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litel laiser had to slepe and mete;</w:t>
      </w:r>
      <w:r>
        <w:br/>
        <w:t>Riverside Context: Han litel laiser had to slepe and mete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Second Nun's Tale 346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doon mankinde plein remissioun,°</w:t>
      </w:r>
      <w:r>
        <w:br/>
        <w:t>Riverside Context: To doon mankynde pleyn remissioun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1593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tolde him al, as ye han herd bifore;</w:t>
      </w:r>
      <w:r>
        <w:br/>
        <w:t>Riverside Context: And tolde hym al as ye han herd bifoore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Troilus and Criseyde; Book II 1734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On his half, which that sowle us alle sende</w:t>
      </w:r>
      <w:r>
        <w:br/>
        <w:t>Riverside Context: On his half which that soule us alle sende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536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With shetes han the blood ful faire yhent.°</w:t>
      </w:r>
      <w:r>
        <w:br/>
        <w:t>Riverside Context: With sheetes han the blood ful faire yhent</w:t>
      </w:r>
      <w:r>
        <w:br/>
        <w:t>==================================================</w:t>
        <w:br/>
      </w:r>
    </w:p>
    <w:p>
      <w:r>
        <w:rPr>
          <w:b/>
        </w:rPr>
        <w:t>Exception: aske</w:t>
      </w:r>
      <w:r>
        <w:br/>
        <w:t>Headword: asken</w:t>
      </w:r>
      <w:r>
        <w:br/>
        <w:t>Tag: v%pr_3</w:t>
      </w:r>
      <w:r>
        <w:br/>
        <w:t>Line: Book of the Duchess 32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natheles, who aske this</w:t>
      </w:r>
      <w:r>
        <w:br/>
        <w:t>Riverside Context: But natheles who aske this</w:t>
      </w:r>
      <w:r>
        <w:br/>
        <w:t>==================================================</w:t>
        <w:br/>
      </w:r>
    </w:p>
    <w:p>
      <w:r>
        <w:rPr>
          <w:b/>
        </w:rPr>
        <w:t>Exception: us</w:t>
      </w:r>
      <w:r>
        <w:br/>
        <w:t>Headword: techen</w:t>
      </w:r>
      <w:r>
        <w:br/>
        <w:t>Tag: v%pr_pl</w:t>
      </w:r>
      <w:r>
        <w:br/>
        <w:t>Line: Troilus and Criseyde; Book I 698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To winnen love, as techen us the wise</w:t>
      </w:r>
      <w:r>
        <w:br/>
        <w:t>Riverside Context: To wynnen love as techen us the wyse</w:t>
      </w:r>
      <w:r>
        <w:br/>
        <w:t>==================================================</w:t>
        <w:br/>
      </w:r>
    </w:p>
    <w:p>
      <w:r>
        <w:rPr>
          <w:b/>
        </w:rPr>
        <w:t>Exception: hast</w:t>
      </w:r>
      <w:r>
        <w:br/>
        <w:t>Headword: haven</w:t>
      </w:r>
      <w:r>
        <w:br/>
        <w:t>Tag: v%pr_3</w:t>
      </w:r>
      <w:r>
        <w:br/>
        <w:t>Line: House of Fame 620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nevertheles hast set thy wit—</w:t>
      </w:r>
      <w:r>
        <w:br/>
        <w:t>Riverside Context: And neverthelesse hast set thy wit</w:t>
      </w:r>
      <w:r>
        <w:br/>
        <w:t>==================================================</w:t>
        <w:br/>
      </w:r>
    </w:p>
    <w:p>
      <w:r>
        <w:rPr>
          <w:b/>
        </w:rPr>
        <w:t>Exception: brest</w:t>
      </w:r>
      <w:r>
        <w:br/>
        <w:t>Headword: bresten</w:t>
      </w:r>
      <w:r>
        <w:br/>
        <w:t>Tag: v%pr_3</w:t>
      </w:r>
      <w:r>
        <w:br/>
        <w:t>Line: The Knight's Tale 2610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Out brest° the blood, with sterne° stremes rede.</w:t>
      </w:r>
      <w:r>
        <w:br/>
        <w:t>Riverside Context: Out brest the blood with stierne stremes rede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639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fewe termes hadde he, two or three</w:t>
      </w:r>
      <w:r>
        <w:br/>
        <w:t>Riverside Context: A fewe termes hadde he two or thre</w:t>
      </w:r>
      <w:r>
        <w:br/>
        <w:t>==================================================</w:t>
        <w:br/>
      </w:r>
    </w:p>
    <w:p>
      <w:r>
        <w:rPr>
          <w:b/>
        </w:rPr>
        <w:t>Exception: quite</w:t>
      </w:r>
      <w:r>
        <w:br/>
        <w:t>Headword: quiten</w:t>
      </w:r>
      <w:r>
        <w:br/>
        <w:t>Tag: v%pr_3</w:t>
      </w:r>
      <w:r>
        <w:br/>
        <w:t>Line: The General Prologue 770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The blisful martir quite yow your mede.</w:t>
      </w:r>
      <w:r>
        <w:br/>
        <w:t>Riverside Context: The blisful martir quite yow youre meede</w:t>
      </w:r>
      <w:r>
        <w:br/>
        <w:t>==================================================</w:t>
        <w:br/>
      </w:r>
    </w:p>
    <w:p>
      <w:r>
        <w:rPr>
          <w:b/>
        </w:rPr>
        <w:t>Exception: preve</w:t>
      </w:r>
      <w:r>
        <w:br/>
        <w:t>Headword: preven</w:t>
      </w:r>
      <w:r>
        <w:br/>
        <w:t>Tag: v%pr_3</w:t>
      </w:r>
      <w:r>
        <w:br/>
        <w:t>Line: The Clerk's Tale 1152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greet skile is,° he preve° that he wroghte.</w:t>
      </w:r>
      <w:r>
        <w:br/>
        <w:t>Riverside Context: For greet skile is he preeve that he wroghte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Summoner's Tale 2117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freres been, that finde I of record,°</w:t>
      </w:r>
      <w:r>
        <w:br/>
        <w:t>Riverside Context: Han freres been that fynde I of record</w:t>
      </w:r>
      <w:r>
        <w:br/>
        <w:t>==================================================</w:t>
        <w:br/>
      </w:r>
    </w:p>
    <w:p>
      <w:r>
        <w:rPr>
          <w:b/>
        </w:rPr>
        <w:t>Exception: has</w:t>
      </w:r>
      <w:r>
        <w:br/>
        <w:t>Headword: haven</w:t>
      </w:r>
      <w:r>
        <w:br/>
        <w:t>Tag: v%pr_3</w:t>
      </w:r>
      <w:r>
        <w:br/>
        <w:t>Line: The Reeve's Tale 4204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has the milleris doghter in his arm.</w:t>
      </w:r>
      <w:r>
        <w:br/>
        <w:t>Riverside Context: He has the milleris doghter in his arm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Miller's Tale 3203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chambre hadde he in that hostelrie°</w:t>
      </w:r>
      <w:r>
        <w:br/>
        <w:t>Riverside Context: A chambre hadde he in that hostelrye</w:t>
      </w:r>
      <w:r>
        <w:br/>
        <w:t>==================================================</w:t>
        <w:br/>
      </w:r>
    </w:p>
    <w:p>
      <w:r>
        <w:rPr>
          <w:b/>
        </w:rPr>
        <w:t>Exception: forbed</w:t>
      </w:r>
      <w:r>
        <w:br/>
        <w:t>Headword: forbeden</w:t>
      </w:r>
      <w:r>
        <w:br/>
        <w:t>Tag: v%pr_3</w:t>
      </w:r>
      <w:r>
        <w:br/>
        <w:t>Line: The Canon's Yeoman's Tale 996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God forbed that al a compaignie</w:t>
      </w:r>
      <w:r>
        <w:br/>
        <w:t>Riverside Context: And God forbede that al a compaignye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Troilus and Criseyde; Book III 659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“And nece, woot ye wher I wol yow leye</w:t>
      </w:r>
      <w:r>
        <w:br/>
        <w:t>Riverside Context: And nece woot ye wher I wol yow leye</w:t>
      </w:r>
      <w:r>
        <w:br/>
        <w:t>==================================================</w:t>
        <w:br/>
      </w:r>
    </w:p>
    <w:p>
      <w:r>
        <w:rPr>
          <w:b/>
        </w:rPr>
        <w:t>Exception: dide</w:t>
      </w:r>
      <w:r>
        <w:br/>
        <w:t>Headword: dien</w:t>
      </w:r>
      <w:r>
        <w:br/>
        <w:t>Tag: v%pt_3</w:t>
      </w:r>
      <w:r>
        <w:br/>
        <w:t>Line: House of Fame 380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What that she wroot or° that she dide.</w:t>
      </w:r>
      <w:r>
        <w:br/>
        <w:t>Riverside Context: What that she wrot or that she dyde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Physician's Tale 51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No countrefeted° termes hadde she</w:t>
      </w:r>
      <w:r>
        <w:br/>
        <w:t>Riverside Context: No countrefeted termes hadde she</w:t>
      </w:r>
      <w:r>
        <w:br/>
        <w:t>==================================================</w:t>
        <w:br/>
      </w:r>
    </w:p>
    <w:p>
      <w:r>
        <w:rPr>
          <w:b/>
        </w:rPr>
        <w:t>Exception: seith</w:t>
      </w:r>
      <w:r>
        <w:br/>
        <w:t>Headword: seien</w:t>
      </w:r>
      <w:r>
        <w:br/>
        <w:t>Tag: v%pr_pl</w:t>
      </w:r>
      <w:r>
        <w:br/>
        <w:t>Line: The Shipman's Tale 37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he again, he seith nat ones nay</w:t>
      </w:r>
      <w:r>
        <w:br/>
        <w:t>Riverside Context: And he agayn he seith nat ones nay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V 1106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Hadde he that night; nothing to slepe him leste.</w:t>
      </w:r>
      <w:r>
        <w:br/>
        <w:t>Riverside Context: Hadde he that nyght nothyng to slepe hym leste</w:t>
      </w:r>
      <w:r>
        <w:br/>
        <w:t>==================================================</w:t>
        <w:br/>
      </w:r>
    </w:p>
    <w:p>
      <w:r>
        <w:rPr>
          <w:b/>
        </w:rPr>
        <w:t>Exception: foryeve</w:t>
      </w:r>
      <w:r>
        <w:br/>
        <w:t>Headword: foryeven</w:t>
      </w:r>
      <w:r>
        <w:br/>
        <w:t>Tag: v%pr_3</w:t>
      </w:r>
      <w:r>
        <w:br/>
        <w:t>Line: The Pardoner's Tale 904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¶Now, good men, God foryeve yow your trespas,°</w:t>
      </w:r>
      <w:r>
        <w:br/>
        <w:t>Riverside Context: Now goode men God foryeve yow youre trespas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The Franklin's Tale 1419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¶“What sholde I mo ensamples heerof° sayn</w:t>
      </w:r>
      <w:r>
        <w:br/>
        <w:t>Riverside Context: What sholde I mo ensamples heerof sayn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IV 292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Sin ye Criseyde and me han fully brought</w:t>
      </w:r>
      <w:r>
        <w:br/>
        <w:t>Riverside Context: Syn ye Criseyde and me han fully brought</w:t>
      </w:r>
      <w:r>
        <w:br/>
        <w:t>==================================================</w:t>
        <w:br/>
      </w:r>
    </w:p>
    <w:p>
      <w:r>
        <w:rPr>
          <w:b/>
        </w:rPr>
        <w:t>Exception: so</w:t>
      </w:r>
      <w:r>
        <w:br/>
        <w:t>Headword: wenen</w:t>
      </w:r>
      <w:r>
        <w:br/>
        <w:t>Tag: v%pt_pl</w:t>
      </w:r>
      <w:r>
        <w:br/>
        <w:t>Line: Book of the Duchess 867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Have mercy; fooles wenden so;</w:t>
      </w:r>
      <w:r>
        <w:br/>
        <w:t>Riverside Context: Have mercy fooles wenden soo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v%pr_3</w:t>
      </w:r>
      <w:r>
        <w:br/>
        <w:t>Line: Troilus and Criseyde; Book II 1689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she may take hir leve, er that she go?”</w:t>
      </w:r>
      <w:r>
        <w:br/>
        <w:t>Riverside Context: That she may take hire leve er that she go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House of Fame 1381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as fele eyen° hadde she</w:t>
      </w:r>
      <w:r>
        <w:br/>
        <w:t>Riverside Context: For as feele eyen hadde she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Canon's Yeoman's Tale 1053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Sin ye so goodlich° han been unto me</w:t>
      </w:r>
      <w:r>
        <w:br/>
        <w:t>Riverside Context: Syn ye so goodlich han been unto me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Troilus and Criseyde; Book IV 1518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everich other wey ye can recorde</w:t>
      </w:r>
      <w:r>
        <w:br/>
        <w:t>Riverside Context: For everich other wey ye kan recorde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The Canon's Yeoman's Tale 1437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With his brother; and that is for to sayn</w:t>
      </w:r>
      <w:r>
        <w:br/>
        <w:t>Riverside Context: With his brother and that is for to sayn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Knight's Tale 2312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Now help me, lady, sith° ye may and can</w:t>
      </w:r>
      <w:r>
        <w:br/>
        <w:t>Riverside Context: Now help me lady sith ye may and kan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The Franklin's Tale 1610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God forbede, for his blisful might</w:t>
      </w:r>
      <w:r>
        <w:br/>
        <w:t>Riverside Context: But God forbede for his blisful myght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Nun's Priest's Tale 2910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Now han ye lost min herte and al my love;</w:t>
      </w:r>
      <w:r>
        <w:br/>
        <w:t>Riverside Context: Now han ye lost myn herte and al my love</w:t>
      </w:r>
      <w:r>
        <w:br/>
        <w:t>==================================================</w:t>
        <w:br/>
      </w:r>
    </w:p>
    <w:p>
      <w:r>
        <w:rPr>
          <w:b/>
        </w:rPr>
        <w:t>Exception: declamed</w:t>
      </w:r>
      <w:r>
        <w:br/>
        <w:t>Headword: declamen</w:t>
      </w:r>
      <w:r>
        <w:br/>
        <w:t>Tag: v%pt_pl</w:t>
      </w:r>
      <w:r>
        <w:br/>
        <w:t>Line: Troilus and Criseyde; Book II 1247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right as they declamed this matere</w:t>
      </w:r>
      <w:r>
        <w:br/>
        <w:t>Riverside Context: And right as they declamed this matere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212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He hadde maad ful many a mariage</w:t>
      </w:r>
      <w:r>
        <w:br/>
        <w:t>Riverside Context: He hadde maad ful many a mariage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Tale 1223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Or elles ye wol han me yong and fair</w:t>
      </w:r>
      <w:r>
        <w:br/>
        <w:t>Riverside Context: Or elles ye wol han me yong and fair</w:t>
      </w:r>
      <w:r>
        <w:br/>
        <w:t>==================================================</w:t>
        <w:br/>
      </w:r>
    </w:p>
    <w:p>
      <w:r>
        <w:rPr>
          <w:b/>
        </w:rPr>
        <w:t>Exception: fortuned</w:t>
      </w:r>
      <w:r>
        <w:br/>
        <w:t>Headword: fortunen</w:t>
      </w:r>
      <w:r>
        <w:br/>
        <w:t>Tag: v%pt_pl</w:t>
      </w:r>
      <w:r>
        <w:br/>
        <w:t>Line: Book of the Duchess 288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Suche mervailes fortuned than)°</w:t>
      </w:r>
      <w:r>
        <w:br/>
        <w:t>Riverside Context: Suche marvayles fortuned than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II 642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thirled hadde horn and nerf and rinde;</w:t>
      </w:r>
      <w:r>
        <w:br/>
        <w:t>Riverside Context: That thirled hadde horn and nerf and rynde</w:t>
      </w:r>
      <w:r>
        <w:br/>
        <w:t>==================================================</w:t>
        <w:br/>
      </w:r>
    </w:p>
    <w:p>
      <w:r>
        <w:rPr>
          <w:b/>
        </w:rPr>
        <w:t>Exception: hath</w:t>
      </w:r>
      <w:r>
        <w:br/>
        <w:t>Headword: haven</w:t>
      </w:r>
      <w:r>
        <w:br/>
        <w:t>Tag: v%pr_pl</w:t>
      </w:r>
      <w:r>
        <w:br/>
        <w:t>Line: The Franklin's Tale 1146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Somtime hath semed come a grim leoun;</w:t>
      </w:r>
      <w:r>
        <w:br/>
        <w:t>Riverside Context: Somtyme hath semed come a grym leoun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 492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“That, of this thing that ye han hight me here</w:t>
      </w:r>
      <w:r>
        <w:br/>
        <w:t>Riverside Context: That of this thyng that ye han hight me here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v%pr_3</w:t>
      </w:r>
      <w:r>
        <w:br/>
        <w:t>Line: Troilus and Criseyde; Book III 61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seide, “God do bote on alle sike!</w:t>
      </w:r>
      <w:r>
        <w:br/>
        <w:t>Riverside Context: And seyde God do boot on alle syke</w:t>
      </w:r>
      <w:r>
        <w:br/>
        <w:t>==================================================</w:t>
        <w:br/>
      </w:r>
    </w:p>
    <w:p>
      <w:r>
        <w:rPr>
          <w:b/>
        </w:rPr>
        <w:t>Exception: come</w:t>
      </w:r>
      <w:r>
        <w:br/>
        <w:t>Headword: comen</w:t>
      </w:r>
      <w:r>
        <w:br/>
        <w:t>Tag: v%pr_3</w:t>
      </w:r>
      <w:r>
        <w:br/>
        <w:t>Line: The Merchant's Tale 1830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Er time come that I wil doun descende.°</w:t>
      </w:r>
      <w:r>
        <w:br/>
        <w:t>Riverside Context: Er tyme come that I wil doun descende</w:t>
      </w:r>
      <w:r>
        <w:br/>
        <w:t>==================================================</w:t>
        <w:br/>
      </w:r>
    </w:p>
    <w:p>
      <w:r>
        <w:rPr>
          <w:b/>
        </w:rPr>
        <w:t>Exception: drouped</w:t>
      </w:r>
      <w:r>
        <w:br/>
        <w:t>Headword: droupen</w:t>
      </w:r>
      <w:r>
        <w:br/>
        <w:t>Tag: v%pt_pl</w:t>
      </w:r>
      <w:r>
        <w:br/>
        <w:t>Line: The General Prologue 107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His arwes drouped noght with fetheres lowe )</w:t>
      </w:r>
      <w:r>
        <w:br/>
        <w:t>Riverside Context: His arwes drouped noght with fetheres lowe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Merchant's Tale 1624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Which that° of beautee hadde greet renoun</w:t>
      </w:r>
      <w:r>
        <w:br/>
        <w:t>Riverside Context: Which that of beautee hadde greet renoun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Summoner's Tale 1962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Your maladie is for° we han to lite.</w:t>
      </w:r>
      <w:r>
        <w:br/>
        <w:t>Riverside Context: Youre maladye is for we han to lyte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III 927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em, ywis, fain wolde I doon the beste</w:t>
      </w:r>
      <w:r>
        <w:br/>
        <w:t>Riverside Context: And em iwis fayn wolde I don the beste</w:t>
      </w:r>
      <w:r>
        <w:br/>
        <w:t>==================================================</w:t>
        <w:br/>
      </w:r>
    </w:p>
    <w:p>
      <w:r>
        <w:rPr>
          <w:b/>
        </w:rPr>
        <w:t>Exception: birafte</w:t>
      </w:r>
      <w:r>
        <w:br/>
        <w:t>Headword: bireven</w:t>
      </w:r>
      <w:r>
        <w:br/>
        <w:t>Tag: v%pt_3</w:t>
      </w:r>
      <w:r>
        <w:br/>
        <w:t>Line: The Franklin's Tale 1400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at Cartage birafte° hirself hir° lif?</w:t>
      </w:r>
      <w:r>
        <w:br/>
        <w:t>Riverside Context: That at Cartage birafte hirself hir lyf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Squire's Tale 236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¶And othere folk han wondred on the swerd</w:t>
      </w:r>
      <w:r>
        <w:br/>
        <w:t>Riverside Context: And oother folk han wondred on the swerd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Merchant's Tale 1664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In which ye seyn ther is no wo ne strif.</w:t>
      </w:r>
      <w:r>
        <w:br/>
        <w:t>Riverside Context: In which ye seyn ther is no wo ne stryf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56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Gernade at the sege eek hadde he be</w:t>
      </w:r>
      <w:r>
        <w:br/>
        <w:t>Riverside Context: In Gernade at the seege eek hadde he be</w:t>
      </w:r>
      <w:r>
        <w:br/>
        <w:t>==================================================</w:t>
        <w:br/>
      </w:r>
    </w:p>
    <w:p>
      <w:r>
        <w:rPr>
          <w:b/>
        </w:rPr>
        <w:t>Exception: cledde</w:t>
      </w:r>
      <w:r>
        <w:br/>
        <w:t>Headword: clothen</w:t>
      </w:r>
      <w:r>
        <w:br/>
        <w:t>Tag: v%pt_3</w:t>
      </w:r>
      <w:r>
        <w:br/>
        <w:t>Line: Troilus and Criseyde; Book III 1521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Troilus up roos, and faste him cledde</w:t>
      </w:r>
      <w:r>
        <w:br/>
        <w:t>Riverside Context: This Troilus up ros and faste hym cledde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386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on his shine a mormal hadde he;</w:t>
      </w:r>
      <w:r>
        <w:br/>
        <w:t>Riverside Context: That on his shyne a mormal hadde he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Troilus and Criseyde; Book V 1312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hastely sit Troilus adoun</w:t>
      </w:r>
      <w:r>
        <w:br/>
        <w:t>Riverside Context: And hastily sit Troilus adown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Squire's Tale 242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which right now ye han yourselven herd.</w:t>
      </w:r>
      <w:r>
        <w:br/>
        <w:t>Riverside Context: Of which right now ye han youreselven herd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Wife of Bath's Prologue 694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clerkes han withinne hir oratories,°</w:t>
      </w:r>
      <w:r>
        <w:br/>
        <w:t>Riverside Context: As clerkes han withinne hire oratories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Merchant's Tale 1864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no lives° creature</w:t>
      </w:r>
      <w:r>
        <w:br/>
        <w:t>Riverside Context: This is to seyn no lyves creature</w:t>
      </w:r>
      <w:r>
        <w:br/>
        <w:t>==================================================</w:t>
        <w:br/>
      </w:r>
    </w:p>
    <w:p>
      <w:r>
        <w:rPr>
          <w:b/>
        </w:rPr>
        <w:t>Exception: had</w:t>
      </w:r>
      <w:r>
        <w:br/>
        <w:t>Headword: haven</w:t>
      </w:r>
      <w:r>
        <w:br/>
        <w:t>Tag: v%pt_pl</w:t>
      </w:r>
      <w:r>
        <w:br/>
        <w:t>Line: Book of the Duchess 809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Had seen togedres in oo place.</w:t>
      </w:r>
      <w:r>
        <w:br/>
        <w:t>Riverside Context: Had seen togedres in oo place</w:t>
      </w:r>
      <w:r>
        <w:br/>
        <w:t>==================================================</w:t>
        <w:br/>
      </w:r>
    </w:p>
    <w:p>
      <w:r>
        <w:rPr>
          <w:b/>
        </w:rPr>
        <w:t>Exception: paste</w:t>
      </w:r>
      <w:r>
        <w:br/>
        <w:t>Headword: passen</w:t>
      </w:r>
      <w:r>
        <w:br/>
        <w:t>Tag: v%pt_3</w:t>
      </w:r>
      <w:r>
        <w:br/>
        <w:t>Line: Troilus and Criseyde; Book II 1260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bekked on Pandare, and forth he paste.</w:t>
      </w:r>
      <w:r>
        <w:br/>
        <w:t>Riverside Context: And bekked on Pandare and forth he paste</w:t>
      </w:r>
      <w:r>
        <w:br/>
        <w:t>==================================================</w:t>
        <w:br/>
      </w:r>
    </w:p>
    <w:p>
      <w:r>
        <w:rPr>
          <w:b/>
        </w:rPr>
        <w:t>Exception: hied</w:t>
      </w:r>
      <w:r>
        <w:br/>
        <w:t>Headword: hien</w:t>
      </w:r>
      <w:r>
        <w:br/>
        <w:t>Tag: v%pt_pl</w:t>
      </w:r>
      <w:r>
        <w:br/>
        <w:t>Line: Book of the Duchess 363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hied hem° to the forest faste</w:t>
      </w:r>
      <w:r>
        <w:br/>
        <w:t>Riverside Context: And hyed hem to the forest faste</w:t>
      </w:r>
      <w:r>
        <w:br/>
        <w:t>==================================================</w:t>
        <w:br/>
      </w:r>
    </w:p>
    <w:p>
      <w:r>
        <w:rPr>
          <w:b/>
        </w:rPr>
        <w:t>Exception: paste</w:t>
      </w:r>
      <w:r>
        <w:br/>
        <w:t>Headword: passen</w:t>
      </w:r>
      <w:r>
        <w:br/>
        <w:t>Tag: v%pt_3</w:t>
      </w:r>
      <w:r>
        <w:br/>
        <w:t>Line: Troilus and Criseyde; Book II 398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‘To late ywar,’ quod Beautee, ‘whan it paste;</w:t>
      </w:r>
      <w:r>
        <w:br/>
        <w:t>Riverside Context: To late ywar quod Beaute whan it paste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House of Fame 320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“O Eneas! what wil ye do?</w:t>
      </w:r>
      <w:r>
        <w:br/>
        <w:t>Riverside Context: O Eneas what wol ye doo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Wife of Bath's Prologue 454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he hadde a paramour;°</w:t>
      </w:r>
      <w:r>
        <w:br/>
        <w:t>Riverside Context: This is to seyn he hadde a paramour</w:t>
      </w:r>
      <w:r>
        <w:br/>
        <w:t>==================================================</w:t>
        <w:br/>
      </w:r>
    </w:p>
    <w:p>
      <w:r>
        <w:rPr>
          <w:b/>
        </w:rPr>
        <w:t>Exception: multiplie</w:t>
      </w:r>
      <w:r>
        <w:br/>
        <w:t>Headword: multiplien</w:t>
      </w:r>
      <w:r>
        <w:br/>
        <w:t>Tag: v%pr_3</w:t>
      </w:r>
      <w:r>
        <w:br/>
        <w:t>Line: The Canon's Yeoman's Tale 1479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Thogh that he multiplie terme of his live.°</w:t>
      </w:r>
      <w:r>
        <w:br/>
        <w:t>Riverside Context: Thogh that he multiplie terme of his lyve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Squire's Tale 532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that, after° his desert,°</w:t>
      </w:r>
      <w:r>
        <w:br/>
        <w:t>Riverside Context: This is to seyn that after his desert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v%pr_pl</w:t>
      </w:r>
      <w:r>
        <w:br/>
        <w:t>Line: The Clerk's Tale 631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Now sey they thus, ‘Whan Walter is agoon</w:t>
      </w:r>
      <w:r>
        <w:br/>
        <w:t>Riverside Context: Now sey they thus Whan Walter is agon</w:t>
      </w:r>
      <w:r>
        <w:br/>
        <w:t>==================================================</w:t>
        <w:br/>
      </w:r>
    </w:p>
    <w:p>
      <w:r>
        <w:rPr>
          <w:b/>
        </w:rPr>
        <w:t>Exception: lay</w:t>
      </w:r>
      <w:r>
        <w:br/>
        <w:t>Headword: lien</w:t>
      </w:r>
      <w:r>
        <w:br/>
        <w:t>Tag: v%pt_pl</w:t>
      </w:r>
      <w:r>
        <w:br/>
        <w:t>Line: Book of the Duchess 508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lay so colde upon his herte;</w:t>
      </w:r>
      <w:r>
        <w:br/>
        <w:t>Riverside Context: And lay so colde upon hys herte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Wife of Bath's Tale 1241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ye, bothe fair and good.</w:t>
      </w:r>
      <w:r>
        <w:br/>
        <w:t>Riverside Context: This is to seyn ye bothe fair and good</w:t>
      </w:r>
      <w:r>
        <w:br/>
        <w:t>==================================================</w:t>
        <w:br/>
      </w:r>
    </w:p>
    <w:p>
      <w:r>
        <w:rPr>
          <w:b/>
        </w:rPr>
        <w:t>Exception: cesse</w:t>
      </w:r>
      <w:r>
        <w:br/>
        <w:t>Headword: cesen</w:t>
      </w:r>
      <w:r>
        <w:br/>
        <w:t>Tag: v%pr_3</w:t>
      </w:r>
      <w:r>
        <w:br/>
        <w:t>Line: Troilus and Criseyde; Book II 1388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Ful lightly, cesse wind, it wol arise;</w:t>
      </w:r>
      <w:r>
        <w:br/>
        <w:t>Riverside Context: Ful lightly cesse wynd it wol aryse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 769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hir bisoughte on thee to han som routhe?”</w:t>
      </w:r>
      <w:r>
        <w:br/>
        <w:t>Riverside Context: And hire bysoughte on the to han som routhe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General Prologue 849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ye han herd; what nedeth wordes mo?</w:t>
      </w:r>
      <w:r>
        <w:br/>
        <w:t>Riverside Context: As ye han herd what nedeth wordes mo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Manciple's Tale 198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under him another hadde she</w:t>
      </w:r>
      <w:r>
        <w:br/>
        <w:t>Riverside Context: For under hym another hadde shee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Nun's Priest's Tale 3352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(For on a Friday soothly° slain was he.)</w:t>
      </w:r>
      <w:r>
        <w:br/>
        <w:t>Riverside Context: For on a Friday soothly slayn was he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Knight's Tale 1835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woot yourself, she may not wedden two</w:t>
      </w:r>
      <w:r>
        <w:br/>
        <w:t>Riverside Context: Ye woot yourself she may nat wedden two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Clerk's Tale 142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Made the markis herte han pitee.</w:t>
      </w:r>
      <w:r>
        <w:br/>
        <w:t>Riverside Context: Made the markys herte han pitee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Pardoner's Tale 737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yet to me she wol nat do that grace,°</w:t>
      </w:r>
      <w:r>
        <w:br/>
        <w:t>Riverside Context: But yet to me she wol nat do that grace</w:t>
      </w:r>
      <w:r>
        <w:br/>
        <w:t>==================================================</w:t>
        <w:br/>
      </w:r>
    </w:p>
    <w:p>
      <w:r>
        <w:rPr>
          <w:b/>
        </w:rPr>
        <w:t>Exception: overspradde</w:t>
      </w:r>
      <w:r>
        <w:br/>
        <w:t>Headword: overspreden</w:t>
      </w:r>
      <w:r>
        <w:br/>
        <w:t>Tag: v%pt_3</w:t>
      </w:r>
      <w:r>
        <w:br/>
        <w:t>Line: The General Prologue 678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therwith he his shuldres overspradde;</w:t>
      </w:r>
      <w:r>
        <w:br/>
        <w:t>Riverside Context: And therwith he his shuldres overspradde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Summoner's Tale 1856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dar wel seyn that, er that half an hour</w:t>
      </w:r>
      <w:r>
        <w:br/>
        <w:t>Riverside Context: I dar wel seyn that er that half an hour</w:t>
      </w:r>
      <w:r>
        <w:br/>
        <w:t>==================================================</w:t>
        <w:br/>
      </w:r>
    </w:p>
    <w:p>
      <w:r>
        <w:rPr>
          <w:b/>
        </w:rPr>
        <w:t>Exception: cleped</w:t>
      </w:r>
      <w:r>
        <w:br/>
        <w:t>Headword: clepen</w:t>
      </w:r>
      <w:r>
        <w:br/>
        <w:t>Tag: v%pt_pl</w:t>
      </w:r>
      <w:r>
        <w:br/>
        <w:t>Line: The Miller's Tale 3761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Until a smith° men cleped daun° Gerveis</w:t>
      </w:r>
      <w:r>
        <w:br/>
        <w:t>Riverside Context: Until a smyth men cleped daun Gerveys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Shipman's Tale 191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doon to yow what plesance° and service</w:t>
      </w:r>
      <w:r>
        <w:br/>
        <w:t>Riverside Context: And doon to yow what plesance and service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Franklin's Tale 1337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In yow lith al, to do° me live or deye;—</w:t>
      </w:r>
      <w:r>
        <w:br/>
        <w:t>Riverside Context: In yow lith al to do me lyve or deye</w:t>
      </w:r>
      <w:r>
        <w:br/>
        <w:t>==================================================</w:t>
        <w:br/>
      </w:r>
    </w:p>
    <w:p>
      <w:r>
        <w:rPr>
          <w:b/>
        </w:rPr>
        <w:t>Exception: purveie</w:t>
      </w:r>
      <w:r>
        <w:br/>
        <w:t>Headword: purveien</w:t>
      </w:r>
      <w:r>
        <w:br/>
        <w:t>Tag: v%pr_3</w:t>
      </w:r>
      <w:r>
        <w:br/>
        <w:t>Line: Troilus and Criseyde; Book II 426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Thou in this dredful cas for me purveie;</w:t>
      </w:r>
      <w:r>
        <w:br/>
        <w:t>Riverside Context: Thow in this dredful cas for me purveye</w:t>
      </w:r>
      <w:r>
        <w:br/>
        <w:t>==================================================</w:t>
        <w:br/>
      </w:r>
    </w:p>
    <w:p>
      <w:r>
        <w:rPr>
          <w:b/>
        </w:rPr>
        <w:t>Exception: greve</w:t>
      </w:r>
      <w:r>
        <w:br/>
        <w:t>Headword: greven</w:t>
      </w:r>
      <w:r>
        <w:br/>
        <w:t>Tag: v%pr_3</w:t>
      </w:r>
      <w:r>
        <w:br/>
        <w:t>Line: The Physician's Tale 186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By witness, lord, so that° it nat yow greve.°</w:t>
      </w:r>
      <w:r>
        <w:br/>
        <w:t>Riverside Context: By witnesse lord so that it nat yow greeve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Knight's Tale 1463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The thridde° night (as olde bokes seyn</w:t>
      </w:r>
      <w:r>
        <w:br/>
        <w:t>Riverside Context: The thridde nyght as olde bookes seyn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Franklin's Tale 1197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That with hir haukes han the heron slain.</w:t>
      </w:r>
      <w:r>
        <w:br/>
        <w:t>Riverside Context: That with hir haukes han the heron slayn</w:t>
      </w:r>
      <w:r>
        <w:br/>
        <w:t>==================================================</w:t>
        <w:br/>
      </w:r>
    </w:p>
    <w:p>
      <w:r>
        <w:rPr>
          <w:b/>
        </w:rPr>
        <w:t>Exception: helpe</w:t>
      </w:r>
      <w:r>
        <w:br/>
        <w:t>Headword: helpen</w:t>
      </w:r>
      <w:r>
        <w:br/>
        <w:t>Tag: v%pr_3</w:t>
      </w:r>
      <w:r>
        <w:br/>
        <w:t>Line: The Nun's Priest's Tale 3408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Yet sholde° I seyn (as wis God helpe° me)</w:t>
      </w:r>
      <w:r>
        <w:br/>
        <w:t>Riverside Context: Yet sholde I seyn as wys God helpe me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Franklin's Tale 1108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Of this matere he dorste° no word seyn.</w:t>
      </w:r>
      <w:r>
        <w:br/>
        <w:t>Riverside Context: Of this matere he dorste no word seyn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1992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Wel rather than han graunted him hir grace;°</w:t>
      </w:r>
      <w:r>
        <w:br/>
        <w:t>Riverside Context: Wel rather than han graunted hym hire grace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Merchant's Tale 2383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han som glimsing° and no parfit sighte.</w:t>
      </w:r>
      <w:r>
        <w:br/>
        <w:t>Riverside Context: Ye han som glymsyng and no parfit sighte</w:t>
      </w:r>
      <w:r>
        <w:br/>
        <w:t>==================================================</w:t>
        <w:br/>
      </w:r>
    </w:p>
    <w:p>
      <w:r>
        <w:rPr>
          <w:b/>
        </w:rPr>
        <w:t>Exception: had</w:t>
      </w:r>
      <w:r>
        <w:br/>
        <w:t>Headword: haven</w:t>
      </w:r>
      <w:r>
        <w:br/>
        <w:t>Tag: v%pt_pl</w:t>
      </w:r>
      <w:r>
        <w:br/>
        <w:t>Line: Book of the Duchess 975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Thogh they had stonden in a rowe</w:t>
      </w:r>
      <w:r>
        <w:br/>
        <w:t>Riverside Context: Thogh they had stonden in a rowe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Knight's Tale 2531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Him for to seen, and doon heigh reverence</w:t>
      </w:r>
      <w:r>
        <w:br/>
        <w:t>Riverside Context: Hym for to seen and doon heigh reverence</w:t>
      </w:r>
      <w:r>
        <w:br/>
        <w:t>==================================================</w:t>
        <w:br/>
      </w:r>
    </w:p>
    <w:p>
      <w:r>
        <w:rPr>
          <w:b/>
        </w:rPr>
        <w:t>Exception: cam</w:t>
      </w:r>
      <w:r>
        <w:br/>
        <w:t>Headword: comen</w:t>
      </w:r>
      <w:r>
        <w:br/>
        <w:t>Tag: v%pt_pl</w:t>
      </w:r>
      <w:r>
        <w:br/>
        <w:t>Line: The Pardoner's Tale 671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It was me told,° er ye cam heer, two houres;</w:t>
      </w:r>
      <w:r>
        <w:br/>
        <w:t>Riverside Context: It was me toold er ye cam heer two houres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House of Fame 1147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But men seyn, “What may ever laste?”</w:t>
      </w:r>
      <w:r>
        <w:br/>
        <w:t>Riverside Context: But men seyn What may ever laste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Troilus and Criseyde; Book I 21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Have he my thank, and min be this travaile!</w:t>
      </w:r>
      <w:r>
        <w:br/>
        <w:t>Riverside Context: Have he my thonk and myn be this travaille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General Prologue 740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wel ye woot, no vileinie is it.</w:t>
      </w:r>
      <w:r>
        <w:br/>
        <w:t>Riverside Context: And wel ye woot no vileynye is it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The Friar's Tale 1533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if that any of us have mor than other</w:t>
      </w:r>
      <w:r>
        <w:br/>
        <w:t>Riverside Context: And if that any of us have moore than oother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Squire's Tale 421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nolde° han wept, if that he wepe coude</w:t>
      </w:r>
      <w:r>
        <w:br/>
        <w:t>Riverside Context: That nolde han wept if that he wepe koude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Nun's Priest's Tale 3038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ye han herd the dede man devise;°</w:t>
      </w:r>
      <w:r>
        <w:br/>
        <w:t>Riverside Context: As ye han herd the dede man devyse</w:t>
      </w:r>
      <w:r>
        <w:br/>
        <w:t>==================================================</w:t>
        <w:br/>
      </w:r>
    </w:p>
    <w:p>
      <w:r>
        <w:rPr>
          <w:b/>
        </w:rPr>
        <w:t>Exception: departe</w:t>
      </w:r>
      <w:r>
        <w:br/>
        <w:t>Headword: departen</w:t>
      </w:r>
      <w:r>
        <w:br/>
        <w:t>Tag: v%pr_3</w:t>
      </w:r>
      <w:r>
        <w:br/>
        <w:t>Line: Troilus and Criseyde; Book II 990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 longe abid til that the night departe;</w:t>
      </w:r>
      <w:r>
        <w:br/>
        <w:t>Riverside Context: So longe abid til that the nyght departe</w:t>
      </w:r>
      <w:r>
        <w:br/>
        <w:t>==================================================</w:t>
        <w:br/>
      </w:r>
    </w:p>
    <w:p>
      <w:r>
        <w:rPr>
          <w:b/>
        </w:rPr>
        <w:t>Exception: bere</w:t>
      </w:r>
      <w:r>
        <w:br/>
        <w:t>Headword: beren</w:t>
      </w:r>
      <w:r>
        <w:br/>
        <w:t>Tag: v%pr_3</w:t>
      </w:r>
      <w:r>
        <w:br/>
        <w:t>Line: The Knight's Tale 2256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Arcita me thurgh the herte bere.°</w:t>
      </w:r>
      <w:r>
        <w:br/>
        <w:t>Riverside Context: That Arcita me thurgh the herte bere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The Clerk's Tale 659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“And certes, if I hadde prescience</w:t>
      </w:r>
      <w:r>
        <w:br/>
        <w:t>Riverside Context: And certes if I hadde prescience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V 415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This knowen folk that han ysuffred peine</w:t>
      </w:r>
      <w:r>
        <w:br/>
        <w:t>Riverside Context: This knowen folk that han ysuffred peyne</w:t>
      </w:r>
      <w:r>
        <w:br/>
        <w:t>==================================================</w:t>
        <w:br/>
      </w:r>
    </w:p>
    <w:p>
      <w:r>
        <w:rPr>
          <w:b/>
        </w:rPr>
        <w:t>Exception: sayn</w:t>
      </w:r>
      <w:r>
        <w:br/>
        <w:t>Headword: seien</w:t>
      </w:r>
      <w:r>
        <w:br/>
        <w:t>Tag: v%inf</w:t>
      </w:r>
      <w:r>
        <w:br/>
        <w:t>Line: Book of the Duchess 514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¶But at the last, to sayn right sothe</w:t>
      </w:r>
      <w:r>
        <w:br/>
        <w:t>Riverside Context: But at the last to sayn ryght soth</w:t>
      </w:r>
      <w:r>
        <w:br/>
        <w:t>==================================================</w:t>
        <w:br/>
      </w:r>
    </w:p>
    <w:p>
      <w:r>
        <w:rPr>
          <w:b/>
        </w:rPr>
        <w:t>Exception: lived</w:t>
      </w:r>
      <w:r>
        <w:br/>
        <w:t>Headword: liven</w:t>
      </w:r>
      <w:r>
        <w:br/>
        <w:t>Tag: v%pt_pl</w:t>
      </w:r>
      <w:r>
        <w:br/>
        <w:t>Line: The Wife of Bath's Prologue 141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Yet lived they evere in parfit° chastitee.</w:t>
      </w:r>
      <w:r>
        <w:br/>
        <w:t>Riverside Context: Yet lyved they evere in parfit chastitee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Troilus and Criseyde; Book III 1470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bidde God, so yeve yow bothe sorwe!”</w:t>
      </w:r>
      <w:r>
        <w:br/>
        <w:t>Riverside Context: I bidde God so yeve yow bothe sorwe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Canon's Yeoman's Tale 1285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Supposing° noght but treuthe, soth to seyn</w:t>
      </w:r>
      <w:r>
        <w:br/>
        <w:t>Riverside Context: Supposynge noght but treuthe sooth to seyn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1572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love ne droof yow nought to doon this dede</w:t>
      </w:r>
      <w:r>
        <w:br/>
        <w:t>Riverside Context: That love ne drof yow naught to don this dede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Wife of Bath's Prologue 200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woot° wel what I mene of this, pardee!°</w:t>
      </w:r>
      <w:r>
        <w:br/>
        <w:t>Riverside Context: Ye woot wel what I meene of this pardee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1638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Ther may no man han parfit° blisses two</w:t>
      </w:r>
      <w:r>
        <w:br/>
        <w:t>Riverside Context: Ther may no man han parfite blisses two</w:t>
      </w:r>
      <w:r>
        <w:br/>
        <w:t>==================================================</w:t>
        <w:br/>
      </w:r>
    </w:p>
    <w:p>
      <w:r>
        <w:rPr>
          <w:b/>
        </w:rPr>
        <w:t>Exception: avaunce</w:t>
      </w:r>
      <w:r>
        <w:br/>
        <w:t>Headword: avauncen</w:t>
      </w:r>
      <w:r>
        <w:br/>
        <w:t>Tag: v%pr_3</w:t>
      </w:r>
      <w:r>
        <w:br/>
        <w:t>Line: Troilus and Criseyde; Book III 1386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every lover in his trouthe avaunce!</w:t>
      </w:r>
      <w:r>
        <w:br/>
        <w:t>Riverside Context: And every lovere in his trouthe avaunce</w:t>
      </w:r>
      <w:r>
        <w:br/>
        <w:t>==================================================</w:t>
        <w:br/>
      </w:r>
    </w:p>
    <w:p>
      <w:r>
        <w:rPr>
          <w:b/>
        </w:rPr>
        <w:t>Exception: peinte</w:t>
      </w:r>
      <w:r>
        <w:br/>
        <w:t>Headword: peinten</w:t>
      </w:r>
      <w:r>
        <w:br/>
        <w:t>Tag: v%pr_3</w:t>
      </w:r>
      <w:r>
        <w:br/>
        <w:t>Line: The Physician's Tale 15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Or grave,° or peinte; for I dar wel seyn</w:t>
      </w:r>
      <w:r>
        <w:br/>
        <w:t>Riverside Context: Or grave or peynte for I dar wel seyn</w:t>
      </w:r>
      <w:r>
        <w:br/>
        <w:t>==================================================</w:t>
        <w:br/>
      </w:r>
    </w:p>
    <w:p>
      <w:r>
        <w:rPr>
          <w:b/>
        </w:rPr>
        <w:t>Exception: touchede</w:t>
      </w:r>
      <w:r>
        <w:br/>
        <w:t>Headword: touchen</w:t>
      </w:r>
      <w:r>
        <w:br/>
        <w:t>Tag: v%pt_3</w:t>
      </w:r>
      <w:r>
        <w:br/>
        <w:t>Line: The Knight's Tale 2561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¶The vois of peple touchede the hevene</w:t>
      </w:r>
      <w:r>
        <w:br/>
        <w:t>Riverside Context: The voys of peple touchede the hevene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Knight's Tale 1195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for to pleye, as he was wont to do</w:t>
      </w:r>
      <w:r>
        <w:br/>
        <w:t>Riverside Context: And for to pleye as he was wont to do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Clerk's Tale 460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as for me, I seye that ivel° it sit°</w:t>
      </w:r>
      <w:r>
        <w:br/>
        <w:t>Riverside Context: But as for me I seye that yvele it sit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III 1731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any other lady hadde yset</w:t>
      </w:r>
      <w:r>
        <w:br/>
        <w:t>Riverside Context: In any other lady hadde yset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Tale 963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make hir housbonde han so foul a name;</w:t>
      </w:r>
      <w:r>
        <w:br/>
        <w:t>Riverside Context: To make hir housbonde han so foul a name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Troilus and Criseyde; Book I 962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What wonder is, though swich oon have no grace?</w:t>
      </w:r>
      <w:r>
        <w:br/>
        <w:t>Riverside Context: What wonder is though swich oon have no grace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Second Nun's Tale 262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“In dremes,” quod Valerian, “han we be</w:t>
      </w:r>
      <w:r>
        <w:br/>
        <w:t>Riverside Context: In dremes quod Valerian han we be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Shipman's Tale 173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wel ye woot that wommen naturelly</w:t>
      </w:r>
      <w:r>
        <w:br/>
        <w:t>Riverside Context: And wel ye woot that wommen naturelly</w:t>
      </w:r>
      <w:r>
        <w:br/>
        <w:t>==================================================</w:t>
        <w:br/>
      </w:r>
    </w:p>
    <w:p>
      <w:r>
        <w:rPr>
          <w:b/>
        </w:rPr>
        <w:t>Exception: abit</w:t>
      </w:r>
      <w:r>
        <w:br/>
        <w:t>Headword: abiden</w:t>
      </w:r>
      <w:r>
        <w:br/>
        <w:t>Tag: v%pr_3</w:t>
      </w:r>
      <w:r>
        <w:br/>
        <w:t>Line: The Canon's Yeoman's Tale 1175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is so variaunt,° he abit° nowher.</w:t>
      </w:r>
      <w:r>
        <w:br/>
        <w:t>Riverside Context: He is so variaunt he abit nowhere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The Summoner's Tale 2042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thus he did don sleen hem° alle three.</w:t>
      </w:r>
      <w:r>
        <w:br/>
        <w:t>Riverside Context: And thus he dide doon sleen hem alle thre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Troilus and Criseyde; Book IV 1193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This al and som, that falsly have ye slain</w:t>
      </w:r>
      <w:r>
        <w:br/>
        <w:t>Riverside Context: This al and som that falsly have ye slayn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Reeve's Tale 4122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Min hous is streit,° but ye han lerned art;°</w:t>
      </w:r>
      <w:r>
        <w:br/>
        <w:t>Riverside Context: Myn hous is streit but ye han lerned art</w:t>
      </w:r>
      <w:r>
        <w:br/>
        <w:t>==================================================</w:t>
        <w:br/>
      </w:r>
    </w:p>
    <w:p>
      <w:r>
        <w:rPr>
          <w:b/>
        </w:rPr>
        <w:t>Exception: bringe</w:t>
      </w:r>
      <w:r>
        <w:br/>
        <w:t>Headword: bringen</w:t>
      </w:r>
      <w:r>
        <w:br/>
        <w:t>Tag: v%pr_3</w:t>
      </w:r>
      <w:r>
        <w:br/>
        <w:t>Line: Troilus and Criseyde; Book III 49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which gladnes, who nede hath, God him bringe!</w:t>
      </w:r>
      <w:r>
        <w:br/>
        <w:t>Riverside Context: To which gladnesse who nede hath God hym brynge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Nun's Priest's Tale 3430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Do me to° singe and winke with min yë.°</w:t>
      </w:r>
      <w:r>
        <w:br/>
        <w:t>Riverside Context: Do me to synge and wynke with myn ye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The Franklin's Tale 1374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Upon the pavement, God yeve° hem mischaunce!°</w:t>
      </w:r>
      <w:r>
        <w:br/>
        <w:t>Riverside Context: Upon the pavement God yeve hem meschaunce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Troilus and Criseyde; Book II 1646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“But wel ye woot, the chaumbre is but lite</w:t>
      </w:r>
      <w:r>
        <w:br/>
        <w:t>Riverside Context: But wel ye woot the chaumbre is but lite</w:t>
      </w:r>
      <w:r>
        <w:br/>
        <w:t>==================================================</w:t>
        <w:br/>
      </w:r>
    </w:p>
    <w:p>
      <w:r>
        <w:rPr>
          <w:b/>
        </w:rPr>
        <w:t>Exception: like</w:t>
      </w:r>
      <w:r>
        <w:br/>
        <w:t>Headword: liken</w:t>
      </w:r>
      <w:r>
        <w:br/>
        <w:t>Tag: v%pr_3</w:t>
      </w:r>
      <w:r>
        <w:br/>
        <w:t>Line: Troilus and Criseyde; Book I 829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whom Pandare answerde, “If thee like</w:t>
      </w:r>
      <w:r>
        <w:br/>
        <w:t>Riverside Context: To whom Pandare answered If the like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Knight's Tale 2179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 hundred lordes hadde he with him there</w:t>
      </w:r>
      <w:r>
        <w:br/>
        <w:t>Riverside Context: An hundred lordes hadde he with hym there</w:t>
      </w:r>
      <w:r>
        <w:br/>
        <w:t>==================================================</w:t>
        <w:br/>
      </w:r>
    </w:p>
    <w:p>
      <w:r>
        <w:rPr>
          <w:b/>
        </w:rPr>
        <w:t>Exception: agree</w:t>
      </w:r>
      <w:r>
        <w:br/>
        <w:t>Headword: agreen</w:t>
      </w:r>
      <w:r>
        <w:br/>
        <w:t>Tag: v%pr_3</w:t>
      </w:r>
      <w:r>
        <w:br/>
        <w:t>Line: Parliament of Fowls 409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she agree to his eleccioun,°</w:t>
      </w:r>
      <w:r>
        <w:br/>
        <w:t>Riverside Context: That she agre to his eleccioun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Physician's Tale 5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¶This knight a doghter hadde by his wif</w:t>
      </w:r>
      <w:r>
        <w:br/>
        <w:t>Riverside Context: This knyght a doghter hadde by his wyf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V 898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is to seyn, with double wordes slie</w:t>
      </w:r>
      <w:r>
        <w:br/>
        <w:t>Riverside Context: That is to seyn with double wordes slye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Clerk's Tale 520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which that feithful ofte he founden hadde</w:t>
      </w:r>
      <w:r>
        <w:br/>
        <w:t>Riverside Context: The which that feithful ofte he founden hadde</w:t>
      </w:r>
      <w:r>
        <w:br/>
        <w:t>==================================================</w:t>
        <w:br/>
      </w:r>
    </w:p>
    <w:p>
      <w:r>
        <w:rPr>
          <w:b/>
        </w:rPr>
        <w:t>Exception: speke</w:t>
      </w:r>
      <w:r>
        <w:br/>
        <w:t>Headword: speken</w:t>
      </w:r>
      <w:r>
        <w:br/>
        <w:t>Tag: v%pr_3</w:t>
      </w:r>
      <w:r>
        <w:br/>
        <w:t>Line: The Miller's Tale 3586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noon of us ne speke nat a word</w:t>
      </w:r>
      <w:r>
        <w:br/>
        <w:t>Riverside Context: That noon of us ne speke nat a word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Merchant's Tale 1460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woot myselven best what I may do.</w:t>
      </w:r>
      <w:r>
        <w:br/>
        <w:t>Riverside Context: I woot myselven best what I may do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Franklin's Tale 1394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Til she was slain right in the selve° place.</w:t>
      </w:r>
      <w:r>
        <w:br/>
        <w:t>Riverside Context: Til she was slayn right in the selve place</w:t>
      </w:r>
      <w:r>
        <w:br/>
        <w:t>==================================================</w:t>
        <w:br/>
      </w:r>
    </w:p>
    <w:p>
      <w:r>
        <w:rPr>
          <w:b/>
        </w:rPr>
        <w:t>Exception: writ</w:t>
      </w:r>
      <w:r>
        <w:br/>
        <w:t>Headword: writen</w:t>
      </w:r>
      <w:r>
        <w:br/>
        <w:t>Tag: v%pr_3</w:t>
      </w:r>
      <w:r>
        <w:br/>
        <w:t>Line: Troilus and Criseyde; Book IV 414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“And eek, as writ Zanzis, that was ful wis</w:t>
      </w:r>
      <w:r>
        <w:br/>
        <w:t>Riverside Context: And ek as writ Zanzis that was ful wys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310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often hadde been at the parvis</w:t>
      </w:r>
      <w:r>
        <w:br/>
        <w:t>Riverside Context: That often hadde been at the Parvys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III 278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seyn, that I the worste trecherie</w:t>
      </w:r>
      <w:r>
        <w:br/>
        <w:t>Riverside Context: And seyn that I the werste trecherie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durren</w:t>
      </w:r>
      <w:r>
        <w:br/>
        <w:t>Tag: v%pt_pl</w:t>
      </w:r>
      <w:r>
        <w:br/>
        <w:t>Line: The Clerk's Tale 403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Unnethe trowed they,° but dorste han swore</w:t>
      </w:r>
      <w:r>
        <w:br/>
        <w:t>Riverside Context: Unnethe trowed they but dorste han swore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Troilus and Criseyde; Book III 1171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Lest she be wrooth, him thoughte his herte deide;</w:t>
      </w:r>
      <w:r>
        <w:br/>
        <w:t>Riverside Context: Lest she be wroth hym thoughte his herte deyde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Wife of Bath's Prologue 800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‘O! hastow slain me, false theef?’° I seide</w:t>
      </w:r>
      <w:r>
        <w:br/>
        <w:t>Riverside Context: O hastow slayn me false theef I seyde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 981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“But Lord, how shal I doon, how shal I liven?</w:t>
      </w:r>
      <w:r>
        <w:br/>
        <w:t>Riverside Context: But Lord how shal I doon How shal I lyven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V 905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Han yeven Antenor for yow anoon</w:t>
      </w:r>
      <w:r>
        <w:br/>
        <w:t>Riverside Context: Han yeven Antenor for yow anon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V 724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nolde han wopen for hir peines smerte</w:t>
      </w:r>
      <w:r>
        <w:br/>
        <w:t>Riverside Context: That nolde han wepen for hire peynes smerte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 382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I have seid, your beste is to do so.</w:t>
      </w:r>
      <w:r>
        <w:br/>
        <w:t>Riverside Context: As I have seyd youre beste is to do soo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Manciple's Tale 159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no man sholde han put him° from hir grace.°</w:t>
      </w:r>
      <w:r>
        <w:br/>
        <w:t>Riverside Context: That no man sholde han put hym from hir grace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The Clerk's Tale 550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she most kisse hir child er that it deide;°</w:t>
      </w:r>
      <w:r>
        <w:br/>
        <w:t>Riverside Context: That she moste kisse hire child er that it deyde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Franklin's Tale 1408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liven whan she hadde lost hir name?°</w:t>
      </w:r>
      <w:r>
        <w:br/>
        <w:t>Riverside Context: To lyven whan she hadde lost hir name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V 394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we han lad, and forth the time drive;</w:t>
      </w:r>
      <w:r>
        <w:br/>
        <w:t>Riverside Context: That we han led and forth the tyme dryve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Troilus and Criseyde; Book III 321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 wonder is, so God me sende hele</w:t>
      </w:r>
      <w:r>
        <w:br/>
        <w:t>Riverside Context: No wonder is so God me sende hele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Monk's Tale 2317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Ne never mighte hir fomen° doon° hem flee</w:t>
      </w:r>
      <w:r>
        <w:br/>
        <w:t>Riverside Context: Ne nevere myghte hir foomen doon hem flee</w:t>
      </w:r>
      <w:r>
        <w:br/>
        <w:t>==================================================</w:t>
        <w:br/>
      </w:r>
    </w:p>
    <w:p>
      <w:r>
        <w:rPr>
          <w:b/>
        </w:rPr>
        <w:t>Exception: defende</w:t>
      </w:r>
      <w:r>
        <w:br/>
        <w:t>Headword: defenden</w:t>
      </w:r>
      <w:r>
        <w:br/>
        <w:t>Tag: v%pr_3</w:t>
      </w:r>
      <w:r>
        <w:br/>
        <w:t>Line: Troilus and Criseyde; Book II 1733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Nece, I conjure and heighly yow defende</w:t>
      </w:r>
      <w:r>
        <w:br/>
        <w:t>Riverside Context: Nece I conjure and heighly yow defende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Wife of Bath's Prologue 201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help me God, I laughe whan I thinke</w:t>
      </w:r>
      <w:r>
        <w:br/>
        <w:t>Riverside Context: As help me God I laughe whan I thynke</w:t>
      </w:r>
      <w:r>
        <w:br/>
        <w:t>==================================================</w:t>
        <w:br/>
      </w:r>
    </w:p>
    <w:p>
      <w:r>
        <w:rPr>
          <w:b/>
        </w:rPr>
        <w:t>Exception: say</w:t>
      </w:r>
      <w:r>
        <w:br/>
        <w:t>Headword: seien</w:t>
      </w:r>
      <w:r>
        <w:br/>
        <w:t>Tag: v%inf</w:t>
      </w:r>
      <w:r>
        <w:br/>
        <w:t>Line: Book of the Duchess 1181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¶“Now have I told thee, soth to say</w:t>
      </w:r>
      <w:r>
        <w:br/>
        <w:t>Riverside Context: Now have I told thee soth to say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Friar's Tale 1576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 han twelf pens, though that she be wood,°</w:t>
      </w:r>
      <w:r>
        <w:br/>
        <w:t>Riverside Context: I wole han twelf pens though that she be wood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28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Or ye han wonne him with to greet an ese.</w:t>
      </w:r>
      <w:r>
        <w:br/>
        <w:t>Riverside Context: Or ye han wonne hym with to gret an ese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Pardoner's Tale 587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win-yeving° to hem that han justise.°</w:t>
      </w:r>
      <w:r>
        <w:br/>
        <w:t>Riverside Context: Of wynyevyng to hem that han justise</w:t>
      </w:r>
      <w:r>
        <w:br/>
        <w:t>==================================================</w:t>
        <w:br/>
      </w:r>
    </w:p>
    <w:p>
      <w:r>
        <w:rPr>
          <w:b/>
        </w:rPr>
        <w:t>Exception: knewe</w:t>
      </w:r>
      <w:r>
        <w:br/>
        <w:t>Headword: knouen</w:t>
      </w:r>
      <w:r>
        <w:br/>
        <w:t>Tag: v%pt_3</w:t>
      </w:r>
      <w:r>
        <w:br/>
        <w:t>Line: Troilus and Criseyde; Book III 1696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Gan for to aproche, as they by signes knewe</w:t>
      </w:r>
      <w:r>
        <w:br/>
        <w:t>Riverside Context: Gan for t aproche as they by sygnes knewe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Clerk's Tale 689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Ne hadde soothly knowen therbifore</w:t>
      </w:r>
      <w:r>
        <w:br/>
        <w:t>Riverside Context: Ne hadde soothly knowen therbifoore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Physician's Tale 31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which that Nature hadde swich delit.°</w:t>
      </w:r>
      <w:r>
        <w:br/>
        <w:t>Riverside Context: In which that Nature hadde swich delit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House of Fame 1117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Hyer stant ther noon in Spaine.</w:t>
      </w:r>
      <w:r>
        <w:br/>
        <w:t>Riverside Context: Hier stant ther non in Spayne</w:t>
      </w:r>
      <w:r>
        <w:br/>
        <w:t>==================================================</w:t>
        <w:br/>
      </w:r>
    </w:p>
    <w:p>
      <w:r>
        <w:rPr>
          <w:b/>
        </w:rPr>
        <w:t>Exception: arn</w:t>
      </w:r>
      <w:r>
        <w:br/>
        <w:t>Headword: ben</w:t>
      </w:r>
      <w:r>
        <w:br/>
        <w:t>Tag: v%pr_pl</w:t>
      </w:r>
      <w:r>
        <w:br/>
        <w:t>Line: The Clerk's Tale 342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Thise arn the wordes that the markis sayde</w:t>
      </w:r>
      <w:r>
        <w:br/>
        <w:t>Riverside Context: Thise arn the wordes that the markys sayde</w:t>
      </w:r>
      <w:r>
        <w:br/>
        <w:t>==================================================</w:t>
        <w:br/>
      </w:r>
    </w:p>
    <w:p>
      <w:r>
        <w:rPr>
          <w:b/>
        </w:rPr>
        <w:t>Exception: reken</w:t>
      </w:r>
      <w:r>
        <w:br/>
        <w:t>Headword: rekenen</w:t>
      </w:r>
      <w:r>
        <w:br/>
        <w:t>Tag: v%pr_3</w:t>
      </w:r>
      <w:r>
        <w:br/>
        <w:t>Line: Book of the Duchess 437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reken with his figures ten—</w:t>
      </w:r>
      <w:r>
        <w:br/>
        <w:t>Riverside Context: And rekene with his figures ten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112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Sin ye shul bothe han folk and toun as yerne?</w:t>
      </w:r>
      <w:r>
        <w:br/>
        <w:t>Riverside Context: Syn ye shul bothe han folk and town as yerne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 192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might han wondred upon Troilus;</w:t>
      </w:r>
      <w:r>
        <w:br/>
        <w:t>Riverside Context: He myghte han wondred upon Troilus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Canon's Yeoman's Tale 1395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In this craft, that men can nat com therby,°</w:t>
      </w:r>
      <w:r>
        <w:br/>
        <w:t>Riverside Context: In this craft that men kan nat come therby</w:t>
      </w:r>
      <w:r>
        <w:br/>
        <w:t>==================================================</w:t>
        <w:br/>
      </w:r>
    </w:p>
    <w:p>
      <w:r>
        <w:rPr>
          <w:b/>
        </w:rPr>
        <w:t>Exception: arn</w:t>
      </w:r>
      <w:r>
        <w:br/>
        <w:t>Headword: ben</w:t>
      </w:r>
      <w:r>
        <w:br/>
        <w:t>Tag: v%pr_pl</w:t>
      </w:r>
      <w:r>
        <w:br/>
        <w:t>Line: House of Fame 1008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How alle these arn set in hevene;</w:t>
      </w:r>
      <w:r>
        <w:br/>
        <w:t>Riverside Context: How alle these arn set in hevene</w:t>
      </w:r>
      <w:r>
        <w:br/>
        <w:t>==================================================</w:t>
        <w:br/>
      </w:r>
    </w:p>
    <w:p>
      <w:r>
        <w:rPr>
          <w:b/>
        </w:rPr>
        <w:t>Exception: prey</w:t>
      </w:r>
      <w:r>
        <w:br/>
        <w:t>Headword: preien</w:t>
      </w:r>
      <w:r>
        <w:br/>
        <w:t>Tag: v%inf</w:t>
      </w:r>
      <w:r>
        <w:br/>
        <w:t>Line: The Summoner's Tale 1814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wolde prey yow that ye nat yow greve,°</w:t>
      </w:r>
      <w:r>
        <w:br/>
        <w:t>Riverside Context: I wolde prey yow that ye nat yow greve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1410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slain hemself, for verray° drede and wo</w:t>
      </w:r>
      <w:r>
        <w:br/>
        <w:t>Riverside Context: Han slayn hemself for verrey drede and wo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Franklin's Tale 864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seyn right thus, with sorweful sikes° colde:</w:t>
      </w:r>
      <w:r>
        <w:br/>
        <w:t>Riverside Context: And seyn right thus with sorweful sikes colde</w:t>
      </w:r>
      <w:r>
        <w:br/>
        <w:t>==================================================</w:t>
        <w:br/>
      </w:r>
    </w:p>
    <w:p>
      <w:r>
        <w:rPr>
          <w:b/>
        </w:rPr>
        <w:t>Exception: used</w:t>
      </w:r>
      <w:r>
        <w:br/>
        <w:t>Headword: usen</w:t>
      </w:r>
      <w:r>
        <w:br/>
        <w:t>Tag: v%pt_pl</w:t>
      </w:r>
      <w:r>
        <w:br/>
        <w:t>Line: House of Fame 1247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al that used clarion</w:t>
      </w:r>
      <w:r>
        <w:br/>
        <w:t>Riverside Context: And alle that used clarion</w:t>
      </w:r>
      <w:r>
        <w:br/>
        <w:t>==================================================</w:t>
        <w:br/>
      </w:r>
    </w:p>
    <w:p>
      <w:r>
        <w:rPr>
          <w:b/>
        </w:rPr>
        <w:t>Exception: shewe</w:t>
      </w:r>
      <w:r>
        <w:br/>
        <w:t>Headword: sheuen</w:t>
      </w:r>
      <w:r>
        <w:br/>
        <w:t>Tag: v%pr_3</w:t>
      </w:r>
      <w:r>
        <w:br/>
        <w:t>Line: The Canon's Yeoman's Tale 916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Though that the feend noght in our sighte him shewe</w:t>
      </w:r>
      <w:r>
        <w:br/>
        <w:t>Riverside Context: Though that the feend noght in oure sighte hym shewe</w:t>
      </w:r>
      <w:r>
        <w:br/>
        <w:t>==================================================</w:t>
        <w:br/>
      </w:r>
    </w:p>
    <w:p>
      <w:r>
        <w:rPr>
          <w:b/>
        </w:rPr>
        <w:t>Exception: suffred</w:t>
      </w:r>
      <w:r>
        <w:br/>
        <w:t>Headword: sufferen</w:t>
      </w:r>
      <w:r>
        <w:br/>
        <w:t>Tag: v%pt_pl</w:t>
      </w:r>
      <w:r>
        <w:br/>
        <w:t>Line: Book of the Duchess 1292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For sothe, ylich° they suffred tho</w:t>
      </w:r>
      <w:r>
        <w:br/>
        <w:t>Riverside Context: For sothe ylyche they suffred thoo</w:t>
      </w:r>
      <w:r>
        <w:br/>
        <w:t>==================================================</w:t>
        <w:br/>
      </w:r>
    </w:p>
    <w:p>
      <w:r>
        <w:rPr>
          <w:b/>
        </w:rPr>
        <w:t>Exception: trikled</w:t>
      </w:r>
      <w:r>
        <w:br/>
        <w:t>Headword: triklen</w:t>
      </w:r>
      <w:r>
        <w:br/>
        <w:t>Tag: v%pt_pl</w:t>
      </w:r>
      <w:r>
        <w:br/>
        <w:t>Line: The Prioress' Tale 674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His salte teres trikled doun as rein,°</w:t>
      </w:r>
      <w:r>
        <w:br/>
        <w:t>Riverside Context: His salte teeris trikled doun as reyn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Troilus and Criseyde; Book II 1392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Acheved wel, and stant withouten doute</w:t>
      </w:r>
      <w:r>
        <w:br/>
        <w:t>Riverside Context: Acheved wel and stant withouten doute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Miller's Tale 3506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this vengaunce thou shalt han therfore</w:t>
      </w:r>
      <w:r>
        <w:br/>
        <w:t>Riverside Context: For this vengeaunce thou shalt han therfore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Wife of Bath's Tale 1186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holde° him riche, al° hadde he nat a sherte.</w:t>
      </w:r>
      <w:r>
        <w:br/>
        <w:t>Riverside Context: I holde hym riche al hadde he nat a sherte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Canon's Yeoman's Tale 1436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Ne dyeth nat, but if that° he be slain</w:t>
      </w:r>
      <w:r>
        <w:br/>
        <w:t>Riverside Context: Ne dyeth nat but if that he be slayn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Merchant's Tale 1947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on his beddes side sit° ful softe.</w:t>
      </w:r>
      <w:r>
        <w:br/>
        <w:t>Riverside Context: That on his beddes syde sit ful softe</w:t>
      </w:r>
      <w:r>
        <w:br/>
        <w:t>==================================================</w:t>
        <w:br/>
      </w:r>
    </w:p>
    <w:p>
      <w:r>
        <w:rPr>
          <w:b/>
        </w:rPr>
        <w:t>Exception: slepte</w:t>
      </w:r>
      <w:r>
        <w:br/>
        <w:t>Headword: slepen</w:t>
      </w:r>
      <w:r>
        <w:br/>
        <w:t>Tag: v%pt_3</w:t>
      </w:r>
      <w:r>
        <w:br/>
        <w:t>Line: The Reeve's Tale 4194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This wenche lay upright,° and faste slepte</w:t>
      </w:r>
      <w:r>
        <w:br/>
        <w:t>Riverside Context: This wenche lay uprighte and faste slepte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Clerk's Tale 664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wiste I° that my deeth wolde do yow ese,°</w:t>
      </w:r>
      <w:r>
        <w:br/>
        <w:t>Riverside Context: For wiste I that my deeth wolde do yow ese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Pardoner's Tale 783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Today, that we sholde han so fair a grace?°</w:t>
      </w:r>
      <w:r>
        <w:br/>
        <w:t>Riverside Context: Today that we sholde han so fair a grace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The Shipman's Tale 70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him broghte he a jubbe° of malvesie,°</w:t>
      </w:r>
      <w:r>
        <w:br/>
        <w:t>Riverside Context: With hym broghte he a jubbe of malvesye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Canon's Yeoman's Tale 1372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By God, they wolden han so greet envie</w:t>
      </w:r>
      <w:r>
        <w:br/>
        <w:t>Riverside Context: By God they wolden han so greet envye</w:t>
      </w:r>
      <w:r>
        <w:br/>
        <w:t>==================================================</w:t>
        <w:br/>
      </w:r>
    </w:p>
    <w:p>
      <w:r>
        <w:rPr>
          <w:b/>
        </w:rPr>
        <w:t>Exception: mene</w:t>
      </w:r>
      <w:r>
        <w:br/>
        <w:t>Headword: menen</w:t>
      </w:r>
      <w:r>
        <w:br/>
        <w:t>Tag: v%pr_3</w:t>
      </w:r>
      <w:r>
        <w:br/>
        <w:t>Line: Troilus and Criseyde; Book III 1164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What harm was that, sin I non ivel mene?</w:t>
      </w:r>
      <w:r>
        <w:br/>
        <w:t>Riverside Context: What harm was that syn I non yvel mene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Franklin's Tale 1369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Had slain Phidoun in Athens, atte feste</w:t>
      </w:r>
      <w:r>
        <w:br/>
        <w:t>Riverside Context: Hadde slayn Phidon in Atthenes atte feste</w:t>
      </w:r>
      <w:r>
        <w:br/>
        <w:t>==================================================</w:t>
        <w:br/>
      </w:r>
    </w:p>
    <w:p>
      <w:r>
        <w:rPr>
          <w:b/>
        </w:rPr>
        <w:t>Exception: smerte</w:t>
      </w:r>
      <w:r>
        <w:br/>
        <w:t>Headword: smerten</w:t>
      </w:r>
      <w:r>
        <w:br/>
        <w:t>Tag: v%pr_3</w:t>
      </w:r>
      <w:r>
        <w:br/>
        <w:t>Line: The General Prologue 230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may nat wepe althogh him sore smerte.</w:t>
      </w:r>
      <w:r>
        <w:br/>
        <w:t>Riverside Context: He may nat wepe althogh hym soore smerte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Second Nun's Tale 237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pray yow that my brother may han grace</w:t>
      </w:r>
      <w:r>
        <w:br/>
        <w:t>Riverside Context: I pray yow that my brother may han grace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Book of the Duchess 794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malice° hadde my corage°</w:t>
      </w:r>
      <w:r>
        <w:br/>
        <w:t>Riverside Context: That malyce hadde my corage</w:t>
      </w:r>
      <w:r>
        <w:br/>
        <w:t>==================================================</w:t>
        <w:br/>
      </w:r>
    </w:p>
    <w:p>
      <w:r>
        <w:rPr>
          <w:b/>
        </w:rPr>
        <w:t>Exception: falle</w:t>
      </w:r>
      <w:r>
        <w:br/>
        <w:t>Headword: fallen</w:t>
      </w:r>
      <w:r>
        <w:br/>
        <w:t>Tag: v%pr_3</w:t>
      </w:r>
      <w:r>
        <w:br/>
        <w:t>Line: The Nun's Priest's Tale 3410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 verray° pestilence° upon yow falle!</w:t>
      </w:r>
      <w:r>
        <w:br/>
        <w:t>Riverside Context: A verray pestilence upon yow falle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Pardoner's Tale 679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He hath a thousand slain this pestilence:°</w:t>
      </w:r>
      <w:r>
        <w:br/>
        <w:t>Riverside Context: He hath a thousand slayn this pestilence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Knight's Tale 2872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cloth of gold, the richest that he hadde.</w:t>
      </w:r>
      <w:r>
        <w:br/>
        <w:t>Riverside Context: With clooth of gold the richeste that he hadde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V 1140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I wol doon hem holden up the yate</w:t>
      </w:r>
      <w:r>
        <w:br/>
        <w:t>Riverside Context: And I wol don hem holden up the yate</w:t>
      </w:r>
      <w:r>
        <w:br/>
        <w:t>==================================================</w:t>
        <w:br/>
      </w:r>
    </w:p>
    <w:p>
      <w:r>
        <w:rPr>
          <w:b/>
        </w:rPr>
        <w:t>Exception: shine</w:t>
      </w:r>
      <w:r>
        <w:br/>
        <w:t>Headword: shinen</w:t>
      </w:r>
      <w:r>
        <w:br/>
        <w:t>Tag: v%pr_3</w:t>
      </w:r>
      <w:r>
        <w:br/>
        <w:t>Line: Troilus and Criseyde; Book III 768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slepen wolen til the sonne shine.</w:t>
      </w:r>
      <w:r>
        <w:br/>
        <w:t>Riverside Context: And slepen wollen til the sonne shyne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Troilus and Criseyde; Book IV 69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love of God, to don that reverence</w:t>
      </w:r>
      <w:r>
        <w:br/>
        <w:t>Riverside Context: For love of God to don that reverence</w:t>
      </w:r>
      <w:r>
        <w:br/>
        <w:t>==================================================</w:t>
        <w:br/>
      </w:r>
    </w:p>
    <w:p>
      <w:r>
        <w:rPr>
          <w:b/>
        </w:rPr>
        <w:t>Exception: say</w:t>
      </w:r>
      <w:r>
        <w:br/>
        <w:t>Headword: sen</w:t>
      </w:r>
      <w:r>
        <w:br/>
        <w:t>Tag: v%pt_pl</w:t>
      </w:r>
      <w:r>
        <w:br/>
        <w:t>Line: The Clerk's Tale 1114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Thise ladies, whan that they hir time say,°</w:t>
      </w:r>
      <w:r>
        <w:br/>
        <w:t>Riverside Context: Thise ladyes whan that they hir tyme say</w:t>
      </w:r>
      <w:r>
        <w:br/>
        <w:t>==================================================</w:t>
        <w:br/>
      </w:r>
    </w:p>
    <w:p>
      <w:r>
        <w:rPr>
          <w:b/>
        </w:rPr>
        <w:t>Exception: kiste</w:t>
      </w:r>
      <w:r>
        <w:br/>
        <w:t>Headword: kissen</w:t>
      </w:r>
      <w:r>
        <w:br/>
        <w:t>Tag: v%pr_3</w:t>
      </w:r>
      <w:r>
        <w:br/>
        <w:t>Line: Troilus and Criseyde; Book II 250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with that word hir uncle anoon hir kiste</w:t>
      </w:r>
      <w:r>
        <w:br/>
        <w:t>Riverside Context: And with that word hire uncle anoon hire kiste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Physician's Tale 80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han forsaken fully swich meschaunce°</w:t>
      </w:r>
      <w:r>
        <w:br/>
        <w:t>Riverside Context: And han forsaken fully swich meschaunce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V 187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wol do fain that is him leef and dere;</w:t>
      </w:r>
      <w:r>
        <w:br/>
        <w:t>Riverside Context: And wol do fayn that is hym lief and dere</w:t>
      </w:r>
      <w:r>
        <w:br/>
        <w:t>==================================================</w:t>
        <w:br/>
      </w:r>
    </w:p>
    <w:p>
      <w:r>
        <w:rPr>
          <w:b/>
        </w:rPr>
        <w:t>Exception: speke</w:t>
      </w:r>
      <w:r>
        <w:br/>
        <w:t>Headword: speken</w:t>
      </w:r>
      <w:r>
        <w:br/>
        <w:t>Tag: v%pr_3</w:t>
      </w:r>
      <w:r>
        <w:br/>
        <w:t>Line: The Manciple's Tale 324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man sholde him avise° what he speke.</w:t>
      </w:r>
      <w:r>
        <w:br/>
        <w:t>Riverside Context: For man sholde hym avyse what he speeke</w:t>
      </w:r>
      <w:r>
        <w:br/>
        <w:t>==================================================</w:t>
        <w:br/>
      </w:r>
    </w:p>
    <w:p>
      <w:r>
        <w:rPr>
          <w:b/>
        </w:rPr>
        <w:t>Exception: dighte</w:t>
      </w:r>
      <w:r>
        <w:br/>
        <w:t>Headword: dighten</w:t>
      </w:r>
      <w:r>
        <w:br/>
        <w:t>Tag: v%pt_3</w:t>
      </w:r>
      <w:r>
        <w:br/>
        <w:t>Line: Troilus and Criseyde; Book II 948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every wight out at the dore him dighte</w:t>
      </w:r>
      <w:r>
        <w:br/>
        <w:t>Riverside Context: And every wight out at the dore hym dyghte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1959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 wolde of hir,° he seide, han som plesaunce</w:t>
      </w:r>
      <w:r>
        <w:br/>
        <w:t>Riverside Context: He wolde of hire he seyde han som plesaunce</w:t>
      </w:r>
      <w:r>
        <w:br/>
        <w:t>==================================================</w:t>
        <w:br/>
      </w:r>
    </w:p>
    <w:p>
      <w:r>
        <w:rPr>
          <w:b/>
        </w:rPr>
        <w:t>Exception: smerte</w:t>
      </w:r>
      <w:r>
        <w:br/>
        <w:t>Headword: smerten</w:t>
      </w:r>
      <w:r>
        <w:br/>
        <w:t>Tag: v%pr_3</w:t>
      </w:r>
      <w:r>
        <w:br/>
        <w:t>Line: Troilus and Criseyde; Book III 146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Receiven wel, how sore that me smerte</w:t>
      </w:r>
      <w:r>
        <w:br/>
        <w:t>Riverside Context: Receyven wel how sore that me smerte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Franklin's Tale 963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hadde yknowen him of time yore,°</w:t>
      </w:r>
      <w:r>
        <w:br/>
        <w:t>Riverside Context: And hadde yknowen hym of tyme yoore</w:t>
      </w:r>
      <w:r>
        <w:br/>
        <w:t>==================================================</w:t>
        <w:br/>
      </w:r>
    </w:p>
    <w:p>
      <w:r>
        <w:rPr>
          <w:b/>
        </w:rPr>
        <w:t>Exception: lakke</w:t>
      </w:r>
      <w:r>
        <w:br/>
        <w:t>Headword: lakken</w:t>
      </w:r>
      <w:r>
        <w:br/>
        <w:t>Tag: v%pr_3</w:t>
      </w:r>
      <w:r>
        <w:br/>
        <w:t>Line: The Canon's Yeoman's Tale 1419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Look that your minde lakke noght his sight.</w:t>
      </w:r>
      <w:r>
        <w:br/>
        <w:t>Riverside Context: Looke that youre mynde lakke noght his sight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 872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though men sholde han lad him into helle</w:t>
      </w:r>
      <w:r>
        <w:br/>
        <w:t>Riverside Context: As though men sholde han led hym into helle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The Merchant's Tale 1665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elles,° God forbede but he sente°</w:t>
      </w:r>
      <w:r>
        <w:br/>
        <w:t>Riverside Context: And elles God forbede but he sente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The Canon's Yeoman's Tale 1021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broghte this preest to confusioun.°</w:t>
      </w:r>
      <w:r>
        <w:br/>
        <w:t>Riverside Context: That broghte this preest to confusioun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Pardoner's Tale 924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Offren, and han min absolucioun</w:t>
      </w:r>
      <w:r>
        <w:br/>
        <w:t>Riverside Context: Offren and han myn absolucion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1632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these sory creatures!</w:t>
      </w:r>
      <w:r>
        <w:br/>
        <w:t>Riverside Context: Han these sory creatures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Physician's Tale 77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Outher° for ye han kept your honestee,°</w:t>
      </w:r>
      <w:r>
        <w:br/>
        <w:t>Riverside Context: Outher for ye han kept youre honestee</w:t>
      </w:r>
      <w:r>
        <w:br/>
        <w:t>==================================================</w:t>
        <w:br/>
      </w:r>
    </w:p>
    <w:p>
      <w:r>
        <w:rPr>
          <w:b/>
        </w:rPr>
        <w:t>Exception: wel</w:t>
      </w:r>
      <w:r>
        <w:br/>
        <w:t>Headword: witen</w:t>
      </w:r>
      <w:r>
        <w:br/>
        <w:t>Tag: v%pr_pl</w:t>
      </w:r>
      <w:r>
        <w:br/>
        <w:t>Line: The Summoner's Tale 2199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ye han herd biforn, ye woot wel what.</w:t>
      </w:r>
      <w:r>
        <w:br/>
        <w:t>Riverside Context: As ye han herd biforn ye woot wel what</w:t>
      </w:r>
      <w:r>
        <w:br/>
        <w:t>==================================================</w:t>
        <w:br/>
      </w:r>
    </w:p>
    <w:p>
      <w:r>
        <w:rPr>
          <w:b/>
        </w:rPr>
        <w:t>Exception: yaf</w:t>
      </w:r>
      <w:r>
        <w:br/>
        <w:t>Headword: yeven</w:t>
      </w:r>
      <w:r>
        <w:br/>
        <w:t>Tag: v%pt_pl</w:t>
      </w:r>
      <w:r>
        <w:br/>
        <w:t>Line: The Summoner's Tale 1756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what° men yaf° hem, leide it on his bak.</w:t>
      </w:r>
      <w:r>
        <w:br/>
        <w:t>Riverside Context: And what men yaf hem leyde it on his bak</w:t>
      </w:r>
      <w:r>
        <w:br/>
        <w:t>==================================================</w:t>
        <w:br/>
      </w:r>
    </w:p>
    <w:p>
      <w:r>
        <w:rPr>
          <w:b/>
        </w:rPr>
        <w:t>Exception: forsake</w:t>
      </w:r>
      <w:r>
        <w:br/>
        <w:t>Headword: forsaken</w:t>
      </w:r>
      <w:r>
        <w:br/>
        <w:t>Tag: v%pr_3</w:t>
      </w:r>
      <w:r>
        <w:br/>
        <w:t>Line: The Physician's Tale 286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Forsaketh° sinne, er sinne yow forsake.</w:t>
      </w:r>
      <w:r>
        <w:br/>
        <w:t>Riverside Context: Forsaketh synne er synne yow forsake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1260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I, which ye han brought fro cares colde.</w:t>
      </w:r>
      <w:r>
        <w:br/>
        <w:t>Riverside Context: As I which ye han brought fro cares colde</w:t>
      </w:r>
      <w:r>
        <w:br/>
        <w:t>==================================================</w:t>
        <w:br/>
      </w:r>
    </w:p>
    <w:p>
      <w:r>
        <w:rPr>
          <w:b/>
        </w:rPr>
        <w:t>Exception: wepe</w:t>
      </w:r>
      <w:r>
        <w:br/>
        <w:t>Headword: wepen</w:t>
      </w:r>
      <w:r>
        <w:br/>
        <w:t>Tag: v%pr_3</w:t>
      </w:r>
      <w:r>
        <w:br/>
        <w:t>Line: Troilus and Criseyde; Book IV 591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Bet is that othere than thyselven wepe</w:t>
      </w:r>
      <w:r>
        <w:br/>
        <w:t>Riverside Context: Bet is that othere than thiselven wepe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1661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Folk that han ful trewely</w:t>
      </w:r>
      <w:r>
        <w:br/>
        <w:t>Riverside Context: Folk that han ful trewely</w:t>
      </w:r>
      <w:r>
        <w:br/>
        <w:t>==================================================</w:t>
        <w:br/>
      </w:r>
    </w:p>
    <w:p>
      <w:r>
        <w:rPr>
          <w:b/>
        </w:rPr>
        <w:t>Exception: ar</w:t>
      </w:r>
      <w:r>
        <w:br/>
        <w:t>Headword: ben</w:t>
      </w:r>
      <w:r>
        <w:br/>
        <w:t>Tag: v%pr_pl</w:t>
      </w:r>
      <w:r>
        <w:br/>
        <w:t>Line: The Shipman's Tale 350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ye in hele° ar comen hoom again.</w:t>
      </w:r>
      <w:r>
        <w:br/>
        <w:t>Riverside Context: That ye in heele ar comen hom agayn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1054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“Now,” quod I, “whil we han space</w:t>
      </w:r>
      <w:r>
        <w:br/>
        <w:t>Riverside Context: Now quod I while we han space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Knight's Tale 1839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she may nat now han bothe</w:t>
      </w:r>
      <w:r>
        <w:br/>
        <w:t>Riverside Context: This is to seyn she may nat now han bothe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House of Fame 261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any woman mighte do</w:t>
      </w:r>
      <w:r>
        <w:br/>
        <w:t>Riverside Context: That any woman myghte do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381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 corone° on hir heed they han ydressed,°</w:t>
      </w:r>
      <w:r>
        <w:br/>
        <w:t>Riverside Context: A corone on hire heed they han ydressed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Wife of Bath's Prologue 769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somme han drive nailes in hir brain</w:t>
      </w:r>
      <w:r>
        <w:br/>
        <w:t>Riverside Context: And somme han dryve nayles in hir brayn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Reeve's Tale 4232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This joly lif han thise two clerkes lad°</w:t>
      </w:r>
      <w:r>
        <w:br/>
        <w:t>Riverside Context: This joly lyf han thise two clerkes lad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242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Than they that han be most with love ynome;</w:t>
      </w:r>
      <w:r>
        <w:br/>
        <w:t>Riverside Context: Than they that han be most with love ynome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 922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thus they wolde han brought hemself alofte</w:t>
      </w:r>
      <w:r>
        <w:br/>
        <w:t>Riverside Context: And thus they wolde han brought hemself alofte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IV 1296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“Now herkeneth this, ye han wel understonde</w:t>
      </w:r>
      <w:r>
        <w:br/>
        <w:t>Riverside Context: Now herkneth this ye han wel understonde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House of Fame 1582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Hem that me list, and do hem shame.”</w:t>
      </w:r>
      <w:r>
        <w:br/>
        <w:t>Riverside Context: Hem that me liste and do hem shame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Prologue 408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Ther wolde I chide and do hem no plesaunce;</w:t>
      </w:r>
      <w:r>
        <w:br/>
        <w:t>Riverside Context: Ther wolde I chide and do hem no plesaunce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V 981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“And that doth me to han so gret a wonder</w:t>
      </w:r>
      <w:r>
        <w:br/>
        <w:t>Riverside Context: And that doth me to han so gret a wonder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 1126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Or, help me God, so pleinly for to seyne</w:t>
      </w:r>
      <w:r>
        <w:br/>
        <w:t>Riverside Context: Or helpe me God so pleynly for to seyne</w:t>
      </w:r>
      <w:r>
        <w:br/>
        <w:t>==================================================</w:t>
        <w:br/>
      </w:r>
    </w:p>
    <w:p>
      <w:r>
        <w:rPr>
          <w:b/>
        </w:rPr>
        <w:t>Exception: bisoughte</w:t>
      </w:r>
      <w:r>
        <w:br/>
        <w:t>Headword: bisechen</w:t>
      </w:r>
      <w:r>
        <w:br/>
        <w:t>Tag: v%pt_3</w:t>
      </w:r>
      <w:r>
        <w:br/>
        <w:t>Line: Troilus and Criseyde; Book IV 669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Ful bisily to Juppiter bisoughte</w:t>
      </w:r>
      <w:r>
        <w:br/>
        <w:t>Riverside Context: Ful bisily to Jupiter bisoughte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Tale 1188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he wolde han that° is nat in his might.</w:t>
      </w:r>
      <w:r>
        <w:br/>
        <w:t>Riverside Context: For he wolde han that is nat in his myght</w:t>
      </w:r>
      <w:r>
        <w:br/>
        <w:t>==================================================</w:t>
        <w:br/>
      </w:r>
    </w:p>
    <w:p>
      <w:r>
        <w:rPr>
          <w:b/>
        </w:rPr>
        <w:t>Exception: gan</w:t>
      </w:r>
      <w:r>
        <w:br/>
        <w:t>Headword: ginnen</w:t>
      </w:r>
      <w:r>
        <w:br/>
        <w:t>Tag: v%pt_pl</w:t>
      </w:r>
      <w:r>
        <w:br/>
        <w:t>Line: Troilus and Criseyde; Book III 1115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They gan to frote, and wete his temples tweine</w:t>
      </w:r>
      <w:r>
        <w:br/>
        <w:t>Riverside Context: They gan to frote and wete his temples tweyne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Summoner's Tale 2035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is to seyn, bothe oon, and two, and three!’</w:t>
      </w:r>
      <w:r>
        <w:br/>
        <w:t>Riverside Context: That is to seyn bothe oon and two and thre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Prologue 814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han the governance of hous and lond</w:t>
      </w:r>
      <w:r>
        <w:br/>
        <w:t>Riverside Context: To han the governance of hous and lond</w:t>
      </w:r>
      <w:r>
        <w:br/>
        <w:t>==================================================</w:t>
        <w:br/>
      </w:r>
    </w:p>
    <w:p>
      <w:r>
        <w:rPr>
          <w:b/>
        </w:rPr>
        <w:t>Exception: glade</w:t>
      </w:r>
      <w:r>
        <w:br/>
        <w:t>Headword: gladen</w:t>
      </w:r>
      <w:r>
        <w:br/>
        <w:t>Tag: v%pr_3</w:t>
      </w:r>
      <w:r>
        <w:br/>
        <w:t>Line: The Clerk's Tale 822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also wisly° he my soule glade—</w:t>
      </w:r>
      <w:r>
        <w:br/>
        <w:t>Riverside Context: And also wysly he my soule glaade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27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felt that Love dorste yow displese;</w:t>
      </w:r>
      <w:r>
        <w:br/>
        <w:t>Riverside Context: Han felt that Love dorste yow displese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General Prologue 776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I seide erst, and doon yow som confort.</w:t>
      </w:r>
      <w:r>
        <w:br/>
        <w:t>Riverside Context: As I seyde erst and doon yow som confort</w:t>
      </w:r>
      <w:r>
        <w:br/>
        <w:t>==================================================</w:t>
        <w:br/>
      </w:r>
    </w:p>
    <w:p>
      <w:r>
        <w:rPr>
          <w:b/>
        </w:rPr>
        <w:t>Exception: weddede</w:t>
      </w:r>
      <w:r>
        <w:br/>
        <w:t>Headword: wedden</w:t>
      </w:r>
      <w:r>
        <w:br/>
        <w:t>Tag: v%pt_3</w:t>
      </w:r>
      <w:r>
        <w:br/>
        <w:t>Line: The Knight's Tale 868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weddede the quene Ipolita</w:t>
      </w:r>
      <w:r>
        <w:br/>
        <w:t>Riverside Context: And weddede the queene Ypolita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Wife of Bath's Tale 1210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Seyn that men sholde an old wight° doon favour,°</w:t>
      </w:r>
      <w:r>
        <w:br/>
        <w:t>Riverside Context: Seyn that men sholde an oold wight doon favour</w:t>
      </w:r>
      <w:r>
        <w:br/>
        <w:t>==================================================</w:t>
        <w:br/>
      </w:r>
    </w:p>
    <w:p>
      <w:r>
        <w:rPr>
          <w:b/>
        </w:rPr>
        <w:t>Exception: wisse</w:t>
      </w:r>
      <w:r>
        <w:br/>
        <w:t>Headword: wissen</w:t>
      </w:r>
      <w:r>
        <w:br/>
        <w:t>Tag: v%pr_3</w:t>
      </w:r>
      <w:r>
        <w:br/>
        <w:t>Line: The Summoner's Tale 1858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min avisioun,° so God me wisse!°</w:t>
      </w:r>
      <w:r>
        <w:br/>
        <w:t>Riverside Context: In myn avision so God me wisse</w:t>
      </w:r>
      <w:r>
        <w:br/>
        <w:t>==================================================</w:t>
        <w:br/>
      </w:r>
    </w:p>
    <w:p>
      <w:r>
        <w:rPr>
          <w:b/>
        </w:rPr>
        <w:t>Exception: pine</w:t>
      </w:r>
      <w:r>
        <w:br/>
        <w:t>Headword: don</w:t>
      </w:r>
      <w:r>
        <w:br/>
        <w:t>Tag: v%pr_3</w:t>
      </w:r>
      <w:r>
        <w:br/>
        <w:t>Line: Parliament of Fowls 335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greye, I mene the goshauk, that doth pine°</w:t>
      </w:r>
      <w:r>
        <w:br/>
        <w:t>Riverside Context: And grey I mene the goshauk that doth pyne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1357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every wight han libertee to bleve</w:t>
      </w:r>
      <w:r>
        <w:br/>
        <w:t>Riverside Context: And every wight han liberte to bleve</w:t>
      </w:r>
      <w:r>
        <w:br/>
        <w:t>==================================================</w:t>
        <w:br/>
      </w:r>
    </w:p>
    <w:p>
      <w:r>
        <w:rPr>
          <w:b/>
        </w:rPr>
        <w:t>Exception: pa</w:t>
      </w:r>
      <w:r>
        <w:br/>
        <w:t>Headword: ba</w:t>
      </w:r>
      <w:r>
        <w:br/>
        <w:t>Tag: v%inf</w:t>
      </w:r>
      <w:r>
        <w:br/>
        <w:t>Line: The Miller's Tale 3709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“As help me God, it wol nat be ‘com pa me,’°</w:t>
      </w:r>
      <w:r>
        <w:br/>
        <w:t>Riverside Context: As help me God it wol nat be com pa me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Knight's Tale 2153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 hundred lordes hadde he in his route</w:t>
      </w:r>
      <w:r>
        <w:br/>
        <w:t>Riverside Context: An hundred lordes hadde he in his route</w:t>
      </w:r>
      <w:r>
        <w:br/>
        <w:t>==================================================</w:t>
        <w:br/>
      </w:r>
    </w:p>
    <w:p>
      <w:r>
        <w:rPr>
          <w:b/>
        </w:rPr>
        <w:t>Exception: twiste</w:t>
      </w:r>
      <w:r>
        <w:br/>
        <w:t>Headword: twisten</w:t>
      </w:r>
      <w:r>
        <w:br/>
        <w:t>Tag: v%pt_1</w:t>
      </w:r>
      <w:r>
        <w:br/>
        <w:t>Line: The Wife of Bath's Prologue 494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many wise, how sore° I him twiste.°</w:t>
      </w:r>
      <w:r>
        <w:br/>
        <w:t>Riverside Context: In many wise how soore I hym twiste</w:t>
      </w:r>
      <w:r>
        <w:br/>
        <w:t>==================================================</w:t>
        <w:br/>
      </w:r>
    </w:p>
    <w:p>
      <w:r>
        <w:rPr>
          <w:b/>
        </w:rPr>
        <w:t>Exception: lakkede</w:t>
      </w:r>
      <w:r>
        <w:br/>
        <w:t>Headword: lakken</w:t>
      </w:r>
      <w:r>
        <w:br/>
        <w:t>Tag: v%pt_3</w:t>
      </w:r>
      <w:r>
        <w:br/>
        <w:t>Line: The General Prologue 756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of manhod him lakkede right naught.</w:t>
      </w:r>
      <w:r>
        <w:br/>
        <w:t>Riverside Context: And of manhod hym lakkede right naught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Monk's Tale 2253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seye nat that she hadde most fairnesse,°</w:t>
      </w:r>
      <w:r>
        <w:br/>
        <w:t>Riverside Context: I seye nat that she hadde moost fairnesse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Pardoner's Tale 708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many a grisly ooth than han they sworn</w:t>
      </w:r>
      <w:r>
        <w:br/>
        <w:t>Riverside Context: And many a grisly ooth thanne han they sworn</w:t>
      </w:r>
      <w:r>
        <w:br/>
        <w:t>==================================================</w:t>
        <w:br/>
      </w:r>
    </w:p>
    <w:p>
      <w:r>
        <w:rPr>
          <w:b/>
        </w:rPr>
        <w:t>Exception: mordred</w:t>
      </w:r>
      <w:r>
        <w:br/>
        <w:t>Headword: mortheren</w:t>
      </w:r>
      <w:r>
        <w:br/>
        <w:t>Tag: v%pt_pl</w:t>
      </w:r>
      <w:r>
        <w:br/>
        <w:t>Line: Book of the Duchess 724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And° ye for sorwe mordred° yourselve</w:t>
      </w:r>
      <w:r>
        <w:br/>
        <w:t>Riverside Context: And ye for sorwe mordred yourselve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Clerk's Tale 793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han yow to my wif for your goodnesse</w:t>
      </w:r>
      <w:r>
        <w:br/>
        <w:t>Riverside Context: To han yow to my wyf for youre goodnesse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1168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Ne han the cunning° to descrive</w:t>
      </w:r>
      <w:r>
        <w:br/>
        <w:t>Riverside Context: Ne han the kunnynge to descrive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Pardoner's Tale 725</w:t>
      </w:r>
      <w:r>
        <w:br/>
        <w:t>Oxford Filename: data/oxford_txts/PardT_oxford.txt</w:t>
      </w:r>
      <w:r>
        <w:br/>
        <w:t>Riverside Filename: data/riverside_cats/PardT_riv.cat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therfore moot I han° min age stille</w:t>
      </w:r>
      <w:r>
        <w:br/>
        <w:t>Riverside Context: And therfore moot I han myn age stille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General Prologue 500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if gold ruste, what shal iren do?</w:t>
      </w:r>
      <w:r>
        <w:br/>
        <w:t>Riverside Context: That if gold ruste what shal iren do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Clerk's Tale 105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ye, my lord, to doon right as yow leste.°</w:t>
      </w:r>
      <w:r>
        <w:br/>
        <w:t>Riverside Context: And ye my lord to doon right as yow leste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Knight's Tale 929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We han ben waitinge al this fourtenight;</w:t>
      </w:r>
      <w:r>
        <w:br/>
        <w:t>Riverside Context: We han ben waitynge al this fourtenyght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1420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Sith that so manie han hemselven slain</w:t>
      </w:r>
      <w:r>
        <w:br/>
        <w:t>Riverside Context: Sith that so manye han hemselven slayn</w:t>
      </w:r>
      <w:r>
        <w:br/>
        <w:t>==================================================</w:t>
        <w:br/>
      </w:r>
    </w:p>
    <w:p>
      <w:r>
        <w:rPr>
          <w:b/>
        </w:rPr>
        <w:t>Exception: song</w:t>
      </w:r>
      <w:r>
        <w:br/>
        <w:t>Headword: singen</w:t>
      </w:r>
      <w:r>
        <w:br/>
        <w:t>Tag: v%pt_pl</w:t>
      </w:r>
      <w:r>
        <w:br/>
        <w:t>Line: Book of the Duchess 304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Had herd; for somme of hem song lowe</w:t>
      </w:r>
      <w:r>
        <w:br/>
        <w:t>Riverside Context: Had herd for som of hem song lowe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IV 1479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Us alle, and seyn this citee nis but lorn;</w:t>
      </w:r>
      <w:r>
        <w:br/>
        <w:t>Riverside Context: Us alle and seyn this cite nys but lorn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Franklin's Tale 1252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Janus sit by the fir, with double berd</w:t>
      </w:r>
      <w:r>
        <w:br/>
        <w:t>Riverside Context: Janus sit by the fyr with double berd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Wife of Bath's Prologue 39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Which yifte of° God hadde he for alle his wivis!</w:t>
      </w:r>
      <w:r>
        <w:br/>
        <w:t>Riverside Context: Which yifte of God hadde he for alle his wyvys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Manciple's Tale 232</w:t>
      </w:r>
      <w:r>
        <w:br/>
        <w:t>Oxford Filename: data/oxford_txts/MancT_oxford.txt</w:t>
      </w:r>
      <w:r>
        <w:br/>
        <w:t>Riverside Filename: data/riverside_cats/MancT_riv.cat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may nat doon so greet an harm as he</w:t>
      </w:r>
      <w:r>
        <w:br/>
        <w:t>Riverside Context: And may nat doon so greet an harm as he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V 645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This song when he thus songen hadde, soone</w:t>
      </w:r>
      <w:r>
        <w:br/>
        <w:t>Riverside Context: This song whan he thus songen hadde soone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 1282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“God help me so,” quod he, “ye sey me sooth.</w:t>
      </w:r>
      <w:r>
        <w:br/>
        <w:t>Riverside Context: God help me so quod he ye sey me soth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The Wife of Bath's Prologue 151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I be daungerous,° God yeve me sorwe!</w:t>
      </w:r>
      <w:r>
        <w:br/>
        <w:t>Riverside Context: If I be daungerous God yeve me sorwe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IV 1594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mene, as help me Juno, hevenes quene</w:t>
      </w:r>
      <w:r>
        <w:br/>
        <w:t>Riverside Context: I mene as helpe me Juno hevenes quene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Merchant's Tale 1551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Seyn that I have the moste stedefast° wif</w:t>
      </w:r>
      <w:r>
        <w:br/>
        <w:t>Riverside Context: Seyn that I have the mooste stedefast wyf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1323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For, madame, wel ye woot what ye han hight;°</w:t>
      </w:r>
      <w:r>
        <w:br/>
        <w:t>Riverside Context: For madame wel ye woot what ye han hight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Second Nun's Tale 392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Men ladde hem forth to doon the sacrifise.</w:t>
      </w:r>
      <w:r>
        <w:br/>
        <w:t>Riverside Context: Men ledde hem forth to doon the sacrefise</w:t>
      </w:r>
      <w:r>
        <w:br/>
        <w:t>==================================================</w:t>
        <w:br/>
      </w:r>
    </w:p>
    <w:p>
      <w:r>
        <w:rPr>
          <w:b/>
        </w:rPr>
        <w:t>Exception: helpe</w:t>
      </w:r>
      <w:r>
        <w:br/>
        <w:t>Headword: helpen</w:t>
      </w:r>
      <w:r>
        <w:br/>
        <w:t>Tag: v%pr_3</w:t>
      </w:r>
      <w:r>
        <w:br/>
        <w:t>Line: The Friar's Tale 1591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So wisly° helpe me, as I ne may.°</w:t>
      </w:r>
      <w:r>
        <w:br/>
        <w:t>Riverside Context: So wisly helpe me as I ne may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III 1389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As hadde Mida, ful of coveitise;</w:t>
      </w:r>
      <w:r>
        <w:br/>
        <w:t>Riverside Context: As hadde Mida ful of coveytise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Shipman's Tale 189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If that yow list° to doon that° I yow praye.</w:t>
      </w:r>
      <w:r>
        <w:br/>
        <w:t>Riverside Context: If that yow list to doon that I yow praye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359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 shirreve hadde he been, and a countour;</w:t>
      </w:r>
      <w:r>
        <w:br/>
        <w:t>Riverside Context: A shirreve hadde he been and a contour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Shipman's Tale 88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thus he sit til it was passed prime.°</w:t>
      </w:r>
      <w:r>
        <w:br/>
        <w:t>Riverside Context: And thus he sit til it was passed pryme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2131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Ther° no wight coude han founde out swich a sleighte.°</w:t>
      </w:r>
      <w:r>
        <w:br/>
        <w:t>Riverside Context: Ther no wight koude han founde out swich a sleighte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Troilus and Criseyde; Book IV 1039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rather, for the man sit ther bifore</w:t>
      </w:r>
      <w:r>
        <w:br/>
        <w:t>Riverside Context: But rather for the man sit ther byfore</w:t>
      </w:r>
      <w:r>
        <w:br/>
        <w:t>==================================================</w:t>
        <w:br/>
      </w:r>
    </w:p>
    <w:p>
      <w:r>
        <w:rPr>
          <w:b/>
        </w:rPr>
        <w:t>Exception: say</w:t>
      </w:r>
      <w:r>
        <w:br/>
        <w:t>Headword: seien</w:t>
      </w:r>
      <w:r>
        <w:br/>
        <w:t>Tag: v%inf</w:t>
      </w:r>
      <w:r>
        <w:br/>
        <w:t>Line: Book of the Duchess 1250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durste° no more say therto</w:t>
      </w:r>
      <w:r>
        <w:br/>
        <w:t>Riverside Context: I durste no more say thertoo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920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han this fare, he sholde not come here</w:t>
      </w:r>
      <w:r>
        <w:br/>
        <w:t>Riverside Context: To han this fare he sholde nat come here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Shipman's Tale 192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 may doon, right as° yow list° devise.</w:t>
      </w:r>
      <w:r>
        <w:br/>
        <w:t>Riverside Context: That I may doon right as yow list devise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Merchant's Tale 1791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Entendeth° for to do thee vileinie.°</w:t>
      </w:r>
      <w:r>
        <w:br/>
        <w:t>Riverside Context: Entendeth for to do thee vileynye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Merchant's Tale 1922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Whan ye han been in chambre out of this halle</w:t>
      </w:r>
      <w:r>
        <w:br/>
        <w:t>Riverside Context: Whan ye han been in chambre out of this halle</w:t>
      </w:r>
      <w:r>
        <w:br/>
        <w:t>==================================================</w:t>
        <w:br/>
      </w:r>
    </w:p>
    <w:p>
      <w:r>
        <w:rPr>
          <w:b/>
        </w:rPr>
        <w:t>Exception: hap</w:t>
      </w:r>
      <w:r>
        <w:br/>
        <w:t>Headword: happen</w:t>
      </w:r>
      <w:r>
        <w:br/>
        <w:t>Tag: v%inf</w:t>
      </w:r>
      <w:r>
        <w:br/>
        <w:t>Line: Troilus and Criseyde; Book V 796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Present 3rd sg must end in -th</w:t>
      </w:r>
      <w:r>
        <w:br/>
        <w:t>Oxford Context: Thoughte in his herte, “Hap, how hap may</w:t>
      </w:r>
      <w:r>
        <w:br/>
        <w:t>Riverside Context: Thoughte in his herte Happe how happe may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1498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whan that ye han herd the tale, demeth.°</w:t>
      </w:r>
      <w:r>
        <w:br/>
        <w:t>Riverside Context: And whan that ye han herd the tale demeth</w:t>
      </w:r>
      <w:r>
        <w:br/>
        <w:t>==================================================</w:t>
        <w:br/>
      </w:r>
    </w:p>
    <w:p>
      <w:r>
        <w:rPr>
          <w:b/>
        </w:rPr>
        <w:t>Exception: desired</w:t>
      </w:r>
      <w:r>
        <w:br/>
        <w:t>Headword: desiren</w:t>
      </w:r>
      <w:r>
        <w:br/>
        <w:t>Tag: v%pr_3</w:t>
      </w:r>
      <w:r>
        <w:br/>
        <w:t>Line: Troilus and Criseyde; Book II 144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knowe thing desired she so faste;</w:t>
      </w:r>
      <w:r>
        <w:br/>
        <w:t>Riverside Context: To knowe thyng desired she so faste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V 694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“My fader nil for nothing do me grace</w:t>
      </w:r>
      <w:r>
        <w:br/>
        <w:t>Riverside Context: My fader nyl for nothyng do me grace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House of Fame 90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sende hem al that may hem plese</w:t>
      </w:r>
      <w:r>
        <w:br/>
        <w:t>Riverside Context: And sende hem al that may hem plese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706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With sorwe, whan they han misaventure</w:t>
      </w:r>
      <w:r>
        <w:br/>
        <w:t>Riverside Context: With sorwe whan thei han mysaventure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Wife of Bath's Tale 1138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They mighte do no vileinie or vice.</w:t>
      </w:r>
      <w:r>
        <w:br/>
        <w:t>Riverside Context: They myghte do no vileynye or vice</w:t>
      </w:r>
      <w:r>
        <w:br/>
        <w:t>==================================================</w:t>
        <w:br/>
      </w:r>
    </w:p>
    <w:p>
      <w:r>
        <w:rPr>
          <w:b/>
        </w:rPr>
        <w:t>Exception: cride</w:t>
      </w:r>
      <w:r>
        <w:br/>
        <w:t>Headword: crien</w:t>
      </w:r>
      <w:r>
        <w:br/>
        <w:t>Tag: v%pt_3</w:t>
      </w:r>
      <w:r>
        <w:br/>
        <w:t>Line: The Prioress' Tale 605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in that place after° hir son she cride</w:t>
      </w:r>
      <w:r>
        <w:br/>
        <w:t>Riverside Context: That in that place after hir sone she cryde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IV 250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“O deeth, allas! why niltow do me deye?</w:t>
      </w:r>
      <w:r>
        <w:br/>
        <w:t>Riverside Context: O deth allas why nyltow do me deye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 920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some han feined ofte time, and tolde</w:t>
      </w:r>
      <w:r>
        <w:br/>
        <w:t>Riverside Context: And som han feyned ofte tyme and told</w:t>
      </w:r>
      <w:r>
        <w:br/>
        <w:t>==================================================</w:t>
        <w:br/>
      </w:r>
    </w:p>
    <w:p>
      <w:r>
        <w:rPr>
          <w:b/>
        </w:rPr>
        <w:t>Exception: lay</w:t>
      </w:r>
      <w:r>
        <w:br/>
        <w:t>Headword: lien</w:t>
      </w:r>
      <w:r>
        <w:br/>
        <w:t>Tag: v%pt_pl</w:t>
      </w:r>
      <w:r>
        <w:br/>
        <w:t>Line: Book of the Duchess 176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som lay naked in her bedde</w:t>
      </w:r>
      <w:r>
        <w:br/>
        <w:t>Riverside Context: And somme lay naked in her bed</w:t>
      </w:r>
      <w:r>
        <w:br/>
        <w:t>==================================================</w:t>
        <w:br/>
      </w:r>
    </w:p>
    <w:p>
      <w:r>
        <w:rPr>
          <w:b/>
        </w:rPr>
        <w:t>Exception: asterte</w:t>
      </w:r>
      <w:r>
        <w:br/>
        <w:t>Headword: asterten</w:t>
      </w:r>
      <w:r>
        <w:br/>
        <w:t>Tag: v%pt_3</w:t>
      </w:r>
      <w:r>
        <w:br/>
        <w:t>Line: Troilus and Criseyde; Book III 1070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every teer which that Criseyde asterte</w:t>
      </w:r>
      <w:r>
        <w:br/>
        <w:t>Riverside Context: For everi tere which that Criseyde asterte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 92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Now hadde Calkas left, in this meschaunce</w:t>
      </w:r>
      <w:r>
        <w:br/>
        <w:t>Riverside Context: Now hadde Calkas left in this meschaunce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Miller's Tale 3560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han as greet a grace as Noë hadde.</w:t>
      </w:r>
      <w:r>
        <w:br/>
        <w:t>Riverside Context: To han as greet a grace as Noe hadde</w:t>
      </w:r>
      <w:r>
        <w:br/>
        <w:t>==================================================</w:t>
        <w:br/>
      </w:r>
    </w:p>
    <w:p>
      <w:r>
        <w:rPr>
          <w:b/>
        </w:rPr>
        <w:t>Exception: drawe</w:t>
      </w:r>
      <w:r>
        <w:br/>
        <w:t>Headword: drauen</w:t>
      </w:r>
      <w:r>
        <w:br/>
        <w:t>Tag: v%pr_3</w:t>
      </w:r>
      <w:r>
        <w:br/>
        <w:t>Line: The Knight's Tale 2547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No man ne drawe, ne bere it by his side.</w:t>
      </w:r>
      <w:r>
        <w:br/>
        <w:t>Riverside Context: No man ne drawe ne bere it by his syde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Knight's Tale 1964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Upon his shuldres winges hadde he two;</w:t>
      </w:r>
      <w:r>
        <w:br/>
        <w:t>Riverside Context: Upon his shuldres wynges hadde he two</w:t>
      </w:r>
      <w:r>
        <w:br/>
        <w:t>==================================================</w:t>
        <w:br/>
      </w:r>
    </w:p>
    <w:p>
      <w:r>
        <w:rPr>
          <w:b/>
        </w:rPr>
        <w:t>Exception: cam</w:t>
      </w:r>
      <w:r>
        <w:br/>
        <w:t>Headword: comen</w:t>
      </w:r>
      <w:r>
        <w:br/>
        <w:t>Tag: v%pt_pl</w:t>
      </w:r>
      <w:r>
        <w:br/>
        <w:t>Line: The Summoner's Tale 2157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Cam lepinge° in, and chaced out the frere;</w:t>
      </w:r>
      <w:r>
        <w:br/>
        <w:t>Riverside Context: Cam lepynge in and chaced out the frere</w:t>
      </w:r>
      <w:r>
        <w:br/>
        <w:t>==================================================</w:t>
        <w:br/>
      </w:r>
    </w:p>
    <w:p>
      <w:r>
        <w:rPr>
          <w:b/>
        </w:rPr>
        <w:t>Exception: tel</w:t>
      </w:r>
      <w:r>
        <w:br/>
        <w:t>Headword: tellen</w:t>
      </w:r>
      <w:r>
        <w:br/>
        <w:t>Tag: v%inf</w:t>
      </w:r>
      <w:r>
        <w:br/>
        <w:t>Line: Book of the Duchess 1130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wold ye tel me the manere</w:t>
      </w:r>
      <w:r>
        <w:br/>
        <w:t>Riverside Context: But wolde ye tel me the manere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 411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Allas! what sholden straunge to me doon</w:t>
      </w:r>
      <w:r>
        <w:br/>
        <w:t>Riverside Context: Allas what sholden straunge to me doon</w:t>
      </w:r>
      <w:r>
        <w:br/>
        <w:t>==================================================</w:t>
        <w:br/>
      </w:r>
    </w:p>
    <w:p>
      <w:r>
        <w:rPr>
          <w:b/>
        </w:rPr>
        <w:t>Exception: fond</w:t>
      </w:r>
      <w:r>
        <w:br/>
        <w:t>Headword: finden</w:t>
      </w:r>
      <w:r>
        <w:br/>
        <w:t>Tag: v%ppl</w:t>
      </w:r>
      <w:r>
        <w:br/>
        <w:t>Line: House of Fame 1286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And fond me lous, and noght yholde,°</w:t>
      </w:r>
      <w:r>
        <w:br/>
        <w:t>Riverside Context: And fond me lous and nought yholde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IV 858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 wol my dere herte seyn to me</w:t>
      </w:r>
      <w:r>
        <w:br/>
        <w:t>Riverside Context: What wol my deere herte seyn to me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V 1358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How ye han ferd and doon, whil ye be there.</w:t>
      </w:r>
      <w:r>
        <w:br/>
        <w:t>Riverside Context: How ye han ferd and don whil ye be theere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Canon's Yeoman's Tale 1213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yet, for° ye shul han no misbileve°</w:t>
      </w:r>
      <w:r>
        <w:br/>
        <w:t>Riverside Context: And yet for ye shul han no mysbileeve</w:t>
      </w:r>
      <w:r>
        <w:br/>
        <w:t>==================================================</w:t>
        <w:br/>
      </w:r>
    </w:p>
    <w:p>
      <w:r>
        <w:rPr>
          <w:b/>
        </w:rPr>
        <w:t>Exception: stant</w:t>
      </w:r>
      <w:r>
        <w:br/>
        <w:t>Headword: stonden</w:t>
      </w:r>
      <w:r>
        <w:br/>
        <w:t>Tag: v%pr_3</w:t>
      </w:r>
      <w:r>
        <w:br/>
        <w:t>Line: Troilus and Criseyde; Book IV 550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it stant now, ne doon so gret unright.</w:t>
      </w:r>
      <w:r>
        <w:br/>
        <w:t>Riverside Context: As it stant now ne don so gret unright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1225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As han thise litel herde-gromes°</w:t>
      </w:r>
      <w:r>
        <w:br/>
        <w:t>Riverside Context: As han thise lytel herdegromes</w:t>
      </w:r>
      <w:r>
        <w:br/>
        <w:t>==================================================</w:t>
        <w:br/>
      </w:r>
    </w:p>
    <w:p>
      <w:r>
        <w:rPr>
          <w:b/>
        </w:rPr>
        <w:t>Exception: agree</w:t>
      </w:r>
      <w:r>
        <w:br/>
        <w:t>Headword: agreen</w:t>
      </w:r>
      <w:r>
        <w:br/>
        <w:t>Tag: v%pr_3</w:t>
      </w:r>
      <w:r>
        <w:br/>
        <w:t>Line: Troilus and Criseyde; Book I 409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If harme agree me, wherto pleine I thenne?</w:t>
      </w:r>
      <w:r>
        <w:br/>
        <w:t>Riverside Context: If harm agree me wherto pleyne I thenne</w:t>
      </w:r>
      <w:r>
        <w:br/>
        <w:t>==================================================</w:t>
        <w:br/>
      </w:r>
    </w:p>
    <w:p>
      <w:r>
        <w:rPr>
          <w:b/>
        </w:rPr>
        <w:t>Exception: quitte</w:t>
      </w:r>
      <w:r>
        <w:br/>
        <w:t>Headword: quiten</w:t>
      </w:r>
      <w:r>
        <w:br/>
        <w:t>Tag: v%pt_1</w:t>
      </w:r>
      <w:r>
        <w:br/>
        <w:t>Line: The Wife of Bath's Prologue 422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by my trouthe, I quitte° hem word for word.</w:t>
      </w:r>
      <w:r>
        <w:br/>
        <w:t>Riverside Context: For by my trouthe I quitte hem word for word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Knight's Tale 1741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For bothe han we deserved to be slain.”</w:t>
      </w:r>
      <w:r>
        <w:br/>
        <w:t>Riverside Context: For bothe han we deserved to be slayn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Monk's Tale 2054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al this worlde ne hadde been° thy pere!</w:t>
      </w:r>
      <w:r>
        <w:br/>
        <w:t>Riverside Context: In al this world ne hadde been thy peere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Troilus and Criseyde; Book III 675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Gan every wight, that hadde nought to done</w:t>
      </w:r>
      <w:r>
        <w:br/>
        <w:t>Riverside Context: Gan every wight that hadde nought to done</w:t>
      </w:r>
      <w:r>
        <w:br/>
        <w:t>==================================================</w:t>
        <w:br/>
      </w:r>
    </w:p>
    <w:p>
      <w:r>
        <w:rPr>
          <w:b/>
        </w:rPr>
        <w:t>Exception: come</w:t>
      </w:r>
      <w:r>
        <w:br/>
        <w:t>Headword: comen</w:t>
      </w:r>
      <w:r>
        <w:br/>
        <w:t>Tag: v%pr_3</w:t>
      </w:r>
      <w:r>
        <w:br/>
        <w:t>Line: Troilus and Criseyde; Book V 1141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nought ne were, although she come late.”</w:t>
      </w:r>
      <w:r>
        <w:br/>
        <w:t>Riverside Context: As naught ne were although she come late</w:t>
      </w:r>
      <w:r>
        <w:br/>
        <w:t>==================================================</w:t>
        <w:br/>
      </w:r>
    </w:p>
    <w:p>
      <w:r>
        <w:rPr>
          <w:b/>
        </w:rPr>
        <w:t>Exception: rit</w:t>
      </w:r>
      <w:r>
        <w:br/>
        <w:t>Headword: riden</w:t>
      </w:r>
      <w:r>
        <w:br/>
        <w:t>Tag: v%pr_3</w:t>
      </w:r>
      <w:r>
        <w:br/>
        <w:t>Line: Troilus and Criseyde; Book II 1284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Lo, yond he rit!” Quod she, “Ye, so he dooth.”</w:t>
      </w:r>
      <w:r>
        <w:br/>
        <w:t>Riverside Context: Lo yond he rit Quod she Ye so he doth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Summoner's Tale 2032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They seiden, ‘Lord, the knight ne hath nat slain</w:t>
      </w:r>
      <w:r>
        <w:br/>
        <w:t>Riverside Context: They seiden Lord the knyght ne hath nat slayn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Clerk's Tale 311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al that liketh me, I dar wel seyn</w:t>
      </w:r>
      <w:r>
        <w:br/>
        <w:t>Riverside Context: And al that liketh me I dar wel seyn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Miller's Tale 3392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Men seyn right thus, “Alwey the nye slie°</w:t>
      </w:r>
      <w:r>
        <w:br/>
        <w:t>Riverside Context: Men seyn right thus Alwey the nye slye</w:t>
      </w:r>
      <w:r>
        <w:br/>
        <w:t>==================================================</w:t>
        <w:br/>
      </w:r>
    </w:p>
    <w:p>
      <w:r>
        <w:rPr>
          <w:b/>
        </w:rPr>
        <w:t>Exception: hidde</w:t>
      </w:r>
      <w:r>
        <w:br/>
        <w:t>Headword: hiden</w:t>
      </w:r>
      <w:r>
        <w:br/>
        <w:t>Tag: v%pt_1</w:t>
      </w:r>
      <w:r>
        <w:br/>
        <w:t>Line: The Squire's Tale 595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As I best mighte,° I hidde fro him my sorwe</w:t>
      </w:r>
      <w:r>
        <w:br/>
        <w:t>Riverside Context: As I best myghte I hidde fro hym my sorwe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Troilus and Criseyde; Book III 1565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Fox that ye been, God yeve your herte care!</w:t>
      </w:r>
      <w:r>
        <w:br/>
        <w:t>Riverside Context: Fox that ye ben God yeve youre herte kare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Troilus and Criseyde; Book III 930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am, til God me bettre minde sende</w:t>
      </w:r>
      <w:r>
        <w:br/>
        <w:t>Riverside Context: I am til God me bettre mynde sende</w:t>
      </w:r>
      <w:r>
        <w:br/>
        <w:t>==================================================</w:t>
        <w:br/>
      </w:r>
    </w:p>
    <w:p>
      <w:r>
        <w:rPr>
          <w:b/>
        </w:rPr>
        <w:t>Exception: stinte</w:t>
      </w:r>
      <w:r>
        <w:br/>
        <w:t>Headword: stinten</w:t>
      </w:r>
      <w:r>
        <w:br/>
        <w:t>Tag: v%pr_3</w:t>
      </w:r>
      <w:r>
        <w:br/>
        <w:t>Line: The Wife of Bath's Prologue 732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‘Er that thonder° stinte,° comth a rein.’</w:t>
      </w:r>
      <w:r>
        <w:br/>
        <w:t>Riverside Context: But Er that thonder stynte comth a reyn</w:t>
      </w:r>
      <w:r>
        <w:br/>
        <w:t>==================================================</w:t>
        <w:br/>
      </w:r>
    </w:p>
    <w:p>
      <w:r>
        <w:rPr>
          <w:b/>
        </w:rPr>
        <w:t>Exception: overgo</w:t>
      </w:r>
      <w:r>
        <w:br/>
        <w:t>Headword: overgon</w:t>
      </w:r>
      <w:r>
        <w:br/>
        <w:t>Tag: v%inf</w:t>
      </w:r>
      <w:r>
        <w:br/>
        <w:t>Line: Troilus and Criseyde; Book IV 424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Don olde affecciouns alle overgo.</w:t>
      </w:r>
      <w:r>
        <w:br/>
        <w:t>Riverside Context: Don olde affecciouns alle overgo</w:t>
      </w:r>
      <w:r>
        <w:br/>
        <w:t>==================================================</w:t>
        <w:br/>
      </w:r>
    </w:p>
    <w:p>
      <w:r>
        <w:rPr>
          <w:b/>
        </w:rPr>
        <w:t>Exception: arn</w:t>
      </w:r>
      <w:r>
        <w:br/>
        <w:t>Headword: ben</w:t>
      </w:r>
      <w:r>
        <w:br/>
        <w:t>Tag: v%pr_pl</w:t>
      </w:r>
      <w:r>
        <w:br/>
        <w:t>Line: Troilus and Criseyde; Book V 1374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sorweful teres salte arn waxen welles;</w:t>
      </w:r>
      <w:r>
        <w:br/>
        <w:t>Riverside Context: Of sorwful teris salte arn waxen welles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2056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Ne han the cunning to discrive°</w:t>
      </w:r>
      <w:r>
        <w:br/>
        <w:t>Riverside Context: Ne han the kunnynge to discryve</w:t>
      </w:r>
      <w:r>
        <w:br/>
        <w:t>==================================================</w:t>
        <w:br/>
      </w:r>
    </w:p>
    <w:p>
      <w:r>
        <w:rPr>
          <w:b/>
        </w:rPr>
        <w:t>Exception: chace</w:t>
      </w:r>
      <w:r>
        <w:br/>
        <w:t>Headword: chacen</w:t>
      </w:r>
      <w:r>
        <w:br/>
        <w:t>Tag: v%pr_3</w:t>
      </w:r>
      <w:r>
        <w:br/>
        <w:t>Line: The Squire's Tale 457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Sin that I see non other wight yow chace.°</w:t>
      </w:r>
      <w:r>
        <w:br/>
        <w:t>Riverside Context: Syn that I see noon oother wight yow chace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Wife of Bath's Prologue 596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As help me God, whan that I saugh him go</w:t>
      </w:r>
      <w:r>
        <w:br/>
        <w:t>Riverside Context: As help me God whan that I saugh hym go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Miller's Tale 3551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han therinne vitaille° suffisant</w:t>
      </w:r>
      <w:r>
        <w:br/>
        <w:t>Riverside Context: And han therinne vitaille suffisant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Tale 892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By cours of lawe, and sholde han lost his heed</w:t>
      </w:r>
      <w:r>
        <w:br/>
        <w:t>Riverside Context: By cours of lawe and sholde han lost his heed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Clerk's Tale 477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woot yourself wel, how that ye cam here</w:t>
      </w:r>
      <w:r>
        <w:br/>
        <w:t>Riverside Context: Ye woot youreself wel how that ye cam heere</w:t>
      </w:r>
      <w:r>
        <w:br/>
        <w:t>==================================================</w:t>
        <w:br/>
      </w:r>
    </w:p>
    <w:p>
      <w:r>
        <w:rPr>
          <w:b/>
        </w:rPr>
        <w:t>Exception: prey</w:t>
      </w:r>
      <w:r>
        <w:br/>
        <w:t>Headword: preien</w:t>
      </w:r>
      <w:r>
        <w:br/>
        <w:t>Tag: v%inf</w:t>
      </w:r>
      <w:r>
        <w:br/>
        <w:t>Line: The Shipman's Tale 270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wolde prey yow; for to lene° me</w:t>
      </w:r>
      <w:r>
        <w:br/>
        <w:t>Riverside Context: I wolde prey yow for to lene me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Troilus and Criseyde; Book III 1563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This mery morwe, nece, how can ye fare?”</w:t>
      </w:r>
      <w:r>
        <w:br/>
        <w:t>Riverside Context: This mury morwe Nece how kan ye fare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Monk's Tale 2214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him biraft° the regne° that he hadde.</w:t>
      </w:r>
      <w:r>
        <w:br/>
        <w:t>Riverside Context: And hym birafte the regne that he hadde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Troilus and Criseyde; Book IV 1031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Be sooth, for that he sit, than seye I this</w:t>
      </w:r>
      <w:r>
        <w:br/>
        <w:t>Riverside Context: Be soth for that he sitte than sey I this</w:t>
      </w:r>
      <w:r>
        <w:br/>
        <w:t>==================================================</w:t>
        <w:br/>
      </w:r>
    </w:p>
    <w:p>
      <w:r>
        <w:rPr>
          <w:b/>
        </w:rPr>
        <w:t>Exception: shente</w:t>
      </w:r>
      <w:r>
        <w:br/>
        <w:t>Headword: shenden</w:t>
      </w:r>
      <w:r>
        <w:br/>
        <w:t>Tag: v%pt_3</w:t>
      </w:r>
      <w:r>
        <w:br/>
        <w:t>Line: Parliament of Fowls 255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In swich aray° as whan the asse him shente°</w:t>
      </w:r>
      <w:r>
        <w:br/>
        <w:t>Riverside Context: In swich aray as whan the asse hym shente</w:t>
      </w:r>
      <w:r>
        <w:br/>
        <w:t>==================================================</w:t>
        <w:br/>
      </w:r>
    </w:p>
    <w:p>
      <w:r>
        <w:rPr>
          <w:b/>
        </w:rPr>
        <w:t>Exception: lette</w:t>
      </w:r>
      <w:r>
        <w:br/>
        <w:t>Headword: letten</w:t>
      </w:r>
      <w:r>
        <w:br/>
        <w:t>Tag: v%pt_3</w:t>
      </w:r>
      <w:r>
        <w:br/>
        <w:t>Line: House of Fame 2070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the thridde; and, er he lette°</w:t>
      </w:r>
      <w:r>
        <w:br/>
        <w:t>Riverside Context: With the thridde and or he lette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I 708</w:t>
      </w:r>
      <w:r>
        <w:br/>
        <w:t>Oxford Filename: data/oxford_txts/TC1_oxford.txt</w:t>
      </w:r>
      <w:r>
        <w:br/>
        <w:t>Riverside Filename: data/riverside_cats/TC1_riv.cat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“Men seyn, ‘To wrecche is consolacioun</w:t>
      </w:r>
      <w:r>
        <w:br/>
        <w:t>Riverside Context: Men seyn to wrecche is consolacioun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Troilus and Criseyde; Book II 101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we han herd how that king Laius deide</w:t>
      </w:r>
      <w:r>
        <w:br/>
        <w:t>Riverside Context: And we han herd how that kyng Layus deyde</w:t>
      </w:r>
      <w:r>
        <w:br/>
        <w:t>==================================================</w:t>
        <w:br/>
      </w:r>
    </w:p>
    <w:p>
      <w:r>
        <w:rPr>
          <w:b/>
        </w:rPr>
        <w:t>Exception: sayes</w:t>
      </w:r>
      <w:r>
        <w:br/>
        <w:t>Headword: seien</w:t>
      </w:r>
      <w:r>
        <w:br/>
        <w:t>Tag: v%pr_3</w:t>
      </w:r>
      <w:r>
        <w:br/>
        <w:t>Line: The Reeve's Tale 4180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John, ther is a law that sayes thus</w:t>
      </w:r>
      <w:r>
        <w:br/>
        <w:t>Riverside Context: For John ther is a lawe that says thus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III 1160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She mighte on him han loked at the leste;</w:t>
      </w:r>
      <w:r>
        <w:br/>
        <w:t>Riverside Context: She myght on hym han loked at the leste</w:t>
      </w:r>
      <w:r>
        <w:br/>
        <w:t>==================================================</w:t>
        <w:br/>
      </w:r>
    </w:p>
    <w:p>
      <w:r>
        <w:rPr>
          <w:b/>
        </w:rPr>
        <w:t>Exception: pray</w:t>
      </w:r>
      <w:r>
        <w:br/>
        <w:t>Headword: preien</w:t>
      </w:r>
      <w:r>
        <w:br/>
        <w:t>Tag: v%pr_3</w:t>
      </w:r>
      <w:r>
        <w:br/>
        <w:t>Line: Troilus and Criseyde; Book II 1277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seide, “Nece, I pray yow hertely</w:t>
      </w:r>
      <w:r>
        <w:br/>
        <w:t>Riverside Context: And seyde Nece I pray yow hertely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Physician's Tale 11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though she wolde seyn, “Lo!° I, Nature</w:t>
      </w:r>
      <w:r>
        <w:br/>
        <w:t>Riverside Context: As though she wolde seyn Lo I Nature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Physician's Tale 230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herd; nat nedeth° for to telle it more.</w:t>
      </w:r>
      <w:r>
        <w:br/>
        <w:t>Riverside Context: Han herd nat nedeth for to telle it moore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 147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Nor axen more, that may do yow disese.”</w:t>
      </w:r>
      <w:r>
        <w:br/>
        <w:t>Riverside Context: Nor axen more that may do yow disese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Canon's Yeoman's Tale 1018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spending silver hadde he right ynow.°</w:t>
      </w:r>
      <w:r>
        <w:br/>
        <w:t>Riverside Context: And spendyng silver hadde he right ynow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V 54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Sholde han ben slain; lo, this was al his care.</w:t>
      </w:r>
      <w:r>
        <w:br/>
        <w:t>Riverside Context: Sholde han ben slayn lo this was al his care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Monk's Tale 2041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God wolde on his peine° han som pitee</w:t>
      </w:r>
      <w:r>
        <w:br/>
        <w:t>Riverside Context: That God wolde on his peyne han some pitee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1475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Or do yow doon by force as he shal teche.</w:t>
      </w:r>
      <w:r>
        <w:br/>
        <w:t>Riverside Context: Or do yow don by force as he shal teche</w:t>
      </w:r>
      <w:r>
        <w:br/>
        <w:t>==================================================</w:t>
        <w:br/>
      </w:r>
    </w:p>
    <w:p>
      <w:r>
        <w:rPr>
          <w:b/>
        </w:rPr>
        <w:t>Exception: tel</w:t>
      </w:r>
      <w:r>
        <w:br/>
        <w:t>Headword: tellen</w:t>
      </w:r>
      <w:r>
        <w:br/>
        <w:t>Tag: v%inf</w:t>
      </w:r>
      <w:r>
        <w:br/>
        <w:t>Line: Book of the Duchess 598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¶“Allas! and I wol tel the why;</w:t>
      </w:r>
      <w:r>
        <w:br/>
        <w:t>Riverside Context: Allas and I wol tel the why</w:t>
      </w:r>
      <w:r>
        <w:br/>
        <w:t>==================================================</w:t>
        <w:br/>
      </w:r>
    </w:p>
    <w:p>
      <w:r>
        <w:rPr>
          <w:b/>
        </w:rPr>
        <w:t>Exception: come</w:t>
      </w:r>
      <w:r>
        <w:br/>
        <w:t>Headword: comen</w:t>
      </w:r>
      <w:r>
        <w:br/>
        <w:t>Tag: v%pt_3</w:t>
      </w:r>
      <w:r>
        <w:br/>
        <w:t>Line: House of Fame 1771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¶Tho come the seventh route anoon</w:t>
      </w:r>
      <w:r>
        <w:br/>
        <w:t>Riverside Context: Thoo come the seventh route anoon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Knight's Tale 1793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mighte han lived in Thebes royally</w:t>
      </w:r>
      <w:r>
        <w:br/>
        <w:t>Riverside Context: And myghte han lyved in Thebes roially</w:t>
      </w:r>
      <w:r>
        <w:br/>
        <w:t>==================================================</w:t>
        <w:br/>
      </w:r>
    </w:p>
    <w:p>
      <w:r>
        <w:rPr>
          <w:b/>
        </w:rPr>
        <w:t>Exception: sey</w:t>
      </w:r>
      <w:r>
        <w:br/>
        <w:t>Headword: seien</w:t>
      </w:r>
      <w:r>
        <w:br/>
        <w:t>Tag: v%pr_pl</w:t>
      </w:r>
      <w:r>
        <w:br/>
        <w:t>Line: Troilus and Criseyde; Book II 1282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“God help me so,” quod he, “ye sey me sooth.</w:t>
      </w:r>
      <w:r>
        <w:br/>
        <w:t>Riverside Context: God help me so quod he ye sey me soth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991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God shuld han no parfit cleer witinge</w:t>
      </w:r>
      <w:r>
        <w:br/>
        <w:t>Riverside Context: That God sholde han no parfit cler wytynge</w:t>
      </w:r>
      <w:r>
        <w:br/>
        <w:t>==================================================</w:t>
        <w:br/>
      </w:r>
    </w:p>
    <w:p>
      <w:r>
        <w:rPr>
          <w:b/>
        </w:rPr>
        <w:t>Exception: chidde</w:t>
      </w:r>
      <w:r>
        <w:br/>
        <w:t>Headword: chiden</w:t>
      </w:r>
      <w:r>
        <w:br/>
        <w:t>Tag: v%pt_1</w:t>
      </w:r>
      <w:r>
        <w:br/>
        <w:t>Line: The Wife of Bath's Prologue 223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For God it woot,° I chidde° hem spitously.°</w:t>
      </w:r>
      <w:r>
        <w:br/>
        <w:t>Riverside Context: For God it woot I chidde hem spitously</w:t>
      </w:r>
      <w:r>
        <w:br/>
        <w:t>==================================================</w:t>
        <w:br/>
      </w:r>
    </w:p>
    <w:p>
      <w:r>
        <w:rPr>
          <w:b/>
        </w:rPr>
        <w:t>Exception: looke</w:t>
      </w:r>
      <w:r>
        <w:br/>
        <w:t>Headword: loken</w:t>
      </w:r>
      <w:r>
        <w:br/>
        <w:t>Tag: v%pr_3</w:t>
      </w:r>
      <w:r>
        <w:br/>
        <w:t>Line: The Canon's Yeoman's Tale 861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reise° a feend, al looke he never so rowe.°</w:t>
      </w:r>
      <w:r>
        <w:br/>
        <w:t>Riverside Context: To reyse a feend al looke he never so rowe</w:t>
      </w:r>
      <w:r>
        <w:br/>
        <w:t>==================================================</w:t>
        <w:br/>
      </w:r>
    </w:p>
    <w:p>
      <w:r>
        <w:rPr>
          <w:b/>
        </w:rPr>
        <w:t>Exception: vouchesauf</w:t>
      </w:r>
      <w:r>
        <w:br/>
        <w:t>Headword: vouchen_sauf</w:t>
      </w:r>
      <w:r>
        <w:br/>
        <w:t>Tag: v%inf</w:t>
      </w:r>
      <w:r>
        <w:br/>
        <w:t>Line: Troilus and Criseyde; Book V 1341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Wol vouchesauf this lettre to biholde.</w:t>
      </w:r>
      <w:r>
        <w:br/>
        <w:t>Riverside Context: Wol vouchesauf this lettre to byholde</w:t>
      </w:r>
      <w:r>
        <w:br/>
        <w:t>==================================================</w:t>
        <w:br/>
      </w:r>
    </w:p>
    <w:p>
      <w:r>
        <w:rPr>
          <w:b/>
        </w:rPr>
        <w:t>Exception: seye</w:t>
      </w:r>
      <w:r>
        <w:br/>
        <w:t>Headword: seien</w:t>
      </w:r>
      <w:r>
        <w:br/>
        <w:t>Tag: v%pr_3</w:t>
      </w:r>
      <w:r>
        <w:br/>
        <w:t>Line: The Physician's Tale 187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She nis his doghter nat,° what so he seye;</w:t>
      </w:r>
      <w:r>
        <w:br/>
        <w:t>Riverside Context: She nys his doghter nat what so he seye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III 848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“So shal I do tomorwe, ywis,” quod she</w:t>
      </w:r>
      <w:r>
        <w:br/>
        <w:t>Riverside Context: So shal I do tomorwe ywys quod she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1434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I in hir ne coude° han no plesaunce,°</w:t>
      </w:r>
      <w:r>
        <w:br/>
        <w:t>Riverside Context: That I in hire ne koude han no plesaunce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Troilus and Criseyde; Book II 112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lat us don to May som observaunce.”</w:t>
      </w:r>
      <w:r>
        <w:br/>
        <w:t>Riverside Context: And lat us don to May som observaunce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Friar's Tale 1645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¶“Lordings, I coude han told yow,” quod this Frere</w:t>
      </w:r>
      <w:r>
        <w:br/>
        <w:t>Riverside Context: Lordynges I koude han toold yow quod this Frere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The Clerk's Tale 792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“Certes, Grisilde, I hadde ynough plesaunce</w:t>
      </w:r>
      <w:r>
        <w:br/>
        <w:t>Riverside Context: Certes Grisilde I hadde ynogh plesance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Troilus and Criseyde; Book III 779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woot yourself, as wel as any wight</w:t>
      </w:r>
      <w:r>
        <w:br/>
        <w:t>Riverside Context: Ye woot youreself as wel as any wight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v%pr_pl</w:t>
      </w:r>
      <w:r>
        <w:br/>
        <w:t>Line: Troilus and Criseyde; Book IV 914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Sin wel ye wot the time is faste by</w:t>
      </w:r>
      <w:r>
        <w:br/>
        <w:t>Riverside Context: Syn wel ye woot the tyme is faste by</w:t>
      </w:r>
      <w:r>
        <w:br/>
        <w:t>==================================================</w:t>
        <w:br/>
      </w:r>
    </w:p>
    <w:p>
      <w:r>
        <w:rPr>
          <w:b/>
        </w:rPr>
        <w:t>Exception: make</w:t>
      </w:r>
      <w:r>
        <w:br/>
        <w:t>Headword: maken</w:t>
      </w:r>
      <w:r>
        <w:br/>
        <w:t>Tag: v%pr_3</w:t>
      </w:r>
      <w:r>
        <w:br/>
        <w:t>Line: The Merchant's Tale 1619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noon of hem none argumentes make</w:t>
      </w:r>
      <w:r>
        <w:br/>
        <w:t>Riverside Context: That noon of hem none argumentes make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Troilus and Criseyde; Book III 1385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live in wo, ther God yeve hem mischaunce</w:t>
      </w:r>
      <w:r>
        <w:br/>
        <w:t>Riverside Context: And lyve in wo ther God yeve hem meschaunce</w:t>
      </w:r>
      <w:r>
        <w:br/>
        <w:t>==================================================</w:t>
        <w:br/>
      </w:r>
    </w:p>
    <w:p>
      <w:r>
        <w:rPr>
          <w:b/>
        </w:rPr>
        <w:t>Exception: wot</w:t>
      </w:r>
      <w:r>
        <w:br/>
        <w:t>Headword: witen</w:t>
      </w:r>
      <w:r>
        <w:br/>
        <w:t>Tag: v%pr_pl</w:t>
      </w:r>
      <w:r>
        <w:br/>
        <w:t>Line: Troilus and Criseyde; Book III 897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“Wot ye not wel that noble and heigh corage</w:t>
      </w:r>
      <w:r>
        <w:br/>
        <w:t>Riverside Context: Woot ye not wel that noble and heigh corage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Nun's Priest's Tale 3251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wol not han to do of° swich matere;</w:t>
      </w:r>
      <w:r>
        <w:br/>
        <w:t>Riverside Context: I wol nat han to do of swich mateere</w:t>
      </w:r>
      <w:r>
        <w:br/>
        <w:t>==================================================</w:t>
        <w:br/>
      </w:r>
    </w:p>
    <w:p>
      <w:r>
        <w:rPr>
          <w:b/>
        </w:rPr>
        <w:t>Exception: delited</w:t>
      </w:r>
      <w:r>
        <w:br/>
        <w:t>Headword: deliten</w:t>
      </w:r>
      <w:r>
        <w:br/>
        <w:t>Tag: v%pt_pl</w:t>
      </w:r>
      <w:r>
        <w:br/>
        <w:t>Line: Troilus and Criseyde; Book IV 1435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Delited hem, and made hir hertes clere.</w:t>
      </w:r>
      <w:r>
        <w:br/>
        <w:t>Riverside Context: Delited hem and made hire hertes clere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v%pr_3</w:t>
      </w:r>
      <w:r>
        <w:br/>
        <w:t>Line: The Canon's Yeoman's Tale 1445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if he do, he is a lewed° man.</w:t>
      </w:r>
      <w:r>
        <w:br/>
        <w:t>Riverside Context: And if he do he is a lewed man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IV 1683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Juppiter, that of his might may do</w:t>
      </w:r>
      <w:r>
        <w:br/>
        <w:t>Riverside Context: But Juppiter that of his myght may do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Squire's Tale 323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he wol doun descende and doon your wille;</w:t>
      </w:r>
      <w:r>
        <w:br/>
        <w:t>Riverside Context: And he wol doun descende and doon youre wille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Troilus and Criseyde; Book IV 336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I thee hadde, where I wolde, in Troye!”</w:t>
      </w:r>
      <w:r>
        <w:br/>
        <w:t>Riverside Context: That I the hadde wher I wolde in Troie</w:t>
      </w:r>
      <w:r>
        <w:br/>
        <w:t>==================================================</w:t>
        <w:br/>
      </w:r>
    </w:p>
    <w:p>
      <w:r>
        <w:rPr>
          <w:b/>
        </w:rPr>
        <w:t>Exception: birafte</w:t>
      </w:r>
      <w:r>
        <w:br/>
        <w:t>Headword: bireven</w:t>
      </w:r>
      <w:r>
        <w:br/>
        <w:t>Tag: v%pt_3</w:t>
      </w:r>
      <w:r>
        <w:br/>
        <w:t>Line: The Monk's Tale 2196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Out of the temple of Jerusalem birafte,°</w:t>
      </w:r>
      <w:r>
        <w:br/>
        <w:t>Riverside Context: Out of the temple of Jerusalem birafte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828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holden me in honour and nobleie,°</w:t>
      </w:r>
      <w:r>
        <w:br/>
        <w:t>Riverside Context: Han holden me in honour and nobleye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Knight's Tale 2194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esen° hem, and doon hem al honour</w:t>
      </w:r>
      <w:r>
        <w:br/>
        <w:t>Riverside Context: To esen hem and doon hem al honour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Clerk's Tale 280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She wolde fain han sein som of that sighte.</w:t>
      </w:r>
      <w:r>
        <w:br/>
        <w:t>Riverside Context: She wolde fayn han seyn som of that sighte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Canon's Yeoman's Tale 953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but° I do, sirs, lat me han the wite;°</w:t>
      </w:r>
      <w:r>
        <w:br/>
        <w:t>Riverside Context: And but I do sires lat me han the wite</w:t>
      </w:r>
      <w:r>
        <w:br/>
        <w:t>==================================================</w:t>
        <w:br/>
      </w:r>
    </w:p>
    <w:p>
      <w:r>
        <w:rPr>
          <w:b/>
        </w:rPr>
        <w:t>Exception: walked</w:t>
      </w:r>
      <w:r>
        <w:br/>
        <w:t>Headword: walken</w:t>
      </w:r>
      <w:r>
        <w:br/>
        <w:t>Tag: v%pt_pl</w:t>
      </w:r>
      <w:r>
        <w:br/>
        <w:t>Line: The Wife of Bath's Prologue 564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I sey, that in the feeldes walked we</w:t>
      </w:r>
      <w:r>
        <w:br/>
        <w:t>Riverside Context: I seye that in the feeldes walked we</w:t>
      </w:r>
      <w:r>
        <w:br/>
        <w:t>==================================================</w:t>
        <w:br/>
      </w:r>
    </w:p>
    <w:p>
      <w:r>
        <w:rPr>
          <w:b/>
        </w:rPr>
        <w:t>Exception: forbede</w:t>
      </w:r>
      <w:r>
        <w:br/>
        <w:t>Headword: forbeden</w:t>
      </w:r>
      <w:r>
        <w:br/>
        <w:t>Tag: v%pr_3</w:t>
      </w:r>
      <w:r>
        <w:br/>
        <w:t>Line: Troilus and Criseyde; Book III 761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“Ey! God forbede that it sholde falle,”</w:t>
      </w:r>
      <w:r>
        <w:br/>
        <w:t>Riverside Context: I God forbede that it sholde falle</w:t>
      </w:r>
      <w:r>
        <w:br/>
        <w:t>==================================================</w:t>
        <w:br/>
      </w:r>
    </w:p>
    <w:p>
      <w:r>
        <w:rPr>
          <w:b/>
        </w:rPr>
        <w:t>Exception: bringes</w:t>
      </w:r>
      <w:r>
        <w:br/>
        <w:t>Headword: bringen</w:t>
      </w:r>
      <w:r>
        <w:br/>
        <w:t>Tag: v%pr_3</w:t>
      </w:r>
      <w:r>
        <w:br/>
        <w:t>Line: The Reeve's Tale 4130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Slik° as he finds, or taa° slik as he bringes.</w:t>
      </w:r>
      <w:r>
        <w:br/>
        <w:t>Riverside Context: Slyk as he fyndes or taa slyk as he brynges</w:t>
      </w:r>
      <w:r>
        <w:br/>
        <w:t>==================================================</w:t>
        <w:br/>
      </w:r>
    </w:p>
    <w:p>
      <w:r>
        <w:rPr>
          <w:b/>
        </w:rPr>
        <w:t>Exception: him</w:t>
      </w:r>
      <w:r>
        <w:br/>
        <w:t>Headword: slepen</w:t>
      </w:r>
      <w:r>
        <w:br/>
        <w:t>Tag: v%inf</w:t>
      </w:r>
      <w:r>
        <w:br/>
        <w:t>Line: Troilus and Criseyde; Book V 1106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Hadde he that night; nothing to slepe him leste.</w:t>
      </w:r>
      <w:r>
        <w:br/>
        <w:t>Riverside Context: Hadde he that nyght nothyng to slepe hym leste</w:t>
      </w:r>
      <w:r>
        <w:br/>
        <w:t>==================================================</w:t>
        <w:br/>
      </w:r>
    </w:p>
    <w:p>
      <w:r>
        <w:rPr>
          <w:b/>
        </w:rPr>
        <w:t>Exception: delte</w:t>
      </w:r>
      <w:r>
        <w:br/>
        <w:t>Headword: delen</w:t>
      </w:r>
      <w:r>
        <w:br/>
        <w:t>Tag: v%pt_3</w:t>
      </w:r>
      <w:r>
        <w:br/>
        <w:t>Line: The Canon's Yeoman's Tale 1074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¶Noght wiste° this preest with whom that he delte</w:t>
      </w:r>
      <w:r>
        <w:br/>
        <w:t>Riverside Context: Noght wiste this preest with whom that he delte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Clerk's Tale 536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though he wolde han slain it er° he wente.</w:t>
      </w:r>
      <w:r>
        <w:br/>
        <w:t>Riverside Context: As though he wolde han slayn it er he wente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House of Fame 1610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lat our werkes han that name</w:t>
      </w:r>
      <w:r>
        <w:br/>
        <w:t>Riverside Context: And lat oure werkes han that name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III 1215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Ful bittre drink; and for to han gladnesse</w:t>
      </w:r>
      <w:r>
        <w:br/>
        <w:t>Riverside Context: Ful bittre drynke and for to han gladnesse</w:t>
      </w:r>
      <w:r>
        <w:br/>
        <w:t>==================================================</w:t>
        <w:br/>
      </w:r>
    </w:p>
    <w:p>
      <w:r>
        <w:rPr>
          <w:b/>
        </w:rPr>
        <w:t>Exception: loved</w:t>
      </w:r>
      <w:r>
        <w:br/>
        <w:t>Headword: loven</w:t>
      </w:r>
      <w:r>
        <w:br/>
        <w:t>Tag: v%pt_pl</w:t>
      </w:r>
      <w:r>
        <w:br/>
        <w:t>Line: Book of the Duchess 56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Whil° men loved the lawe of kinde.°</w:t>
      </w:r>
      <w:r>
        <w:br/>
        <w:t>Riverside Context: While men loved the lawe of kinde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Monk's Tale 2093</w:t>
      </w:r>
      <w:r>
        <w:br/>
        <w:t>Oxford Filename: data/oxford_txts/MkT_oxford.txt</w:t>
      </w:r>
      <w:r>
        <w:br/>
        <w:t>Riverside Filename: data/riverside_cats/MkT_riv.cat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Of swich thing as they wolde han secree° fain,°</w:t>
      </w:r>
      <w:r>
        <w:br/>
        <w:t>Riverside Context: Of swich thyng as they wolde han secree fayn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Squire's Tale 666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Ne hadde he ben° holpen° by the stede of bras;</w:t>
      </w:r>
      <w:r>
        <w:br/>
        <w:t>Riverside Context: Ne hadde he ben holpen by the steede of bras</w:t>
      </w:r>
      <w:r>
        <w:br/>
        <w:t>==================================================</w:t>
        <w:br/>
      </w:r>
    </w:p>
    <w:p>
      <w:r>
        <w:rPr>
          <w:b/>
        </w:rPr>
        <w:t>Exception: spradde</w:t>
      </w:r>
      <w:r>
        <w:br/>
        <w:t>Headword: spreden</w:t>
      </w:r>
      <w:r>
        <w:br/>
        <w:t>Tag: v%pt_3</w:t>
      </w:r>
      <w:r>
        <w:br/>
        <w:t>Line: The Clerk's Tale 722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 sclaundre of° Walter ofte and wide spradde</w:t>
      </w:r>
      <w:r>
        <w:br/>
        <w:t>Riverside Context: The sclaundre of Walter ofte and wyde spradde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Merchant's Tale 1991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Which° wolde han lete him sterven° in the place</w:t>
      </w:r>
      <w:r>
        <w:br/>
        <w:t>Riverside Context: Which wolde han lat hym sterven in the place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The Summoner's Tale 1946</w:t>
      </w:r>
      <w:r>
        <w:br/>
        <w:t>Oxford Filename: data/oxford_txts/SumT_oxford.txt</w:t>
      </w:r>
      <w:r>
        <w:br/>
        <w:t>Riverside Filename: data/riverside_cats/SumT_riv.cat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To Crist, that he thee sende hele° and might,°</w:t>
      </w:r>
      <w:r>
        <w:br/>
        <w:t>Riverside Context: To Crist that he thee sende heele and myght</w:t>
      </w:r>
      <w:r>
        <w:br/>
        <w:t>==================================================</w:t>
        <w:br/>
      </w:r>
    </w:p>
    <w:p>
      <w:r>
        <w:rPr>
          <w:b/>
        </w:rPr>
        <w:t>Exception: stoln</w:t>
      </w:r>
      <w:r>
        <w:br/>
        <w:t>Headword: stelen</w:t>
      </w:r>
      <w:r>
        <w:br/>
        <w:t>Tag: v%ppl</w:t>
      </w:r>
      <w:r>
        <w:br/>
        <w:t>Line: The Reeve's Tale 4183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Our corn is stoln, soothly, it is na nay</w:t>
      </w:r>
      <w:r>
        <w:br/>
        <w:t>Riverside Context: Oure corn is stoln sothly it is na nay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Merchant's Tale 1934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Doun by his beddes side sit she than</w:t>
      </w:r>
      <w:r>
        <w:br/>
        <w:t>Riverside Context: Doun by his beddes syde sit she than</w:t>
      </w:r>
      <w:r>
        <w:br/>
        <w:t>==================================================</w:t>
        <w:br/>
      </w:r>
    </w:p>
    <w:p>
      <w:r>
        <w:rPr>
          <w:b/>
        </w:rPr>
        <w:t>Exception: fares</w:t>
      </w:r>
      <w:r>
        <w:br/>
        <w:t>Headword: faren</w:t>
      </w:r>
      <w:r>
        <w:br/>
        <w:t>Tag: v%pr_pl</w:t>
      </w:r>
      <w:r>
        <w:br/>
        <w:t>Line: The Reeve's Tale 4023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How fares thy faire doghter and thy wif?”</w:t>
      </w:r>
      <w:r>
        <w:br/>
        <w:t>Riverside Context: Hou fares thy faire doghter and thy wyf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684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Swich glaringe eyen hadde he as an hare.</w:t>
      </w:r>
      <w:r>
        <w:br/>
        <w:t>Riverside Context: Swiche glarynge eyen hadde he as an hare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Merchant's Tale 1506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han yourselven shewed° heer today</w:t>
      </w:r>
      <w:r>
        <w:br/>
        <w:t>Riverside Context: Ye han youreselven shewed heer today</w:t>
      </w:r>
      <w:r>
        <w:br/>
        <w:t>==================================================</w:t>
        <w:br/>
      </w:r>
    </w:p>
    <w:p>
      <w:r>
        <w:rPr>
          <w:b/>
        </w:rPr>
        <w:t>Exception: dwelte</w:t>
      </w:r>
      <w:r>
        <w:br/>
        <w:t>Headword: dwellen</w:t>
      </w:r>
      <w:r>
        <w:br/>
        <w:t>Tag: v%pt_3</w:t>
      </w:r>
      <w:r>
        <w:br/>
        <w:t>Line: Book of the Duchess 82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It was not wel he dwelte so</w:t>
      </w:r>
      <w:r>
        <w:br/>
        <w:t>Riverside Context: It was not wele he dwelte so</w:t>
      </w:r>
      <w:r>
        <w:br/>
        <w:t>==================================================</w:t>
        <w:br/>
      </w:r>
    </w:p>
    <w:p>
      <w:r>
        <w:rPr>
          <w:b/>
        </w:rPr>
        <w:t>Exception: herd</w:t>
      </w:r>
      <w:r>
        <w:br/>
        <w:t>Headword: haven</w:t>
      </w:r>
      <w:r>
        <w:br/>
        <w:t>Tag: v%pr_pl</w:t>
      </w:r>
      <w:r>
        <w:br/>
        <w:t>Line: Troilus and Criseyde; Book IV 807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Was to Criseyde, as ye han herd devise</w:t>
      </w:r>
      <w:r>
        <w:br/>
        <w:t>Riverside Context: Was to Criseyde as ye han herd devyse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Merchant's Tale 1841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we han leve to pleye us° by the lawe.”</w:t>
      </w:r>
      <w:r>
        <w:br/>
        <w:t>Riverside Context: For we han leve to pleye us by the lawe</w:t>
      </w:r>
      <w:r>
        <w:br/>
        <w:t>==================================================</w:t>
        <w:br/>
      </w:r>
    </w:p>
    <w:p>
      <w:r>
        <w:rPr>
          <w:b/>
        </w:rPr>
        <w:t>Exception: souked</w:t>
      </w:r>
      <w:r>
        <w:br/>
        <w:t>Headword: souken</w:t>
      </w:r>
      <w:r>
        <w:br/>
        <w:t>Tag: v%ppl</w:t>
      </w:r>
      <w:r>
        <w:br/>
        <w:t>Line: The Clerk's Tale 450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Whan that this child had souked° but a throwe,°</w:t>
      </w:r>
      <w:r>
        <w:br/>
        <w:t>Riverside Context: Whan that this child had souked but a throwe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Nun's Priest's Tale 3373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Withouten gilt this Nero hath hem slain.</w:t>
      </w:r>
      <w:r>
        <w:br/>
        <w:t>Riverside Context: Withouten gilt this Nero hath hem slayn</w:t>
      </w:r>
      <w:r>
        <w:br/>
        <w:t>==================================================</w:t>
        <w:br/>
      </w:r>
    </w:p>
    <w:p>
      <w:r>
        <w:rPr>
          <w:b/>
        </w:rPr>
        <w:t>Exception: lette</w:t>
      </w:r>
      <w:r>
        <w:br/>
        <w:t>Headword: letten</w:t>
      </w:r>
      <w:r>
        <w:br/>
        <w:t>Tag: v%pt_3</w:t>
      </w:r>
      <w:r>
        <w:br/>
        <w:t>Line: Troilus and Criseyde; Book II 1089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Therwith a thousand times, er he lette</w:t>
      </w:r>
      <w:r>
        <w:br/>
        <w:t>Riverside Context: Therwith a thousand tymes er he lette</w:t>
      </w:r>
      <w:r>
        <w:br/>
        <w:t>==================================================</w:t>
        <w:br/>
      </w:r>
    </w:p>
    <w:p>
      <w:r>
        <w:rPr>
          <w:b/>
        </w:rPr>
        <w:t>Exception: forbed</w:t>
      </w:r>
      <w:r>
        <w:br/>
        <w:t>Headword: forbeden</w:t>
      </w:r>
      <w:r>
        <w:br/>
        <w:t>Tag: v%pr_3</w:t>
      </w:r>
      <w:r>
        <w:br/>
        <w:t>Line: The Canon's Yeoman's Tale 1046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Into my grave, and elles° God forbed;</w:t>
      </w:r>
      <w:r>
        <w:br/>
        <w:t>Riverside Context: Into my grave and ellis God forbede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Reeve's Tale 4090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¶This sely° clerkes han ful faste yronne</w:t>
      </w:r>
      <w:r>
        <w:br/>
        <w:t>Riverside Context: Thise sely clerkes han ful faste yronne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 1124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Aviseth you on it, whan ye han space</w:t>
      </w:r>
      <w:r>
        <w:br/>
        <w:t>Riverside Context: Avyseth yow on it whan ye han space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Prologue 510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Whan that he wolde han my bele chose,°</w:t>
      </w:r>
      <w:r>
        <w:br/>
        <w:t>Riverside Context: Whan that he wolde han my bele chose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II 495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“Ne that I shal han cause in this matere,”</w:t>
      </w:r>
      <w:r>
        <w:br/>
        <w:t>Riverside Context: Ne that I shal han cause in this matere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Squire's Tale 510</w:t>
      </w:r>
      <w:r>
        <w:br/>
        <w:t>Oxford Filename: data/oxford_txts/SqT_oxford.txt</w:t>
      </w:r>
      <w:r>
        <w:br/>
        <w:t>Riverside Filename: data/riverside_cats/SqT_riv.cat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no wight coude han wend° he coude feine,°</w:t>
      </w:r>
      <w:r>
        <w:br/>
        <w:t>Riverside Context: That no wight koude han wend he koude feyne</w:t>
      </w:r>
      <w:r>
        <w:br/>
        <w:t>==================================================</w:t>
        <w:br/>
      </w:r>
    </w:p>
    <w:p>
      <w:r>
        <w:rPr>
          <w:b/>
        </w:rPr>
        <w:t>Exception: wan</w:t>
      </w:r>
      <w:r>
        <w:br/>
        <w:t>Headword: winnen</w:t>
      </w:r>
      <w:r>
        <w:br/>
        <w:t>Tag: v%pt_pl</w:t>
      </w:r>
      <w:r>
        <w:br/>
        <w:t>Line: The Franklin's Tale 1401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For whan she saugh that Romains wan the toun</w:t>
      </w:r>
      <w:r>
        <w:br/>
        <w:t>Riverside Context: For whan she saugh that Romayns wan the toun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Nun's Priest's Tale 3194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That in the signe of Taurus hadde yronne°</w:t>
      </w:r>
      <w:r>
        <w:br/>
        <w:t>Riverside Context: That in the signe of Taurus hadde yronne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Troilus and Criseyde; Book IV 21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Ywis, hemself sholde han the vilanie.</w:t>
      </w:r>
      <w:r>
        <w:br/>
        <w:t>Riverside Context: Iwis hemself sholde han the vilanye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Physician's Tale 49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Though° she were wis as Pallas, dar I seyn</w:t>
      </w:r>
      <w:r>
        <w:br/>
        <w:t>Riverside Context: Though she were wis as Pallas dar I seyn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V 153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help me so, whil that my lif may dure</w:t>
      </w:r>
      <w:r>
        <w:br/>
        <w:t>Riverside Context: God helpe me so while that my lyf may dure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The Franklin's Tale 774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it venquisseth,° as thise clerkes seyn</w:t>
      </w:r>
      <w:r>
        <w:br/>
        <w:t>Riverside Context: For it venquysseth as thise clerkes seyn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Parliament of Fowls 35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Of his sentence° I wol you seyn the grete.°</w:t>
      </w:r>
      <w:r>
        <w:br/>
        <w:t>Riverside Context: Of his sentence I wol yow seyn the greete</w:t>
      </w:r>
      <w:r>
        <w:br/>
        <w:t>==================================================</w:t>
        <w:br/>
      </w:r>
    </w:p>
    <w:p>
      <w:r>
        <w:rPr>
          <w:b/>
        </w:rPr>
        <w:t>Exception: hente</w:t>
      </w:r>
      <w:r>
        <w:br/>
        <w:t>Headword: henten</w:t>
      </w:r>
      <w:r>
        <w:br/>
        <w:t>Tag: v%pr_3</w:t>
      </w:r>
      <w:r>
        <w:br/>
        <w:t>Line: The Friar's Tale 1664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hir misdedes, er that the feend hem hente.”</w:t>
      </w:r>
      <w:r>
        <w:br/>
        <w:t>Riverside Context: Of hir mysdedes er that the feend hem hente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Troilus and Criseyde; Book V 840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Stod paregal, to dur don that him leste.</w:t>
      </w:r>
      <w:r>
        <w:br/>
        <w:t>Riverside Context: Stood paregal to durre don that hym leste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Knight's Tale 1353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Now demeth° as yow liste, ye that can</w:t>
      </w:r>
      <w:r>
        <w:br/>
        <w:t>Riverside Context: Now demeth as yow liste ye that kan</w:t>
      </w:r>
      <w:r>
        <w:br/>
        <w:t>==================================================</w:t>
        <w:br/>
      </w:r>
    </w:p>
    <w:p>
      <w:r>
        <w:rPr>
          <w:b/>
        </w:rPr>
        <w:t>Exception: semed</w:t>
      </w:r>
      <w:r>
        <w:br/>
        <w:t>Headword: semen</w:t>
      </w:r>
      <w:r>
        <w:br/>
        <w:t>Tag: v%pt_pl</w:t>
      </w:r>
      <w:r>
        <w:br/>
        <w:t>Line: The Clerk's Tale 853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Ye semed by your speche and your visage</w:t>
      </w:r>
      <w:r>
        <w:br/>
        <w:t>Riverside Context: Ye semed by youre speche and youre visage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689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No berd hadde he, ne never sholde have</w:t>
      </w:r>
      <w:r>
        <w:br/>
        <w:t>Riverside Context: No berd hadde he ne nevere sholde have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Physician's Tale 90</w:t>
      </w:r>
      <w:r>
        <w:br/>
        <w:t>Oxford Filename: data/oxford_txts/PhyT_oxford.txt</w:t>
      </w:r>
      <w:r>
        <w:br/>
        <w:t>Riverside Filename: data/riverside_cats/PhyT_riv.cat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taketh kepe of that° that I shal seyn;</w:t>
      </w:r>
      <w:r>
        <w:br/>
        <w:t>Riverside Context: And taketh kep of that that I shal seyn</w:t>
      </w:r>
      <w:r>
        <w:br/>
        <w:t>==================================================</w:t>
        <w:br/>
      </w:r>
    </w:p>
    <w:p>
      <w:r>
        <w:rPr>
          <w:b/>
        </w:rPr>
        <w:t>Exception: remorde</w:t>
      </w:r>
      <w:r>
        <w:br/>
        <w:t>Headword: remorden</w:t>
      </w:r>
      <w:r>
        <w:br/>
        <w:t>Tag: v%pr_3</w:t>
      </w:r>
      <w:r>
        <w:br/>
        <w:t>Line: Troilus and Criseyde; Book IV 1491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Remorde yow, or vertue of your trouthe.</w:t>
      </w:r>
      <w:r>
        <w:br/>
        <w:t>Riverside Context: Remorde yow or vertu of youre trouthe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II 1288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Lat nicetee not do yow bothe smerte.”</w:t>
      </w:r>
      <w:r>
        <w:br/>
        <w:t>Riverside Context: Lat nycete nat do yow bothe smerte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Wife of Bath's Tale 945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¶And somme seyn, that greet delit han we</w:t>
      </w:r>
      <w:r>
        <w:br/>
        <w:t>Riverside Context: And somme seyn that greet delit han we</w:t>
      </w:r>
      <w:r>
        <w:br/>
        <w:t>==================================================</w:t>
        <w:br/>
      </w:r>
    </w:p>
    <w:p>
      <w:r>
        <w:rPr>
          <w:b/>
        </w:rPr>
        <w:t>Exception: clew</w:t>
      </w:r>
      <w:r>
        <w:br/>
        <w:t>Headword: clauen</w:t>
      </w:r>
      <w:r>
        <w:br/>
        <w:t>Tag: v%pt_1</w:t>
      </w:r>
      <w:r>
        <w:br/>
        <w:t>Line: House of Fame 1702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that aboute I clew° min hede</w:t>
      </w:r>
      <w:r>
        <w:br/>
        <w:t>Riverside Context: With that aboute y clew myn hed</w:t>
      </w:r>
      <w:r>
        <w:br/>
        <w:t>==================================================</w:t>
        <w:br/>
      </w:r>
    </w:p>
    <w:p>
      <w:r>
        <w:rPr>
          <w:b/>
        </w:rPr>
        <w:t>Exception: sent</w:t>
      </w:r>
      <w:r>
        <w:br/>
        <w:t>Headword: senden</w:t>
      </w:r>
      <w:r>
        <w:br/>
        <w:t>Tag: v%pr_3</w:t>
      </w:r>
      <w:r>
        <w:br/>
        <w:t>Line: The Clerk's Tale 1151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Receiven al in gree° that God us sent;</w:t>
      </w:r>
      <w:r>
        <w:br/>
        <w:t>Riverside Context: Receyven al in gree that God us sent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III 786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Troilus, right platly for to seyn</w:t>
      </w:r>
      <w:r>
        <w:br/>
        <w:t>Riverside Context: This Troilus right platly for to seyn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Merchant's Tale 1816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they han doon right as he wol devise.°</w:t>
      </w:r>
      <w:r>
        <w:br/>
        <w:t>Riverside Context: And they han doon right as he wol devyse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House of Fame 375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al the maner how she deide</w:t>
      </w:r>
      <w:r>
        <w:br/>
        <w:t>Riverside Context: And al the maner how she deyde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House of Fame 374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deide through the wounde smerte.°</w:t>
      </w:r>
      <w:r>
        <w:br/>
        <w:t>Riverside Context: And deyde thorgh the wounde smerte</w:t>
      </w:r>
      <w:r>
        <w:br/>
        <w:t>==================================================</w:t>
        <w:br/>
      </w:r>
    </w:p>
    <w:p>
      <w:r>
        <w:rPr>
          <w:b/>
        </w:rPr>
        <w:t>Exception: can</w:t>
      </w:r>
      <w:r>
        <w:br/>
        <w:t>Headword: connen</w:t>
      </w:r>
      <w:r>
        <w:br/>
        <w:t>Tag: v%pr_pl</w:t>
      </w:r>
      <w:r>
        <w:br/>
        <w:t>Line: The Canon's Yeoman's Tale 773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For alle our sleightes° we can nat conclude.°</w:t>
      </w:r>
      <w:r>
        <w:br/>
        <w:t>Riverside Context: For alle oure sleightes we kan nat conclude</w:t>
      </w:r>
      <w:r>
        <w:br/>
        <w:t>==================================================</w:t>
        <w:br/>
      </w:r>
    </w:p>
    <w:p>
      <w:r>
        <w:rPr>
          <w:b/>
        </w:rPr>
        <w:t>Exception: honge</w:t>
      </w:r>
      <w:r>
        <w:br/>
        <w:t>Headword: hongen</w:t>
      </w:r>
      <w:r>
        <w:br/>
        <w:t>Tag: v%pt_3</w:t>
      </w:r>
      <w:r>
        <w:br/>
        <w:t>Line: The Knight's Tale 2422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Strong pt sg must not end in -en or -e</w:t>
      </w:r>
      <w:r>
        <w:br/>
        <w:t>Riverside Reason: Strong pt sg must not end in -en or -e</w:t>
      </w:r>
      <w:r>
        <w:br/>
        <w:t>Oxford Context: The ringes on the temple dore that honge</w:t>
      </w:r>
      <w:r>
        <w:br/>
        <w:t>Riverside Context: The rynges on the temple dore that honge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Wife of Bath's Tale 1152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And he that wol han pris of° his gentrie</w:t>
      </w:r>
      <w:r>
        <w:br/>
        <w:t>Riverside Context: And he that wole han pris of his gentrye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House of Fame 1087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God of hevene sende thee grace</w:t>
      </w:r>
      <w:r>
        <w:br/>
        <w:t>Riverside Context: And God of heven sende the grace</w:t>
      </w:r>
      <w:r>
        <w:br/>
        <w:t>==================================================</w:t>
        <w:br/>
      </w:r>
    </w:p>
    <w:p>
      <w:r>
        <w:rPr>
          <w:b/>
        </w:rPr>
        <w:t>Exception: tobreste</w:t>
      </w:r>
      <w:r>
        <w:br/>
        <w:t>Headword: tobresten</w:t>
      </w:r>
      <w:r>
        <w:br/>
        <w:t>Tag: v%pr_3</w:t>
      </w:r>
      <w:r>
        <w:br/>
        <w:t>Line: Troilus and Criseyde; Book IV 1546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Attropos my threed of lif tobreste</w:t>
      </w:r>
      <w:r>
        <w:br/>
        <w:t>Riverside Context: And Attropos my thred of lif tobreste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Troilus and Criseyde; Book II 182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help me so, I knowe not swiche tweie.”</w:t>
      </w:r>
      <w:r>
        <w:br/>
        <w:t>Riverside Context: God help me so I knowe nat swiche tweye</w:t>
      </w:r>
      <w:r>
        <w:br/>
        <w:t>==================================================</w:t>
        <w:br/>
      </w:r>
    </w:p>
    <w:p>
      <w:r>
        <w:rPr>
          <w:b/>
        </w:rPr>
        <w:t>Exception: deide</w:t>
      </w:r>
      <w:r>
        <w:br/>
        <w:t>Headword: dien</w:t>
      </w:r>
      <w:r>
        <w:br/>
        <w:t>Tag: v%pt_3</w:t>
      </w:r>
      <w:r>
        <w:br/>
        <w:t>Line: Troilus and Criseyde; Book IV 429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To helpe his freend, lest he for sorwe deide.</w:t>
      </w:r>
      <w:r>
        <w:br/>
        <w:t>Riverside Context: To help his frend lest he for sorwe deyde</w:t>
      </w:r>
      <w:r>
        <w:br/>
        <w:t>==================================================</w:t>
        <w:br/>
      </w:r>
    </w:p>
    <w:p>
      <w:r>
        <w:rPr>
          <w:b/>
        </w:rPr>
        <w:t>Exception: wept</w:t>
      </w:r>
      <w:r>
        <w:br/>
        <w:t>Headword: wepen</w:t>
      </w:r>
      <w:r>
        <w:br/>
        <w:t>Tag: v%ppl</w:t>
      </w:r>
      <w:r>
        <w:br/>
        <w:t>Line: The Merchant's Tale 1544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For God it woot, I have wept many a tere</w:t>
      </w:r>
      <w:r>
        <w:br/>
        <w:t>Riverside Context: For God it woot I have wept many a teere</w:t>
      </w:r>
      <w:r>
        <w:br/>
        <w:t>==================================================</w:t>
        <w:br/>
      </w:r>
    </w:p>
    <w:p>
      <w:r>
        <w:rPr>
          <w:b/>
        </w:rPr>
        <w:t>Exception: swich</w:t>
      </w:r>
      <w:r>
        <w:br/>
        <w:t>Headword: enden</w:t>
      </w:r>
      <w:r>
        <w:br/>
        <w:t>Tag: v%pr_3</w:t>
      </w:r>
      <w:r>
        <w:br/>
        <w:t>Line: Troilus and Criseyde; Book IV 833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Of love, allas! that endeth in swich wise?</w:t>
      </w:r>
      <w:r>
        <w:br/>
        <w:t>Riverside Context: Of love allas that endeth in swich wise</w:t>
      </w:r>
      <w:r>
        <w:br/>
        <w:t>==================================================</w:t>
        <w:br/>
      </w:r>
    </w:p>
    <w:p>
      <w:r>
        <w:rPr>
          <w:b/>
        </w:rPr>
        <w:t>Exception: scape</w:t>
      </w:r>
      <w:r>
        <w:br/>
        <w:t>Headword: scapen</w:t>
      </w:r>
      <w:r>
        <w:br/>
        <w:t>Tag: v%pr_3</w:t>
      </w:r>
      <w:r>
        <w:br/>
        <w:t>Line: The Miller's Tale 3800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sholde kisse his ers er that he scape.°</w:t>
      </w:r>
      <w:r>
        <w:br/>
        <w:t>Riverside Context: He sholde kisse his ers er that he scape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553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han wel herd the fin of his entente.</w:t>
      </w:r>
      <w:r>
        <w:br/>
        <w:t>Riverside Context: Ye han wel herd the fyn of his entente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Second Nun's Tale 530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no man sholde doon man swich penaunce°</w:t>
      </w:r>
      <w:r>
        <w:br/>
        <w:t>Riverside Context: That no man sholde doon man swich penaunce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1295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wol I doon, for that is no demaunde.</w:t>
      </w:r>
      <w:r>
        <w:br/>
        <w:t>Riverside Context: That wol I don for that is no demaunde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Troilus and Criseyde; Book V 54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Sholde han ben slain; lo, this was al his care.</w:t>
      </w:r>
      <w:r>
        <w:br/>
        <w:t>Riverside Context: Sholde han ben slayn lo this was al his care</w:t>
      </w:r>
      <w:r>
        <w:br/>
        <w:t>==================================================</w:t>
        <w:br/>
      </w:r>
    </w:p>
    <w:p>
      <w:r>
        <w:rPr>
          <w:b/>
        </w:rPr>
        <w:t>Exception: falles</w:t>
      </w:r>
      <w:r>
        <w:br/>
        <w:t>Headword: fallen</w:t>
      </w:r>
      <w:r>
        <w:br/>
        <w:t>Tag: v%pr_3</w:t>
      </w:r>
      <w:r>
        <w:br/>
        <w:t>Line: Book of the Duchess 257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I wol yive him al that falles°</w:t>
      </w:r>
      <w:r>
        <w:br/>
        <w:t>Riverside Context: And I wol yive hym al that falles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1338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Of famous folk that han ybeen</w:t>
      </w:r>
      <w:r>
        <w:br/>
        <w:t>Riverside Context: Of famous folk that han ybeen</w:t>
      </w:r>
      <w:r>
        <w:br/>
        <w:t>==================================================</w:t>
        <w:br/>
      </w:r>
    </w:p>
    <w:p>
      <w:r>
        <w:rPr>
          <w:b/>
        </w:rPr>
        <w:t>Exception: withseye</w:t>
      </w:r>
      <w:r>
        <w:br/>
        <w:t>Headword: withseien</w:t>
      </w:r>
      <w:r>
        <w:br/>
        <w:t>Tag: v%pr_3</w:t>
      </w:r>
      <w:r>
        <w:br/>
        <w:t>Line: The Second Nun's Tale 447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But if° that he his cristendom withseye,°</w:t>
      </w:r>
      <w:r>
        <w:br/>
        <w:t>Riverside Context: But if that he his Cristendom withseye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878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rokkes slain, al be they nat in minde</w:t>
      </w:r>
      <w:r>
        <w:br/>
        <w:t>Riverside Context: Han rokkes slayn al be they nat in mynde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Clerk's Tale 1174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Seyn° yow a song to glade° yow, I wene,°</w:t>
      </w:r>
      <w:r>
        <w:br/>
        <w:t>Riverside Context: Seyn yow a song to glade yow I wene</w:t>
      </w:r>
      <w:r>
        <w:br/>
        <w:t>==================================================</w:t>
        <w:br/>
      </w:r>
    </w:p>
    <w:p>
      <w:r>
        <w:rPr>
          <w:b/>
        </w:rPr>
        <w:t>Exception: waked</w:t>
      </w:r>
      <w:r>
        <w:br/>
        <w:t>Headword: waken</w:t>
      </w:r>
      <w:r>
        <w:br/>
        <w:t>Tag: v%ppl</w:t>
      </w:r>
      <w:r>
        <w:br/>
        <w:t>Line: Book of the Duchess 977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For wherso men had pleid or waked</w:t>
      </w:r>
      <w:r>
        <w:br/>
        <w:t>Riverside Context: For wherso men had pleyd or waked</w:t>
      </w:r>
      <w:r>
        <w:br/>
        <w:t>==================================================</w:t>
        <w:br/>
      </w:r>
    </w:p>
    <w:p>
      <w:r>
        <w:rPr>
          <w:b/>
        </w:rPr>
        <w:t>Exception: rewe</w:t>
      </w:r>
      <w:r>
        <w:br/>
        <w:t>Headword: reuen</w:t>
      </w:r>
      <w:r>
        <w:br/>
        <w:t>Tag: v%pr_3</w:t>
      </w:r>
      <w:r>
        <w:br/>
        <w:t>Line: The Knight's Tale 1863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God so wisly on my soule rewe,°</w:t>
      </w:r>
      <w:r>
        <w:br/>
        <w:t>Riverside Context: And God so wisly on my soule rewe</w:t>
      </w:r>
      <w:r>
        <w:br/>
        <w:t>==================================================</w:t>
        <w:br/>
      </w:r>
    </w:p>
    <w:p>
      <w:r>
        <w:rPr>
          <w:b/>
        </w:rPr>
        <w:t>Exception: sende</w:t>
      </w:r>
      <w:r>
        <w:br/>
        <w:t>Headword: senden</w:t>
      </w:r>
      <w:r>
        <w:br/>
        <w:t>Tag: v%pr_3</w:t>
      </w:r>
      <w:r>
        <w:br/>
        <w:t>Line: The Wife of Bath's Tale 1258</w:t>
      </w:r>
      <w:r>
        <w:br/>
        <w:t>Oxford Filename: data/oxford_txts/WBT_oxford.txt</w:t>
      </w:r>
      <w:r>
        <w:br/>
        <w:t>Riverside Filename: data/riverside_cats/WBT_riv.cat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In parfit° joye; and Jhesu Crist us sende</w:t>
      </w:r>
      <w:r>
        <w:br/>
        <w:t>Riverside Context: In parfit joye and Jhesu Crist us sende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Second Nun's Tale 532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tormentour ne dorste° do namore.</w:t>
      </w:r>
      <w:r>
        <w:br/>
        <w:t>Riverside Context: This tormentour ne dorste do namoore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Parliament of Fowls 528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chosen first, by plein eleccioun</w:t>
      </w:r>
      <w:r>
        <w:br/>
        <w:t>Riverside Context: Han chosen fyrst by pleyn eleccioun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II 475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“Now wel,” quod she, “and I wol doon my peine;</w:t>
      </w:r>
      <w:r>
        <w:br/>
        <w:t>Riverside Context: Now wel quod she and I wol doon my peyne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Parliament of Fowls 366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in this world han fethres and stature,°</w:t>
      </w:r>
      <w:r>
        <w:br/>
        <w:t>Riverside Context: That in this world han fetheres and stature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Reeve's Tale 4230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So mirie a fit° ne hadde she nat ful yore;°</w:t>
      </w:r>
      <w:r>
        <w:br/>
        <w:t>Riverside Context: So myrie a fit ne hadde she nat ful yoore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Knight's Tale 1127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help me so, me list ful ivel° pleye.”</w:t>
      </w:r>
      <w:r>
        <w:br/>
        <w:t>Riverside Context: God helpe me so me list ful yvele pleye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Knight's Tale 1341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For shortly for to seyn, this Palamoun</w:t>
      </w:r>
      <w:r>
        <w:br/>
        <w:t>Riverside Context: For shortly for to seyn this Palamoun</w:t>
      </w:r>
      <w:r>
        <w:br/>
        <w:t>==================================================</w:t>
        <w:br/>
      </w:r>
    </w:p>
    <w:p>
      <w:r>
        <w:rPr>
          <w:b/>
        </w:rPr>
        <w:t>Exception: yeve</w:t>
      </w:r>
      <w:r>
        <w:br/>
        <w:t>Headword: yeven</w:t>
      </w:r>
      <w:r>
        <w:br/>
        <w:t>Tag: v%pr_3</w:t>
      </w:r>
      <w:r>
        <w:br/>
        <w:t>Line: Troilus and Criseyde; Book V 1411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Yet pray I God, so yeve yow right good day.</w:t>
      </w:r>
      <w:r>
        <w:br/>
        <w:t>Riverside Context: Yet praye I God so yeve yow right good day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 1393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Al han men been the lenger theraboute.</w:t>
      </w:r>
      <w:r>
        <w:br/>
        <w:t>Riverside Context: Al han men ben the lenger theraboute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Clerk's Tale 353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As me best thinketh, do° yow laughe or smerte,°</w:t>
      </w:r>
      <w:r>
        <w:br/>
        <w:t>Riverside Context: As me best thynketh do yow laughe or smerte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The Wife of Bath's Prologue 578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He wolde han slain me as I lay upright,°</w:t>
      </w:r>
      <w:r>
        <w:br/>
        <w:t>Riverside Context: He wolde han slayn me as I lay upright</w:t>
      </w:r>
      <w:r>
        <w:br/>
        <w:t>==================================================</w:t>
        <w:br/>
      </w:r>
    </w:p>
    <w:p>
      <w:r>
        <w:rPr>
          <w:b/>
        </w:rPr>
        <w:t>Exception: leve</w:t>
      </w:r>
      <w:r>
        <w:br/>
        <w:t>Headword: leven</w:t>
      </w:r>
      <w:r>
        <w:br/>
        <w:t>Tag: v%pr_3</w:t>
      </w:r>
      <w:r>
        <w:br/>
        <w:t>Line: Troilus and Criseyde; Book IV 325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leve that ye finde ay love of steel</w:t>
      </w:r>
      <w:r>
        <w:br/>
        <w:t>Riverside Context: God leve that ye fynde ay love of stiel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Miller's Tale 3782</w:t>
      </w:r>
      <w:r>
        <w:br/>
        <w:t>Oxford Filename: data/oxford_txts/MilT_oxford.txt</w:t>
      </w:r>
      <w:r>
        <w:br/>
        <w:t>Riverside Filename: data/riverside_cats/MilT_riv.cat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Ey, Cristes foo!° what wol ye do therwith?”</w:t>
      </w:r>
      <w:r>
        <w:br/>
        <w:t>Riverside Context: Ey Cristes foo What wol ye do therwith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Merchant's Tale 1563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This is to seyn, to doon hir ful plesaunce.°</w:t>
      </w:r>
      <w:r>
        <w:br/>
        <w:t>Riverside Context: This is to seyn to doon hire ful plesaunce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V 50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But why he nolde doon so fel a dede</w:t>
      </w:r>
      <w:r>
        <w:br/>
        <w:t>Riverside Context: But why he nolde don so fel a dede</w:t>
      </w:r>
      <w:r>
        <w:br/>
        <w:t>==================================================</w:t>
        <w:br/>
      </w:r>
    </w:p>
    <w:p>
      <w:r>
        <w:rPr>
          <w:b/>
        </w:rPr>
        <w:t>Exception: let</w:t>
      </w:r>
      <w:r>
        <w:br/>
        <w:t>Headword: letten</w:t>
      </w:r>
      <w:r>
        <w:br/>
        <w:t>Tag: v%pr_3</w:t>
      </w:r>
      <w:r>
        <w:br/>
        <w:t>Line: Parliament of Fowls 151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For what that on° may hale,° that other let°—</w:t>
      </w:r>
      <w:r>
        <w:br/>
        <w:t>Riverside Context: For what that oon may hale that other let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Shipman's Tale 45</w:t>
      </w:r>
      <w:r>
        <w:br/>
        <w:t>Oxford Filename: data/oxford_txts/ShipT_oxford.txt</w:t>
      </w:r>
      <w:r>
        <w:br/>
        <w:t>Riverside Filename: data/riverside_cats/ShipT_riv.cat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doon plesaunce, and also greet costage.°</w:t>
      </w:r>
      <w:r>
        <w:br/>
        <w:t>Riverside Context: To doon plesaunce and also greet costage</w:t>
      </w:r>
      <w:r>
        <w:br/>
        <w:t>==================================================</w:t>
        <w:br/>
      </w:r>
    </w:p>
    <w:p>
      <w:r>
        <w:rPr>
          <w:b/>
        </w:rPr>
        <w:t>Exception: have</w:t>
      </w:r>
      <w:r>
        <w:br/>
        <w:t>Headword: haven</w:t>
      </w:r>
      <w:r>
        <w:br/>
        <w:t>Tag: v%pr_3</w:t>
      </w:r>
      <w:r>
        <w:br/>
        <w:t>Line: The Franklin's Tale 1047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Though Neptunus have deitee° in the see</w:t>
      </w:r>
      <w:r>
        <w:br/>
        <w:t>Riverside Context: Though Neptunus have deitee in the see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Canon's Yeoman's Tale 902</w:t>
      </w:r>
      <w:r>
        <w:br/>
        <w:t>Oxford Filename: data/oxford_txts/CYT_oxford.txt</w:t>
      </w:r>
      <w:r>
        <w:br/>
        <w:t>Riverside Filename: data/riverside_cats/CYT_riv.cat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Now he is goon, I dar seyn boldely—</w:t>
      </w:r>
      <w:r>
        <w:br/>
        <w:t>Riverside Context: Now he is goon I dar seyn boldely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V 372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“Eek othere seyn that thorugh impressiouns</w:t>
      </w:r>
      <w:r>
        <w:br/>
        <w:t>Riverside Context: Ek oother seyn that thorugh impressiouns</w:t>
      </w:r>
      <w:r>
        <w:br/>
        <w:t>==================================================</w:t>
        <w:br/>
      </w:r>
    </w:p>
    <w:p>
      <w:r>
        <w:rPr>
          <w:b/>
        </w:rPr>
        <w:t>Exception: don</w:t>
      </w:r>
      <w:r>
        <w:br/>
        <w:t>Headword: don</w:t>
      </w:r>
      <w:r>
        <w:br/>
        <w:t>Tag: v%inf</w:t>
      </w:r>
      <w:r>
        <w:br/>
        <w:t>Line: The Clerk's Tale 489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 moot° don with thy doghter for the beste</w:t>
      </w:r>
      <w:r>
        <w:br/>
        <w:t>Riverside Context: I moot doon with thy doghter for the beste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House of Fame 1852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Thoughte I, as greet a fame han shrewes</w:t>
      </w:r>
      <w:r>
        <w:br/>
        <w:t>Riverside Context: Thoughte y as gret a fame han shrewes</w:t>
      </w:r>
      <w:r>
        <w:br/>
        <w:t>==================================================</w:t>
        <w:br/>
      </w:r>
    </w:p>
    <w:p>
      <w:r>
        <w:rPr>
          <w:b/>
        </w:rPr>
        <w:t>Exception: slain</w:t>
      </w:r>
      <w:r>
        <w:br/>
        <w:t>Headword: slen</w:t>
      </w:r>
      <w:r>
        <w:br/>
        <w:t>Tag: v%ppl</w:t>
      </w:r>
      <w:r>
        <w:br/>
        <w:t>Line: Troilus and Criseyde; Book IV 1234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Ye wolde han slain yourself anoon?” quod she.</w:t>
      </w:r>
      <w:r>
        <w:br/>
        <w:t>Riverside Context: Ye wolde han slayn youreself anon quod she</w:t>
      </w:r>
      <w:r>
        <w:br/>
        <w:t>==================================================</w:t>
        <w:br/>
      </w:r>
    </w:p>
    <w:p>
      <w:r>
        <w:rPr>
          <w:b/>
        </w:rPr>
        <w:t>Exception: slake</w:t>
      </w:r>
      <w:r>
        <w:br/>
        <w:t>Headword: slaken</w:t>
      </w:r>
      <w:r>
        <w:br/>
        <w:t>Tag: v%pr_3</w:t>
      </w:r>
      <w:r>
        <w:br/>
        <w:t>Line: Troilus and Criseyde; Book II 291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Cache it anoon, lest aventure slake.</w:t>
      </w:r>
      <w:r>
        <w:br/>
        <w:t>Riverside Context: Cache it anon lest aventure slake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Knight's Tale 1233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Wolde han suffised° right ynough° for me.</w:t>
      </w:r>
      <w:r>
        <w:br/>
        <w:t>Riverside Context: Wolde han suffised right ynough for me</w:t>
      </w:r>
      <w:r>
        <w:br/>
        <w:t>==================================================</w:t>
        <w:br/>
      </w:r>
    </w:p>
    <w:p>
      <w:r>
        <w:rPr>
          <w:b/>
        </w:rPr>
        <w:t>Exception: breke</w:t>
      </w:r>
      <w:r>
        <w:br/>
        <w:t>Headword: breken</w:t>
      </w:r>
      <w:r>
        <w:br/>
        <w:t>Tag: v%pr_3</w:t>
      </w:r>
      <w:r>
        <w:br/>
        <w:t>Line: Troilus and Criseyde; Book III 908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And forthy, nece, er that his herte breke</w:t>
      </w:r>
      <w:r>
        <w:br/>
        <w:t>Riverside Context: And forthi nece er that his herte breke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The Second Nun's Tale 358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It were ful hard by ordre for to seyn</w:t>
      </w:r>
      <w:r>
        <w:br/>
        <w:t>Riverside Context: It were ful hard by ordre for to seyn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v%pr_pl</w:t>
      </w:r>
      <w:r>
        <w:br/>
        <w:t>Line: Troilus and Criseyde; Book V 804</w:t>
      </w:r>
      <w:r>
        <w:br/>
        <w:t>Oxford Filename: data/oxford_txts/TC5_oxford.txt</w:t>
      </w:r>
      <w:r>
        <w:br/>
        <w:t>Riverside Filename: data/riverside_cats/TC5_riv.cat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som men seyn, he was of tunge large;</w:t>
      </w:r>
      <w:r>
        <w:br/>
        <w:t>Riverside Context: And som men seyn he was of tonge large</w:t>
      </w:r>
      <w:r>
        <w:br/>
        <w:t>==================================================</w:t>
        <w:br/>
      </w:r>
    </w:p>
    <w:p>
      <w:r>
        <w:rPr>
          <w:b/>
        </w:rPr>
        <w:t>Exception: ruste</w:t>
      </w:r>
      <w:r>
        <w:br/>
        <w:t>Headword: rusten</w:t>
      </w:r>
      <w:r>
        <w:br/>
        <w:t>Tag: v%pr_3</w:t>
      </w:r>
      <w:r>
        <w:br/>
        <w:t>Line: The General Prologue 500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if gold ruste, what shal iren do?</w:t>
      </w:r>
      <w:r>
        <w:br/>
        <w:t>Riverside Context: That if gold ruste what shal iren do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Troilus and Criseyde; Book III 192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That han the lettre red; lo, I hem here.</w:t>
      </w:r>
      <w:r>
        <w:br/>
        <w:t>Riverside Context: That han the lettre red lo I hem here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General Prologue 700</w:t>
      </w:r>
      <w:r>
        <w:br/>
        <w:t>Oxford Filename: data/oxford_txts/GP_oxford.txt</w:t>
      </w:r>
      <w:r>
        <w:br/>
        <w:t>Riverside Filename: data/riverside_cats/GP_riv.cat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in a glas he hadde pigges bones.</w:t>
      </w:r>
      <w:r>
        <w:br/>
        <w:t>Riverside Context: And in a glas he hadde pigges bones</w:t>
      </w:r>
      <w:r>
        <w:br/>
        <w:t>==================================================</w:t>
        <w:br/>
      </w:r>
    </w:p>
    <w:p>
      <w:r>
        <w:rPr>
          <w:b/>
        </w:rPr>
        <w:t>Exception: sese</w:t>
      </w:r>
      <w:r>
        <w:br/>
        <w:t>Headword: seisen</w:t>
      </w:r>
      <w:r>
        <w:br/>
        <w:t>Tag: v%pr_3</w:t>
      </w:r>
      <w:r>
        <w:br/>
        <w:t>Line: Parliament of Fowls 481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At shorte wordes, til that deth me sese,°</w:t>
      </w:r>
      <w:r>
        <w:br/>
        <w:t>Riverside Context: At shorte wordes til that deth me sese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Nun's Priest's Tale 3059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hent° the carter, and so sore him pined,°</w:t>
      </w:r>
      <w:r>
        <w:br/>
        <w:t>Riverside Context: Han hent the carter and so soore hym pyned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Friar's Tale 1459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ye a figure than determinat°</w:t>
      </w:r>
      <w:r>
        <w:br/>
        <w:t>Riverside Context: Han ye a figure thanne determinat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Nun's Priest's Tale 2926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Certes this dreem, which ye han met° tonight</w:t>
      </w:r>
      <w:r>
        <w:br/>
        <w:t>Riverside Context: Certes this dreem which ye han met tonyght</w:t>
      </w:r>
      <w:r>
        <w:br/>
        <w:t>==================================================</w:t>
        <w:br/>
      </w:r>
    </w:p>
    <w:p>
      <w:r>
        <w:rPr>
          <w:b/>
        </w:rPr>
        <w:t>Exception: forbet</w:t>
      </w:r>
      <w:r>
        <w:br/>
        <w:t>Headword: forbeden</w:t>
      </w:r>
      <w:r>
        <w:br/>
        <w:t>Tag: v%pr_3</w:t>
      </w:r>
      <w:r>
        <w:br/>
        <w:t>Line: Troilus and Criseyde; Book II 717</w:t>
      </w:r>
      <w:r>
        <w:br/>
        <w:t>Oxford Filename: data/oxford_txts/TC2_oxford.txt</w:t>
      </w:r>
      <w:r>
        <w:br/>
        <w:t>Riverside Filename: data/riverside_cats/TC2_riv.cat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He nought forbet that every creature</w:t>
      </w:r>
      <w:r>
        <w:br/>
        <w:t>Riverside Context: He naught forbet that every creature</w:t>
      </w:r>
      <w:r>
        <w:br/>
        <w:t>==================================================</w:t>
        <w:br/>
      </w:r>
    </w:p>
    <w:p>
      <w:r>
        <w:rPr>
          <w:b/>
        </w:rPr>
        <w:t>Exception: seyn</w:t>
      </w:r>
      <w:r>
        <w:br/>
        <w:t>Headword: seien</w:t>
      </w:r>
      <w:r>
        <w:br/>
        <w:t>Tag: v%inf</w:t>
      </w:r>
      <w:r>
        <w:br/>
        <w:t>Line: Troilus and Criseyde; Book IV 1037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“But thou mayst seyn, the man sit not therfore</w:t>
      </w:r>
      <w:r>
        <w:br/>
        <w:t>Riverside Context: But thow mayst seyn the man sit nat therfore</w:t>
      </w:r>
      <w:r>
        <w:br/>
        <w:t>==================================================</w:t>
        <w:br/>
      </w:r>
    </w:p>
    <w:p>
      <w:r>
        <w:rPr>
          <w:b/>
        </w:rPr>
        <w:t>Exception: agaste</w:t>
      </w:r>
      <w:r>
        <w:br/>
        <w:t>Headword: agasten</w:t>
      </w:r>
      <w:r>
        <w:br/>
        <w:t>Tag: v%pt_3</w:t>
      </w:r>
      <w:r>
        <w:br/>
        <w:t>Line: The Knight's Tale 2424</w:t>
      </w:r>
      <w:r>
        <w:br/>
        <w:t>Oxford Filename: data/oxford_txts/KnT_oxford.txt</w:t>
      </w:r>
      <w:r>
        <w:br/>
        <w:t>Riverside Filename: data/riverside_cats/KnT_riv.cat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Of which Arcita somwhat him agaste.°</w:t>
      </w:r>
      <w:r>
        <w:br/>
        <w:t>Riverside Context: Of which Arcita somwhat hym agaste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The Franklin's Tale 978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Have mercy, swete, or ye wol do me° deye!”</w:t>
      </w:r>
      <w:r>
        <w:br/>
        <w:t>Riverside Context: Have mercy sweete or ye wol do me deye</w:t>
      </w:r>
      <w:r>
        <w:br/>
        <w:t>==================================================</w:t>
        <w:br/>
      </w:r>
    </w:p>
    <w:p>
      <w:r>
        <w:rPr>
          <w:b/>
        </w:rPr>
        <w:t>Exception: help</w:t>
      </w:r>
      <w:r>
        <w:br/>
        <w:t>Headword: helpen</w:t>
      </w:r>
      <w:r>
        <w:br/>
        <w:t>Tag: v%pr_3</w:t>
      </w:r>
      <w:r>
        <w:br/>
        <w:t>Line: The Wife of Bath's Prologue 823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God help me so, I was to him as kinde</w:t>
      </w:r>
      <w:r>
        <w:br/>
        <w:t>Riverside Context: God helpe me so I was to hym as kynde</w:t>
      </w:r>
      <w:r>
        <w:br/>
        <w:t>==================================================</w:t>
        <w:br/>
      </w:r>
    </w:p>
    <w:p>
      <w:r>
        <w:rPr>
          <w:b/>
        </w:rPr>
        <w:t>Exception: stoln</w:t>
      </w:r>
      <w:r>
        <w:br/>
        <w:t>Headword: stelen</w:t>
      </w:r>
      <w:r>
        <w:br/>
        <w:t>Tag: v%ppl</w:t>
      </w:r>
      <w:r>
        <w:br/>
        <w:t>Line: The Reeve's Tale 4111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Our corn is stoln, men wil us foles calle</w:t>
      </w:r>
      <w:r>
        <w:br/>
        <w:t>Riverside Context: Oure corn is stoln men wil us fooles calle</w:t>
      </w:r>
      <w:r>
        <w:br/>
        <w:t>==================================================</w:t>
        <w:br/>
      </w:r>
    </w:p>
    <w:p>
      <w:r>
        <w:rPr>
          <w:b/>
        </w:rPr>
        <w:t>Exception: broghte</w:t>
      </w:r>
      <w:r>
        <w:br/>
        <w:t>Headword: bringen</w:t>
      </w:r>
      <w:r>
        <w:br/>
        <w:t>Tag: v%pt_3</w:t>
      </w:r>
      <w:r>
        <w:br/>
        <w:t>Line: The Second Nun's Tale 362</w:t>
      </w:r>
      <w:r>
        <w:br/>
        <w:t>Oxford Filename: data/oxford_txts/SNT_oxford.txt</w:t>
      </w:r>
      <w:r>
        <w:br/>
        <w:t>Riverside Filename: data/riverside_cats/SNT_riv.cat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And hem biforn Almache the prefect broghte</w:t>
      </w:r>
      <w:r>
        <w:br/>
        <w:t>Riverside Context: And hem biforn Almache the prefect broghte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Franklin's Tale 995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 sey, whan ye han maad the coost so clene</w:t>
      </w:r>
      <w:r>
        <w:br/>
        <w:t>Riverside Context: I seye whan ye han maad the coost so clene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1115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Han taken hir, and into chambre goon</w:t>
      </w:r>
      <w:r>
        <w:br/>
        <w:t>Riverside Context: Han taken hire and into chambre gon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The Wife of Bath's Prologue 211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But sith° I hadde hem hoolly° in min hond</w:t>
      </w:r>
      <w:r>
        <w:br/>
        <w:t>Riverside Context: But sith I hadde hem hoolly in myn hond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Troilus and Criseyde; Book IV 528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Why nilt thyselven helpen doon redresse</w:t>
      </w:r>
      <w:r>
        <w:br/>
        <w:t>Riverside Context: Why nylt thiselven helpen don redresse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Merchant's Tale 1467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And sin that ye han herd al min entente,°</w:t>
      </w:r>
      <w:r>
        <w:br/>
        <w:t>Riverside Context: And syn that ye han herd al myn entente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The Nun's Priest's Tale 2914</w:t>
      </w:r>
      <w:r>
        <w:br/>
        <w:t>Oxford Filename: data/oxford_txts/NPT_oxford.txt</w:t>
      </w:r>
      <w:r>
        <w:br/>
        <w:t>Riverside Filename: data/riverside_cats/NPT_riv.cat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To han housbondes hardy,° wise, and free,°</w:t>
      </w:r>
      <w:r>
        <w:br/>
        <w:t>Riverside Context: To han housbondes hardy wise and free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Franklin's Tale 1104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Ne confort in this time hadde he noon</w:t>
      </w:r>
      <w:r>
        <w:br/>
        <w:t>Riverside Context: Ne confort in this tyme hadde he noon</w:t>
      </w:r>
      <w:r>
        <w:br/>
        <w:t>==================================================</w:t>
        <w:br/>
      </w:r>
    </w:p>
    <w:p>
      <w:r>
        <w:rPr>
          <w:b/>
        </w:rPr>
        <w:t>Exception: awaked</w:t>
      </w:r>
      <w:r>
        <w:br/>
        <w:t>Headword: awaken</w:t>
      </w:r>
      <w:r>
        <w:br/>
        <w:t>Tag: v%ppl</w:t>
      </w:r>
      <w:r>
        <w:br/>
        <w:t>Line: The Merchant's Tale 1957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Strong participle must end in -en or -e</w:t>
      </w:r>
      <w:r>
        <w:br/>
        <w:t>Riverside Reason: Strong participle must end in -en or -e</w:t>
      </w:r>
      <w:r>
        <w:br/>
        <w:t>Oxford Context: That sleep,° til that the coughe hath him awaked;</w:t>
      </w:r>
      <w:r>
        <w:br/>
        <w:t>Riverside Context: That sleep til that the coughe hath hym awaked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Clerk's Tale 273</w:t>
      </w:r>
      <w:r>
        <w:br/>
        <w:t>Oxford Filename: data/oxford_txts/ClT_oxford.txt</w:t>
      </w:r>
      <w:r>
        <w:br/>
        <w:t>Riverside Filename: data/riverside_cats/ClT_riv.cat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In this array the righte wey han holde.</w:t>
      </w:r>
      <w:r>
        <w:br/>
        <w:t>Riverside Context: In this array the righte wey han holde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v%pt_3</w:t>
      </w:r>
      <w:r>
        <w:br/>
        <w:t>Line: The Merchant's Tale 1541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With any wif, if so were that she° hadde</w:t>
      </w:r>
      <w:r>
        <w:br/>
        <w:t>Riverside Context: With any wyf if so were that she hadde</w:t>
      </w:r>
      <w:r>
        <w:br/>
        <w:t>==================================================</w:t>
        <w:br/>
      </w:r>
    </w:p>
    <w:p>
      <w:r>
        <w:rPr>
          <w:b/>
        </w:rPr>
        <w:t>Exception: spared</w:t>
      </w:r>
      <w:r>
        <w:br/>
        <w:t>Headword: sparen</w:t>
      </w:r>
      <w:r>
        <w:br/>
        <w:t>Tag: v%pt_pl</w:t>
      </w:r>
      <w:r>
        <w:br/>
        <w:t>Line: Book of the Duchess 320</w:t>
      </w:r>
      <w:r>
        <w:br/>
        <w:t>Oxford Filename: data/oxford_txts/BD_oxford.txt</w:t>
      </w:r>
      <w:r>
        <w:br/>
        <w:t>Riverside Filename: data/riverside_cats/BD_riv.cat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They ne spared not hir throtes.</w:t>
      </w:r>
      <w:r>
        <w:br/>
        <w:t>Riverside Context: They ne spared not her throtes</w:t>
      </w:r>
      <w:r>
        <w:br/>
        <w:t>==================================================</w:t>
        <w:br/>
      </w:r>
    </w:p>
    <w:p>
      <w:r>
        <w:rPr>
          <w:b/>
        </w:rPr>
        <w:t>Exception: go</w:t>
      </w:r>
      <w:r>
        <w:br/>
        <w:t>Headword: gon</w:t>
      </w:r>
      <w:r>
        <w:br/>
        <w:t>Tag: v%pr_3</w:t>
      </w:r>
      <w:r>
        <w:br/>
        <w:t>Line: The Franklin's Tale 1067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seye, preyeth your suster° that she go</w:t>
      </w:r>
      <w:r>
        <w:br/>
        <w:t>Riverside Context: I seye preyeth your suster that she go</w:t>
      </w:r>
      <w:r>
        <w:br/>
        <w:t>==================================================</w:t>
        <w:br/>
      </w:r>
    </w:p>
    <w:p>
      <w:r>
        <w:rPr>
          <w:b/>
        </w:rPr>
        <w:t>Exception: woot</w:t>
      </w:r>
      <w:r>
        <w:br/>
        <w:t>Headword: witen</w:t>
      </w:r>
      <w:r>
        <w:br/>
        <w:t>Tag: v%pr_pl</w:t>
      </w:r>
      <w:r>
        <w:br/>
        <w:t>Line: The Franklin's Tale 1327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Ye woot right wel what ye bihighten° me;</w:t>
      </w:r>
      <w:r>
        <w:br/>
        <w:t>Riverside Context: Ye woot right wel what ye bihighten me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v%inf</w:t>
      </w:r>
      <w:r>
        <w:br/>
        <w:t>Line: House of Fame 1276</w:t>
      </w:r>
      <w:r>
        <w:br/>
        <w:t>Oxford Filename: data/oxford_txts/HF_oxford.txt</w:t>
      </w:r>
      <w:r>
        <w:br/>
        <w:t>Riverside Filename: data/riverside_cats/HF_riv.cat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That by such art don men han fame.</w:t>
      </w:r>
      <w:r>
        <w:br/>
        <w:t>Riverside Context: That by such art don men han fame</w:t>
      </w:r>
      <w:r>
        <w:br/>
        <w:t>==================================================</w:t>
        <w:br/>
      </w:r>
    </w:p>
    <w:p>
      <w:r>
        <w:rPr>
          <w:b/>
        </w:rPr>
        <w:t>Exception: halt</w:t>
      </w:r>
      <w:r>
        <w:br/>
        <w:t>Headword: holden</w:t>
      </w:r>
      <w:r>
        <w:br/>
        <w:t>Tag: v%pr_3</w:t>
      </w:r>
      <w:r>
        <w:br/>
        <w:t>Line: Troilus and Criseyde; Book III 1007</w:t>
      </w:r>
      <w:r>
        <w:br/>
        <w:t>Oxford Filename: data/oxford_txts/TC3_oxford.txt</w:t>
      </w:r>
      <w:r>
        <w:br/>
        <w:t>Riverside Filename: data/riverside_cats/TC3_riv.cat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That halt your herte and min in hevinesse</w:t>
      </w:r>
      <w:r>
        <w:br/>
        <w:t>Riverside Context: That halt youre herte and myn in hevynesse</w:t>
      </w:r>
      <w:r>
        <w:br/>
        <w:t>==================================================</w:t>
        <w:br/>
      </w:r>
    </w:p>
    <w:p>
      <w:r>
        <w:rPr>
          <w:b/>
        </w:rPr>
        <w:t>Exception: had</w:t>
      </w:r>
      <w:r>
        <w:br/>
        <w:t>Headword: haven</w:t>
      </w:r>
      <w:r>
        <w:br/>
        <w:t>Tag: v%pt_pl</w:t>
      </w:r>
      <w:r>
        <w:br/>
        <w:t>Line: The Merchant's Tale 1438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Yet were me lever° houndes had me eten</w:t>
      </w:r>
      <w:r>
        <w:br/>
        <w:t>Riverside Context: Yet were me levere houndes had me eten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Troilus and Criseyde; Book IV 1194</w:t>
      </w:r>
      <w:r>
        <w:br/>
        <w:t>Oxford Filename: data/oxford_txts/TC4_oxford.txt</w:t>
      </w:r>
      <w:r>
        <w:br/>
        <w:t>Riverside Filename: data/riverside_cats/TC4_riv.cat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Criseyde, and sin ye may do me no werse</w:t>
      </w:r>
      <w:r>
        <w:br/>
        <w:t>Riverside Context: Criseyde and syn ye may do me no werse</w:t>
      </w:r>
      <w:r>
        <w:br/>
        <w:t>==================================================</w:t>
        <w:br/>
      </w:r>
    </w:p>
    <w:p>
      <w:r>
        <w:rPr>
          <w:b/>
        </w:rPr>
        <w:t>Exception: fecche</w:t>
      </w:r>
      <w:r>
        <w:br/>
        <w:t>Headword: fecchen</w:t>
      </w:r>
      <w:r>
        <w:br/>
        <w:t>Tag: v%pr_3</w:t>
      </w:r>
      <w:r>
        <w:br/>
        <w:t>Line: The Friar's Tale 1610</w:t>
      </w:r>
      <w:r>
        <w:br/>
        <w:t>Oxford Filename: data/oxford_txts/FriT_oxford.txt</w:t>
      </w:r>
      <w:r>
        <w:br/>
        <w:t>Riverside Filename: data/riverside_cats/FriT_riv.cat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¶“ ‘Nay than,’ quod he, ‘the foule feend me fecche</w:t>
      </w:r>
      <w:r>
        <w:br/>
        <w:t>Riverside Context: Nay thanne quod he the foule feend me fecche</w:t>
      </w:r>
      <w:r>
        <w:br/>
        <w:t>==================================================</w:t>
        <w:br/>
      </w:r>
    </w:p>
    <w:p>
      <w:r>
        <w:rPr>
          <w:b/>
        </w:rPr>
        <w:t>Exception: remoeved</w:t>
      </w:r>
      <w:r>
        <w:br/>
        <w:t>Headword: remeven</w:t>
      </w:r>
      <w:r>
        <w:br/>
        <w:t>Tag: v%pt_pl</w:t>
      </w:r>
      <w:r>
        <w:br/>
        <w:t>Line: The Franklin's Tale 1205</w:t>
      </w:r>
      <w:r>
        <w:br/>
        <w:t>Oxford Filename: data/oxford_txts/FranT_oxford.txt</w:t>
      </w:r>
      <w:r>
        <w:br/>
        <w:t>Riverside Filename: data/riverside_cats/FranT_riv.cat</w:t>
      </w:r>
      <w:r>
        <w:br/>
        <w:t>Oxford Reason: Past plural must end in -en or -e</w:t>
      </w:r>
      <w:r>
        <w:br/>
        <w:t>Riverside Reason: Past plural must end in -en or -e</w:t>
      </w:r>
      <w:r>
        <w:br/>
        <w:t>Oxford Context: And yet remoeved° they never out of the hous</w:t>
      </w:r>
      <w:r>
        <w:br/>
        <w:t>Riverside Context: And yet remoeved they nevere out of the hous</w:t>
      </w:r>
      <w:r>
        <w:br/>
        <w:t>==================================================</w:t>
        <w:br/>
      </w:r>
    </w:p>
    <w:p>
      <w:r>
        <w:rPr>
          <w:b/>
        </w:rPr>
        <w:t>Exception: doon</w:t>
      </w:r>
      <w:r>
        <w:br/>
        <w:t>Headword: don</w:t>
      </w:r>
      <w:r>
        <w:br/>
        <w:t>Tag: v%inf</w:t>
      </w:r>
      <w:r>
        <w:br/>
        <w:t>Line: The Reeve's Tale 4035</w:t>
      </w:r>
      <w:r>
        <w:br/>
        <w:t>Oxford Filename: data/oxford_txts/RvT_oxford.txt</w:t>
      </w:r>
      <w:r>
        <w:br/>
        <w:t>Riverside Filename: data/riverside_cats/RvT_riv.cat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What wol ye doon whil that it is in hande?”°</w:t>
      </w:r>
      <w:r>
        <w:br/>
        <w:t>Riverside Context: What wol ye doon whil that it is in hande</w:t>
      </w:r>
      <w:r>
        <w:br/>
        <w:t>==================================================</w:t>
        <w:br/>
      </w:r>
    </w:p>
    <w:p>
      <w:r>
        <w:rPr>
          <w:b/>
        </w:rPr>
        <w:t>Exception: hadde</w:t>
      </w:r>
      <w:r>
        <w:br/>
        <w:t>Headword: haven</w:t>
      </w:r>
      <w:r>
        <w:br/>
        <w:t>Tag: v%pt_1</w:t>
      </w:r>
      <w:r>
        <w:br/>
        <w:t>Line: The Wife of Bath's Prologue 195</w:t>
      </w:r>
      <w:r>
        <w:br/>
        <w:t>Oxford Filename: data/oxford_txts/WBPro_oxford.txt</w:t>
      </w:r>
      <w:r>
        <w:br/>
        <w:t>Riverside Filename: data/riverside_cats/WBPro_riv.cat</w:t>
      </w:r>
      <w:r>
        <w:br/>
        <w:t>Oxford Reason: Weak pt sg must end in -ed, -d, or -t</w:t>
      </w:r>
      <w:r>
        <w:br/>
        <w:t>Riverside Reason: Weak pt sg must end in -ed, -d, or -t</w:t>
      </w:r>
      <w:r>
        <w:br/>
        <w:t>Oxford Context: I shal sey sooth, tho housbonds that I hadde</w:t>
      </w:r>
      <w:r>
        <w:br/>
        <w:t>Riverside Context: I shal seye sooth tho housbondes that I hadde</w:t>
      </w:r>
      <w:r>
        <w:br/>
        <w:t>==================================================</w:t>
        <w:br/>
      </w:r>
    </w:p>
    <w:p>
      <w:r>
        <w:rPr>
          <w:b/>
        </w:rPr>
        <w:t>Exception: han</w:t>
      </w:r>
      <w:r>
        <w:br/>
        <w:t>Headword: haven</w:t>
      </w:r>
      <w:r>
        <w:br/>
        <w:t>Tag: v%pr_pl</w:t>
      </w:r>
      <w:r>
        <w:br/>
        <w:t>Line: The Prioress' Tale 567</w:t>
      </w:r>
      <w:r>
        <w:br/>
        <w:t>Oxford Filename: data/oxford_txts/PrT_oxford.txt</w:t>
      </w:r>
      <w:r>
        <w:br/>
        <w:t>Riverside Filename: data/riverside_cats/PrT_riv.cat</w:t>
      </w:r>
      <w:r>
        <w:br/>
        <w:t>Oxford Reason: Present plural must end in -en or -e</w:t>
      </w:r>
      <w:r>
        <w:br/>
        <w:t>Riverside Reason: Present plural must end in -en or -e</w:t>
      </w:r>
      <w:r>
        <w:br/>
        <w:t>Oxford Context: An homicide° therto han they hired</w:t>
      </w:r>
      <w:r>
        <w:br/>
        <w:t>Riverside Context: An homycide therto han they hyred</w:t>
      </w:r>
      <w:r>
        <w:br/>
        <w:t>==================================================</w:t>
        <w:br/>
      </w:r>
    </w:p>
    <w:p>
      <w:r>
        <w:rPr>
          <w:b/>
        </w:rPr>
        <w:t>Exception: unshette</w:t>
      </w:r>
      <w:r>
        <w:br/>
        <w:t>Headword: unshitten</w:t>
      </w:r>
      <w:r>
        <w:br/>
        <w:t>Tag: v%pr_3</w:t>
      </w:r>
      <w:r>
        <w:br/>
        <w:t>Line: The Merchant's Tale 2047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With which, whan that him leste, he it unshette.°</w:t>
      </w:r>
      <w:r>
        <w:br/>
        <w:t>Riverside Context: With which whan that hym leste he it unshette</w:t>
      </w:r>
      <w:r>
        <w:br/>
        <w:t>==================================================</w:t>
        <w:br/>
      </w:r>
    </w:p>
    <w:p>
      <w:r>
        <w:rPr>
          <w:b/>
        </w:rPr>
        <w:t>Exception: sit</w:t>
      </w:r>
      <w:r>
        <w:br/>
        <w:t>Headword: sitten</w:t>
      </w:r>
      <w:r>
        <w:br/>
        <w:t>Tag: v%pr_3</w:t>
      </w:r>
      <w:r>
        <w:br/>
        <w:t>Line: The Merchant's Tale 2315</w:t>
      </w:r>
      <w:r>
        <w:br/>
        <w:t>Oxford Filename: data/oxford_txts/MerT_oxford.txt</w:t>
      </w:r>
      <w:r>
        <w:br/>
        <w:t>Riverside Filename: data/riverside_cats/MerT_riv.cat</w:t>
      </w:r>
      <w:r>
        <w:br/>
        <w:t>Oxford Reason: Present 3rd sg must end in -th</w:t>
      </w:r>
      <w:r>
        <w:br/>
        <w:t>Riverside Reason: Present 3rd sg must end in -th</w:t>
      </w:r>
      <w:r>
        <w:br/>
        <w:t>Oxford Context: I am a king, it sit me noght° to lie.”</w:t>
      </w:r>
      <w:r>
        <w:br/>
        <w:t>Riverside Context: I am a kyng it sit me noght to lye</w:t>
      </w:r>
      <w:r>
        <w:br/>
        <w:t>==================================================</w:t>
        <w:br/>
      </w:r>
    </w:p>
    <w:p>
      <w:r>
        <w:rPr>
          <w:b/>
        </w:rPr>
        <w:t>Exception: do</w:t>
      </w:r>
      <w:r>
        <w:br/>
        <w:t>Headword: don</w:t>
      </w:r>
      <w:r>
        <w:br/>
        <w:t>Tag: v%inf</w:t>
      </w:r>
      <w:r>
        <w:br/>
        <w:t>Line: Parliament of Fowls 163</w:t>
      </w:r>
      <w:r>
        <w:br/>
        <w:t>Oxford Filename: data/oxford_txts/PF_oxford.txt</w:t>
      </w:r>
      <w:r>
        <w:br/>
        <w:t>Riverside Filename: data/riverside_cats/PF_riv.cat</w:t>
      </w:r>
      <w:r>
        <w:br/>
        <w:t>Oxford Reason: Infinitive must end in -en or -e</w:t>
      </w:r>
      <w:r>
        <w:br/>
        <w:t>Riverside Reason: Infinitive must end in -en or -e</w:t>
      </w:r>
      <w:r>
        <w:br/>
        <w:t>Oxford Context: Yit that thou canst not do, yit mayst thou see;</w:t>
      </w:r>
      <w:r>
        <w:br/>
        <w:t>Riverside Context: Yit that thow canst not do yit mayst thow se</w:t>
      </w:r>
      <w:r>
        <w:br/>
        <w:t>==================================================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