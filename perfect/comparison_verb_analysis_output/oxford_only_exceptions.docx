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Oxford-Only Verb Declension Exceptions</w:t>
      </w:r>
    </w:p>
    <w:p>
      <w:r>
        <w:rPr>
          <w:b/>
        </w:rPr>
        <w:t>Present plural must end in -en or -e: mow</w:t>
      </w:r>
      <w:r>
        <w:br/>
        <w:t>The Merchant's Tale 1838 (data/oxford_txts/MerT_oxford.txt)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actes</w:t>
      </w:r>
      <w:r>
        <w:t xml:space="preserve"> </w:t>
      </w:r>
      <w:r>
        <w:t>we</w:t>
      </w:r>
      <w:r>
        <w:t xml:space="preserve"> </w:t>
      </w:r>
      <w:r>
        <w:rPr>
          <w:i/>
        </w:rPr>
        <w:t>mow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sinne.</w:t>
      </w:r>
      <w:r>
        <w:br/>
        <w:br/>
        <w:t>Riverside line: For in oure actes we mowe do no synne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Book of the Duchess 928 (data/oxford_txts/BD_oxford.txt)</w:t>
        <w:br/>
      </w:r>
      <w:r>
        <w:t>Ne</w:t>
      </w:r>
      <w:r>
        <w:t xml:space="preserve"> </w:t>
      </w:r>
      <w:r>
        <w:t>bet</w:t>
      </w:r>
      <w:r>
        <w:t xml:space="preserve"> </w:t>
      </w:r>
      <w:r>
        <w:t>coud</w:t>
      </w:r>
      <w:r>
        <w:t xml:space="preserve"> </w:t>
      </w:r>
      <w:r>
        <w:rPr>
          <w:i/>
        </w:rPr>
        <w:t>heel</w:t>
      </w:r>
      <w:r>
        <w:t xml:space="preserve"> </w:t>
      </w:r>
      <w:r>
        <w:t>that,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masse</w:t>
      </w:r>
      <w:r>
        <w:br/>
        <w:br/>
        <w:t>Riverside line: Ne bet koude hele that by the masse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Book of the Duchess 40 (data/oxford_txts/BD_oxford.txt)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heel;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done.°</w:t>
      </w:r>
      <w:r>
        <w:br/>
        <w:br/>
        <w:t>Riverside line: That may me hele but that is don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satte</w:t>
      </w:r>
      <w:r>
        <w:br/>
        <w:t>The Pardoner's Tale 664 (data/oxford_txts/PardT_oxford.txt)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satte,</w:t>
      </w:r>
      <w:r>
        <w:t xml:space="preserve"> </w:t>
      </w:r>
      <w:r>
        <w:t>they</w:t>
      </w:r>
      <w:r>
        <w:t xml:space="preserve"> </w:t>
      </w:r>
      <w:r>
        <w:t>herde</w:t>
      </w:r>
      <w:r>
        <w:t xml:space="preserve"> </w:t>
      </w:r>
      <w:r>
        <w:t>a</w:t>
      </w:r>
      <w:r>
        <w:t xml:space="preserve"> </w:t>
      </w:r>
      <w:r>
        <w:t>belle</w:t>
      </w:r>
      <w:r>
        <w:t xml:space="preserve"> </w:t>
      </w:r>
      <w:r>
        <w:t>clinke°</w:t>
      </w:r>
      <w:r>
        <w:br/>
        <w:br/>
        <w:t>Riverside line: And as they sat they herde a belle clynke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General Prologue 506 (data/oxford_txts/GP_oxford.txt)</w:t>
        <w:br/>
      </w:r>
      <w:r>
        <w:t>By</w:t>
      </w:r>
      <w:r>
        <w:t xml:space="preserve"> </w:t>
      </w:r>
      <w:r>
        <w:t>his</w:t>
      </w:r>
      <w:r>
        <w:t xml:space="preserve"> </w:t>
      </w:r>
      <w:r>
        <w:t>clennesse,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sheep</w:t>
      </w:r>
      <w:r>
        <w:t xml:space="preserve"> </w:t>
      </w:r>
      <w:r>
        <w:rPr>
          <w:i/>
        </w:rPr>
        <w:t>shold</w:t>
      </w:r>
      <w:r>
        <w:t xml:space="preserve"> </w:t>
      </w:r>
      <w:r>
        <w:t>live.</w:t>
      </w:r>
      <w:r>
        <w:br/>
        <w:br/>
        <w:t>Riverside line: By his clennesse how that his sheep sholde lyve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651 (data/oxford_txts/BD_oxford.txt)</w:t>
        <w:br/>
      </w:r>
      <w:r>
        <w:t>Trowest</w:t>
      </w:r>
      <w:r>
        <w:t xml:space="preserve"> </w:t>
      </w:r>
      <w:r>
        <w:t>thou?°</w:t>
      </w:r>
      <w:r>
        <w:t xml:space="preserve"> </w:t>
      </w:r>
      <w:r>
        <w:t>by</w:t>
      </w:r>
      <w:r>
        <w:t xml:space="preserve"> </w:t>
      </w:r>
      <w:r>
        <w:t>our</w:t>
      </w:r>
      <w:r>
        <w:t xml:space="preserve"> </w:t>
      </w:r>
      <w:r>
        <w:t>Lorde,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thee</w:t>
      </w:r>
      <w:r>
        <w:t xml:space="preserve"> </w:t>
      </w:r>
      <w:r>
        <w:t>sey.”°</w:t>
      </w:r>
      <w:r>
        <w:br/>
        <w:br/>
        <w:t>Riverside line: Trowest thou By oure Lord I wol the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saw</w:t>
      </w:r>
      <w:r>
        <w:br/>
        <w:t>House of Fame 504 (data/oxford_txts/HF_oxford.txt)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saw</w:t>
      </w:r>
      <w:r>
        <w:t xml:space="preserve"> </w:t>
      </w:r>
      <w:r>
        <w:t>men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sighte</w:t>
      </w:r>
      <w:r>
        <w:br/>
        <w:br/>
        <w:t>Riverside line: That never sawe men such a syghte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shoon</w:t>
      </w:r>
      <w:r>
        <w:br/>
        <w:t>House of Fame 507 (data/oxford_txts/HF_oxford.txt)</w:t>
        <w:br/>
      </w:r>
      <w:r>
        <w:t>So</w:t>
      </w:r>
      <w:r>
        <w:t xml:space="preserve"> </w:t>
      </w:r>
      <w:r>
        <w:rPr>
          <w:i/>
        </w:rPr>
        <w:t>shoon</w:t>
      </w:r>
      <w:r>
        <w:t xml:space="preserve"> </w:t>
      </w:r>
      <w:r>
        <w:t>the</w:t>
      </w:r>
      <w:r>
        <w:t xml:space="preserve"> </w:t>
      </w:r>
      <w:r>
        <w:t>egles</w:t>
      </w:r>
      <w:r>
        <w:t xml:space="preserve"> </w:t>
      </w:r>
      <w:r>
        <w:t>fethres</w:t>
      </w:r>
      <w:r>
        <w:t xml:space="preserve"> </w:t>
      </w:r>
      <w:r>
        <w:t>brighte</w:t>
      </w:r>
      <w:r>
        <w:br/>
        <w:br/>
        <w:t>Riverside line: So shone the egles fethers bryghte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apparail</w:t>
      </w:r>
      <w:r>
        <w:br/>
        <w:t>The Wife of Bath's Prologue 343 (data/oxford_txts/WBPro_oxford.txt)</w:t>
        <w:br/>
      </w:r>
      <w:r>
        <w:t>Ye</w:t>
      </w:r>
      <w:r>
        <w:t xml:space="preserve"> </w:t>
      </w:r>
      <w:r>
        <w:t>wommen</w:t>
      </w:r>
      <w:r>
        <w:t xml:space="preserve"> </w:t>
      </w:r>
      <w:r>
        <w:t>shul</w:t>
      </w:r>
      <w:r>
        <w:t xml:space="preserve"> </w:t>
      </w:r>
      <w:r>
        <w:rPr>
          <w:i/>
        </w:rPr>
        <w:t>apparail</w:t>
      </w:r>
      <w:r>
        <w:t xml:space="preserve"> </w:t>
      </w:r>
      <w:r>
        <w:t>yow,”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  <w:t>Riverside line: Ye wommen shul apparaille yow quod 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Franklin's Tale 1195 (data/oxford_txts/FranT_oxford.txt)</w:t>
        <w:br/>
      </w:r>
      <w:r>
        <w:t>He</w:t>
      </w:r>
      <w:r>
        <w:t xml:space="preserve"> </w:t>
      </w:r>
      <w:r>
        <w:t>saugh,</w:t>
      </w:r>
      <w:r>
        <w:t xml:space="preserve"> </w:t>
      </w:r>
      <w:r>
        <w:t>whan</w:t>
      </w:r>
      <w:r>
        <w:t xml:space="preserve"> </w:t>
      </w:r>
      <w:r>
        <w:t>voided°</w:t>
      </w:r>
      <w:r>
        <w:t xml:space="preserve"> </w:t>
      </w:r>
      <w:r>
        <w:rPr>
          <w:i/>
        </w:rPr>
        <w:t>wer</w:t>
      </w:r>
      <w:r>
        <w:t xml:space="preserve"> </w:t>
      </w:r>
      <w:r>
        <w:t>thise</w:t>
      </w:r>
      <w:r>
        <w:t xml:space="preserve"> </w:t>
      </w:r>
      <w:r>
        <w:t>wilde</w:t>
      </w:r>
      <w:r>
        <w:t xml:space="preserve"> </w:t>
      </w:r>
      <w:r>
        <w:t>deer</w:t>
      </w:r>
      <w:r>
        <w:br/>
        <w:br/>
        <w:t>Riverside line: He saugh whan voyded were thise wilde deer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astert</w:t>
      </w:r>
      <w:r>
        <w:br/>
        <w:t>Book of the Duchess 1154 (data/oxford_txts/BD_oxford.txt)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hath</w:t>
      </w:r>
      <w:r>
        <w:t xml:space="preserve"> </w:t>
      </w:r>
      <w:r>
        <w:t>that,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astert.°</w:t>
      </w:r>
      <w:r>
        <w:br/>
        <w:br/>
        <w:t>Riverside line: And who hath that may not asterte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kiss</w:t>
      </w:r>
      <w:r>
        <w:br/>
        <w:t>The Pardoner's Tale 965 (data/oxford_txts/PardT_oxford.txt)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Pardoner.</w:t>
      </w:r>
      <w:r>
        <w:br/>
        <w:br/>
        <w:t>Riverside line: I prey yow that ye kisse the Pardoner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Troilus and Criseyde; Book II 430 (data/oxford_txts/TC2_oxford.txt)</w:t>
        <w:br/>
      </w:r>
      <w:r>
        <w:t>“By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nomore</w:t>
      </w:r>
      <w:r>
        <w:t xml:space="preserve"> </w:t>
      </w:r>
      <w:r>
        <w:rPr>
          <w:i/>
        </w:rPr>
        <w:t>com</w:t>
      </w:r>
      <w:r>
        <w:t xml:space="preserve"> </w:t>
      </w:r>
      <w:r>
        <w:t>here</w:t>
      </w:r>
      <w:r>
        <w:t xml:space="preserve"> </w:t>
      </w:r>
      <w:r>
        <w:t>this</w:t>
      </w:r>
      <w:r>
        <w:t xml:space="preserve"> </w:t>
      </w:r>
      <w:r>
        <w:t>wike</w:t>
      </w:r>
      <w:r>
        <w:br/>
        <w:br/>
        <w:t>Riverside line: By God I shal namore come here this wyke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dissever</w:t>
      </w:r>
      <w:r>
        <w:br/>
        <w:t>The Canon's Yeoman's Tale 875 (data/oxford_txts/CYT_oxford.txt)</w:t>
        <w:br/>
      </w:r>
      <w:r>
        <w:t>That</w:t>
      </w:r>
      <w:r>
        <w:t xml:space="preserve"> </w:t>
      </w:r>
      <w:r>
        <w:t>futur</w:t>
      </w:r>
      <w:r>
        <w:t xml:space="preserve"> </w:t>
      </w:r>
      <w:r>
        <w:t>temps°</w:t>
      </w:r>
      <w:r>
        <w:t xml:space="preserve"> </w:t>
      </w:r>
      <w:r>
        <w:t>hath</w:t>
      </w:r>
      <w:r>
        <w:t xml:space="preserve"> </w:t>
      </w:r>
      <w:r>
        <w:t>maad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dissever,°</w:t>
      </w:r>
      <w:r>
        <w:br/>
        <w:br/>
        <w:t>Riverside line: That futur temps hath maad men to dissevere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Monk's Tale 2088 (data/oxford_txts/MkT_oxford.txt)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three</w:t>
      </w:r>
      <w:r>
        <w:t xml:space="preserve"> </w:t>
      </w:r>
      <w:r>
        <w:t>thousand</w:t>
      </w:r>
      <w:r>
        <w:t xml:space="preserve"> </w:t>
      </w:r>
      <w:r>
        <w:t>bodies</w:t>
      </w:r>
      <w:r>
        <w:t xml:space="preserve"> </w:t>
      </w:r>
      <w:r>
        <w:rPr>
          <w:i/>
        </w:rPr>
        <w:t>wer</w:t>
      </w:r>
      <w:r>
        <w:t xml:space="preserve"> </w:t>
      </w:r>
      <w:r>
        <w:t>ther</w:t>
      </w:r>
      <w:r>
        <w:t xml:space="preserve"> </w:t>
      </w:r>
      <w:r>
        <w:t>slain</w:t>
      </w:r>
      <w:r>
        <w:br/>
        <w:br/>
        <w:t>Riverside line: And eek thre thousand bodyes were ther slayn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Franklin's Tale 903 (data/oxford_txts/FranT_oxford.txt)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maad</w:t>
      </w:r>
      <w:r>
        <w:t xml:space="preserve"> </w:t>
      </w:r>
      <w:r>
        <w:t>hir</w:t>
      </w:r>
      <w:r>
        <w:t xml:space="preserve"> </w:t>
      </w:r>
      <w:r>
        <w:t>ordinaunce°</w:t>
      </w:r>
      <w:r>
        <w:br/>
        <w:br/>
        <w:t>Riverside line: In which that they hadde maad hir ordinaunce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  <w:t>Riverside line: But men myghte touche the arwe or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Shipman's Tale 424 (data/oxford_txts/ShipT_oxford.txt)</w:t>
        <w:br/>
      </w:r>
      <w:r>
        <w:t>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but</w:t>
      </w:r>
      <w:r>
        <w:t xml:space="preserve"> </w:t>
      </w:r>
      <w:r>
        <w:t>abedde.</w:t>
      </w:r>
      <w:r>
        <w:br/>
        <w:br/>
        <w:t>Riverside line: By God I wol nat paye yow but abedde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cam</w:t>
      </w:r>
      <w:r>
        <w:br/>
        <w:t>The Clerk's Tale 752 (data/oxford_txts/ClT_oxford.txt)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thise</w:t>
      </w:r>
      <w:r>
        <w:t xml:space="preserve"> </w:t>
      </w:r>
      <w:r>
        <w:t>tidinges°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Grisildis</w:t>
      </w:r>
      <w:r>
        <w:br/>
        <w:br/>
        <w:t>Riverside line: But whan thise tidynges came to Grisildis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bigon</w:t>
      </w:r>
      <w:r>
        <w:br/>
        <w:t>The Second Nun's Tale 428 (data/oxford_txts/SNT_oxford.txt)</w:t>
        <w:br/>
      </w:r>
      <w:r>
        <w:t>“Ye</w:t>
      </w:r>
      <w:r>
        <w:t xml:space="preserve"> </w:t>
      </w:r>
      <w:r>
        <w:t>han</w:t>
      </w:r>
      <w:r>
        <w:t xml:space="preserve"> </w:t>
      </w:r>
      <w:r>
        <w:rPr>
          <w:i/>
        </w:rPr>
        <w:t>bigon</w:t>
      </w:r>
      <w:r>
        <w:t xml:space="preserve"> </w:t>
      </w:r>
      <w:r>
        <w:t>your</w:t>
      </w:r>
      <w:r>
        <w:t xml:space="preserve"> </w:t>
      </w:r>
      <w:r>
        <w:t>question</w:t>
      </w:r>
      <w:r>
        <w:t xml:space="preserve"> </w:t>
      </w:r>
      <w:r>
        <w:t>folily,”°</w:t>
      </w:r>
      <w:r>
        <w:br/>
        <w:br/>
        <w:t>Riverside line: Ye han bigonne youre questioun folily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mak</w:t>
      </w:r>
      <w:r>
        <w:br/>
        <w:t>The Friar's Tale 1505 (data/oxford_txts/FriT_oxford.txt)</w:t>
        <w:br/>
      </w:r>
      <w:r>
        <w:rPr>
          <w:i/>
        </w:rPr>
        <w:t>Mak</w:t>
      </w:r>
      <w:r>
        <w:t xml:space="preserve"> </w:t>
      </w:r>
      <w:r>
        <w:t>ye</w:t>
      </w:r>
      <w:r>
        <w:t xml:space="preserve"> </w:t>
      </w:r>
      <w:r>
        <w:t>yow</w:t>
      </w:r>
      <w:r>
        <w:t xml:space="preserve"> </w:t>
      </w:r>
      <w:r>
        <w:t>newe</w:t>
      </w:r>
      <w:r>
        <w:t xml:space="preserve"> </w:t>
      </w:r>
      <w:r>
        <w:t>bodies</w:t>
      </w:r>
      <w:r>
        <w:t xml:space="preserve"> </w:t>
      </w:r>
      <w:r>
        <w:t>thus</w:t>
      </w:r>
      <w:r>
        <w:t xml:space="preserve"> </w:t>
      </w:r>
      <w:r>
        <w:t>alway</w:t>
      </w:r>
      <w:r>
        <w:br/>
        <w:br/>
        <w:t>Riverside line: Make ye yow newe bodies thus alway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is</w:t>
      </w:r>
      <w:r>
        <w:br/>
        <w:t>Troilus and Criseyde; Book IV 167 (data/oxford_txts/TC4_oxford.txt)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“Thorugh</w:t>
      </w:r>
      <w:r>
        <w:t xml:space="preserve"> </w:t>
      </w:r>
      <w:r>
        <w:t>thy</w:t>
      </w:r>
      <w:r>
        <w:t xml:space="preserve"> </w:t>
      </w:r>
      <w:r>
        <w:t>medling</w:t>
      </w:r>
      <w:r>
        <w:t xml:space="preserve"> </w:t>
      </w:r>
      <w:r>
        <w:rPr>
          <w:i/>
        </w:rPr>
        <w:t>is</w:t>
      </w:r>
      <w:r>
        <w:t xml:space="preserve"> </w:t>
      </w:r>
      <w:r>
        <w:t>yblowe</w:t>
      </w:r>
      <w:r>
        <w:br/>
        <w:br/>
        <w:t>Riverside line: And seyn that thorugh thy medlynge is iblowe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dorst</w:t>
      </w:r>
      <w:r>
        <w:br/>
        <w:t>The Nun's Priest's Tale 2918 (data/oxford_txts/NPT_oxford.txt)</w:t>
        <w:br/>
      </w:r>
      <w:r>
        <w:t>How</w:t>
      </w:r>
      <w:r>
        <w:t xml:space="preserve"> </w:t>
      </w:r>
      <w:r>
        <w:rPr>
          <w:i/>
        </w:rPr>
        <w:t>dorst</w:t>
      </w:r>
      <w:r>
        <w:t xml:space="preserve"> </w:t>
      </w:r>
      <w:r>
        <w:t>ye°</w:t>
      </w:r>
      <w:r>
        <w:t xml:space="preserve"> </w:t>
      </w:r>
      <w: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</w:t>
      </w:r>
      <w:r>
        <w:t xml:space="preserve"> </w:t>
      </w:r>
      <w:r>
        <w:t>love</w:t>
      </w:r>
      <w:r>
        <w:br/>
        <w:br/>
        <w:t>Riverside line: How dorste ye seyn for shame unto youre love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Parliament of Fowls 678 (data/oxford_txts/PF_oxford.txt)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wer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heer</w:t>
      </w:r>
      <w:r>
        <w:t xml:space="preserve"> </w:t>
      </w:r>
      <w:r>
        <w:t>finde</w:t>
      </w:r>
      <w:r>
        <w:br/>
        <w:br/>
        <w:t>Riverside line: The wordes were swiche as ye may heer fynde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sing</w:t>
      </w:r>
      <w:r>
        <w:br/>
        <w:t>Book of the Duchess 318 (data/oxford_txts/BD_oxford.txt)</w:t>
        <w:br/>
      </w:r>
      <w:r>
        <w:t>To</w:t>
      </w:r>
      <w:r>
        <w:t xml:space="preserve"> </w:t>
      </w:r>
      <w:r>
        <w:t>sing,</w:t>
      </w:r>
      <w:r>
        <w:t xml:space="preserve"> </w:t>
      </w:r>
      <w:r>
        <w:t>for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him</w:t>
      </w:r>
      <w:r>
        <w:t xml:space="preserve"> </w:t>
      </w:r>
      <w:r>
        <w:t>peined</w:t>
      </w:r>
      <w:r>
        <w:br/>
        <w:br/>
        <w:t>Riverside line: To synge for ech of hem hym peyned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toke</w:t>
      </w:r>
      <w:r>
        <w:br/>
        <w:t>Troilus and Criseyde; Book I 486 (data/oxford_txts/TC1_oxford.txt)</w:t>
        <w:br/>
      </w:r>
      <w:r>
        <w:t>Gan</w:t>
      </w:r>
      <w:r>
        <w:t xml:space="preserve"> </w:t>
      </w:r>
      <w:r>
        <w:t>multiplie,</w:t>
      </w:r>
      <w:r>
        <w:t xml:space="preserve"> </w:t>
      </w:r>
      <w:r>
        <w:t>that,</w:t>
      </w:r>
      <w:r>
        <w:t xml:space="preserve"> </w:t>
      </w:r>
      <w:r>
        <w:t>whoso</w:t>
      </w:r>
      <w:r>
        <w:t xml:space="preserve"> </w:t>
      </w:r>
      <w:r>
        <w:rPr>
          <w:i/>
        </w:rPr>
        <w:t>toke</w:t>
      </w:r>
      <w:r>
        <w:t xml:space="preserve"> </w:t>
      </w:r>
      <w:r>
        <w:t>keep</w:t>
      </w:r>
      <w:r>
        <w:br/>
        <w:br/>
        <w:t>Riverside line: Gan multiplie that whoso tok kep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comth</w:t>
      </w:r>
      <w:r>
        <w:br/>
        <w:t>The Knight's Tale 2208 (data/oxford_txts/KnT_oxford.txt)</w:t>
        <w:br/>
      </w:r>
      <w:r>
        <w:t>Now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point,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leste.</w:t>
      </w:r>
      <w:r>
        <w:br/>
        <w:br/>
        <w:t>Riverside line: Now cometh the point and herkneth if yow leste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pass</w:t>
      </w:r>
      <w:r>
        <w:br/>
        <w:t>Book of the Duchess 41 (data/oxford_txts/BD_oxford.txt)</w:t>
        <w:br/>
      </w:r>
      <w:r>
        <w:rPr>
          <w:i/>
        </w:rPr>
        <w:t>Pass</w:t>
      </w:r>
      <w:r>
        <w:t xml:space="preserve"> </w:t>
      </w:r>
      <w:r>
        <w:t>we</w:t>
      </w:r>
      <w:r>
        <w:t xml:space="preserve"> </w:t>
      </w:r>
      <w:r>
        <w:t>over</w:t>
      </w:r>
      <w:r>
        <w:t xml:space="preserve"> </w:t>
      </w:r>
      <w:r>
        <w:t>until</w:t>
      </w:r>
      <w:r>
        <w:t xml:space="preserve"> </w:t>
      </w:r>
      <w:r>
        <w:t>efte;°</w:t>
      </w:r>
      <w:r>
        <w:br/>
        <w:br/>
        <w:t>Riverside line: Passe we over untill eft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Franklin's Tale 1478 (data/oxford_txts/FranT_oxford.txt)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shold°</w:t>
      </w:r>
      <w:r>
        <w:t xml:space="preserve"> </w:t>
      </w:r>
      <w:r>
        <w:t>your</w:t>
      </w:r>
      <w:r>
        <w:t xml:space="preserve"> </w:t>
      </w:r>
      <w:r>
        <w:t>trouthe</w:t>
      </w:r>
      <w:r>
        <w:t xml:space="preserve"> </w:t>
      </w:r>
      <w:r>
        <w:t>kepe</w:t>
      </w:r>
      <w:r>
        <w:t xml:space="preserve"> </w:t>
      </w:r>
      <w:r>
        <w:t>and</w:t>
      </w:r>
      <w:r>
        <w:t xml:space="preserve"> </w:t>
      </w:r>
      <w:r>
        <w:t>save.°</w:t>
      </w:r>
      <w:r>
        <w:br/>
        <w:br/>
        <w:t>Riverside line: But if ye sholde youre trouthe kepe and save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Wife of Bath's Tale 984 (data/oxford_txts/WBT_oxford.txt)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saugh</w:t>
      </w:r>
      <w:r>
        <w:t xml:space="preserve"> </w:t>
      </w:r>
      <w:r>
        <w:t>he</w:t>
      </w:r>
      <w:r>
        <w:t xml:space="preserve"> </w:t>
      </w:r>
      <w:r>
        <w:t>might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</w:t>
      </w:r>
      <w:r>
        <w:br/>
        <w:br/>
        <w:t>Riverside line: Whan that he saugh he myghte nat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com</w:t>
      </w:r>
      <w:r>
        <w:br/>
        <w:t>Book of the Duchess 135 (data/oxford_txts/BD_oxford.txt)</w:t>
        <w:br/>
      </w:r>
      <w:r>
        <w:t>¶Whan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com,</w:t>
      </w:r>
      <w:r>
        <w:t xml:space="preserve"> </w:t>
      </w:r>
      <w:r>
        <w:t>she</w:t>
      </w:r>
      <w:r>
        <w:t xml:space="preserve"> </w:t>
      </w:r>
      <w:r>
        <w:t>bad</w:t>
      </w:r>
      <w:r>
        <w:t xml:space="preserve"> </w:t>
      </w:r>
      <w:r>
        <w:t>him</w:t>
      </w:r>
      <w:r>
        <w:t xml:space="preserve"> </w:t>
      </w:r>
      <w:r>
        <w:t>thus:</w:t>
      </w:r>
      <w:r>
        <w:br/>
        <w:br/>
        <w:t>Riverside line: Whan he was come she bad hym thus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came</w:t>
      </w:r>
      <w:r>
        <w:br/>
        <w:t>House of Fame 969 (data/oxford_txts/HF_oxford.txt)</w:t>
        <w:br/>
      </w:r>
      <w:r>
        <w:t>Al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through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t>came.</w:t>
      </w:r>
      <w:r>
        <w:br/>
        <w:br/>
        <w:t>Riverside line: All the wey thrugh which I cam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Wife of Bath's Prologue 199 (data/oxford_txts/WBPro_oxford.txt)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bounden</w:t>
      </w:r>
      <w:r>
        <w:t xml:space="preserve"> </w:t>
      </w:r>
      <w:r>
        <w:t>unto</w:t>
      </w:r>
      <w:r>
        <w:t xml:space="preserve"> </w:t>
      </w:r>
      <w:r>
        <w:t>me.</w:t>
      </w:r>
      <w:r>
        <w:br/>
        <w:br/>
        <w:t>Riverside line: In which that they were bounden unto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herd</w:t>
      </w:r>
      <w:r>
        <w:br/>
        <w:t>The Squire's Tale 249 (data/oxford_txts/SqT_oxford.txt)</w:t>
        <w:br/>
      </w:r>
      <w:r>
        <w:t>Of</w:t>
      </w:r>
      <w:r>
        <w:t xml:space="preserve"> </w:t>
      </w:r>
      <w:r>
        <w:t>craft</w:t>
      </w:r>
      <w:r>
        <w:t xml:space="preserve"> </w:t>
      </w:r>
      <w:r>
        <w:t>of</w:t>
      </w:r>
      <w:r>
        <w:t xml:space="preserve"> </w:t>
      </w:r>
      <w:r>
        <w:t>ringes°</w:t>
      </w:r>
      <w:r>
        <w:t xml:space="preserve"> </w:t>
      </w:r>
      <w:r>
        <w:rPr>
          <w:i/>
        </w:rPr>
        <w:t>herd</w:t>
      </w:r>
      <w:r>
        <w:t xml:space="preserve"> </w:t>
      </w:r>
      <w:r>
        <w:t>they</w:t>
      </w:r>
      <w:r>
        <w:t xml:space="preserve"> </w:t>
      </w:r>
      <w:r>
        <w:t>never</w:t>
      </w:r>
      <w:r>
        <w:t xml:space="preserve"> </w:t>
      </w:r>
      <w:r>
        <w:t>non,°</w:t>
      </w:r>
      <w:r>
        <w:br/>
        <w:br/>
        <w:t>Riverside line: Of craft of rynges herde they nevere noon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discover</w:t>
      </w:r>
      <w:r>
        <w:br/>
        <w:t>The Merchant's Tale 1942 (data/oxford_txts/MerT_oxford.txt)</w:t>
        <w:br/>
      </w:r>
      <w:r>
        <w:t>“Mercy!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discover°</w:t>
      </w:r>
      <w:r>
        <w:t xml:space="preserve"> </w:t>
      </w:r>
      <w:r>
        <w:t>me;</w:t>
      </w:r>
      <w:r>
        <w:br/>
        <w:br/>
        <w:t>Riverside line: Mercy And that ye nat discovere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understode</w:t>
      </w:r>
      <w:r>
        <w:br/>
        <w:t>Book of the Duchess 1261 (data/oxford_txts/BD_oxford.txt)</w:t>
        <w:br/>
      </w:r>
      <w:r>
        <w:t>My</w:t>
      </w:r>
      <w:r>
        <w:t xml:space="preserve"> </w:t>
      </w:r>
      <w:r>
        <w:t>wo;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t>wel</w:t>
      </w:r>
      <w:r>
        <w:t xml:space="preserve"> </w:t>
      </w:r>
      <w:r>
        <w:rPr>
          <w:i/>
        </w:rPr>
        <w:t>understode</w:t>
      </w:r>
      <w:r>
        <w:br/>
        <w:br/>
        <w:t>Riverside line: My woo and she wel understod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Clerk's Tale 1106 (data/oxford_txts/ClT_oxford.txt)</w:t>
        <w:br/>
      </w:r>
      <w:r>
        <w:t>Unnethe°</w:t>
      </w:r>
      <w:r>
        <w:t xml:space="preserve"> </w:t>
      </w:r>
      <w:r>
        <w:t>abouten</w:t>
      </w:r>
      <w:r>
        <w:t xml:space="preserve"> </w:t>
      </w:r>
      <w:r>
        <w:t>hir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abide.</w:t>
      </w:r>
      <w:r>
        <w:br/>
        <w:br/>
        <w:t>Riverside line: Unnethe abouten hire myghte they abyde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faint</w:t>
      </w:r>
      <w:r>
        <w:br/>
        <w:t>Book of the Duchess 488 (data/oxford_txts/BD_oxford.txt)</w:t>
        <w:br/>
      </w:r>
      <w:r>
        <w:t>His</w:t>
      </w:r>
      <w:r>
        <w:t xml:space="preserve"> </w:t>
      </w:r>
      <w:r>
        <w:t>sorwful</w:t>
      </w:r>
      <w:r>
        <w:t xml:space="preserve"> </w:t>
      </w:r>
      <w:r>
        <w:t>hert</w:t>
      </w:r>
      <w:r>
        <w:t xml:space="preserve"> </w:t>
      </w:r>
      <w:r>
        <w:t>gan</w:t>
      </w:r>
      <w:r>
        <w:t xml:space="preserve"> </w:t>
      </w:r>
      <w:r>
        <w:t>faste</w:t>
      </w:r>
      <w:r>
        <w:t xml:space="preserve"> </w:t>
      </w:r>
      <w:r>
        <w:rPr>
          <w:i/>
        </w:rPr>
        <w:t>faint</w:t>
      </w:r>
      <w:r>
        <w:br/>
        <w:br/>
        <w:t>Riverside line: Hys sorwful hert gan faste faynte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abode</w:t>
      </w:r>
      <w:r>
        <w:br/>
        <w:t>House of Fame 1602 (data/oxford_txts/HF_oxford.txt)</w:t>
        <w:br/>
      </w:r>
      <w:r>
        <w:t>This</w:t>
      </w:r>
      <w:r>
        <w:t xml:space="preserve"> </w:t>
      </w:r>
      <w:r>
        <w:t>Eolus</w:t>
      </w:r>
      <w:r>
        <w:t xml:space="preserve"> </w:t>
      </w:r>
      <w:r>
        <w:t>nowher</w:t>
      </w:r>
      <w:r>
        <w:t xml:space="preserve"> </w:t>
      </w:r>
      <w:r>
        <w:t>abode°</w:t>
      </w:r>
      <w:r>
        <w:br/>
        <w:br/>
        <w:t>Riverside line: This Eolus nowhere abod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lith</w:t>
      </w:r>
      <w:r>
        <w:br/>
        <w:t>Book of the Duchess 527 (data/oxford_txts/BD_oxford.txt)</w:t>
        <w:br/>
      </w:r>
      <w:r>
        <w:t>Quod</w:t>
      </w:r>
      <w:r>
        <w:t xml:space="preserve"> </w:t>
      </w:r>
      <w:r>
        <w:t>he,</w:t>
      </w:r>
      <w:r>
        <w:t xml:space="preserve"> </w:t>
      </w:r>
      <w:r>
        <w:t>“for</w:t>
      </w:r>
      <w:r>
        <w:t xml:space="preserve"> </w:t>
      </w:r>
      <w:r>
        <w:t>ther</w:t>
      </w:r>
      <w:r>
        <w:t xml:space="preserve"> </w:t>
      </w:r>
      <w:r>
        <w:rPr>
          <w:i/>
        </w:rPr>
        <w:t>lith</w:t>
      </w:r>
      <w:r>
        <w:t xml:space="preserve"> </w:t>
      </w:r>
      <w:r>
        <w:t>noon</w:t>
      </w:r>
      <w:r>
        <w:t xml:space="preserve"> </w:t>
      </w:r>
      <w:r>
        <w:t>therto;</w:t>
      </w:r>
      <w:r>
        <w:br/>
        <w:br/>
        <w:t>Riverside line: Quod he for ther lyeth noon therto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Merchant's Tale 1872 (data/oxford_txts/MerT_oxford.txt)</w:t>
        <w:br/>
      </w:r>
      <w:r>
        <w:rPr>
          <w:i/>
        </w:rPr>
        <w:t>Tell</w:t>
      </w:r>
      <w:r>
        <w:t xml:space="preserve"> </w:t>
      </w:r>
      <w:r>
        <w:t>thy</w:t>
      </w:r>
      <w:r>
        <w:t xml:space="preserve"> </w:t>
      </w:r>
      <w:r>
        <w:t>wo?</w:t>
      </w:r>
      <w:r>
        <w:t xml:space="preserve"> </w:t>
      </w:r>
      <w:r>
        <w:t>She</w:t>
      </w:r>
      <w:r>
        <w:t xml:space="preserve"> </w:t>
      </w:r>
      <w:r>
        <w:t>wole</w:t>
      </w:r>
      <w:r>
        <w:t xml:space="preserve"> </w:t>
      </w:r>
      <w:r>
        <w:t>alwey</w:t>
      </w:r>
      <w:r>
        <w:t xml:space="preserve"> </w:t>
      </w:r>
      <w:r>
        <w:t>seye</w:t>
      </w:r>
      <w:r>
        <w:t xml:space="preserve"> </w:t>
      </w:r>
      <w:r>
        <w:t>‘nay’;</w:t>
      </w:r>
      <w:r>
        <w:br/>
        <w:br/>
        <w:t>Riverside line: Telle thy wo She wole alwey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The Summoner's Tale 1934 (data/oxford_txts/SumT_oxford.txt)</w:t>
        <w:br/>
      </w:r>
      <w:r>
        <w:t>Lo,</w:t>
      </w:r>
      <w:r>
        <w:t xml:space="preserve"> </w:t>
      </w:r>
      <w:r>
        <w:t>‘buf!’°</w:t>
      </w:r>
      <w:r>
        <w:t xml:space="preserve"> </w:t>
      </w:r>
      <w:r>
        <w:t>they</w:t>
      </w:r>
      <w:r>
        <w:t xml:space="preserve"> </w:t>
      </w:r>
      <w:r>
        <w:t>sey,</w:t>
      </w:r>
      <w:r>
        <w:t xml:space="preserve"> </w:t>
      </w:r>
      <w:r>
        <w:t>‘cor</w:t>
      </w:r>
      <w:r>
        <w:t xml:space="preserve"> </w:t>
      </w:r>
      <w:r>
        <w:t>meum</w:t>
      </w:r>
      <w:r>
        <w:t xml:space="preserve"> </w:t>
      </w:r>
      <w:r>
        <w:t>eructavit!’°</w:t>
      </w:r>
      <w:r>
        <w:br/>
        <w:br/>
        <w:t>Riverside line: Lo buf they seye cor meum eructavit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stond</w:t>
      </w:r>
      <w:r>
        <w:br/>
        <w:t>Parliament of Fowls 315 (data/oxford_txts/PF_oxford.txt)</w:t>
        <w:br/>
      </w:r>
      <w:r>
        <w:t>For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stond,</w:t>
      </w:r>
      <w:r>
        <w:t xml:space="preserve"> </w:t>
      </w:r>
      <w:r>
        <w:t>so</w:t>
      </w:r>
      <w:r>
        <w:t xml:space="preserve"> </w:t>
      </w:r>
      <w:r>
        <w:t>ful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place.</w:t>
      </w:r>
      <w:r>
        <w:br/>
        <w:br/>
        <w:t>Riverside line: For me to stonde so ful was al the place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tak</w:t>
      </w:r>
      <w:r>
        <w:br/>
        <w:t>The Wife of Bath's Tale 1224 (data/oxford_txts/WBT_oxford.txt)</w:t>
        <w:br/>
      </w:r>
      <w:r>
        <w:t>And</w:t>
      </w:r>
      <w:r>
        <w:t xml:space="preserve"> </w:t>
      </w:r>
      <w:r>
        <w:rPr>
          <w:i/>
        </w:rPr>
        <w:t>tak</w:t>
      </w:r>
      <w:r>
        <w:t xml:space="preserve"> </w:t>
      </w:r>
      <w:r>
        <w:t>your</w:t>
      </w:r>
      <w:r>
        <w:t xml:space="preserve"> </w:t>
      </w:r>
      <w:r>
        <w:t>aventure°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repair°</w:t>
      </w:r>
      <w:r>
        <w:br/>
        <w:br/>
        <w:t>Riverside line: And take youre aventure of the repair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put</w:t>
      </w:r>
      <w:r>
        <w:br/>
        <w:t>Troilus and Criseyde; Book IV 1512 (data/oxford_txts/TC4_oxford.txt)</w:t>
        <w:br/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that</w:t>
      </w:r>
      <w:r>
        <w:t xml:space="preserve"> </w:t>
      </w:r>
      <w:r>
        <w:t>sikernesse</w:t>
      </w:r>
      <w:r>
        <w:t xml:space="preserve"> </w:t>
      </w:r>
      <w:r>
        <w:t>in</w:t>
      </w:r>
      <w:r>
        <w:t xml:space="preserve"> </w:t>
      </w:r>
      <w:r>
        <w:t>jupartie.</w:t>
      </w:r>
      <w:r>
        <w:br/>
        <w:br/>
        <w:t>Riverside line: To putte that sikernesse in jupertie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quit</w:t>
      </w:r>
      <w:r>
        <w:br/>
        <w:t>The Wife of Bath's Tale 1008 (data/oxford_txts/WBT_oxford.txt)</w:t>
        <w:br/>
      </w:r>
      <w: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rPr>
          <w:i/>
        </w:rP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  <w:t>Riverside line: Koude ye me wisse I wolde wel quite youre hire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breste</w:t>
      </w:r>
      <w:r>
        <w:br/>
        <w:t>Troilus and Criseyde; Book II 1108 (data/oxford_txts/TC2_oxford.txt)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to</w:t>
      </w:r>
      <w:r>
        <w:t xml:space="preserve"> </w:t>
      </w:r>
      <w:r>
        <w:t>laugh,</w:t>
      </w:r>
      <w:r>
        <w:t xml:space="preserve"> </w:t>
      </w:r>
      <w:r>
        <w:t>it</w:t>
      </w:r>
      <w:r>
        <w:t xml:space="preserve"> </w:t>
      </w:r>
      <w:r>
        <w:t>thoughte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breste.</w:t>
      </w:r>
      <w:r>
        <w:br/>
        <w:br/>
        <w:t>Riverside line: And she to laughe it thoughte hire herte brest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soup</w:t>
      </w:r>
      <w:r>
        <w:br/>
        <w:t>The Franklin's Tale 1217 (data/oxford_txts/FranT_oxford.txt)</w:t>
        <w:br/>
      </w:r>
      <w:r>
        <w:t>“Go</w:t>
      </w:r>
      <w:r>
        <w:t xml:space="preserve"> </w:t>
      </w:r>
      <w:r>
        <w:t>we</w:t>
      </w:r>
      <w:r>
        <w:t xml:space="preserve"> </w:t>
      </w:r>
      <w:r>
        <w:t>than</w:t>
      </w:r>
      <w:r>
        <w:t xml:space="preserve"> </w:t>
      </w:r>
      <w:r>
        <w:t>soup,”°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  <w:t>Riverside line: Go we thanne soupe quod he as for the beste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send</w:t>
      </w:r>
      <w:r>
        <w:br/>
        <w:t>Book of the Duchess 1024 (data/oxford_txts/BD_oxford.txt)</w:t>
        <w:br/>
      </w:r>
      <w:r>
        <w:t>Ne</w:t>
      </w:r>
      <w:r>
        <w:t xml:space="preserve"> </w:t>
      </w:r>
      <w:r>
        <w:rPr>
          <w:i/>
        </w:rPr>
        <w:t>send</w:t>
      </w:r>
      <w:r>
        <w:t xml:space="preserve"> </w:t>
      </w:r>
      <w:r>
        <w:t>men</w:t>
      </w:r>
      <w:r>
        <w:t xml:space="preserve"> </w:t>
      </w:r>
      <w:r>
        <w:t>into</w:t>
      </w:r>
      <w:r>
        <w:t xml:space="preserve"> </w:t>
      </w:r>
      <w:r>
        <w:t>Walakie,°</w:t>
      </w:r>
      <w:r>
        <w:br/>
        <w:br/>
        <w:t>Riverside line: Ne sende men into Walakye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shul</w:t>
      </w:r>
      <w:r>
        <w:br/>
        <w:t>The Knight's Tale 2356 (data/oxford_txts/KnT_oxford.txt)</w:t>
        <w:br/>
      </w:r>
      <w:r>
        <w:rPr>
          <w:i/>
        </w:rPr>
        <w:t>Shul</w:t>
      </w:r>
      <w:r>
        <w:t xml:space="preserve"> </w:t>
      </w:r>
      <w:r>
        <w:t>thee</w:t>
      </w:r>
      <w:r>
        <w:t xml:space="preserve"> </w:t>
      </w:r>
      <w:r>
        <w:t>declaren,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go</w:t>
      </w:r>
      <w:r>
        <w:t xml:space="preserve"> </w:t>
      </w:r>
      <w:r>
        <w:t>henne,°</w:t>
      </w:r>
      <w:r>
        <w:br/>
        <w:br/>
        <w:t>Riverside line: Shulle thee declaren er that thou go henne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Parliament of Fowls 503 (data/oxford_txts/PF_oxford.txt)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verdit°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swithe°</w:t>
      </w:r>
      <w:r>
        <w:br/>
        <w:br/>
        <w:t>Riverside line: And I wol seye my verdit fayre and swythe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Parliament of Fowls 312 (data/oxford_txts/PF_oxford.txt)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noise</w:t>
      </w:r>
      <w:r>
        <w:t xml:space="preserve"> </w:t>
      </w:r>
      <w:r>
        <w:t>gan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mak</w:t>
      </w:r>
      <w:r>
        <w:br/>
        <w:br/>
        <w:t>Riverside line: And that so huge a noyse gan they make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pley</w:t>
      </w:r>
      <w:r>
        <w:br/>
        <w:t>Book of the Duchess 239 (data/oxford_txts/BD_oxford.txt)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right</w:t>
      </w:r>
      <w:r>
        <w:t xml:space="preserve"> </w:t>
      </w:r>
      <w:r>
        <w:t>evel</w:t>
      </w:r>
      <w:r>
        <w:t xml:space="preserve"> </w:t>
      </w:r>
      <w:r>
        <w:t>to</w:t>
      </w:r>
      <w:r>
        <w:t xml:space="preserve"> </w:t>
      </w:r>
      <w:r>
        <w:t>pley—</w:t>
      </w:r>
      <w:r>
        <w:br/>
        <w:br/>
        <w:t>Riverside line: And yet me lyst ryght evel to pleye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Wife of Bath's Prologue 212 (data/oxford_txts/WBPro_oxford.txt)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yeven°</w:t>
      </w:r>
      <w:r>
        <w:t xml:space="preserve"> </w:t>
      </w:r>
      <w:r>
        <w:t>all</w:t>
      </w:r>
      <w:r>
        <w:t xml:space="preserve"> </w:t>
      </w:r>
      <w:r>
        <w:t>hir</w:t>
      </w:r>
      <w:r>
        <w:t xml:space="preserve"> </w:t>
      </w:r>
      <w:r>
        <w:t>lond</w:t>
      </w:r>
      <w:r>
        <w:br/>
        <w:br/>
        <w:t>Riverside line: And sith they hadde me yeven al hir lond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find</w:t>
      </w:r>
      <w:r>
        <w:br/>
        <w:t>The Nun's Priest's Tale 2957 (data/oxford_txts/NPT_oxford.txt)</w:t>
        <w:br/>
      </w:r>
      <w:r>
        <w:t>Ne</w:t>
      </w:r>
      <w:r>
        <w:t xml:space="preserve"> </w:t>
      </w:r>
      <w:r>
        <w:rPr>
          <w:i/>
        </w:rPr>
        <w:t>find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repleet°</w:t>
      </w:r>
      <w:r>
        <w:t xml:space="preserve"> </w:t>
      </w:r>
      <w:r>
        <w:t>of</w:t>
      </w:r>
      <w:r>
        <w:t xml:space="preserve"> </w:t>
      </w:r>
      <w:r>
        <w:t>humours</w:t>
      </w:r>
      <w:r>
        <w:t xml:space="preserve"> </w:t>
      </w:r>
      <w:r>
        <w:t>hote;</w:t>
      </w:r>
      <w:r>
        <w:br/>
        <w:br/>
        <w:t>Riverside line: Ne fynde yow nat repleet of humours hoote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therby.°</w:t>
      </w:r>
      <w:r>
        <w:br/>
        <w:br/>
        <w:t>Riverside line: But men myghte touche the arwe or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pray</w:t>
      </w:r>
      <w:r>
        <w:br/>
        <w:t>The Summoner's Tale 1960 (data/oxford_txts/SumT_oxford.txt)</w:t>
        <w:br/>
      </w:r>
      <w:r>
        <w:t>To</w:t>
      </w:r>
      <w:r>
        <w:t xml:space="preserve"> </w:t>
      </w:r>
      <w:r>
        <w:rPr>
          <w:i/>
        </w:rPr>
        <w:t>pray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ben</w:t>
      </w:r>
      <w:r>
        <w:t xml:space="preserve"> </w:t>
      </w:r>
      <w:r>
        <w:t>insufficient?</w:t>
      </w:r>
      <w:r>
        <w:br/>
        <w:br/>
        <w:t>Riverside line: To praye for yow been insufficient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kan</w:t>
      </w:r>
      <w:r>
        <w:br/>
        <w:t>The Reeve's Tale 4123 (data/oxford_txts/RvT_oxford.txt)</w:t>
        <w:br/>
      </w:r>
      <w:r>
        <w:t>Ye</w:t>
      </w:r>
      <w:r>
        <w:t xml:space="preserve"> </w:t>
      </w:r>
      <w:r>
        <w:rPr>
          <w:i/>
        </w:rPr>
        <w:t>kan</w:t>
      </w:r>
      <w:r>
        <w:t xml:space="preserve"> </w:t>
      </w:r>
      <w:r>
        <w:t>by</w:t>
      </w:r>
      <w:r>
        <w:t xml:space="preserve"> </w:t>
      </w:r>
      <w:r>
        <w:t>argumentes</w:t>
      </w:r>
      <w:r>
        <w:t xml:space="preserve"> </w:t>
      </w:r>
      <w:r>
        <w:t>make</w:t>
      </w:r>
      <w:r>
        <w:t xml:space="preserve"> </w:t>
      </w:r>
      <w:r>
        <w:t>a</w:t>
      </w:r>
      <w:r>
        <w:t xml:space="preserve"> </w:t>
      </w:r>
      <w:r>
        <w:t>place</w:t>
      </w:r>
      <w:r>
        <w:br/>
        <w:br/>
        <w:t>Riverside line: Ye konne by argumentes make a place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swer</w:t>
      </w:r>
      <w:r>
        <w:br/>
        <w:t>Book of the Duchess 820 (data/oxford_txts/BD_oxford.txt)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swer,</w:t>
      </w:r>
      <w:r>
        <w:t xml:space="preserve"> </w:t>
      </w:r>
      <w:r>
        <w:t>withoute</w:t>
      </w:r>
      <w:r>
        <w:t xml:space="preserve"> </w:t>
      </w:r>
      <w:r>
        <w:t>doute</w:t>
      </w:r>
      <w:r>
        <w:br/>
        <w:br/>
        <w:t>Riverside line: For I dar swere withoute doute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Merchant's Tale 2237 (data/oxford_txts/MerT_oxford.txt)</w:t>
        <w:br/>
      </w:r>
      <w:r>
        <w:t>¶“My</w:t>
      </w:r>
      <w:r>
        <w:t xml:space="preserve"> </w:t>
      </w:r>
      <w:r>
        <w:t>wif,”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nay;°</w:t>
      </w:r>
      <w:r>
        <w:br/>
        <w:br/>
        <w:t>Riverside line: My wyf quod he ther may no wight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pray</w:t>
      </w:r>
      <w:r>
        <w:br/>
        <w:t>The Wife of Bath's Prologue 184 (data/oxford_txts/WBPro_oxford.txt)</w:t>
        <w:br/>
      </w:r>
      <w:r>
        <w:t>¶“Dame,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yow,</w:t>
      </w:r>
      <w:r>
        <w:t xml:space="preserve"> </w:t>
      </w:r>
      <w:r>
        <w:t>if</w:t>
      </w:r>
      <w:r>
        <w:t xml:space="preserve"> </w:t>
      </w:r>
      <w:r>
        <w:t>your</w:t>
      </w:r>
      <w:r>
        <w:t xml:space="preserve"> </w:t>
      </w:r>
      <w:r>
        <w:t>wil</w:t>
      </w:r>
      <w:r>
        <w:t xml:space="preserve"> </w:t>
      </w:r>
      <w:r>
        <w:t>it</w:t>
      </w:r>
      <w:r>
        <w:t xml:space="preserve"> </w:t>
      </w:r>
      <w:r>
        <w:t>were,”</w:t>
      </w:r>
      <w:r>
        <w:br/>
        <w:br/>
        <w:t>Riverside line: Dame I wolde praye yow if youre wyl it were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pray</w:t>
      </w:r>
      <w:r>
        <w:br/>
        <w:t>The Summoner's Tale 1945 (data/oxford_txts/SumT_oxford.txt)</w:t>
        <w:br/>
      </w:r>
      <w:r>
        <w:t>In</w:t>
      </w:r>
      <w:r>
        <w:t xml:space="preserve"> </w:t>
      </w:r>
      <w:r>
        <w:t>our</w:t>
      </w:r>
      <w:r>
        <w:t xml:space="preserve"> </w:t>
      </w:r>
      <w:r>
        <w:t>chapitre°</w:t>
      </w:r>
      <w:r>
        <w:t xml:space="preserve"> </w:t>
      </w:r>
      <w:r>
        <w:rPr>
          <w:i/>
        </w:rPr>
        <w:t>pray</w:t>
      </w:r>
      <w:r>
        <w:t xml:space="preserve"> </w:t>
      </w:r>
      <w:r>
        <w:t>we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night</w:t>
      </w:r>
      <w:r>
        <w:br/>
        <w:br/>
        <w:t>Riverside line: In our chapitre praye we day and nyght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most</w:t>
      </w:r>
      <w:r>
        <w:br/>
        <w:t>The Wife of Bath's Prologue 427 (data/oxford_txts/WBPro_oxford.txt)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most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up,°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  <w:t>Riverside line: That they moste yeve it up as for the beste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Tale 1019 (data/oxford_txts/WBT_oxford.txt)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teche;</w:t>
      </w:r>
      <w:r>
        <w:br/>
        <w:br/>
        <w:t>Riverside line: That dar seye nay of that I shal thee teche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answer</w:t>
      </w:r>
      <w:r>
        <w:br/>
        <w:t>The Shipman's Tale 412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answer</w:t>
      </w:r>
      <w:r>
        <w:t xml:space="preserve"> </w:t>
      </w:r>
      <w:r>
        <w:t>yow</w:t>
      </w:r>
      <w:r>
        <w:t xml:space="preserve"> </w:t>
      </w:r>
      <w:r>
        <w:t>shortly,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point.</w:t>
      </w:r>
      <w:r>
        <w:br/>
        <w:br/>
        <w:t>Riverside line: I wol answere yow shortly to the poynt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bistow</w:t>
      </w:r>
      <w:r>
        <w:br/>
        <w:t>The Wife of Bath's Prologue 113 (data/oxford_txts/WBPro_oxford.txt)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bistow</w:t>
      </w:r>
      <w:r>
        <w:t xml:space="preserve"> </w:t>
      </w:r>
      <w:r>
        <w:t>the</w:t>
      </w:r>
      <w:r>
        <w:t xml:space="preserve"> </w:t>
      </w:r>
      <w:r>
        <w:t>flour°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age°</w:t>
      </w:r>
      <w:r>
        <w:br/>
        <w:br/>
        <w:t>Riverside line: I wol bistowe the flour of al myn 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grant</w:t>
      </w:r>
      <w:r>
        <w:br/>
        <w:t>The Wife of Bath's Tale 1174 (data/oxford_txts/WBT_oxford.txt)</w:t>
        <w:br/>
      </w:r>
      <w:r>
        <w:rPr>
          <w:i/>
        </w:rPr>
        <w:t>Grant</w:t>
      </w:r>
      <w:r>
        <w:t xml:space="preserve"> </w:t>
      </w:r>
      <w:r>
        <w:t>me</w:t>
      </w:r>
      <w:r>
        <w:t xml:space="preserve"> </w:t>
      </w:r>
      <w:r>
        <w:t>grace</w:t>
      </w:r>
      <w:r>
        <w:t xml:space="preserve"> </w:t>
      </w:r>
      <w:r>
        <w:t>to</w:t>
      </w:r>
      <w:r>
        <w:t xml:space="preserve"> </w:t>
      </w:r>
      <w:r>
        <w:t>liven</w:t>
      </w:r>
      <w:r>
        <w:t xml:space="preserve"> </w:t>
      </w:r>
      <w:r>
        <w:t>vertuously.</w:t>
      </w:r>
      <w:r>
        <w:br/>
        <w:br/>
        <w:t>Riverside line: Grante me grace to lyven vertuously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rown</w:t>
      </w:r>
      <w:r>
        <w:br/>
        <w:t>The Wife of Bath's Prologue 241 (data/oxford_txts/WBPro_oxford.txt)</w:t>
        <w:br/>
      </w:r>
      <w:r>
        <w:t>What</w:t>
      </w:r>
      <w:r>
        <w:t xml:space="preserve"> </w:t>
      </w:r>
      <w:r>
        <w:t>rown°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maide?</w:t>
      </w:r>
      <w:r>
        <w:t xml:space="preserve"> </w:t>
      </w:r>
      <w:r>
        <w:t>benedicite!°</w:t>
      </w:r>
      <w:r>
        <w:br/>
        <w:br/>
        <w:t>Riverside line: What rowne ye with oure mayde Benedicite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Wife of Bath's Prologue 153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paye</w:t>
      </w:r>
      <w:r>
        <w:t xml:space="preserve"> </w:t>
      </w:r>
      <w:r>
        <w:t>his</w:t>
      </w:r>
      <w:r>
        <w:t xml:space="preserve"> </w:t>
      </w:r>
      <w:r>
        <w:t>dette.</w:t>
      </w:r>
      <w:r>
        <w:br/>
        <w:br/>
        <w:t>Riverside line: Whan that hym list come forth and paye his dette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Canon's Yeoman's Tale 1041 (data/oxford_txts/CYT_oxford.txt)</w:t>
        <w:br/>
      </w:r>
      <w:r>
        <w:t>To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nay.”</w:t>
      </w:r>
      <w:r>
        <w:br/>
        <w:br/>
        <w:t>Riverside line: To swich a man I kan never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Summoner's Tale 2011 (data/oxford_txts/SumT_oxford.txt)</w:t>
        <w:br/>
      </w:r>
      <w:r>
        <w:t>I</w:t>
      </w:r>
      <w:r>
        <w:t xml:space="preserve"> </w:t>
      </w:r>
      <w:r>
        <w:t>coude</w:t>
      </w:r>
      <w:r>
        <w:t xml:space="preserve"> </w:t>
      </w:r>
      <w:r>
        <w:t>of</w:t>
      </w:r>
      <w:r>
        <w:t xml:space="preserve"> </w:t>
      </w:r>
      <w:r>
        <w:t>ire</w:t>
      </w:r>
      <w:r>
        <w:t xml:space="preserve"> </w:t>
      </w:r>
      <w:r>
        <w:rPr>
          <w:i/>
        </w:rPr>
        <w:t>sey</w:t>
      </w:r>
      <w:r>
        <w:t xml:space="preserve"> </w:t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br/>
        <w:br/>
        <w:t>Riverside line: I koude of ire seye so muche sorwe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Troilus and Criseyde; Book II 801 (data/oxford_txts/TC2_oxford.txt)</w:t>
        <w:br/>
      </w:r>
      <w:r>
        <w:t>And</w:t>
      </w:r>
      <w:r>
        <w:t xml:space="preserve"> </w:t>
      </w:r>
      <w:r>
        <w:t>coye</w:t>
      </w:r>
      <w:r>
        <w:t xml:space="preserve"> </w:t>
      </w:r>
      <w:r>
        <w:t>hem,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</w:t>
      </w:r>
      <w:r>
        <w:t xml:space="preserve"> </w:t>
      </w:r>
      <w:r>
        <w:t>non</w:t>
      </w:r>
      <w:r>
        <w:t xml:space="preserve"> </w:t>
      </w:r>
      <w:r>
        <w:t>harm</w:t>
      </w:r>
      <w:r>
        <w:t xml:space="preserve"> </w:t>
      </w:r>
      <w:r>
        <w:t>of</w:t>
      </w:r>
      <w:r>
        <w:t xml:space="preserve"> </w:t>
      </w:r>
      <w:r>
        <w:t>me?</w:t>
      </w:r>
      <w:r>
        <w:br/>
        <w:br/>
        <w:t>Riverside line: And coye hem that they seye noon harm of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draw</w:t>
      </w:r>
      <w:r>
        <w:br/>
        <w:t>Book of the Duchess 682 (data/oxford_txts/BD_oxford.txt)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have</w:t>
      </w:r>
      <w:r>
        <w:t xml:space="preserve"> </w:t>
      </w:r>
      <w:r>
        <w:rPr>
          <w:i/>
        </w:rPr>
        <w:t>draw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draught.°</w:t>
      </w:r>
      <w:r>
        <w:br/>
        <w:br/>
        <w:t>Riverside line: I wolde have drawe the same draughte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broughte</w:t>
      </w:r>
      <w:r>
        <w:br/>
        <w:t>Troilus and Criseyde; Book IV 203 (data/oxford_txts/TC4_oxford.txt)</w:t>
        <w:br/>
      </w:r>
      <w:r>
        <w:t>Of</w:t>
      </w:r>
      <w:r>
        <w:t xml:space="preserve"> </w:t>
      </w:r>
      <w:r>
        <w:t>Antenor,</w:t>
      </w:r>
      <w:r>
        <w:t xml:space="preserve"> </w:t>
      </w:r>
      <w:r>
        <w:t>that</w:t>
      </w:r>
      <w:r>
        <w:t xml:space="preserve"> </w:t>
      </w:r>
      <w:r>
        <w:rPr>
          <w:i/>
        </w:rPr>
        <w:t>broughte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mischaunce!</w:t>
      </w:r>
      <w:r>
        <w:br/>
        <w:br/>
        <w:t>Riverside line: Of Antenor that brought hem to meschaunce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The Pardoner's Tale 776 (data/oxford_txts/PardT_oxford.txt)</w:t>
        <w:br/>
      </w:r>
      <w:r>
        <w:t>¶The</w:t>
      </w:r>
      <w:r>
        <w:t xml:space="preserve"> </w:t>
      </w:r>
      <w:r>
        <w:t>worste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rPr>
          <w:i/>
        </w:rPr>
        <w:t>spake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word.</w:t>
      </w:r>
      <w:r>
        <w:br/>
        <w:br/>
        <w:t>Riverside line: The worste of hem he spak the firste word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Book of the Duchess 725 (data/oxford_txts/BD_oxford.txt)</w:t>
        <w:br/>
      </w:r>
      <w:r>
        <w:t>Ye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be</w:t>
      </w:r>
      <w:r>
        <w:t xml:space="preserve"> </w:t>
      </w:r>
      <w:r>
        <w:t>dampned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  <w:t>Riverside line: Ye sholde be dampned in this cas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Merchant's Tale 1479 (data/oxford_txts/MerT_oxford.txt)</w:t>
        <w:br/>
      </w:r>
      <w:r>
        <w:t>Ful</w:t>
      </w:r>
      <w:r>
        <w:t xml:space="preserve"> </w:t>
      </w:r>
      <w:r>
        <w:t>litel</w:t>
      </w:r>
      <w:r>
        <w:t xml:space="preserve"> </w:t>
      </w:r>
      <w:r>
        <w:t>nede°</w:t>
      </w:r>
      <w:r>
        <w:t xml:space="preserve"> </w:t>
      </w:r>
      <w:r>
        <w:rPr>
          <w:i/>
        </w:rPr>
        <w:t>had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dere</w:t>
      </w:r>
      <w:r>
        <w:br/>
        <w:br/>
        <w:t>Riverside line: Ful litel nede hadde ye my lord so deere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let</w:t>
      </w:r>
      <w:r>
        <w:br/>
        <w:t>The Friar's Tale 1362 (data/oxford_txts/FriT_oxford.txt)</w:t>
        <w:br/>
      </w:r>
      <w:r>
        <w:t>And</w:t>
      </w:r>
      <w:r>
        <w:t xml:space="preserve"> </w:t>
      </w:r>
      <w:r>
        <w:t>pile°</w:t>
      </w:r>
      <w:r>
        <w:t xml:space="preserve"> </w:t>
      </w:r>
      <w:r>
        <w:t>the</w:t>
      </w:r>
      <w:r>
        <w:t xml:space="preserve"> </w:t>
      </w:r>
      <w:r>
        <w:t>man,</w:t>
      </w:r>
      <w:r>
        <w:t xml:space="preserve"> </w:t>
      </w:r>
      <w:r>
        <w:t>and</w:t>
      </w:r>
      <w:r>
        <w:t xml:space="preserve"> </w:t>
      </w:r>
      <w:r>
        <w:rPr>
          <w:i/>
        </w:rPr>
        <w:t>let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go.</w:t>
      </w:r>
      <w:r>
        <w:br/>
        <w:br/>
        <w:t>Riverside line: And pile the man and lete the wenche go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pri</w:t>
      </w:r>
      <w:r>
        <w:br/>
        <w:t>Troilus and Criseyde; Book II 404 (data/oxford_txts/TC2_oxford.txt)</w:t>
        <w:br/>
      </w:r>
      <w:r>
        <w:t>And</w:t>
      </w:r>
      <w:r>
        <w:t xml:space="preserve"> </w:t>
      </w:r>
      <w:r>
        <w:t>send</w:t>
      </w:r>
      <w:r>
        <w:t xml:space="preserve"> </w:t>
      </w:r>
      <w:r>
        <w:t>yow</w:t>
      </w:r>
      <w:r>
        <w:t xml:space="preserve"> </w:t>
      </w:r>
      <w:r>
        <w:t>thanne</w:t>
      </w:r>
      <w:r>
        <w:t xml:space="preserve"> </w:t>
      </w:r>
      <w:r>
        <w:t>a</w:t>
      </w:r>
      <w:r>
        <w:t xml:space="preserve"> </w:t>
      </w:r>
      <w:r>
        <w:t>mirour</w:t>
      </w:r>
      <w:r>
        <w:t xml:space="preserve"> </w:t>
      </w:r>
      <w:r>
        <w:t>in</w:t>
      </w:r>
      <w:r>
        <w:t xml:space="preserve"> </w:t>
      </w:r>
      <w:r>
        <w:t>to</w:t>
      </w:r>
      <w:r>
        <w:t xml:space="preserve"> </w:t>
      </w:r>
      <w:r>
        <w:t>prië</w:t>
      </w:r>
      <w:r>
        <w:br/>
        <w:br/>
        <w:t>Riverside line: And sende yow than a myrour in to prye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get</w:t>
      </w:r>
      <w:r>
        <w:br/>
        <w:t>The Merchant's Tale 1945 (data/oxford_txts/MerT_oxford.txt)</w:t>
        <w:br/>
      </w:r>
      <w:r>
        <w:t>And</w:t>
      </w:r>
      <w:r>
        <w:t xml:space="preserve"> </w:t>
      </w:r>
      <w:r>
        <w:t>wente</w:t>
      </w:r>
      <w:r>
        <w:t xml:space="preserve"> </w:t>
      </w:r>
      <w:r>
        <w:t>hir</w:t>
      </w:r>
      <w:r>
        <w:t xml:space="preserve"> </w:t>
      </w:r>
      <w:r>
        <w:t>wey;</w:t>
      </w:r>
      <w:r>
        <w:t xml:space="preserve"> </w:t>
      </w:r>
      <w:r>
        <w:t>ye</w:t>
      </w:r>
      <w:r>
        <w:t xml:space="preserve"> </w:t>
      </w:r>
      <w:r>
        <w:rPr>
          <w:i/>
        </w:rPr>
        <w:t>get</w:t>
      </w:r>
      <w:r>
        <w:t xml:space="preserve"> </w:t>
      </w:r>
      <w:r>
        <w:t>namore</w:t>
      </w:r>
      <w:r>
        <w:t xml:space="preserve"> </w:t>
      </w:r>
      <w:r>
        <w:t>of°</w:t>
      </w:r>
      <w:r>
        <w:t xml:space="preserve"> </w:t>
      </w:r>
      <w:r>
        <w:t>me.</w:t>
      </w:r>
      <w:r>
        <w:br/>
        <w:br/>
        <w:t>Riverside line: And wente hire wey ye gete namoore of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claim</w:t>
      </w:r>
      <w:r>
        <w:br/>
        <w:t>The Wife of Bath's Tale 1120 (data/oxford_txts/WBT_oxford.txt)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claim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parage,°</w:t>
      </w:r>
      <w:r>
        <w:br/>
        <w:br/>
        <w:t>Riverside line: For which we clayme to been of heigh parage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dey</w:t>
      </w:r>
      <w:r>
        <w:br/>
        <w:t>Book of the Duchess 240 (data/oxford_txts/BD_oxford.txt)</w:t>
        <w:br/>
      </w:r>
      <w:r>
        <w:t>“Rather</w:t>
      </w:r>
      <w:r>
        <w:t xml:space="preserve"> </w:t>
      </w:r>
      <w:r>
        <w:t>then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shulde</w:t>
      </w:r>
      <w:r>
        <w:t xml:space="preserve"> </w:t>
      </w:r>
      <w:r>
        <w:t>dey°</w:t>
      </w:r>
      <w:r>
        <w:br/>
        <w:br/>
        <w:t>Riverside line: Rather then that y shulde deye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Miller's Tale 3616 (data/oxford_txts/MilT_oxford.txt)</w:t>
        <w:br/>
      </w:r>
      <w:r>
        <w:t>Noës</w:t>
      </w:r>
      <w:r>
        <w:t xml:space="preserve"> </w:t>
      </w:r>
      <w:r>
        <w:t>flood</w:t>
      </w:r>
      <w:r>
        <w:t xml:space="preserve"> </w:t>
      </w:r>
      <w:r>
        <w:rPr>
          <w:i/>
        </w:rPr>
        <w:t>com</w:t>
      </w:r>
      <w:r>
        <w:t xml:space="preserve"> </w:t>
      </w:r>
      <w:r>
        <w:t>walwing°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  <w:t>Riverside line: Noees flood come walwynge as the see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be</w:t>
      </w:r>
      <w:r>
        <w:br/>
        <w:t>The Reeve's Tale 4181 (data/oxford_txts/RvT_oxford.txt)</w:t>
        <w:br/>
      </w:r>
      <w:r>
        <w:t>That</w:t>
      </w:r>
      <w:r>
        <w:t xml:space="preserve"> </w:t>
      </w:r>
      <w:r>
        <w:t>gif°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in</w:t>
      </w:r>
      <w:r>
        <w:t xml:space="preserve"> </w:t>
      </w:r>
      <w:r>
        <w:t>a°</w:t>
      </w:r>
      <w:r>
        <w:t xml:space="preserve"> </w:t>
      </w:r>
      <w:r>
        <w:t>point</w:t>
      </w:r>
      <w:r>
        <w:t xml:space="preserve"> </w:t>
      </w:r>
      <w:r>
        <w:rPr>
          <w:i/>
        </w:rPr>
        <w:t>be</w:t>
      </w:r>
      <w:r>
        <w:t xml:space="preserve"> </w:t>
      </w:r>
      <w:r>
        <w:t>ygreved</w:t>
      </w:r>
      <w:r>
        <w:br/>
        <w:br/>
        <w:t>Riverside line: That gif a man in a point be agreved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far</w:t>
      </w:r>
      <w:r>
        <w:br/>
        <w:t>The Wife of Bath's Prologue 501 (data/oxford_txts/WBPro_oxford.txt)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far</w:t>
      </w:r>
      <w:r>
        <w:t xml:space="preserve"> </w:t>
      </w:r>
      <w:r>
        <w:t>wel,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reste</w:t>
      </w:r>
      <w:r>
        <w:br/>
        <w:br/>
        <w:t>Riverside line: Lat hym fare wel God yeve his soule reste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lees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rPr>
          <w:i/>
        </w:rP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  <w:t>Riverside line: Or knowe myselven fals or lese my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gret</w:t>
      </w:r>
      <w:r>
        <w:br/>
        <w:t>The Clerk's Tale 1014 (data/oxford_txts/ClT_oxford.txt)</w:t>
        <w:br/>
      </w:r>
      <w:r>
        <w:t>With</w:t>
      </w:r>
      <w:r>
        <w:t xml:space="preserve"> </w:t>
      </w:r>
      <w:r>
        <w:t>other</w:t>
      </w:r>
      <w:r>
        <w:t xml:space="preserve"> </w:t>
      </w:r>
      <w:r>
        <w:t>folk,</w:t>
      </w:r>
      <w:r>
        <w:t xml:space="preserve"> </w:t>
      </w:r>
      <w:r>
        <w:t>to</w:t>
      </w:r>
      <w:r>
        <w:t xml:space="preserve"> </w:t>
      </w:r>
      <w:r>
        <w:rPr>
          <w:i/>
        </w:rPr>
        <w:t>gret</w:t>
      </w:r>
      <w:r>
        <w:t xml:space="preserve"> </w:t>
      </w:r>
      <w:r>
        <w:t>the</w:t>
      </w:r>
      <w:r>
        <w:t xml:space="preserve"> </w:t>
      </w:r>
      <w:r>
        <w:t>markisesse</w:t>
      </w:r>
      <w:r>
        <w:br/>
        <w:br/>
        <w:t>Riverside line: With oother folk to greete the markysesse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Canon's Yeoman's Tale 1216 (data/oxford_txts/CYT_oxford.txt)</w:t>
        <w:br/>
      </w:r>
      <w:r>
        <w:t>But</w:t>
      </w:r>
      <w:r>
        <w:t xml:space="preserve"> </w:t>
      </w:r>
      <w:r>
        <w:t>go</w:t>
      </w:r>
      <w:r>
        <w:t xml:space="preserve"> </w:t>
      </w:r>
      <w:r>
        <w:t>with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rPr>
          <w:i/>
        </w:rPr>
        <w:t>com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agein.”</w:t>
      </w:r>
      <w:r>
        <w:br/>
        <w:br/>
        <w:t>Riverside line: But go with yow and come with yow ageyn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moot</w:t>
      </w:r>
      <w:r>
        <w:br/>
        <w:t>The General Prologue 742 (data/oxford_txts/GP_oxford.txt)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cosin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dede.</w:t>
      </w:r>
      <w:r>
        <w:br/>
        <w:br/>
        <w:t>Riverside line: The wordes moote be cosyn to the dede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fond</w:t>
      </w:r>
      <w:r>
        <w:br/>
        <w:t>Book of the Duchess 1332 (data/oxford_txts/BD_oxford.txt)</w:t>
        <w:br/>
      </w:r>
      <w:r>
        <w:t>Fond°</w:t>
      </w:r>
      <w:r>
        <w:t xml:space="preserve"> </w:t>
      </w:r>
      <w:r>
        <w:t>to</w:t>
      </w:r>
      <w:r>
        <w:t xml:space="preserve"> </w:t>
      </w:r>
      <w:r>
        <w:t>put</w:t>
      </w:r>
      <w:r>
        <w:t xml:space="preserve"> </w:t>
      </w:r>
      <w:r>
        <w:t>this</w:t>
      </w:r>
      <w:r>
        <w:t xml:space="preserve"> </w:t>
      </w:r>
      <w:r>
        <w:t>swevene</w:t>
      </w:r>
      <w:r>
        <w:t xml:space="preserve"> </w:t>
      </w:r>
      <w:r>
        <w:t>in</w:t>
      </w:r>
      <w:r>
        <w:t xml:space="preserve"> </w:t>
      </w:r>
      <w:r>
        <w:t>rime°</w:t>
      </w:r>
      <w:r>
        <w:br/>
        <w:br/>
        <w:t>Riverside line: Fonde to put this sweven in ryme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sing</w:t>
      </w:r>
      <w:r>
        <w:br/>
        <w:t>Book of the Duchess 849 (data/oxford_txts/BD_oxford.txt)</w:t>
        <w:br/>
      </w:r>
      <w:r>
        <w:t>Carole°</w:t>
      </w:r>
      <w:r>
        <w:t xml:space="preserve"> </w:t>
      </w:r>
      <w:r>
        <w:t>and</w:t>
      </w:r>
      <w:r>
        <w:t xml:space="preserve"> </w:t>
      </w:r>
      <w:r>
        <w:rPr>
          <w:i/>
        </w:rPr>
        <w:t>sing</w:t>
      </w:r>
      <w:r>
        <w:t xml:space="preserve"> </w:t>
      </w:r>
      <w:r>
        <w:t>so</w:t>
      </w:r>
      <w:r>
        <w:t xml:space="preserve"> </w:t>
      </w:r>
      <w:r>
        <w:t>swetely</w:t>
      </w:r>
      <w:r>
        <w:br/>
        <w:br/>
        <w:t>Riverside line: Carole and synge so swetely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</w:t>
      </w:r>
      <w:r>
        <w:br/>
        <w:t>The Squire's Tale 34 (data/oxford_txts/SqT_oxford.txt)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tel</w:t>
      </w:r>
      <w:r>
        <w:t xml:space="preserve"> </w:t>
      </w:r>
      <w:r>
        <w:t>yow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beautee</w:t>
      </w:r>
      <w:r>
        <w:br/>
        <w:br/>
        <w:t>Riverside line: But for to telle yow al hir beautee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Shipman's Tale 414 (data/oxford_txts/ShipT_oxford.txt)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redily</w:t>
      </w:r>
      <w:r>
        <w:br/>
        <w:br/>
        <w:t>Riverside line: For I wol paye yow wel and redily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tooke</w:t>
      </w:r>
      <w:r>
        <w:br/>
        <w:t>Book of the Duchess 273 (data/oxford_txts/BD_oxford.txt)</w:t>
        <w:br/>
      </w:r>
      <w:r>
        <w:t>Suche</w:t>
      </w:r>
      <w:r>
        <w:t xml:space="preserve"> </w:t>
      </w:r>
      <w:r>
        <w:t>a</w:t>
      </w:r>
      <w:r>
        <w:t xml:space="preserve"> </w:t>
      </w:r>
      <w:r>
        <w:t>lust°</w:t>
      </w:r>
      <w:r>
        <w:t xml:space="preserve"> </w:t>
      </w:r>
      <w:r>
        <w:t>anoon</w:t>
      </w:r>
      <w:r>
        <w:t xml:space="preserve"> </w:t>
      </w:r>
      <w:r>
        <w:t>me</w:t>
      </w:r>
      <w:r>
        <w:t xml:space="preserve"> </w:t>
      </w:r>
      <w:r>
        <w:t>tooke°</w:t>
      </w:r>
      <w:r>
        <w:br/>
        <w:br/>
        <w:t>Riverside line: Such a lust anoon me took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clep</w:t>
      </w:r>
      <w:r>
        <w:br/>
        <w:t>The Miller's Tale 3577 (data/oxford_txts/MilT_oxford.txt)</w:t>
        <w:br/>
      </w:r>
      <w:r>
        <w:t>Than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clep,°</w:t>
      </w:r>
      <w:r>
        <w:t xml:space="preserve"> </w:t>
      </w:r>
      <w:r>
        <w:t>‘how!</w:t>
      </w:r>
      <w:r>
        <w:t xml:space="preserve"> </w:t>
      </w:r>
      <w:r>
        <w:t>Alison!</w:t>
      </w:r>
      <w:r>
        <w:t xml:space="preserve"> </w:t>
      </w:r>
      <w:r>
        <w:t>how!</w:t>
      </w:r>
      <w:r>
        <w:t xml:space="preserve"> </w:t>
      </w:r>
      <w:r>
        <w:t>John!</w:t>
      </w:r>
      <w:r>
        <w:br/>
        <w:br/>
        <w:t>Riverside line: Thanne wol I clepe How Alison How John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pley</w:t>
      </w:r>
      <w:r>
        <w:br/>
        <w:t>Book of the Duchess 850 (data/oxford_txts/BD_oxford.txt)</w:t>
        <w:br/>
      </w:r>
      <w:r>
        <w:t>Laughe</w:t>
      </w:r>
      <w:r>
        <w:t xml:space="preserve"> </w:t>
      </w:r>
      <w:r>
        <w:t>and</w:t>
      </w:r>
      <w:r>
        <w:t xml:space="preserve"> </w:t>
      </w:r>
      <w:r>
        <w:rPr>
          <w:i/>
        </w:rPr>
        <w:t>pley</w:t>
      </w:r>
      <w:r>
        <w:t xml:space="preserve"> </w:t>
      </w:r>
      <w:r>
        <w:t>so</w:t>
      </w:r>
      <w:r>
        <w:t xml:space="preserve"> </w:t>
      </w:r>
      <w:r>
        <w:t>womanly</w:t>
      </w:r>
      <w:r>
        <w:br/>
        <w:br/>
        <w:t>Riverside line: Laughe and pleye so womanly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Wife of Bath's Prologue 565 (data/oxford_txts/WBPro_oxford.txt)</w:t>
        <w:br/>
      </w:r>
      <w:r>
        <w:t>Til</w:t>
      </w:r>
      <w:r>
        <w:t xml:space="preserve"> </w:t>
      </w:r>
      <w:r>
        <w:t>trewely</w:t>
      </w:r>
      <w:r>
        <w:t xml:space="preserve"> </w:t>
      </w:r>
      <w:r>
        <w:t>we</w:t>
      </w:r>
      <w:r>
        <w:t xml:space="preserve"> </w:t>
      </w:r>
      <w:r>
        <w:rPr>
          <w:i/>
        </w:rPr>
        <w:t>had</w:t>
      </w:r>
      <w:r>
        <w:t xml:space="preserve"> </w:t>
      </w:r>
      <w:r>
        <w:t>swich</w:t>
      </w:r>
      <w:r>
        <w:t xml:space="preserve"> </w:t>
      </w:r>
      <w:r>
        <w:t>daliance,°</w:t>
      </w:r>
      <w:r>
        <w:br/>
        <w:br/>
        <w:t>Riverside line: Til trewely we hadde swich daliance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savour</w:t>
      </w:r>
      <w:r>
        <w:br/>
        <w:t>The Wife of Bath's Prologue 171 (data/oxford_txts/WBPro_oxford.txt)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go,</w:t>
      </w:r>
      <w:r>
        <w:t xml:space="preserve"> </w:t>
      </w:r>
      <w:r>
        <w:t>shal</w:t>
      </w:r>
      <w:r>
        <w:t xml:space="preserve"> </w:t>
      </w:r>
      <w:r>
        <w:t>savour°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ale.</w:t>
      </w:r>
      <w:r>
        <w:br/>
        <w:br/>
        <w:t>Riverside line: Er that I go shal savoure wors than ale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dur</w:t>
      </w:r>
      <w:r>
        <w:br/>
        <w:t>Troilus and Criseyde; Book V 840 (data/oxford_txts/TC5_oxford.txt)</w:t>
        <w:br/>
      </w:r>
      <w:r>
        <w:t>Stod</w:t>
      </w:r>
      <w:r>
        <w:t xml:space="preserve"> </w:t>
      </w:r>
      <w:r>
        <w:t>paregal,</w:t>
      </w:r>
      <w:r>
        <w:t xml:space="preserve"> </w:t>
      </w:r>
      <w:r>
        <w:t>to</w:t>
      </w:r>
      <w:r>
        <w:t xml:space="preserve"> </w:t>
      </w:r>
      <w:r>
        <w:rPr>
          <w:i/>
        </w:rPr>
        <w:t>dur</w:t>
      </w:r>
      <w:r>
        <w:t xml:space="preserve"> </w:t>
      </w:r>
      <w:r>
        <w:t>don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  <w:t>Riverside line: Stood paregal to durre don that hym leste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peint</w:t>
      </w:r>
      <w:r>
        <w:br/>
        <w:t>Book of the Duchess 259 (data/oxford_txts/BD_oxford.txt)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do</w:t>
      </w:r>
      <w:r>
        <w:t xml:space="preserve"> </w:t>
      </w:r>
      <w:r>
        <w:t>peint°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golde</w:t>
      </w:r>
      <w:r>
        <w:br/>
        <w:br/>
        <w:t>Riverside line: I wol do peynte with pure gold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boil</w:t>
      </w:r>
      <w:r>
        <w:br/>
        <w:t>The General Prologue 380 (data/oxford_txts/GP_oxford.txt)</w:t>
        <w:br/>
      </w:r>
      <w:r>
        <w:t>To</w:t>
      </w:r>
      <w:r>
        <w:t xml:space="preserve"> </w:t>
      </w:r>
      <w:r>
        <w:rPr>
          <w:i/>
        </w:rPr>
        <w:t>boil</w:t>
      </w:r>
      <w:r>
        <w:t xml:space="preserve"> </w:t>
      </w:r>
      <w:r>
        <w:t>the</w:t>
      </w:r>
      <w:r>
        <w:t xml:space="preserve"> </w:t>
      </w:r>
      <w:r>
        <w:t>chiknes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marybones</w:t>
      </w:r>
      <w:r>
        <w:br/>
        <w:br/>
        <w:t>Riverside line: To boille the chiknes with the marybones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chees</w:t>
      </w:r>
      <w:r>
        <w:br/>
        <w:t>The Wife of Bath's Tale 898 (data/oxford_txts/WBT_oxford.txt)</w:t>
        <w:br/>
      </w:r>
      <w:r>
        <w:t>To</w:t>
      </w:r>
      <w:r>
        <w:t xml:space="preserve"> </w:t>
      </w:r>
      <w:r>
        <w:t>chees,°</w:t>
      </w:r>
      <w:r>
        <w:t xml:space="preserve"> </w:t>
      </w:r>
      <w:r>
        <w:t>whether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him</w:t>
      </w:r>
      <w:r>
        <w:t xml:space="preserve"> </w:t>
      </w:r>
      <w:r>
        <w:t>save</w:t>
      </w:r>
      <w:r>
        <w:t xml:space="preserve"> </w:t>
      </w:r>
      <w:r>
        <w:t>or</w:t>
      </w:r>
      <w:r>
        <w:t xml:space="preserve"> </w:t>
      </w:r>
      <w:r>
        <w:t>spille.°</w:t>
      </w:r>
      <w:r>
        <w:br/>
        <w:br/>
        <w:t>Riverside line: To chese wheither she wolde hym save or spille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Friar's Tale 1363 (data/oxford_txts/FriT_oxford.txt)</w:t>
        <w:br/>
      </w:r>
      <w:r>
        <w:t>¶“Than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‘Frend,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sake</w:t>
      </w:r>
      <w:r>
        <w:br/>
        <w:br/>
        <w:t>Riverside line: Thanne wolde he seye Freend I shal for thy sake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wol</w:t>
      </w:r>
      <w:r>
        <w:br/>
        <w:t>Troilus and Criseyde; Book II 1628 (data/oxford_txts/TC2_oxford.txt)</w:t>
        <w:br/>
      </w:r>
      <w:r>
        <w:t>He</w:t>
      </w:r>
      <w:r>
        <w:t xml:space="preserve"> </w:t>
      </w:r>
      <w:r>
        <w:t>seide,</w:t>
      </w:r>
      <w:r>
        <w:t xml:space="preserve"> </w:t>
      </w:r>
      <w:r>
        <w:t>“Ye,</w:t>
      </w:r>
      <w:r>
        <w:t xml:space="preserve"> </w:t>
      </w:r>
      <w:r>
        <w:t>but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now</w:t>
      </w:r>
      <w:r>
        <w:t xml:space="preserve"> </w:t>
      </w:r>
      <w:r>
        <w:t>me</w:t>
      </w:r>
      <w:r>
        <w:t xml:space="preserve"> </w:t>
      </w:r>
      <w:r>
        <w:t>here?</w:t>
      </w:r>
      <w:r>
        <w:br/>
        <w:br/>
        <w:t>Riverside line: He seyde Ye but wole ye now me here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songe</w:t>
      </w:r>
      <w:r>
        <w:br/>
        <w:t>Book of the Duchess 1158 (data/oxford_txts/BD_oxford.txt)</w:t>
        <w:br/>
      </w:r>
      <w:r>
        <w:t>And</w:t>
      </w:r>
      <w:r>
        <w:t xml:space="preserve"> </w:t>
      </w:r>
      <w:r>
        <w:t>ofte</w:t>
      </w:r>
      <w:r>
        <w:t xml:space="preserve"> </w:t>
      </w:r>
      <w:r>
        <w:t>time</w:t>
      </w:r>
      <w:r>
        <w:t xml:space="preserve"> </w:t>
      </w:r>
      <w:r>
        <w:t>I</w:t>
      </w:r>
      <w:r>
        <w:t xml:space="preserve"> </w:t>
      </w:r>
      <w:r>
        <w:rPr>
          <w:i/>
        </w:rPr>
        <w:t>songe</w:t>
      </w:r>
      <w:r>
        <w:t xml:space="preserve"> </w:t>
      </w:r>
      <w:r>
        <w:t>hem</w:t>
      </w:r>
      <w:r>
        <w:t xml:space="preserve"> </w:t>
      </w:r>
      <w:r>
        <w:t>loude;</w:t>
      </w:r>
      <w:r>
        <w:br/>
        <w:br/>
        <w:t>Riverside line: And ofte tyme I song hem loude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behelde</w:t>
      </w:r>
      <w:r>
        <w:br/>
        <w:t>House of Fame 481 (data/oxford_txts/HF_oxford.txt)</w:t>
        <w:br/>
      </w:r>
      <w:r>
        <w:t>I</w:t>
      </w:r>
      <w:r>
        <w:t xml:space="preserve"> </w:t>
      </w:r>
      <w:r>
        <w:t>faste°</w:t>
      </w:r>
      <w:r>
        <w:t xml:space="preserve"> </w:t>
      </w:r>
      <w:r>
        <w:t>aboute</w:t>
      </w:r>
      <w:r>
        <w:t xml:space="preserve"> </w:t>
      </w:r>
      <w:r>
        <w:t>me</w:t>
      </w:r>
      <w:r>
        <w:t xml:space="preserve"> </w:t>
      </w:r>
      <w:r>
        <w:t>behelde.°</w:t>
      </w:r>
      <w:r>
        <w:br/>
        <w:br/>
        <w:t>Riverside line: I faste aboute me beheld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Squire's Tale 634 (data/oxford_txts/SqT_oxford.txt)</w:t>
        <w:br/>
      </w:r>
      <w:r>
        <w:t>They</w:t>
      </w:r>
      <w:r>
        <w:t xml:space="preserve"> </w:t>
      </w:r>
      <w:r>
        <w:t>niste°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</w:t>
      </w:r>
      <w:r>
        <w:t xml:space="preserve"> </w:t>
      </w:r>
      <w:r>
        <w:t>faucon</w:t>
      </w:r>
      <w:r>
        <w:t xml:space="preserve"> </w:t>
      </w:r>
      <w:r>
        <w:t>glade.°</w:t>
      </w:r>
      <w:r>
        <w:br/>
        <w:br/>
        <w:t>Riverside line: They nyste hou they myghte the faucon glade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wit</w:t>
      </w:r>
      <w:r>
        <w:br/>
        <w:t>The Canon's Yeoman's Tale 906 (data/oxford_txts/CYT_oxford.txt)</w:t>
        <w:br/>
      </w:r>
      <w:r>
        <w:t>And</w:t>
      </w:r>
      <w:r>
        <w:t xml:space="preserve"> </w:t>
      </w:r>
      <w:r>
        <w:t>wit°</w:t>
      </w:r>
      <w:r>
        <w:t xml:space="preserve"> </w:t>
      </w:r>
      <w:r>
        <w:t>ye</w:t>
      </w:r>
      <w:r>
        <w:t xml:space="preserve"> </w:t>
      </w:r>
      <w:r>
        <w:t>how?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it</w:t>
      </w:r>
      <w:r>
        <w:t xml:space="preserve"> </w:t>
      </w:r>
      <w:r>
        <w:t>happeth</w:t>
      </w:r>
      <w:r>
        <w:t xml:space="preserve"> </w:t>
      </w:r>
      <w:r>
        <w:t>so</w:t>
      </w:r>
      <w:r>
        <w:br/>
        <w:br/>
        <w:t>Riverside line: And wite ye how Ful ofte it happeth so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Book of the Duchess 503 (data/oxford_txts/BD_oxford.txt)</w:t>
        <w:br/>
      </w:r>
      <w:r>
        <w:t>And</w:t>
      </w:r>
      <w:r>
        <w:t xml:space="preserve"> </w:t>
      </w:r>
      <w:r>
        <w:t>grette</w:t>
      </w:r>
      <w:r>
        <w:t xml:space="preserve"> </w:t>
      </w:r>
      <w:r>
        <w:t>him,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spake</w:t>
      </w:r>
      <w:r>
        <w:t xml:space="preserve"> </w:t>
      </w:r>
      <w:r>
        <w:t>noght</w:t>
      </w:r>
      <w:r>
        <w:br/>
        <w:br/>
        <w:t>Riverside line: And grette hym but he spak noght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behelde</w:t>
      </w:r>
      <w:r>
        <w:br/>
        <w:t>House of Fame 897 (data/oxford_txts/HF_oxford.txt)</w:t>
        <w:br/>
      </w:r>
      <w:r>
        <w:t>And</w:t>
      </w:r>
      <w:r>
        <w:t xml:space="preserve"> </w:t>
      </w:r>
      <w:r>
        <w:rPr>
          <w:i/>
        </w:rPr>
        <w:t>behelde</w:t>
      </w:r>
      <w:r>
        <w:t xml:space="preserve"> </w:t>
      </w:r>
      <w:r>
        <w:t>feldes°</w:t>
      </w:r>
      <w:r>
        <w:t xml:space="preserve"> </w:t>
      </w:r>
      <w:r>
        <w:t>and</w:t>
      </w:r>
      <w:r>
        <w:t xml:space="preserve"> </w:t>
      </w:r>
      <w:r>
        <w:t>plaines</w:t>
      </w:r>
      <w:r>
        <w:br/>
        <w:br/>
        <w:t>Riverside line: And beheld feldes and playnes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fonde</w:t>
      </w:r>
      <w:r>
        <w:br/>
        <w:t>Parliament of Fowls 374 (data/oxford_txts/PF_oxford.txt)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t>she</w:t>
      </w:r>
      <w:r>
        <w:t xml:space="preserve"> </w:t>
      </w:r>
      <w:r>
        <w:t>among</w:t>
      </w:r>
      <w:r>
        <w:t xml:space="preserve"> </w:t>
      </w:r>
      <w:r>
        <w:t>hir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fonde</w:t>
      </w:r>
      <w:r>
        <w:br/>
        <w:br/>
        <w:t>Riverside line: That evere she among hire werkes fond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think</w:t>
      </w:r>
      <w:r>
        <w:br/>
        <w:t>Parliament of Fowls 548 (data/oxford_txts/PF_oxford.txt)</w:t>
        <w:br/>
      </w:r>
      <w:r>
        <w:t>Me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think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  <w:t>Riverside line: Me wolde thynke how that the worthieste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Pardoner's Tale 880 (data/oxford_txts/PardT_oxford.txt)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cast°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bifore</w:t>
      </w:r>
      <w:r>
        <w:br/>
        <w:br/>
        <w:t>Riverside line: For right as they hadde cast his deeth bifoore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imagining</w:t>
      </w:r>
      <w:r>
        <w:br/>
        <w:t>Troilus and Criseyde; Book I 372 (data/oxford_txts/TC1_oxford.txt)</w:t>
        <w:br/>
      </w:r>
      <w:r>
        <w:rPr>
          <w:i/>
        </w:rPr>
        <w:t>Imagining</w:t>
      </w:r>
      <w:r>
        <w:t xml:space="preserve"> </w:t>
      </w:r>
      <w:r>
        <w:t>that</w:t>
      </w:r>
      <w:r>
        <w:t xml:space="preserve"> </w:t>
      </w:r>
      <w:r>
        <w:t>travaille</w:t>
      </w:r>
      <w:r>
        <w:t xml:space="preserve"> </w:t>
      </w:r>
      <w:r>
        <w:t>nor</w:t>
      </w:r>
      <w:r>
        <w:t xml:space="preserve"> </w:t>
      </w:r>
      <w:r>
        <w:t>grame</w:t>
      </w:r>
      <w:r>
        <w:br/>
        <w:br/>
        <w:t>Riverside line: Imagenynge that travaille nor grame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House of Fame 555 (data/oxford_txts/HF_oxford.txt)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spake</w:t>
      </w:r>
      <w:r>
        <w:br/>
        <w:br/>
        <w:t>Riverside line: Til at the laste he to me spak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Franklin's Tale 1220 (data/oxford_txts/FranT_oxford.txt)</w:t>
        <w:br/>
      </w:r>
      <w:r>
        <w:t>What</w:t>
      </w:r>
      <w:r>
        <w:t xml:space="preserve"> </w:t>
      </w:r>
      <w:r>
        <w:t>somme°</w:t>
      </w:r>
      <w:r>
        <w:t xml:space="preserve"> </w:t>
      </w:r>
      <w:r>
        <w:rPr>
          <w:i/>
        </w:rPr>
        <w:t>shold</w:t>
      </w:r>
      <w:r>
        <w:t xml:space="preserve"> </w:t>
      </w:r>
      <w:r>
        <w:t>this</w:t>
      </w:r>
      <w:r>
        <w:t xml:space="preserve"> </w:t>
      </w:r>
      <w:r>
        <w:t>maistres</w:t>
      </w:r>
      <w:r>
        <w:t xml:space="preserve"> </w:t>
      </w:r>
      <w:r>
        <w:t>gerdon°</w:t>
      </w:r>
      <w:r>
        <w:t xml:space="preserve"> </w:t>
      </w:r>
      <w:r>
        <w:t>be</w:t>
      </w:r>
      <w:r>
        <w:br/>
        <w:br/>
        <w:t>Riverside line: What somme sholde this maistres gerdon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Book of the Duchess 78 (data/oxford_txts/BD_oxford.txt)</w:t>
        <w:br/>
      </w:r>
      <w:r>
        <w:t>Hath</w:t>
      </w:r>
      <w:r>
        <w:t xml:space="preserve"> </w:t>
      </w:r>
      <w:r>
        <w:t>wonder,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king</w:t>
      </w:r>
      <w:r>
        <w:t xml:space="preserve"> </w:t>
      </w:r>
      <w:r>
        <w:t>ne</w:t>
      </w:r>
      <w:r>
        <w:t xml:space="preserve"> </w:t>
      </w:r>
      <w:r>
        <w:rPr>
          <w:i/>
        </w:rPr>
        <w:t>come</w:t>
      </w:r>
      <w:r>
        <w:br/>
        <w:br/>
        <w:t>Riverside line: Hath wonder that the king ne com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aspyede</w:t>
      </w:r>
      <w:r>
        <w:br/>
        <w:t>Troilus and Criseyde; Book III 85 (data/oxford_txts/TC3_oxford.txt)</w:t>
        <w:br/>
      </w:r>
      <w:r>
        <w:t>Criseyde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aspyede</w:t>
      </w:r>
      <w:r>
        <w:t xml:space="preserve"> </w:t>
      </w:r>
      <w:r>
        <w:t>wel</w:t>
      </w:r>
      <w:r>
        <w:t xml:space="preserve"> </w:t>
      </w:r>
      <w:r>
        <w:t>ynough</w:t>
      </w:r>
      <w:r>
        <w:br/>
        <w:br/>
        <w:t>Riverside line: Criseyde al this aspied wel ynough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behold</w:t>
      </w:r>
      <w:r>
        <w:br/>
        <w:t>Book of the Duchess 1050 (data/oxford_txts/BD_oxford.txt)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rPr>
          <w:i/>
        </w:rPr>
        <w:t>behold</w:t>
      </w:r>
      <w:r>
        <w:t xml:space="preserve"> </w:t>
      </w:r>
      <w:r>
        <w:t>the</w:t>
      </w:r>
      <w:r>
        <w:t xml:space="preserve"> </w:t>
      </w:r>
      <w:r>
        <w:t>alderfaireste,°</w:t>
      </w:r>
      <w:r>
        <w:br/>
        <w:br/>
        <w:t>Riverside line: And to beholde the alderfayreste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Franklin's Tale 1316 (data/oxford_txts/FranT_oxford.txt)</w:t>
        <w:br/>
      </w:r>
      <w:r>
        <w:t>Noght</w:t>
      </w:r>
      <w:r>
        <w:t xml:space="preserve"> </w:t>
      </w:r>
      <w:r>
        <w:t>wolde</w:t>
      </w:r>
      <w:r>
        <w:t xml:space="preserve"> </w:t>
      </w:r>
      <w:r>
        <w:t>I°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me</w:t>
      </w:r>
      <w:r>
        <w:t xml:space="preserve"> </w:t>
      </w:r>
      <w:r>
        <w:t>is</w:t>
      </w:r>
      <w:r>
        <w:t xml:space="preserve"> </w:t>
      </w:r>
      <w:r>
        <w:t>wo</w:t>
      </w:r>
      <w:r>
        <w:t xml:space="preserve"> </w:t>
      </w:r>
      <w:r>
        <w:t>bigon;°</w:t>
      </w:r>
      <w:r>
        <w:br/>
        <w:br/>
        <w:t>Riverside line: Noght wolde I telle how me is wo bigon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clos</w:t>
      </w:r>
      <w:r>
        <w:br/>
        <w:t>Book of the Duchess 873 (data/oxford_txts/BD_oxford.txt)</w:t>
        <w:br/>
      </w:r>
      <w:r>
        <w:t>And</w:t>
      </w:r>
      <w:r>
        <w:t xml:space="preserve"> </w:t>
      </w:r>
      <w:r>
        <w:t>clos;</w:t>
      </w:r>
      <w:r>
        <w:t xml:space="preserve"> </w:t>
      </w:r>
      <w:r>
        <w:t>for,</w:t>
      </w:r>
      <w:r>
        <w:t xml:space="preserve"> </w:t>
      </w:r>
      <w:r>
        <w:t>were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glad</w:t>
      </w:r>
      <w:r>
        <w:br/>
        <w:br/>
        <w:t>Riverside line: And close for were she never so glad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know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rPr>
          <w:i/>
        </w:rP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  <w:t>Riverside line: Or knowe myselven fals or lese my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Troilus and Criseyde; Book II 571 (data/oxford_txts/TC2_oxford.txt)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who</w:t>
      </w:r>
      <w:r>
        <w:t xml:space="preserve"> </w:t>
      </w:r>
      <w:r>
        <w:t>might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leche.</w:t>
      </w:r>
      <w:r>
        <w:br/>
        <w:br/>
        <w:t>Riverside line: Or he me told who myghte ben his leche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prey</w:t>
      </w:r>
      <w:r>
        <w:br/>
        <w:t>The Merchant's Tale 1353 (data/oxford_txts/MerT_oxford.txt)</w:t>
        <w:br/>
      </w:r>
      <w:r>
        <w:t>Or</w:t>
      </w:r>
      <w:r>
        <w:t xml:space="preserve"> </w:t>
      </w:r>
      <w:r>
        <w:t>elles°</w:t>
      </w:r>
      <w:r>
        <w:t xml:space="preserve"> </w:t>
      </w:r>
      <w:r>
        <w:rPr>
          <w:i/>
        </w:rP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sende</w:t>
      </w:r>
      <w:r>
        <w:br/>
        <w:br/>
        <w:t>Riverside line: Or elles preye to God hym for to sende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96 (data/oxford_txts/TC4_oxford.txt)</w:t>
        <w:br/>
      </w:r>
      <w:r>
        <w:t>Allas!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ybrought</w:t>
      </w:r>
      <w:r>
        <w:t xml:space="preserve"> </w:t>
      </w:r>
      <w:r>
        <w:t>hir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sherte!</w:t>
      </w:r>
      <w:r>
        <w:br/>
        <w:br/>
        <w:t>Riverside line: Allas I ne hadde ibrought hire in hire sherte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bihelde</w:t>
      </w:r>
      <w:r>
        <w:br/>
        <w:t>Troilus and Criseyde; Book II 1606 (data/oxford_txts/TC2_oxford.txt)</w:t>
        <w:br/>
      </w:r>
      <w:r>
        <w:t>And</w:t>
      </w:r>
      <w:r>
        <w:t xml:space="preserve"> </w:t>
      </w:r>
      <w:r>
        <w:t>goodly</w:t>
      </w:r>
      <w:r>
        <w:t xml:space="preserve"> </w:t>
      </w:r>
      <w:r>
        <w:t>on</w:t>
      </w:r>
      <w:r>
        <w:t xml:space="preserve"> </w:t>
      </w:r>
      <w:r>
        <w:t>Criseyde</w:t>
      </w:r>
      <w:r>
        <w:t xml:space="preserve"> </w:t>
      </w:r>
      <w:r>
        <w:t>she</w:t>
      </w:r>
      <w:r>
        <w:t xml:space="preserve"> </w:t>
      </w:r>
      <w:r>
        <w:rPr>
          <w:i/>
        </w:rPr>
        <w:t>bihelde</w:t>
      </w:r>
      <w:r>
        <w:br/>
        <w:br/>
        <w:t>Riverside line: And goodly on Criseyde she biheld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Shipman's Tale 35 (data/oxford_txts/ShipT_oxford.txt)</w:t>
        <w:br/>
      </w:r>
      <w:r>
        <w:rPr>
          <w:i/>
        </w:rPr>
        <w:t>Wer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yborn</w:t>
      </w:r>
      <w:r>
        <w:t xml:space="preserve"> </w:t>
      </w:r>
      <w:r>
        <w:t>in</w:t>
      </w:r>
      <w:r>
        <w:t xml:space="preserve"> </w:t>
      </w:r>
      <w:r>
        <w:t>o°</w:t>
      </w:r>
      <w:r>
        <w:t xml:space="preserve"> </w:t>
      </w:r>
      <w:r>
        <w:t>village</w:t>
      </w:r>
      <w:r>
        <w:br/>
        <w:br/>
        <w:t>Riverside line: Were bothe two yborn in o village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toke</w:t>
      </w:r>
      <w:r>
        <w:br/>
        <w:t>Book of the Duchess 839 (data/oxford_txts/BD_oxford.txt)</w:t>
        <w:br/>
      </w:r>
      <w:r>
        <w:t>So</w:t>
      </w:r>
      <w:r>
        <w:t xml:space="preserve"> </w:t>
      </w:r>
      <w:r>
        <w:t>sodenly,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toke</w:t>
      </w:r>
      <w:r>
        <w:br/>
        <w:br/>
        <w:t>Riverside line: So sodenly that I ne tok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met</w:t>
      </w:r>
      <w:r>
        <w:br/>
        <w:t>Parliament of Fowls 108 (data/oxford_txts/PF_oxford.txt)</w:t>
        <w:br/>
      </w:r>
      <w:r>
        <w:t>That</w:t>
      </w:r>
      <w:r>
        <w:t xml:space="preserve"> </w:t>
      </w:r>
      <w:r>
        <w:t>made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met°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stood</w:t>
      </w:r>
      <w:r>
        <w:t xml:space="preserve"> </w:t>
      </w:r>
      <w:r>
        <w:t>there;</w:t>
      </w:r>
      <w:r>
        <w:br/>
        <w:br/>
        <w:t>Riverside line: That made me to mete that he stod there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1189 (data/oxford_txts/BD_oxford.txt)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hir,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sothe</w:t>
      </w:r>
      <w:r>
        <w:br/>
        <w:br/>
        <w:t>Riverside line: And yif I telle hyr to seye ryght soth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Canon's Yeoman's Tale 1339 (data/oxford_txts/CYT_oxford.txt)</w:t>
        <w:br/>
      </w:r>
      <w:r>
        <w:t>To°</w:t>
      </w:r>
      <w:r>
        <w:t xml:space="preserve"> </w:t>
      </w:r>
      <w:r>
        <w:t>fir</w:t>
      </w:r>
      <w:r>
        <w:t xml:space="preserve"> </w:t>
      </w:r>
      <w:r>
        <w:t>and</w:t>
      </w:r>
      <w:r>
        <w:t xml:space="preserve"> </w:t>
      </w:r>
      <w:r>
        <w:t>hamer;</w:t>
      </w:r>
      <w:r>
        <w:t xml:space="preserve"> </w:t>
      </w:r>
      <w:r>
        <w:t>might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nay,°</w:t>
      </w:r>
      <w:r>
        <w:br/>
        <w:br/>
        <w:t>Riverside line: To fir and hamer myghte no man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Wife of Bath's Prologue 138 (data/oxford_txts/WBPro_oxford.txt)</w:t>
        <w:br/>
      </w:r>
      <w:r>
        <w:t>Than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men</w:t>
      </w:r>
      <w:r>
        <w:t xml:space="preserve"> </w:t>
      </w:r>
      <w:r>
        <w:t>take</w:t>
      </w:r>
      <w:r>
        <w:t xml:space="preserve"> </w:t>
      </w:r>
      <w:r>
        <w:t>of</w:t>
      </w:r>
      <w:r>
        <w:t xml:space="preserve"> </w:t>
      </w:r>
      <w:r>
        <w:t>chastitee</w:t>
      </w:r>
      <w:r>
        <w:t xml:space="preserve"> </w:t>
      </w:r>
      <w:r>
        <w:t>no</w:t>
      </w:r>
      <w:r>
        <w:t xml:space="preserve"> </w:t>
      </w:r>
      <w:r>
        <w:t>cure.°</w:t>
      </w:r>
      <w:r>
        <w:br/>
        <w:br/>
        <w:t>Riverside line: Thanne sholde men take of chastitee no cure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Book of the Duchess 1130 (data/oxford_txts/BD_oxford.txt)</w:t>
        <w:br/>
      </w:r>
      <w:r>
        <w:t>But</w:t>
      </w:r>
      <w:r>
        <w:t xml:space="preserve"> </w:t>
      </w:r>
      <w:r>
        <w:rPr>
          <w:i/>
        </w:rPr>
        <w:t>wold</w:t>
      </w:r>
      <w:r>
        <w:t xml:space="preserve"> </w:t>
      </w:r>
      <w:r>
        <w:t>ye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  <w:t>Riverside line: But wolde ye tel me the manere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909 (data/oxford_txts/BD_oxford.txt)</w:t>
        <w:br/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  <w:t>Riverside line: To make that fair that trewly she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sit</w:t>
      </w:r>
      <w:r>
        <w:br/>
        <w:t>The Canon's Yeoman's Tale 1195 (data/oxford_txts/CYT_oxford.txt)</w:t>
        <w:br/>
      </w:r>
      <w:r>
        <w:rPr>
          <w:i/>
        </w:rPr>
        <w:t>Sit</w:t>
      </w:r>
      <w:r>
        <w:t xml:space="preserve"> </w:t>
      </w:r>
      <w:r>
        <w:t>we</w:t>
      </w:r>
      <w:r>
        <w:t xml:space="preserve"> </w:t>
      </w:r>
      <w:r>
        <w:t>doun,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mery</w:t>
      </w:r>
      <w:r>
        <w:t xml:space="preserve"> </w:t>
      </w:r>
      <w:r>
        <w:t>make.”°</w:t>
      </w:r>
      <w:r>
        <w:br/>
        <w:br/>
        <w:t>Riverside line: Sitte we doun and lat us myrie make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breek</w:t>
      </w:r>
      <w:r>
        <w:br/>
        <w:t>The Franklin's Tale 1320 (data/oxford_txts/FranT_oxford.txt)</w:t>
        <w:br/>
      </w:r>
      <w:r>
        <w:t>Aviseth</w:t>
      </w:r>
      <w:r>
        <w:t xml:space="preserve"> </w:t>
      </w:r>
      <w:r>
        <w:t>yow,°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breek</w:t>
      </w:r>
      <w:r>
        <w:t xml:space="preserve"> </w:t>
      </w:r>
      <w:r>
        <w:t>your</w:t>
      </w:r>
      <w:r>
        <w:t xml:space="preserve"> </w:t>
      </w:r>
      <w:r>
        <w:t>trouthe.°</w:t>
      </w:r>
      <w:r>
        <w:br/>
        <w:br/>
        <w:t>Riverside line: Avyseth yow er that ye breke youre trouthe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Franklin's Tale 839 (data/oxford_txts/FranT_oxford.txt)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rPr>
          <w:i/>
        </w:rPr>
        <w:t>com</w:t>
      </w:r>
      <w:r>
        <w:t xml:space="preserve"> </w:t>
      </w:r>
      <w:r>
        <w:t>hastily</w:t>
      </w:r>
      <w:r>
        <w:t xml:space="preserve"> </w:t>
      </w:r>
      <w:r>
        <w:t>again;</w:t>
      </w:r>
      <w:r>
        <w:br/>
        <w:br/>
        <w:t>Riverside line: And that he wol come hastily agayn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hath</w:t>
      </w:r>
      <w:r>
        <w:br/>
        <w:t>Parliament of Fowls 38 (data/oxford_txts/PF_oxford.txt)</w:t>
        <w:br/>
      </w:r>
      <w:r>
        <w:t>That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joye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rPr>
          <w:i/>
        </w:rPr>
        <w:t>hath</w:t>
      </w:r>
      <w:r>
        <w:t xml:space="preserve"> </w:t>
      </w:r>
      <w:r>
        <w:t>ynome.°</w:t>
      </w:r>
      <w:r>
        <w:br/>
        <w:br/>
        <w:t>Riverside line: That hym for joie in armes hath inome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House of Fame 1350 (data/oxford_txts/HF_oxford.txt)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set</w:t>
      </w:r>
      <w:r>
        <w:t xml:space="preserve"> </w:t>
      </w:r>
      <w:r>
        <w:t>as</w:t>
      </w:r>
      <w:r>
        <w:t xml:space="preserve"> </w:t>
      </w:r>
      <w:r>
        <w:t>thikke</w:t>
      </w:r>
      <w:r>
        <w:t xml:space="preserve"> </w:t>
      </w:r>
      <w:r>
        <w:t>of</w:t>
      </w:r>
      <w:r>
        <w:t xml:space="preserve"> </w:t>
      </w:r>
      <w:r>
        <w:t>nouchis°</w:t>
      </w:r>
      <w:r>
        <w:br/>
        <w:br/>
        <w:t>Riverside line: And they were set as thik of nouchis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Reeve's Tale 4117 (data/oxford_txts/RvT_oxford.txt)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night,</w:t>
      </w:r>
      <w:r>
        <w:t xml:space="preserve"> </w:t>
      </w:r>
      <w:r>
        <w:t>and</w:t>
      </w:r>
      <w:r>
        <w:t xml:space="preserve"> </w:t>
      </w:r>
      <w:r>
        <w:t>forther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noght;</w:t>
      </w:r>
      <w:r>
        <w:br/>
        <w:br/>
        <w:t>Riverside line: For it was nyght and forther myghte they noght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con</w:t>
      </w:r>
      <w:r>
        <w:br/>
        <w:t>The Nun's Priest's Tale 3321 (data/oxford_txts/NPT_oxford.txt)</w:t>
        <w:br/>
      </w:r>
      <w:r>
        <w:t>Let</w:t>
      </w:r>
      <w:r>
        <w:t xml:space="preserve"> </w:t>
      </w:r>
      <w:r>
        <w:t>see,</w:t>
      </w:r>
      <w:r>
        <w:t xml:space="preserve"> </w:t>
      </w:r>
      <w:r>
        <w:rPr>
          <w:i/>
        </w:rPr>
        <w:t>con</w:t>
      </w:r>
      <w:r>
        <w:t xml:space="preserve"> </w:t>
      </w:r>
      <w:r>
        <w:t>ye°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t>countrefete?”°</w:t>
      </w:r>
      <w:r>
        <w:br/>
        <w:br/>
        <w:t>Riverside line: Lat se konne ye youre fader countrefete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need</w:t>
      </w:r>
      <w:r>
        <w:br/>
        <w:t>Book of the Duchess 256 (data/oxford_txts/BD_oxford.txt)</w:t>
        <w:br/>
      </w:r>
      <w:r>
        <w:t>Him</w:t>
      </w:r>
      <w:r>
        <w:t xml:space="preserve"> </w:t>
      </w:r>
      <w:r>
        <w:t>thar</w:t>
      </w:r>
      <w:r>
        <w:t xml:space="preserve"> </w:t>
      </w:r>
      <w:r>
        <w:t>not</w:t>
      </w:r>
      <w:r>
        <w:t xml:space="preserve"> </w:t>
      </w:r>
      <w:r>
        <w:t>need°</w:t>
      </w:r>
      <w:r>
        <w:t xml:space="preserve"> </w:t>
      </w:r>
      <w:r>
        <w:t>to</w:t>
      </w:r>
      <w:r>
        <w:t xml:space="preserve"> </w:t>
      </w:r>
      <w:r>
        <w:t>turnen</w:t>
      </w:r>
      <w:r>
        <w:t xml:space="preserve"> </w:t>
      </w:r>
      <w:r>
        <w:t>ofte.</w:t>
      </w:r>
      <w:r>
        <w:br/>
        <w:br/>
        <w:t>Riverside line: Hym thar not nede to turnen ofte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sweep</w:t>
      </w:r>
      <w:r>
        <w:br/>
        <w:t>The Canon's Yeoman's Tale 936 (data/oxford_txts/CYT_oxford.txt)</w:t>
        <w:br/>
      </w:r>
      <w:r>
        <w:t>As</w:t>
      </w:r>
      <w:r>
        <w:t xml:space="preserve"> </w:t>
      </w:r>
      <w:r>
        <w:t>usage°</w:t>
      </w:r>
      <w:r>
        <w:t xml:space="preserve"> </w:t>
      </w:r>
      <w:r>
        <w:t>is,</w:t>
      </w:r>
      <w:r>
        <w:t xml:space="preserve"> </w:t>
      </w:r>
      <w:r>
        <w:t>lat</w:t>
      </w:r>
      <w:r>
        <w:t xml:space="preserve"> </w:t>
      </w:r>
      <w:r>
        <w:rPr>
          <w:i/>
        </w:rPr>
        <w:t>sweep</w:t>
      </w:r>
      <w:r>
        <w:t xml:space="preserve"> </w:t>
      </w:r>
      <w:r>
        <w:t>the</w:t>
      </w:r>
      <w:r>
        <w:t xml:space="preserve"> </w:t>
      </w:r>
      <w:r>
        <w:t>floor</w:t>
      </w:r>
      <w:r>
        <w:t xml:space="preserve"> </w:t>
      </w:r>
      <w:r>
        <w:t>as</w:t>
      </w:r>
      <w:r>
        <w:t xml:space="preserve"> </w:t>
      </w:r>
      <w:r>
        <w:t>swithe,°</w:t>
      </w:r>
      <w:r>
        <w:br/>
        <w:br/>
        <w:t>Riverside line: As usage is lat swepe the floor as swithe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list</w:t>
      </w:r>
      <w:r>
        <w:br/>
        <w:t>The Canon's Yeoman's Tale 891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list,°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they</w:t>
      </w:r>
      <w:r>
        <w:t xml:space="preserve"> </w:t>
      </w:r>
      <w:r>
        <w:t>knowe</w:t>
      </w:r>
      <w:r>
        <w:t xml:space="preserve"> </w:t>
      </w:r>
      <w:r>
        <w:t>may.</w:t>
      </w:r>
      <w:r>
        <w:br/>
        <w:br/>
        <w:t>Riverside line: If that men liste this folk they knowe may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Canon's Yeoman's Tale 1361 (data/oxford_txts/CYT_oxford.txt)</w:t>
        <w:br/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fourty</w:t>
      </w:r>
      <w:r>
        <w:t xml:space="preserve"> </w:t>
      </w:r>
      <w:r>
        <w:t>pound,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save!</w:t>
      </w:r>
      <w:r>
        <w:br/>
        <w:br/>
        <w:t>Riverside line: Ye shul paye fourty pound so God me save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lok</w:t>
      </w:r>
      <w:r>
        <w:br/>
        <w:t>The Wife of Bath's Prologue 317 (data/oxford_txts/WBPro_oxford.txt)</w:t>
        <w:br/>
      </w:r>
      <w:r>
        <w:t>I</w:t>
      </w:r>
      <w:r>
        <w:t xml:space="preserve"> </w:t>
      </w:r>
      <w:r>
        <w:t>trow,°</w:t>
      </w:r>
      <w:r>
        <w:t xml:space="preserve"> </w:t>
      </w:r>
      <w:r>
        <w:t>thou</w:t>
      </w:r>
      <w:r>
        <w:t xml:space="preserve"> </w:t>
      </w:r>
      <w:r>
        <w:t>woldest</w:t>
      </w:r>
      <w:r>
        <w:t xml:space="preserve"> </w:t>
      </w:r>
      <w:r>
        <w:t>lok°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chiste!</w:t>
      </w:r>
      <w:r>
        <w:br/>
        <w:br/>
        <w:t>Riverside line: I trowe thou woldest loke me in thy chiste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195 (data/oxford_txts/WBPro_oxford.txt)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sooth,</w:t>
      </w:r>
      <w:r>
        <w:t xml:space="preserve"> </w:t>
      </w:r>
      <w:r>
        <w:t>tho</w:t>
      </w:r>
      <w:r>
        <w:t xml:space="preserve"> </w:t>
      </w:r>
      <w:r>
        <w:t>housbonds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br/>
        <w:br/>
        <w:t>Riverside line: I shal seye sooth tho housbondes that I hadde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know</w:t>
      </w:r>
      <w:r>
        <w:br/>
        <w:t>Book of the Duchess 666 (data/oxford_txts/BD_oxford.txt)</w:t>
        <w:br/>
      </w:r>
      <w:r>
        <w:t>Ykoude</w:t>
      </w:r>
      <w:r>
        <w:t xml:space="preserve"> </w:t>
      </w:r>
      <w:r>
        <w:t>and</w:t>
      </w:r>
      <w:r>
        <w:t xml:space="preserve"> </w:t>
      </w:r>
      <w:r>
        <w:t>know°</w:t>
      </w:r>
      <w:r>
        <w:t xml:space="preserve"> </w:t>
      </w:r>
      <w:r>
        <w:t>the</w:t>
      </w:r>
      <w:r>
        <w:t xml:space="preserve"> </w:t>
      </w:r>
      <w:r>
        <w:t>jeupardies°</w:t>
      </w:r>
      <w:r>
        <w:br/>
        <w:br/>
        <w:t>Riverside line: Ykoud and knowe the jeupardyes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comth</w:t>
      </w:r>
      <w:r>
        <w:br/>
        <w:t>House of Fame 648 (data/oxford_txts/HF_oxford.txt)</w:t>
        <w:br/>
      </w:r>
      <w:r>
        <w:t>That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tiding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to</w:t>
      </w:r>
      <w:r>
        <w:t xml:space="preserve"> </w:t>
      </w:r>
      <w:r>
        <w:t>thee</w:t>
      </w:r>
      <w:r>
        <w:br/>
        <w:br/>
        <w:t>Riverside line: That ther no tydynge cometh to thee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Knight's Tale 1967 (data/oxford_txts/KnT_oxford.txt)</w:t>
        <w:br/>
      </w:r>
      <w:r>
        <w:t>¶Why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noght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eek</w:t>
      </w:r>
      <w:r>
        <w:t xml:space="preserve"> </w:t>
      </w:r>
      <w:r>
        <w:rPr>
          <w:i/>
        </w:rPr>
        <w:t>tell</w:t>
      </w:r>
      <w:r>
        <w:t xml:space="preserve"> </w:t>
      </w:r>
      <w:r>
        <w:t>yow</w:t>
      </w:r>
      <w:r>
        <w:t xml:space="preserve"> </w:t>
      </w:r>
      <w:r>
        <w:t>al</w:t>
      </w:r>
      <w:r>
        <w:br/>
        <w:br/>
        <w:t>Riverside line: Why sholde I noght as wel eek telle yow al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Troilus and Criseyde; Book IV 831 (data/oxford_txts/TC4_oxford.txt)</w:t>
        <w:br/>
      </w:r>
      <w:r>
        <w:t>Wher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‘welcome’</w:t>
      </w:r>
      <w:r>
        <w:t xml:space="preserve"> </w:t>
      </w:r>
      <w:r>
        <w:t>or</w:t>
      </w:r>
      <w:r>
        <w:t xml:space="preserve"> </w:t>
      </w:r>
      <w:r>
        <w:t>no</w:t>
      </w:r>
      <w:r>
        <w:br/>
        <w:br/>
        <w:t>Riverside line: Wher shal I seye to yow welcom or no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kiss</w:t>
      </w:r>
      <w:r>
        <w:br/>
        <w:t>The Pardoner's Tale 944 (data/oxford_txts/PardT_oxford.txt)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reliks</w:t>
      </w:r>
      <w:r>
        <w:t xml:space="preserve"> </w:t>
      </w:r>
      <w:r>
        <w:t>everichon</w:t>
      </w:r>
      <w:r>
        <w:br/>
        <w:br/>
        <w:t>Riverside line: And thou shalt kisse the relikes everychon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play</w:t>
      </w:r>
      <w:r>
        <w:br/>
        <w:t>Book of the Duchess 656 (data/oxford_txts/BD_oxford.txt)</w:t>
        <w:br/>
      </w:r>
      <w:r>
        <w:t>Allas!</w:t>
      </w:r>
      <w:r>
        <w:t xml:space="preserve"> </w:t>
      </w:r>
      <w:r>
        <w:t>I</w:t>
      </w:r>
      <w:r>
        <w:t xml:space="preserve"> </w:t>
      </w:r>
      <w:r>
        <w:t>couth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play</w:t>
      </w:r>
      <w:r>
        <w:br/>
        <w:br/>
        <w:t>Riverside line: Allas I kouthe no lenger playe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830 (data/oxford_txts/BD_oxford.txt)</w:t>
        <w:br/>
      </w:r>
      <w:r>
        <w:t>Shortly,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t>sey?</w:t>
      </w:r>
      <w:r>
        <w:br/>
        <w:br/>
        <w:t>Riverside line: Shortly what shal y more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Friar's Tale 1516 (data/oxford_txts/FriT_oxford.txt)</w:t>
        <w:br/>
      </w:r>
      <w:r>
        <w:rPr>
          <w:i/>
        </w:rPr>
        <w:t>Com</w:t>
      </w:r>
      <w:r>
        <w:t xml:space="preserve"> </w:t>
      </w:r>
      <w:r>
        <w:t>ther</w:t>
      </w:r>
      <w:r>
        <w:t xml:space="preserve"> </w:t>
      </w:r>
      <w:r>
        <w:t>thee</w:t>
      </w:r>
      <w:r>
        <w:t xml:space="preserve"> </w:t>
      </w:r>
      <w:r>
        <w:t>nedeth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lere.°</w:t>
      </w:r>
      <w:r>
        <w:br/>
        <w:br/>
        <w:t>Riverside line: Come there thee nedeth nat of me to leere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comth</w:t>
      </w:r>
      <w:r>
        <w:br/>
        <w:t>Troilus and Criseyde; Book I 402 (data/oxford_txts/TC1_oxford.txt)</w:t>
        <w:br/>
      </w:r>
      <w:r>
        <w:t>If</w:t>
      </w:r>
      <w:r>
        <w:t xml:space="preserve"> </w:t>
      </w:r>
      <w:r>
        <w:t>love</w:t>
      </w:r>
      <w:r>
        <w:t xml:space="preserve"> </w:t>
      </w:r>
      <w:r>
        <w:t>be</w:t>
      </w:r>
      <w:r>
        <w:t xml:space="preserve"> </w:t>
      </w:r>
      <w:r>
        <w:t>good,</w:t>
      </w:r>
      <w:r>
        <w:t xml:space="preserve"> </w:t>
      </w:r>
      <w:r>
        <w:t>from</w:t>
      </w:r>
      <w:r>
        <w:t xml:space="preserve"> </w:t>
      </w:r>
      <w:r>
        <w:t>whennes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my</w:t>
      </w:r>
      <w:r>
        <w:t xml:space="preserve"> </w:t>
      </w:r>
      <w:r>
        <w:t>wo?</w:t>
      </w:r>
      <w:r>
        <w:br/>
        <w:br/>
        <w:t>Riverside line: If love be good from whennes cometh my woo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Franklin's Tale 1369 (data/oxford_txts/FranT_oxford.txt)</w:t>
        <w:br/>
      </w:r>
      <w:r>
        <w:rPr>
          <w:i/>
        </w:rPr>
        <w:t>Had</w:t>
      </w:r>
      <w:r>
        <w:t xml:space="preserve"> </w:t>
      </w:r>
      <w:r>
        <w:t>slain</w:t>
      </w:r>
      <w:r>
        <w:t xml:space="preserve"> </w:t>
      </w:r>
      <w:r>
        <w:t>Phidoun</w:t>
      </w:r>
      <w:r>
        <w:t xml:space="preserve"> </w:t>
      </w:r>
      <w:r>
        <w:t>in</w:t>
      </w:r>
      <w:r>
        <w:t xml:space="preserve"> </w:t>
      </w:r>
      <w:r>
        <w:t>Athens,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  <w:t>Riverside line: Hadde slayn Phidon in Atthenes atte feste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Shipman's Tale 120 (data/oxford_txts/ShipT_oxford.txt)</w:t>
        <w:br/>
      </w:r>
      <w:r>
        <w:t>“Dar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with</w:t>
      </w:r>
      <w:r>
        <w:t xml:space="preserve"> </w:t>
      </w:r>
      <w:r>
        <w:t>me.</w:t>
      </w:r>
      <w:r>
        <w:br/>
        <w:br/>
        <w:t>Riverside line: Dar I nat telle how that it stant with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341 (data/oxford_txts/WBPro_oxford.txt)</w:t>
        <w:br/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apostles</w:t>
      </w:r>
      <w:r>
        <w:t xml:space="preserve"> </w:t>
      </w:r>
      <w:r>
        <w:t>name</w:t>
      </w:r>
      <w:r>
        <w:br/>
        <w:br/>
        <w:t>Riverside line: And seye thise wordes in the Apostles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mot</w:t>
      </w:r>
      <w:r>
        <w:br/>
        <w:t>The Clerk's Tale 526 (data/oxford_txts/ClT_oxford.txt)</w:t>
        <w:br/>
      </w:r>
      <w:r>
        <w:t>“Madame,”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mot</w:t>
      </w:r>
      <w:r>
        <w:t xml:space="preserve"> </w:t>
      </w:r>
      <w:r>
        <w:t>foryeve</w:t>
      </w:r>
      <w:r>
        <w:t xml:space="preserve"> </w:t>
      </w:r>
      <w:r>
        <w:t>it</w:t>
      </w:r>
      <w:r>
        <w:t xml:space="preserve"> </w:t>
      </w:r>
      <w:r>
        <w:t>me</w:t>
      </w:r>
      <w:r>
        <w:br/>
        <w:br/>
        <w:t>Riverside line: Madame he seyde ye moote foryeve it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put</w:t>
      </w:r>
      <w:r>
        <w:br/>
        <w:t>The Canon's Yeoman's Tale 1338 (data/oxford_txts/CYT_oxford.txt)</w:t>
        <w:br/>
      </w:r>
      <w:r>
        <w:t>They</w:t>
      </w:r>
      <w:r>
        <w:t xml:space="preserve"> </w:t>
      </w:r>
      <w:r>
        <w:t>wente,</w:t>
      </w:r>
      <w:r>
        <w:t xml:space="preserve"> </w:t>
      </w:r>
      <w:r>
        <w:t>and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thes</w:t>
      </w:r>
      <w:r>
        <w:t xml:space="preserve"> </w:t>
      </w:r>
      <w:r>
        <w:t>teines</w:t>
      </w:r>
      <w:r>
        <w:t xml:space="preserve"> </w:t>
      </w:r>
      <w:r>
        <w:t>in</w:t>
      </w:r>
      <w:r>
        <w:t xml:space="preserve"> </w:t>
      </w:r>
      <w:r>
        <w:t>assay°</w:t>
      </w:r>
      <w:r>
        <w:br/>
        <w:br/>
        <w:t>Riverside line: They wente and putte thise teynes in assay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The Franklin's Tale 1421 (data/oxford_txts/FranT_oxford.txt)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defouled</w:t>
      </w:r>
      <w:r>
        <w:t xml:space="preserve"> </w:t>
      </w:r>
      <w:r>
        <w:t>be?</w:t>
      </w:r>
      <w:r>
        <w:br/>
        <w:br/>
        <w:t>Riverside line: Wel rather than they wolde defouled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Franklin's Tale 803 (data/oxford_txts/FranT_oxford.txt)</w:t>
        <w:br/>
      </w:r>
      <w:r>
        <w:t>¶Who</w:t>
      </w:r>
      <w:r>
        <w:t xml:space="preserve"> </w:t>
      </w:r>
      <w:r>
        <w:t>coude</w:t>
      </w:r>
      <w:r>
        <w:t xml:space="preserve"> </w:t>
      </w:r>
      <w:r>
        <w:t>tell,</w:t>
      </w:r>
      <w:r>
        <w:t xml:space="preserve"> </w:t>
      </w:r>
      <w:r>
        <w:t>but°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wedded</w:t>
      </w:r>
      <w:r>
        <w:t xml:space="preserve"> </w:t>
      </w:r>
      <w:r>
        <w:t>be,°</w:t>
      </w:r>
      <w:r>
        <w:br/>
        <w:br/>
        <w:t>Riverside line: Who koude telle but he hadde wedded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know</w:t>
      </w:r>
      <w:r>
        <w:br/>
        <w:t>The Wife of Bath's Prologue 90 (data/oxford_txts/WBPro_oxford.txt)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ensample</w:t>
      </w:r>
      <w:r>
        <w:t xml:space="preserve"> </w:t>
      </w:r>
      <w:r>
        <w:t>may</w:t>
      </w:r>
      <w:r>
        <w:t xml:space="preserve"> </w:t>
      </w:r>
      <w:r>
        <w:t>resemble.°</w:t>
      </w:r>
      <w:r>
        <w:br/>
        <w:br/>
        <w:t>Riverside line: Ye knowe what this ensample may resemble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Troilus and Criseyde; Book III 455 (data/oxford_txts/TC3_oxford.txt)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dorste,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procede.</w:t>
      </w:r>
      <w:r>
        <w:br/>
        <w:br/>
        <w:t>Riverside line: So as they durste how they wolde procede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fulfill</w:t>
      </w:r>
      <w:r>
        <w:br/>
        <w:t>The Wife of Bath's Tale 1218 (data/oxford_txts/WBT_oxford.txt)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fulfill</w:t>
      </w:r>
      <w:r>
        <w:t xml:space="preserve"> </w:t>
      </w:r>
      <w:r>
        <w:t>your</w:t>
      </w:r>
      <w:r>
        <w:t xml:space="preserve"> </w:t>
      </w:r>
      <w:r>
        <w:t>worldly°</w:t>
      </w:r>
      <w:r>
        <w:t xml:space="preserve"> </w:t>
      </w:r>
      <w:r>
        <w:t>appetit.</w:t>
      </w:r>
      <w:r>
        <w:br/>
        <w:br/>
        <w:t>Riverside line: I shal fulfille youre worldly appetit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Wife of Bath's Prologue 118 (data/oxford_txts/WBPro_oxford.txt)</w:t>
        <w:br/>
      </w:r>
      <w:r>
        <w:t>Trusteth</w:t>
      </w:r>
      <w:r>
        <w:t xml:space="preserve"> </w:t>
      </w:r>
      <w:r>
        <w:t>right</w:t>
      </w:r>
      <w:r>
        <w:t xml:space="preserve"> </w:t>
      </w:r>
      <w:r>
        <w:t>wel,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nat</w:t>
      </w:r>
      <w:r>
        <w:t xml:space="preserve"> </w:t>
      </w:r>
      <w:r>
        <w:t>maad</w:t>
      </w:r>
      <w:r>
        <w:t xml:space="preserve"> </w:t>
      </w:r>
      <w:r>
        <w:t>for</w:t>
      </w:r>
      <w:r>
        <w:t xml:space="preserve"> </w:t>
      </w:r>
      <w:r>
        <w:t>noght.</w:t>
      </w:r>
      <w:r>
        <w:br/>
        <w:br/>
        <w:t>Riverside line: Trusteth right wel they were nat maad for noght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can</w:t>
      </w:r>
      <w:r>
        <w:br/>
        <w:t>The Merchant's Tale 1424 (data/oxford_txts/MerT_oxford.txt)</w:t>
        <w:br/>
      </w:r>
      <w:r>
        <w:t>They</w:t>
      </w:r>
      <w:r>
        <w:t xml:space="preserve"> </w:t>
      </w:r>
      <w:r>
        <w:t>can°</w:t>
      </w:r>
      <w:r>
        <w:t xml:space="preserve"> </w:t>
      </w:r>
      <w:r>
        <w:t>so</w:t>
      </w:r>
      <w:r>
        <w:t xml:space="preserve"> </w:t>
      </w:r>
      <w:r>
        <w:t>muchel</w:t>
      </w:r>
      <w:r>
        <w:t xml:space="preserve"> </w:t>
      </w:r>
      <w:r>
        <w:t>craft°</w:t>
      </w:r>
      <w:r>
        <w:t xml:space="preserve"> </w:t>
      </w:r>
      <w:r>
        <w:t>on</w:t>
      </w:r>
      <w:r>
        <w:t xml:space="preserve"> </w:t>
      </w:r>
      <w:r>
        <w:t>Wades</w:t>
      </w:r>
      <w:r>
        <w:t xml:space="preserve"> </w:t>
      </w:r>
      <w:r>
        <w:t>boot,°</w:t>
      </w:r>
      <w:r>
        <w:br/>
        <w:br/>
        <w:t>Riverside line: They konne so muchel craft on Wades boot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swer</w:t>
      </w:r>
      <w:r>
        <w:br/>
        <w:t>Book of the Duchess 684 (data/oxford_txts/BD_oxford.txt)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swer</w:t>
      </w:r>
      <w:r>
        <w:t xml:space="preserve"> </w:t>
      </w:r>
      <w:r>
        <w:t>she</w:t>
      </w:r>
      <w:r>
        <w:t xml:space="preserve"> </w:t>
      </w:r>
      <w:r>
        <w:t>took</w:t>
      </w:r>
      <w:r>
        <w:t xml:space="preserve"> </w:t>
      </w:r>
      <w:r>
        <w:t>the</w:t>
      </w:r>
      <w:r>
        <w:t xml:space="preserve"> </w:t>
      </w:r>
      <w:r>
        <w:t>beste!</w:t>
      </w:r>
      <w:r>
        <w:br/>
        <w:br/>
        <w:t>Riverside line: I dar wel swere she took the beste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666 (data/oxford_txts/WBPro_oxford.txt)</w:t>
        <w:br/>
      </w:r>
      <w:r>
        <w:t>¶“Now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sooth,</w:t>
      </w:r>
      <w:r>
        <w:t xml:space="preserve"> </w:t>
      </w:r>
      <w:r>
        <w:t>by</w:t>
      </w:r>
      <w:r>
        <w:t xml:space="preserve"> </w:t>
      </w:r>
      <w:r>
        <w:t>Seint</w:t>
      </w:r>
      <w:r>
        <w:t xml:space="preserve"> </w:t>
      </w:r>
      <w:r>
        <w:t>Thomas</w:t>
      </w:r>
      <w:r>
        <w:br/>
        <w:br/>
        <w:t>Riverside line: Now wol I seye yow sooth by Seint Thomas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hang</w:t>
      </w:r>
      <w:r>
        <w:br/>
        <w:t>The Canon's Yeoman's Tale 1029 (data/oxford_txts/CYT_oxford.txt)</w:t>
        <w:br/>
      </w:r>
      <w:r>
        <w:t>Another</w:t>
      </w:r>
      <w:r>
        <w:t xml:space="preserve"> </w:t>
      </w:r>
      <w:r>
        <w:t>day</w:t>
      </w:r>
      <w:r>
        <w:t xml:space="preserve"> </w:t>
      </w:r>
      <w:r>
        <w:t>do</w:t>
      </w:r>
      <w:r>
        <w:t xml:space="preserve"> </w:t>
      </w:r>
      <w:r>
        <w:rPr>
          <w:i/>
        </w:rPr>
        <w:t>hang</w:t>
      </w:r>
      <w:r>
        <w:t xml:space="preserve"> </w:t>
      </w:r>
      <w:r>
        <w:t>me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hals!”°</w:t>
      </w:r>
      <w:r>
        <w:br/>
        <w:br/>
        <w:t>Riverside line: Another day do hange me by the hals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coud</w:t>
      </w:r>
      <w:r>
        <w:br/>
        <w:t>The Merchant's Tale 1539 (data/oxford_txts/MerT_oxford.txt)</w:t>
        <w:br/>
      </w:r>
      <w:r>
        <w:t>Ne</w:t>
      </w:r>
      <w:r>
        <w:t xml:space="preserve"> </w:t>
      </w:r>
      <w:r>
        <w:t>man</w:t>
      </w:r>
      <w:r>
        <w:t xml:space="preserve"> </w:t>
      </w:r>
      <w:r>
        <w:t>ne°</w:t>
      </w:r>
      <w:r>
        <w:t xml:space="preserve"> </w:t>
      </w:r>
      <w:r>
        <w:t>beest,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coud</w:t>
      </w:r>
      <w:r>
        <w:t xml:space="preserve"> </w:t>
      </w:r>
      <w:r>
        <w:t>devise;</w:t>
      </w:r>
      <w:r>
        <w:br/>
        <w:br/>
        <w:t>Riverside line: Ne man ne beest swich as men koude devyse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Prioress' Tale 493 (data/oxford_txts/PrT_oxford.txt)</w:t>
        <w:br/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strete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wende,°</w:t>
      </w:r>
      <w:r>
        <w:br/>
        <w:br/>
        <w:t>Riverside line: And thurgh the strete men myghte ride or wende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let</w:t>
      </w:r>
      <w:r>
        <w:br/>
        <w:t>House of Fame 1954 (data/oxford_txts/HF_oxford.txt)</w:t>
        <w:br/>
      </w:r>
      <w:r>
        <w:t>Ne</w:t>
      </w:r>
      <w:r>
        <w:t xml:space="preserve"> </w:t>
      </w:r>
      <w:r>
        <w:t>porter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let°</w:t>
      </w:r>
      <w:r>
        <w:br/>
        <w:br/>
        <w:t>Riverside line: Ne porter ther is noon to lette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Book of the Duchess 731 (data/oxford_txts/BD_oxford.txt)</w:t>
        <w:br/>
      </w:r>
      <w:r>
        <w:t>To</w:t>
      </w:r>
      <w:r>
        <w:t xml:space="preserve"> </w:t>
      </w:r>
      <w:r>
        <w:rPr>
          <w:i/>
        </w:rPr>
        <w:t>com</w:t>
      </w:r>
      <w:r>
        <w:t xml:space="preserve"> </w:t>
      </w:r>
      <w:r>
        <w:t>to</w:t>
      </w:r>
      <w:r>
        <w:t xml:space="preserve"> </w:t>
      </w:r>
      <w:r>
        <w:t>hir.</w:t>
      </w:r>
      <w:r>
        <w:t xml:space="preserve"> </w:t>
      </w:r>
      <w:r>
        <w:t>Another</w:t>
      </w:r>
      <w:r>
        <w:t xml:space="preserve"> </w:t>
      </w:r>
      <w:r>
        <w:t>rage</w:t>
      </w:r>
      <w:r>
        <w:br/>
        <w:br/>
        <w:t>Riverside line: To come to hir Another rage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kon</w:t>
      </w:r>
      <w:r>
        <w:br/>
        <w:t>House of Fame 338 (data/oxford_txts/HF_oxford.txt)</w:t>
        <w:br/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kon</w:t>
      </w:r>
      <w:r>
        <w:t xml:space="preserve"> </w:t>
      </w:r>
      <w:r>
        <w:t>grone</w:t>
      </w:r>
      <w:r>
        <w:br/>
        <w:br/>
        <w:t>Riverside line: How sore that ye men konne groone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House of Fame 1870 (data/oxford_txts/HF_oxford.txt)</w:t>
        <w:br/>
      </w:r>
      <w:r>
        <w:t>Me</w:t>
      </w:r>
      <w:r>
        <w:t xml:space="preserve"> </w:t>
      </w:r>
      <w:r>
        <w:t>thoughte</w:t>
      </w:r>
      <w:r>
        <w:t xml:space="preserve"> </w:t>
      </w:r>
      <w:r>
        <w:t>goodly°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spake</w:t>
      </w:r>
      <w:r>
        <w:br/>
        <w:br/>
        <w:t>Riverside line: Me thoughte goodly to me spak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lived</w:t>
      </w:r>
      <w:r>
        <w:br/>
        <w:t>Book of the Duchess 915 (data/oxford_txts/BD_oxford.txt)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lived</w:t>
      </w:r>
      <w:r>
        <w:t xml:space="preserve"> </w:t>
      </w:r>
      <w:r>
        <w:t>were</w:t>
      </w:r>
      <w:r>
        <w:t xml:space="preserve"> </w:t>
      </w:r>
      <w:r>
        <w:t>now</w:t>
      </w:r>
      <w:r>
        <w:t xml:space="preserve"> </w:t>
      </w:r>
      <w:r>
        <w:t>alive</w:t>
      </w:r>
      <w:r>
        <w:br/>
        <w:br/>
        <w:t>Riverside line: That ever livede were now alyve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General Prologue 834 (data/oxford_txts/GP_oxford.txt)</w:t>
        <w:br/>
      </w:r>
      <w:r>
        <w:t>Shal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is</w:t>
      </w:r>
      <w:r>
        <w:t xml:space="preserve"> </w:t>
      </w:r>
      <w:r>
        <w:t>spent.</w:t>
      </w:r>
      <w:r>
        <w:br/>
        <w:br/>
        <w:t>Riverside line: Shal paye for al that by the wey is spent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toke</w:t>
      </w:r>
      <w:r>
        <w:br/>
        <w:t>Book of the Duchess 48 (data/oxford_txts/BD_oxford.txt)</w:t>
        <w:br/>
      </w:r>
      <w:r>
        <w:t>A</w:t>
      </w:r>
      <w:r>
        <w:t xml:space="preserve"> </w:t>
      </w:r>
      <w:r>
        <w:t>romaunce,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toke°</w:t>
      </w:r>
      <w:r>
        <w:br/>
        <w:br/>
        <w:t>Riverside line: A romaunce and he it me tok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Book of the Duchess 351 (data/oxford_txts/BD_oxford.txt)</w:t>
        <w:br/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slee</w:t>
      </w:r>
      <w:r>
        <w:t xml:space="preserve"> </w:t>
      </w:r>
      <w:r>
        <w:t>the</w:t>
      </w:r>
      <w:r>
        <w:t xml:space="preserve"> </w:t>
      </w:r>
      <w:r>
        <w:t>hert°</w:t>
      </w:r>
      <w:r>
        <w:t xml:space="preserve"> </w:t>
      </w:r>
      <w:r>
        <w:t>with</w:t>
      </w:r>
      <w:r>
        <w:t xml:space="preserve"> </w:t>
      </w:r>
      <w:r>
        <w:t>strengthe</w:t>
      </w:r>
      <w:r>
        <w:br/>
        <w:br/>
        <w:t>Riverside line: How they wolde slee the hert with strengthe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seyn</w:t>
      </w:r>
      <w:r>
        <w:br/>
        <w:t>Troilus and Criseyde; Book II 684 (data/oxford_txts/TC2_oxford.txt)</w:t>
        <w:br/>
      </w:r>
      <w:r>
        <w:t>And,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nas</w:t>
      </w:r>
      <w:r>
        <w:t xml:space="preserve"> </w:t>
      </w:r>
      <w:r>
        <w:t>nat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fo</w:t>
      </w:r>
      <w:r>
        <w:br/>
        <w:br/>
        <w:t>Riverside line: And soth to seyne she nas not al a foo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found</w:t>
      </w:r>
      <w:r>
        <w:br/>
        <w:t>House of Fame 2054 (data/oxford_txts/HF_oxford.txt)</w:t>
        <w:br/>
      </w:r>
      <w:r>
        <w:t>“That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found,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leye”°:—</w:t>
      </w:r>
      <w:r>
        <w:br/>
        <w:br/>
        <w:t>Riverside line: That shal be founde That dar I leye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mot</w:t>
      </w:r>
      <w:r>
        <w:br/>
        <w:t>The Clerk's Tale 531 (data/oxford_txts/ClT_oxford.txt)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</w:t>
      </w:r>
      <w:r>
        <w:t xml:space="preserve"> </w:t>
      </w:r>
      <w:r>
        <w:t>unto</w:t>
      </w:r>
      <w:r>
        <w:t xml:space="preserve"> </w:t>
      </w:r>
      <w:r>
        <w:t>her</w:t>
      </w:r>
      <w:r>
        <w:t xml:space="preserve"> </w:t>
      </w:r>
      <w:r>
        <w:t>lust°</w:t>
      </w:r>
      <w:r>
        <w:t xml:space="preserve"> </w:t>
      </w:r>
      <w:r>
        <w:t>obeye</w:t>
      </w:r>
      <w:r>
        <w:br/>
        <w:br/>
        <w:t>Riverside line: But men moote nede unto hire lust obeye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mow</w:t>
      </w:r>
      <w:r>
        <w:br/>
        <w:t>The Canon's Yeoman's Tale 909 (data/oxford_txts/CYT_oxford.txt)</w:t>
        <w:br/>
      </w:r>
      <w:r>
        <w:t>Our</w:t>
      </w:r>
      <w:r>
        <w:t xml:space="preserve"> </w:t>
      </w:r>
      <w:r>
        <w:t>walles</w:t>
      </w:r>
      <w:r>
        <w:t xml:space="preserve"> </w:t>
      </w:r>
      <w:r>
        <w:t>mow°</w:t>
      </w:r>
      <w:r>
        <w:t xml:space="preserve"> </w:t>
      </w:r>
      <w:r>
        <w:t>nat</w:t>
      </w:r>
      <w:r>
        <w:t xml:space="preserve"> </w:t>
      </w:r>
      <w:r>
        <w:t>make</w:t>
      </w:r>
      <w:r>
        <w:t xml:space="preserve"> </w:t>
      </w:r>
      <w:r>
        <w:t>hem</w:t>
      </w:r>
      <w:r>
        <w:t xml:space="preserve"> </w:t>
      </w:r>
      <w:r>
        <w:t>resistence</w:t>
      </w:r>
      <w:r>
        <w:br/>
        <w:br/>
        <w:t>Riverside line: Oure walles mowe nat make hem resistence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sete</w:t>
      </w:r>
      <w:r>
        <w:br/>
        <w:t>Book of the Duchess 501 (data/oxford_txts/BD_oxford.txt)</w:t>
        <w:br/>
      </w:r>
      <w:r>
        <w:t>He</w:t>
      </w:r>
      <w:r>
        <w:t xml:space="preserve"> </w:t>
      </w:r>
      <w:r>
        <w:t>ferd°</w:t>
      </w:r>
      <w:r>
        <w:t xml:space="preserve"> </w:t>
      </w:r>
      <w:r>
        <w:t>thus</w:t>
      </w:r>
      <w:r>
        <w:t xml:space="preserve"> </w:t>
      </w:r>
      <w:r>
        <w:t>evel°</w:t>
      </w:r>
      <w:r>
        <w:t xml:space="preserve"> </w:t>
      </w:r>
      <w:r>
        <w:t>there°</w:t>
      </w:r>
      <w:r>
        <w:t xml:space="preserve"> </w:t>
      </w:r>
      <w:r>
        <w:t>he</w:t>
      </w:r>
      <w:r>
        <w:t xml:space="preserve"> </w:t>
      </w:r>
      <w:r>
        <w:rPr>
          <w:i/>
        </w:rPr>
        <w:t>sete</w:t>
      </w:r>
      <w:r>
        <w:br/>
        <w:br/>
        <w:t>Riverside line: He ferde thus evel there he set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keep</w:t>
      </w:r>
      <w:r>
        <w:br/>
        <w:t>The Wife of Bath's Prologue 360 (data/oxford_txts/WBPro_oxford.txt)</w:t>
        <w:br/>
      </w:r>
      <w:r>
        <w:t>In</w:t>
      </w:r>
      <w:r>
        <w:t xml:space="preserve"> </w:t>
      </w:r>
      <w:r>
        <w:t>feith,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keep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lest;°</w:t>
      </w:r>
      <w:r>
        <w:br/>
        <w:br/>
        <w:t>Riverside line: In feith he shal nat kepe me but me lest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Franklin's Tale 892 (data/oxford_txts/FranT_oxford.txt)</w:t>
        <w:br/>
      </w:r>
      <w:r>
        <w:rPr>
          <w:i/>
        </w:rPr>
        <w:t>Wer</w:t>
      </w:r>
      <w:r>
        <w:t xml:space="preserve"> </w:t>
      </w:r>
      <w:r>
        <w:t>sonken°</w:t>
      </w:r>
      <w:r>
        <w:t xml:space="preserve"> </w:t>
      </w:r>
      <w:r>
        <w:t>into</w:t>
      </w:r>
      <w:r>
        <w:t xml:space="preserve"> </w:t>
      </w:r>
      <w:r>
        <w:t>helle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sake!</w:t>
      </w:r>
      <w:r>
        <w:br/>
        <w:br/>
        <w:t>Riverside line: Were sonken into helle for his sake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kep</w:t>
      </w:r>
      <w:r>
        <w:br/>
        <w:t>The Wife of Bath's Prologue 46 (data/oxford_txts/WBPro_oxford.txt)</w:t>
        <w:br/>
      </w:r>
      <w:r>
        <w:t>For</w:t>
      </w:r>
      <w:r>
        <w:t xml:space="preserve"> </w:t>
      </w:r>
      <w:r>
        <w:t>sothe,°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kep</w:t>
      </w:r>
      <w:r>
        <w:t xml:space="preserve"> </w:t>
      </w:r>
      <w:r>
        <w:t>me</w:t>
      </w:r>
      <w:r>
        <w:t xml:space="preserve"> </w:t>
      </w:r>
      <w:r>
        <w:t>chast</w:t>
      </w:r>
      <w:r>
        <w:t xml:space="preserve"> </w:t>
      </w:r>
      <w:r>
        <w:t>in</w:t>
      </w:r>
      <w:r>
        <w:t xml:space="preserve"> </w:t>
      </w:r>
      <w:r>
        <w:t>al;</w:t>
      </w:r>
      <w:r>
        <w:br/>
        <w:br/>
        <w:t>Riverside line: For sothe I wol nat kepe me chaast in al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con</w:t>
      </w:r>
      <w:r>
        <w:br/>
        <w:t>The Nun's Priest's Tale 2921 (data/oxford_txts/NPT_oxford.txt)</w:t>
        <w:br/>
      </w:r>
      <w:r>
        <w:t>Allas!</w:t>
      </w:r>
      <w:r>
        <w:t xml:space="preserve"> </w:t>
      </w:r>
      <w:r>
        <w:t>and</w:t>
      </w:r>
      <w:r>
        <w:t xml:space="preserve"> </w:t>
      </w:r>
      <w:r>
        <w:rPr>
          <w:i/>
        </w:rPr>
        <w:t>con</w:t>
      </w:r>
      <w:r>
        <w:t xml:space="preserve"> </w:t>
      </w:r>
      <w:r>
        <w:t>ye</w:t>
      </w:r>
      <w:r>
        <w:t xml:space="preserve"> </w:t>
      </w:r>
      <w:r>
        <w:t>been°</w:t>
      </w:r>
      <w:r>
        <w:t xml:space="preserve"> </w:t>
      </w:r>
      <w:r>
        <w:t>agast</w:t>
      </w:r>
      <w:r>
        <w:t xml:space="preserve"> </w:t>
      </w:r>
      <w:r>
        <w:t>of</w:t>
      </w:r>
      <w:r>
        <w:t xml:space="preserve"> </w:t>
      </w:r>
      <w:r>
        <w:t>swevenis?°</w:t>
      </w:r>
      <w:r>
        <w:br/>
        <w:br/>
        <w:t>Riverside line: Allas And konne ye been agast of swevenys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shuld</w:t>
      </w:r>
      <w:r>
        <w:br/>
        <w:t>Parliament of Fowls 590 (data/oxford_txts/PF_oxford.txt)</w:t>
        <w:br/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shuld</w:t>
      </w:r>
      <w:r>
        <w:t xml:space="preserve"> </w:t>
      </w:r>
      <w:r>
        <w:t>loven</w:t>
      </w:r>
      <w:r>
        <w:t xml:space="preserve"> </w:t>
      </w:r>
      <w:r>
        <w:t>alwey</w:t>
      </w:r>
      <w:r>
        <w:t xml:space="preserve"> </w:t>
      </w:r>
      <w:r>
        <w:t>causeles</w:t>
      </w:r>
      <w:r>
        <w:br/>
        <w:br/>
        <w:t>Riverside line: That men shulde loven alwey causeles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cam</w:t>
      </w:r>
      <w:r>
        <w:br/>
        <w:t>Book of the Duchess 372 (data/oxford_txts/BD_oxford.txt)</w:t>
        <w:br/>
      </w:r>
      <w:r>
        <w:t>Whan</w:t>
      </w:r>
      <w:r>
        <w:t xml:space="preserve"> </w:t>
      </w:r>
      <w:r>
        <w:t>we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side</w:t>
      </w:r>
      <w:r>
        <w:br/>
        <w:br/>
        <w:t>Riverside line: Whan we came to the forest syde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553 (data/oxford_txts/BD_oxford.txt)</w:t>
        <w:br/>
      </w:r>
      <w:r>
        <w:t>For,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trouth,°</w:t>
      </w:r>
      <w:r>
        <w:t xml:space="preserve"> </w:t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you</w:t>
      </w:r>
      <w:r>
        <w:t xml:space="preserve"> </w:t>
      </w:r>
      <w:r>
        <w:t>hool,°</w:t>
      </w:r>
      <w:r>
        <w:br/>
        <w:br/>
        <w:t>Riverside line: For by my trouthe to make yow hool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doon</w:t>
      </w:r>
      <w:r>
        <w:br/>
        <w:t>Troilus and Criseyde; Book II 696 (data/oxford_txts/TC2_oxford.txt)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best</w:t>
      </w:r>
      <w:r>
        <w:t xml:space="preserve"> </w:t>
      </w:r>
      <w:r>
        <w:t>were,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eschue</w:t>
      </w:r>
      <w:r>
        <w:br/>
        <w:br/>
        <w:t>Riverside line: And what to doone best were and what eschue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Canon's Yeoman's Tale 956 (data/oxford_txts/CYT_oxford.txt)</w:t>
        <w:br/>
      </w:r>
      <w:r>
        <w:t>But,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hoot</w:t>
      </w:r>
      <w:r>
        <w:t xml:space="preserve"> </w:t>
      </w:r>
      <w:r>
        <w:t>or</w:t>
      </w:r>
      <w:r>
        <w:t xml:space="preserve"> </w:t>
      </w:r>
      <w:r>
        <w:t>cold,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  <w:t>Riverside line: But be it hoot or coold I dar seye this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263 (data/oxford_txts/BD_oxford.txt)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rPr>
          <w:i/>
        </w:rPr>
        <w:t>mak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sone</w:t>
      </w:r>
      <w:r>
        <w:br/>
        <w:br/>
        <w:t>Riverside line: Yf he kan make me slepe sone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bring</w:t>
      </w:r>
      <w:r>
        <w:br/>
        <w:t>The Wife of Bath's Prologue 221 (data/oxford_txts/WBPro_oxford.txt)</w:t>
        <w:br/>
      </w:r>
      <w:r>
        <w:t>To</w:t>
      </w:r>
      <w:r>
        <w:t xml:space="preserve"> </w:t>
      </w:r>
      <w:r>
        <w:rPr>
          <w:i/>
        </w:rPr>
        <w:t>bring</w:t>
      </w:r>
      <w:r>
        <w:t xml:space="preserve"> </w:t>
      </w:r>
      <w:r>
        <w:t>me</w:t>
      </w:r>
      <w:r>
        <w:t xml:space="preserve"> </w:t>
      </w:r>
      <w:r>
        <w:t>gaye</w:t>
      </w:r>
      <w:r>
        <w:t xml:space="preserve"> </w:t>
      </w:r>
      <w:r>
        <w:t>thinges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faire.</w:t>
      </w:r>
      <w:r>
        <w:br/>
        <w:br/>
        <w:t>Riverside line: To brynge me gaye thynges fro the fayre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songe</w:t>
      </w:r>
      <w:r>
        <w:br/>
        <w:t>The General Prologue 122 (data/oxford_txts/GP_oxford.txt)</w:t>
        <w:br/>
      </w:r>
      <w:r>
        <w:t>Ful</w:t>
      </w:r>
      <w:r>
        <w:t xml:space="preserve"> </w:t>
      </w:r>
      <w:r>
        <w:t>wel</w:t>
      </w:r>
      <w:r>
        <w:t xml:space="preserve"> </w:t>
      </w:r>
      <w:r>
        <w:t>she</w:t>
      </w:r>
      <w:r>
        <w:t xml:space="preserve"> </w:t>
      </w:r>
      <w:r>
        <w:rPr>
          <w:i/>
        </w:rPr>
        <w:t>songe</w:t>
      </w:r>
      <w:r>
        <w:t xml:space="preserve"> </w:t>
      </w:r>
      <w:r>
        <w:t>the</w:t>
      </w:r>
      <w:r>
        <w:t xml:space="preserve"> </w:t>
      </w:r>
      <w:r>
        <w:t>service</w:t>
      </w:r>
      <w:r>
        <w:t xml:space="preserve"> </w:t>
      </w:r>
      <w:r>
        <w:t>divine</w:t>
      </w:r>
      <w:r>
        <w:br/>
        <w:br/>
        <w:t>Riverside line: Ful weel she soong the service dyvyne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understoode</w:t>
      </w:r>
      <w:r>
        <w:br/>
        <w:t>Book of the Duchess 1011 (data/oxford_txts/BD_oxford.txt)</w:t>
        <w:br/>
      </w:r>
      <w:r>
        <w:t>And</w:t>
      </w:r>
      <w:r>
        <w:t xml:space="preserve"> </w:t>
      </w:r>
      <w:r>
        <w:t>reson</w:t>
      </w:r>
      <w:r>
        <w:t xml:space="preserve"> </w:t>
      </w:r>
      <w:r>
        <w:t>gladly</w:t>
      </w:r>
      <w:r>
        <w:t xml:space="preserve"> </w:t>
      </w:r>
      <w:r>
        <w:t>she</w:t>
      </w:r>
      <w:r>
        <w:t xml:space="preserve"> </w:t>
      </w:r>
      <w:r>
        <w:rPr>
          <w:i/>
        </w:rPr>
        <w:t>understoode</w:t>
      </w:r>
      <w:r>
        <w:br/>
        <w:br/>
        <w:t>Riverside line: And reson gladly she understood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know</w:t>
      </w:r>
      <w:r>
        <w:br/>
        <w:t>The Second Nun's Tale 238 (data/oxford_txts/SNT_oxford.txt)</w:t>
        <w:br/>
      </w:r>
      <w:r>
        <w:t>To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the</w:t>
      </w:r>
      <w:r>
        <w:t xml:space="preserve"> </w:t>
      </w:r>
      <w:r>
        <w:t>trouthe,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place.”</w:t>
      </w:r>
      <w:r>
        <w:br/>
        <w:br/>
        <w:t>Riverside line: To knowe the trouthe as I do in this place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touch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  <w:t>Riverside line: But men myghte touche the arwe or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601 (data/oxford_txts/WBPro_oxford.txt)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fourty,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sooth;</w:t>
      </w:r>
      <w:r>
        <w:br/>
        <w:br/>
        <w:t>Riverside line: And I was fourty if I shal seye sooth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wist</w:t>
      </w:r>
      <w:r>
        <w:br/>
        <w:t>Troilus and Criseyde; Book IV 1618 (data/oxford_txts/TC4_oxford.txt)</w:t>
        <w:br/>
      </w:r>
      <w:r>
        <w:t>“For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wist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it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smerte</w:t>
      </w:r>
      <w:r>
        <w:br/>
        <w:br/>
        <w:t>Riverside line: For if ye wiste how soore it doth me smerte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tak</w:t>
      </w:r>
      <w:r>
        <w:br/>
        <w:t>The Pardoner's Tale 886 (data/oxford_txts/PardT_oxford.txt)</w:t>
        <w:br/>
      </w:r>
      <w:r>
        <w:t>To</w:t>
      </w:r>
      <w:r>
        <w:t xml:space="preserve"> </w:t>
      </w:r>
      <w:r>
        <w:rPr>
          <w:i/>
        </w:rPr>
        <w:t>tak</w:t>
      </w:r>
      <w:r>
        <w:t xml:space="preserve"> </w:t>
      </w:r>
      <w:r>
        <w:t>the</w:t>
      </w:r>
      <w:r>
        <w:t xml:space="preserve"> </w:t>
      </w:r>
      <w:r>
        <w:t>botel</w:t>
      </w:r>
      <w:r>
        <w:t xml:space="preserve"> </w:t>
      </w:r>
      <w:r>
        <w:t>ther°</w:t>
      </w:r>
      <w:r>
        <w:t xml:space="preserve"> </w:t>
      </w:r>
      <w:r>
        <w:t>the</w:t>
      </w:r>
      <w:r>
        <w:t xml:space="preserve"> </w:t>
      </w:r>
      <w:r>
        <w:t>poison</w:t>
      </w:r>
      <w:r>
        <w:t xml:space="preserve"> </w:t>
      </w:r>
      <w:r>
        <w:t>was</w:t>
      </w:r>
      <w:r>
        <w:br/>
        <w:br/>
        <w:t>Riverside line: To take the botel ther the poyson was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blow</w:t>
      </w:r>
      <w:r>
        <w:br/>
        <w:t>The Miller's Tale 3387 (data/oxford_txts/MilT_oxford.txt)</w:t>
        <w:br/>
      </w:r>
      <w:r>
        <w:t>That</w:t>
      </w:r>
      <w:r>
        <w:t xml:space="preserve"> </w:t>
      </w:r>
      <w:r>
        <w:t>Absolon</w:t>
      </w:r>
      <w:r>
        <w:t xml:space="preserve"> </w:t>
      </w:r>
      <w:r>
        <w:t>may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bukkes</w:t>
      </w:r>
      <w:r>
        <w:t xml:space="preserve"> </w:t>
      </w:r>
      <w:r>
        <w:t>horn;°</w:t>
      </w:r>
      <w:r>
        <w:br/>
        <w:br/>
        <w:t>Riverside line: That Absolon may blowe the bukkes horn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seyn</w:t>
      </w:r>
      <w:r>
        <w:br/>
        <w:t>Troilus and Criseyde; Book III 1793 (data/oxford_txts/TC3_oxford.txt)</w:t>
        <w:br/>
      </w:r>
      <w:r>
        <w:t>For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lost</w:t>
      </w:r>
      <w:r>
        <w:t xml:space="preserve"> </w:t>
      </w:r>
      <w:r>
        <w:t>held</w:t>
      </w:r>
      <w:r>
        <w:t xml:space="preserve"> </w:t>
      </w:r>
      <w:r>
        <w:t>every</w:t>
      </w:r>
      <w:r>
        <w:t xml:space="preserve"> </w:t>
      </w:r>
      <w:r>
        <w:t>wight</w:t>
      </w:r>
      <w:r>
        <w:br/>
        <w:br/>
        <w:t>Riverside line: For soth to seyne he lost held every wyght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The Summoner's Tale 1933 (data/oxford_txts/SumT_oxford.txt)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for</w:t>
      </w:r>
      <w:r>
        <w:t xml:space="preserve"> </w:t>
      </w:r>
      <w:r>
        <w:t>soules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psalm</w:t>
      </w:r>
      <w:r>
        <w:t xml:space="preserve"> </w:t>
      </w:r>
      <w:r>
        <w:t>of</w:t>
      </w:r>
      <w:r>
        <w:t xml:space="preserve"> </w:t>
      </w:r>
      <w:r>
        <w:t>Davit</w:t>
      </w:r>
      <w:r>
        <w:br/>
        <w:br/>
        <w:t>Riverside line: Whan they for soules seye the psalm of Davit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rPr>
          <w:i/>
        </w:rP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  <w:t>Riverside line: For hadde we hym thanne were we siker ynow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1160 (data/oxford_txts/BD_oxford.txt)</w:t>
        <w:br/>
      </w:r>
      <w:r>
        <w:t>Althogh</w:t>
      </w:r>
      <w:r>
        <w:t xml:space="preserve"> </w:t>
      </w:r>
      <w:r>
        <w:t>I</w:t>
      </w:r>
      <w:r>
        <w:t xml:space="preserve"> </w:t>
      </w:r>
      <w:r>
        <w:t>coud</w:t>
      </w:r>
      <w:r>
        <w:t xml:space="preserve"> </w:t>
      </w:r>
      <w:r>
        <w:t>not</w:t>
      </w:r>
      <w:r>
        <w:t xml:space="preserve"> </w:t>
      </w:r>
      <w:r>
        <w:rPr>
          <w:i/>
        </w:rPr>
        <w:t>mak</w:t>
      </w:r>
      <w:r>
        <w:t xml:space="preserve"> </w:t>
      </w:r>
      <w:r>
        <w:t>so</w:t>
      </w:r>
      <w:r>
        <w:t xml:space="preserve"> </w:t>
      </w:r>
      <w:r>
        <w:t>wele</w:t>
      </w:r>
      <w:r>
        <w:br/>
        <w:br/>
        <w:t>Riverside line: Althogh I koude not make so wel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Book of the Duchess 754 (data/oxford_txts/BD_oxford.txt)</w:t>
        <w:br/>
      </w:r>
      <w:r>
        <w:t>¶“Gladly.”</w:t>
      </w:r>
      <w:r>
        <w:t xml:space="preserve"> </w:t>
      </w:r>
      <w:r>
        <w:t>“Do</w:t>
      </w:r>
      <w:r>
        <w:t xml:space="preserve"> </w:t>
      </w:r>
      <w:r>
        <w:t>than</w:t>
      </w:r>
      <w:r>
        <w:t xml:space="preserve"> </w:t>
      </w:r>
      <w:r>
        <w:rPr>
          <w:i/>
        </w:rPr>
        <w:t>hold</w:t>
      </w:r>
      <w:r>
        <w:t xml:space="preserve"> </w:t>
      </w:r>
      <w:r>
        <w:t>herto!”</w:t>
      </w:r>
      <w:r>
        <w:br/>
        <w:br/>
        <w:t>Riverside line: Gladly Do thanne holde hereto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hold</w:t>
      </w:r>
      <w:r>
        <w:br/>
        <w:t>The Summoner's Tale 1959 (data/oxford_txts/SumT_oxford.txt)</w:t>
        <w:br/>
      </w:r>
      <w:r>
        <w:rPr>
          <w:i/>
        </w:rPr>
        <w:t>Hold</w:t>
      </w:r>
      <w:r>
        <w:t xml:space="preserve"> </w:t>
      </w:r>
      <w:r>
        <w:t>ye°</w:t>
      </w:r>
      <w:r>
        <w:t xml:space="preserve"> </w:t>
      </w:r>
      <w:r>
        <w:t>than</w:t>
      </w:r>
      <w:r>
        <w:t xml:space="preserve"> </w:t>
      </w:r>
      <w:r>
        <w:t>me,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our</w:t>
      </w:r>
      <w:r>
        <w:t xml:space="preserve"> </w:t>
      </w:r>
      <w:r>
        <w:t>covent</w:t>
      </w:r>
      <w:r>
        <w:br/>
        <w:br/>
        <w:t>Riverside line: Holde ye thanne me or elles oure covent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prey</w:t>
      </w:r>
      <w:r>
        <w:br/>
        <w:t>The Summoner's Tale 1976 (data/oxford_txts/SumT_oxford.txt)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is</w:t>
      </w:r>
      <w:r>
        <w:t xml:space="preserve"> </w:t>
      </w:r>
      <w:r>
        <w:t>ay°</w:t>
      </w:r>
      <w:r>
        <w:t xml:space="preserve"> </w:t>
      </w:r>
      <w:r>
        <w:t>so</w:t>
      </w:r>
      <w:r>
        <w:t xml:space="preserve"> </w:t>
      </w:r>
      <w:r>
        <w:t>diligent</w:t>
      </w:r>
      <w:r>
        <w:br/>
        <w:br/>
        <w:t>Riverside line: To preye for yow is ay so diligent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wed</w:t>
      </w:r>
      <w:r>
        <w:br/>
        <w:t>The Wife of Bath's Prologue 168 (data/oxford_txts/WBPro_oxford.txt)</w:t>
        <w:br/>
      </w:r>
      <w:r>
        <w:t>Yet</w:t>
      </w:r>
      <w:r>
        <w:t xml:space="preserve"> </w:t>
      </w:r>
      <w:r>
        <w:t>hadde</w:t>
      </w:r>
      <w:r>
        <w:t xml:space="preserve"> </w:t>
      </w:r>
      <w:r>
        <w:t>I</w:t>
      </w:r>
      <w:r>
        <w:t xml:space="preserve"> </w:t>
      </w:r>
      <w:r>
        <w:t>lever°</w:t>
      </w:r>
      <w:r>
        <w:t xml:space="preserve"> </w:t>
      </w:r>
      <w:r>
        <w:rPr>
          <w:i/>
        </w:rPr>
        <w:t>wed</w:t>
      </w:r>
      <w:r>
        <w:t xml:space="preserve"> </w:t>
      </w:r>
      <w:r>
        <w:t>no</w:t>
      </w:r>
      <w:r>
        <w:t xml:space="preserve"> </w:t>
      </w:r>
      <w:r>
        <w:t>wif</w:t>
      </w:r>
      <w:r>
        <w:t xml:space="preserve"> </w:t>
      </w:r>
      <w:r>
        <w:t>toyere!”°</w:t>
      </w:r>
      <w:r>
        <w:br/>
        <w:br/>
        <w:t>Riverside line: Yet hadde I levere wedde no wyf toyeere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fail</w:t>
      </w:r>
      <w:r>
        <w:br/>
        <w:t>Book of the Duchess 441 (data/oxford_txts/BD_oxford.txt)</w:t>
        <w:br/>
      </w:r>
      <w:r>
        <w:t>Yet</w:t>
      </w:r>
      <w:r>
        <w:t xml:space="preserve"> </w:t>
      </w:r>
      <w:r>
        <w:t>shulde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evene</w:t>
      </w:r>
      <w:r>
        <w:br/>
        <w:br/>
        <w:t>Riverside line: Yet shoulde he fayle to rekene even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The Merchant's Tale 1976 (data/oxford_txts/MerT_oxford.txt)</w:t>
        <w:br/>
      </w:r>
      <w:r>
        <w:t>He</w:t>
      </w:r>
      <w:r>
        <w:t xml:space="preserve"> </w:t>
      </w:r>
      <w:r>
        <w:t>deme°</w:t>
      </w:r>
      <w:r>
        <w:t xml:space="preserve"> </w:t>
      </w:r>
      <w:r>
        <w:t>of</w:t>
      </w:r>
      <w:r>
        <w:t xml:space="preserve"> </w:t>
      </w:r>
      <w:r>
        <w:t>al,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hold</w:t>
      </w:r>
      <w:r>
        <w:t xml:space="preserve"> </w:t>
      </w:r>
      <w:r>
        <w:t>my</w:t>
      </w:r>
      <w:r>
        <w:t xml:space="preserve"> </w:t>
      </w:r>
      <w:r>
        <w:t>pees.</w:t>
      </w:r>
      <w:r>
        <w:br/>
        <w:br/>
        <w:t>Riverside line: He deme of al for I wole holde my pees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Pardoner's Tale 892 (data/oxford_txts/PardT_oxford.txt)</w:t>
        <w:br/>
      </w:r>
      <w:r>
        <w:t>Than</w:t>
      </w:r>
      <w:r>
        <w:t xml:space="preserve"> </w:t>
      </w:r>
      <w:r>
        <w:rPr>
          <w:i/>
        </w:rPr>
        <w:t>had</w:t>
      </w:r>
      <w:r>
        <w:t xml:space="preserve"> </w:t>
      </w:r>
      <w:r>
        <w:t>thise</w:t>
      </w:r>
      <w:r>
        <w:t xml:space="preserve"> </w:t>
      </w:r>
      <w:r>
        <w:t>wrecches</w:t>
      </w:r>
      <w:r>
        <w:t xml:space="preserve"> </w:t>
      </w:r>
      <w:r>
        <w:t>two,</w:t>
      </w:r>
      <w:r>
        <w:t xml:space="preserve"> </w:t>
      </w:r>
      <w:r>
        <w:t>er</w:t>
      </w:r>
      <w:r>
        <w:t xml:space="preserve"> </w:t>
      </w:r>
      <w:r>
        <w:t>hir</w:t>
      </w:r>
      <w:r>
        <w:t xml:space="preserve"> </w:t>
      </w:r>
      <w:r>
        <w:t>ending.°</w:t>
      </w:r>
      <w:r>
        <w:br/>
        <w:br/>
        <w:t>Riverside line: Than hadde thise wrecches two er hir endyng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House of Fame 1896 (data/oxford_txts/HF_oxford.txt)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answerde,</w:t>
      </w:r>
      <w:r>
        <w:t xml:space="preserve"> </w:t>
      </w:r>
      <w:r>
        <w:t>“No,</w:t>
      </w:r>
      <w:r>
        <w:t xml:space="preserve"> </w:t>
      </w:r>
      <w:r>
        <w:t>pardee!</w:t>
      </w:r>
      <w:r>
        <w:br/>
        <w:br/>
        <w:t>Riverside line: And I answered Noo parde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besied</w:t>
      </w:r>
      <w:r>
        <w:br/>
        <w:t>Parliament of Fowls 192 (data/oxford_txts/PF_oxford.txt)</w:t>
        <w:br/>
      </w:r>
      <w:r>
        <w:t>Som</w:t>
      </w:r>
      <w:r>
        <w:t xml:space="preserve"> </w:t>
      </w:r>
      <w:r>
        <w:rPr>
          <w:i/>
        </w:rPr>
        <w:t>besied</w:t>
      </w:r>
      <w:r>
        <w:t xml:space="preserve"> </w:t>
      </w:r>
      <w:r>
        <w:t>hem°</w:t>
      </w:r>
      <w:r>
        <w:t xml:space="preserve"> </w:t>
      </w:r>
      <w:r>
        <w:t>hir</w:t>
      </w:r>
      <w:r>
        <w:t xml:space="preserve"> </w:t>
      </w:r>
      <w:r>
        <w:t>briddes°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bringe;</w:t>
      </w:r>
      <w:r>
        <w:br/>
        <w:br/>
        <w:t>Riverside line: Some besyede hem here bryddes forth to brynge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coud</w:t>
      </w:r>
      <w:r>
        <w:br/>
        <w:t>The Wife of Bath's Tale 1008 (data/oxford_txts/WBT_oxford.txt)</w:t>
        <w:br/>
      </w:r>
      <w:r>
        <w:rPr>
          <w:i/>
        </w:rP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  <w:t>Riverside line: Koude ye me wisse I wolde wel quite youre hire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Book of the Duchess 1179 (data/oxford_txts/BD_oxford.txt)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wold</w:t>
      </w:r>
      <w:r>
        <w:t xml:space="preserve"> </w:t>
      </w:r>
      <w:r>
        <w:rPr>
          <w:i/>
        </w:rPr>
        <w:t>hold</w:t>
      </w:r>
      <w:r>
        <w:t xml:space="preserve"> </w:t>
      </w:r>
      <w:r>
        <w:t>me</w:t>
      </w:r>
      <w:r>
        <w:t xml:space="preserve"> </w:t>
      </w:r>
      <w:r>
        <w:t>for°</w:t>
      </w:r>
      <w:r>
        <w:t xml:space="preserve"> </w:t>
      </w:r>
      <w:r>
        <w:t>hir</w:t>
      </w:r>
      <w:r>
        <w:t xml:space="preserve"> </w:t>
      </w:r>
      <w:r>
        <w:t>knight</w:t>
      </w:r>
      <w:r>
        <w:br/>
        <w:br/>
        <w:t>Riverside line: That she wolde holde me for hir knyght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654 (data/oxford_txts/WBPro_oxford.txt)</w:t>
        <w:br/>
      </w:r>
      <w:r>
        <w:t>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  <w:t>Riverside line: Thanne wolde he seye right thus withouten doute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Tale 1073 (data/oxford_txts/WBT_oxford.txt)</w:t>
        <w:br/>
      </w:r>
      <w:r>
        <w:t>¶Now</w:t>
      </w:r>
      <w:r>
        <w:t xml:space="preserve"> </w:t>
      </w:r>
      <w:r>
        <w:t>wolden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sey,</w:t>
      </w:r>
      <w:r>
        <w:t xml:space="preserve"> </w:t>
      </w:r>
      <w:r>
        <w:t>paraventure</w:t>
      </w:r>
      <w:r>
        <w:br/>
        <w:br/>
        <w:t>Riverside line: Now wolden som men seye paraventure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Miller's Tale 3454 (data/oxford_txts/MilT_oxford.txt)</w:t>
        <w:br/>
      </w:r>
      <w:r>
        <w:t>Men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nat</w:t>
      </w:r>
      <w:r>
        <w:t xml:space="preserve"> </w:t>
      </w:r>
      <w:r>
        <w:t>knowe</w:t>
      </w:r>
      <w:r>
        <w:t xml:space="preserve"> </w:t>
      </w:r>
      <w:r>
        <w:t>of</w:t>
      </w:r>
      <w:r>
        <w:t xml:space="preserve"> </w:t>
      </w:r>
      <w:r>
        <w:t>Goddes</w:t>
      </w:r>
      <w:r>
        <w:t xml:space="preserve"> </w:t>
      </w:r>
      <w:r>
        <w:t>privetee.°</w:t>
      </w:r>
      <w:r>
        <w:br/>
        <w:br/>
        <w:t>Riverside line: Men sholde nat knowe of Goddes pryvetee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Canon's Yeoman's Tale 835 (data/oxford_txts/CYT_oxford.txt)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forth,</w:t>
      </w:r>
      <w:r>
        <w:t xml:space="preserve"> </w:t>
      </w:r>
      <w:r>
        <w:t>and</w:t>
      </w:r>
      <w:r>
        <w:t xml:space="preserve"> </w:t>
      </w:r>
      <w:r>
        <w:t>lerne</w:t>
      </w:r>
      <w:r>
        <w:t xml:space="preserve"> </w:t>
      </w:r>
      <w:r>
        <w:t>multiplie;°</w:t>
      </w:r>
      <w:r>
        <w:br/>
        <w:br/>
        <w:t>Riverside line: Lat hym come forth and lerne multiplie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purveith</w:t>
      </w:r>
      <w:r>
        <w:br/>
        <w:t>Troilus and Criseyde; Book IV 1066 (data/oxford_txts/TC4_oxford.txt)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rPr>
          <w:i/>
        </w:rPr>
        <w:t>purveith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  <w:t>Riverside line: But that God purveyeth thyng that is to come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Summoner's Tale 2009 (data/oxford_txts/SumT_oxford.txt)</w:t>
        <w:br/>
      </w:r>
      <w:r>
        <w:t>Can</w:t>
      </w:r>
      <w:r>
        <w:t xml:space="preserve"> </w:t>
      </w:r>
      <w:r>
        <w:t>sey,</w:t>
      </w:r>
      <w:r>
        <w:t xml:space="preserve"> </w:t>
      </w:r>
      <w:r>
        <w:t>how</w:t>
      </w:r>
      <w:r>
        <w:t xml:space="preserve"> </w:t>
      </w:r>
      <w:r>
        <w:t>ire</w:t>
      </w:r>
      <w:r>
        <w:t xml:space="preserve"> </w:t>
      </w:r>
      <w:r>
        <w:t>engendreth°</w:t>
      </w:r>
      <w:r>
        <w:t xml:space="preserve"> </w:t>
      </w:r>
      <w:r>
        <w:t>homicide.</w:t>
      </w:r>
      <w:r>
        <w:br/>
        <w:br/>
        <w:t>Riverside line: Kan seye how ire engendreth homycide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962 (data/oxford_txts/BD_oxford.txt)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list,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br/>
        <w:br/>
        <w:t>Riverside line: Whan that hir lyste that I dar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shoon</w:t>
      </w:r>
      <w:r>
        <w:br/>
        <w:t>House of Fame 1289 (data/oxford_txts/HF_oxford.txt)</w:t>
        <w:br/>
      </w:r>
      <w:r>
        <w:t>That</w:t>
      </w:r>
      <w:r>
        <w:t xml:space="preserve"> </w:t>
      </w:r>
      <w:r>
        <w:rPr>
          <w:i/>
        </w:rPr>
        <w:t>shoon</w:t>
      </w:r>
      <w:r>
        <w:t xml:space="preserve"> </w:t>
      </w:r>
      <w:r>
        <w:t>ful</w:t>
      </w:r>
      <w:r>
        <w:t xml:space="preserve"> </w:t>
      </w:r>
      <w:r>
        <w:t>lighter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glas</w:t>
      </w:r>
      <w:r>
        <w:br/>
        <w:br/>
        <w:t>Riverside line: That shoone ful lyghter than a glas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lith</w:t>
      </w:r>
      <w:r>
        <w:br/>
        <w:t>Book of the Duchess 143 (data/oxford_txts/BD_oxford.txt)</w:t>
        <w:br/>
      </w:r>
      <w:r>
        <w:t>That</w:t>
      </w:r>
      <w:r>
        <w:t xml:space="preserve"> </w:t>
      </w:r>
      <w:r>
        <w:t>lith°</w:t>
      </w:r>
      <w:r>
        <w:t xml:space="preserve"> </w:t>
      </w:r>
      <w:r>
        <w:t>ful</w:t>
      </w:r>
      <w:r>
        <w:t xml:space="preserve"> </w:t>
      </w:r>
      <w:r>
        <w:t>pale</w:t>
      </w:r>
      <w:r>
        <w:t xml:space="preserve"> </w:t>
      </w:r>
      <w:r>
        <w:t>and</w:t>
      </w:r>
      <w:r>
        <w:t xml:space="preserve"> </w:t>
      </w:r>
      <w:r>
        <w:t>nothing</w:t>
      </w:r>
      <w:r>
        <w:t xml:space="preserve"> </w:t>
      </w:r>
      <w:r>
        <w:t>rody.°</w:t>
      </w:r>
      <w:r>
        <w:br/>
        <w:br/>
        <w:t>Riverside line: That lyeth ful pale and nothyng rody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sleep</w:t>
      </w:r>
      <w:r>
        <w:br/>
        <w:t>Book of the Duchess 274 (data/oxford_txts/BD_oxford.txt)</w:t>
        <w:br/>
      </w:r>
      <w:r>
        <w:t>To</w:t>
      </w:r>
      <w:r>
        <w:t xml:space="preserve"> </w:t>
      </w:r>
      <w:r>
        <w:t>sleep,</w:t>
      </w:r>
      <w:r>
        <w:t xml:space="preserve"> </w:t>
      </w:r>
      <w:r>
        <w:t>that</w:t>
      </w:r>
      <w:r>
        <w:t xml:space="preserve"> </w:t>
      </w:r>
      <w:r>
        <w:t>right</w:t>
      </w:r>
      <w:r>
        <w:t xml:space="preserve"> </w:t>
      </w:r>
      <w:r>
        <w:t>upon</w:t>
      </w:r>
      <w:r>
        <w:t xml:space="preserve"> </w:t>
      </w:r>
      <w:r>
        <w:t>my</w:t>
      </w:r>
      <w:r>
        <w:t xml:space="preserve"> </w:t>
      </w:r>
      <w:r>
        <w:t>booke</w:t>
      </w:r>
      <w:r>
        <w:br/>
        <w:br/>
        <w:t>Riverside line: To slepe that ryght upon my book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828 (data/oxford_txts/WBPro_oxford.txt)</w:t>
        <w:br/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tale,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here.”</w:t>
      </w:r>
      <w:r>
        <w:br/>
        <w:br/>
        <w:t>Riverside line: Now wol I seye my tale if ye wol heere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Friar's Tale 1394 (data/oxford_txts/FriT_oxford.txt)</w:t>
        <w:br/>
      </w:r>
      <w:r>
        <w:rPr>
          <w:i/>
        </w:rPr>
        <w:t>Sey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somnour,</w:t>
      </w:r>
      <w:r>
        <w:t xml:space="preserve"> </w:t>
      </w:r>
      <w:r>
        <w:t>for°</w:t>
      </w:r>
      <w:r>
        <w:t xml:space="preserve"> </w:t>
      </w:r>
      <w:r>
        <w:t>the</w:t>
      </w:r>
      <w:r>
        <w:t xml:space="preserve"> </w:t>
      </w:r>
      <w:r>
        <w:t>name.°</w:t>
      </w:r>
      <w:r>
        <w:br/>
        <w:br/>
        <w:t>Riverside line: Seye that he was a somonour for the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Nun's Priest's Tale 3425 (data/oxford_txts/NPT_oxford.txt)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sooth°</w:t>
      </w:r>
      <w:r>
        <w:t xml:space="preserve"> </w:t>
      </w:r>
      <w:r>
        <w:t>to</w:t>
      </w:r>
      <w:r>
        <w:t xml:space="preserve"> </w:t>
      </w:r>
      <w:r>
        <w:t>yow,</w:t>
      </w:r>
      <w:r>
        <w:t xml:space="preserve"> </w:t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so.”</w:t>
      </w:r>
      <w:r>
        <w:br/>
        <w:br/>
        <w:t>Riverside line: I shal seye sooth to yow God help me so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Canon's Yeoman's Tale 1395 (data/oxford_txts/CYT_oxford.txt)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therby,°</w:t>
      </w:r>
      <w:r>
        <w:br/>
        <w:br/>
        <w:t>Riverside line: In this craft that men kan nat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Book of the Duchess 571 (data/oxford_txts/BD_oxford.txt)</w:t>
        <w:br/>
      </w:r>
      <w:r>
        <w:t>Ne°</w:t>
      </w:r>
      <w:r>
        <w:t xml:space="preserve"> </w:t>
      </w:r>
      <w:r>
        <w:rPr>
          <w:i/>
        </w:rPr>
        <w:t>heel</w:t>
      </w:r>
      <w:r>
        <w:t xml:space="preserve"> </w:t>
      </w:r>
      <w:r>
        <w:t>me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phisicien</w:t>
      </w:r>
      <w:r>
        <w:br/>
        <w:br/>
        <w:t>Riverside line: Ne hele me may no phisicien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Tale 1154 (data/oxford_txts/WBT_oxford.txt)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hise</w:t>
      </w:r>
      <w:r>
        <w:t xml:space="preserve"> </w:t>
      </w:r>
      <w:r>
        <w:t>eldres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vertuous</w:t>
      </w:r>
      <w:r>
        <w:br/>
        <w:br/>
        <w:t>Riverside line: And hadde his eldres noble and vertuous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thinkth</w:t>
      </w:r>
      <w:r>
        <w:br/>
        <w:t>House of Fame 871 (data/oxford_txts/HF_oxford.txt)</w:t>
        <w:br/>
      </w:r>
      <w:r>
        <w:t>How</w:t>
      </w:r>
      <w:r>
        <w:t xml:space="preserve"> </w:t>
      </w:r>
      <w:r>
        <w:rPr>
          <w:i/>
        </w:rPr>
        <w:t>thinkth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conclusioun?”</w:t>
      </w:r>
      <w:r>
        <w:br/>
        <w:br/>
        <w:t>Riverside line: How thinketh the my conclusyon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saw</w:t>
      </w:r>
      <w:r>
        <w:br/>
        <w:t>The Franklin's Tale 895 (data/oxford_txts/FranT_oxford.txt)</w:t>
        <w:br/>
      </w:r>
      <w:r>
        <w:t>¶Hir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saw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disport°</w:t>
      </w:r>
      <w:r>
        <w:br/>
        <w:br/>
        <w:t>Riverside line: Hire freendes sawe that it was no disport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Clerk's Tale 771 (data/oxford_txts/ClT_oxford.txt)</w:t>
        <w:br/>
      </w:r>
      <w:r>
        <w:t>But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maiden</w:t>
      </w:r>
      <w:r>
        <w:t xml:space="preserve"> </w:t>
      </w:r>
      <w:r>
        <w:t>sholde</w:t>
      </w:r>
      <w:r>
        <w:t xml:space="preserve"> </w:t>
      </w:r>
      <w:r>
        <w:t>ywedded</w:t>
      </w:r>
      <w:r>
        <w:t xml:space="preserve"> </w:t>
      </w:r>
      <w:r>
        <w:t>be</w:t>
      </w:r>
      <w:r>
        <w:br/>
        <w:br/>
        <w:t>Riverside line: But seye the mayden sholde ywedded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moot</w:t>
      </w:r>
      <w:r>
        <w:br/>
        <w:t>The General Prologue 232 (data/oxford_txts/GP_oxford.txt)</w:t>
        <w:br/>
      </w:r>
      <w:r>
        <w:t>Men</w:t>
      </w:r>
      <w:r>
        <w:t xml:space="preserve"> </w:t>
      </w:r>
      <w:r>
        <w:rPr>
          <w:i/>
        </w:rPr>
        <w:t>moot</w:t>
      </w:r>
      <w:r>
        <w:t xml:space="preserve"> </w:t>
      </w:r>
      <w:r>
        <w:t>yeve</w:t>
      </w:r>
      <w:r>
        <w:t xml:space="preserve"> </w:t>
      </w:r>
      <w:r>
        <w:t>silver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povre</w:t>
      </w:r>
      <w:r>
        <w:t xml:space="preserve"> </w:t>
      </w:r>
      <w:r>
        <w:t>freres.</w:t>
      </w:r>
      <w:r>
        <w:br/>
        <w:br/>
        <w:t>Riverside line: Men moote yeve silver to the povre freres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fond</w:t>
      </w:r>
      <w:r>
        <w:br/>
        <w:t>House of Fame 1810 (data/oxford_txts/HF_oxford.txt)</w:t>
        <w:br/>
      </w:r>
      <w:r>
        <w:t>Such</w:t>
      </w:r>
      <w:r>
        <w:t xml:space="preserve"> </w:t>
      </w:r>
      <w:r>
        <w:t>game</w:t>
      </w:r>
      <w:r>
        <w:t xml:space="preserve"> </w:t>
      </w:r>
      <w:r>
        <w:rPr>
          <w:i/>
        </w:rPr>
        <w:t>fond</w:t>
      </w:r>
      <w:r>
        <w:t xml:space="preserve"> </w:t>
      </w:r>
      <w:r>
        <w:t>they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hode.°</w:t>
      </w:r>
      <w:r>
        <w:br/>
        <w:br/>
        <w:t>Riverside line: Such game fonde they in her hod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The Wife of Bath's Tale 1213 (data/oxford_txts/WBT_oxford.txt)</w:t>
        <w:br/>
      </w:r>
      <w:r>
        <w:t>¶“Now</w:t>
      </w:r>
      <w:r>
        <w:t xml:space="preserve"> </w:t>
      </w:r>
      <w:r>
        <w:t>ther°</w:t>
      </w:r>
      <w:r>
        <w:t xml:space="preserve"> </w:t>
      </w:r>
      <w:r>
        <w:t>ye</w:t>
      </w:r>
      <w:r>
        <w:t xml:space="preserve"> </w:t>
      </w:r>
      <w:r>
        <w:t>sey,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br/>
        <w:br/>
        <w:t>Riverside line: Now ther ye seye that I am foul and old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shet</w:t>
      </w:r>
      <w:r>
        <w:br/>
        <w:t>The Wife of Bath's Tale 1141 (data/oxford_txts/WBT_oxford.txt)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shet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t>go</w:t>
      </w:r>
      <w:r>
        <w:t xml:space="preserve"> </w:t>
      </w:r>
      <w:r>
        <w:t>thenne;°</w:t>
      </w:r>
      <w:r>
        <w:br/>
        <w:br/>
        <w:t>Riverside line: And lat men shette the dores and go thenne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Nun's Priest's Tale 3121 (data/oxford_txts/NPT_oxford.txt)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rad°</w:t>
      </w:r>
      <w:r>
        <w:t xml:space="preserve"> </w:t>
      </w:r>
      <w:r>
        <w:t>his</w:t>
      </w:r>
      <w:r>
        <w:t xml:space="preserve"> </w:t>
      </w:r>
      <w:r>
        <w:t>legende,</w:t>
      </w:r>
      <w:r>
        <w:t xml:space="preserve"> </w:t>
      </w:r>
      <w:r>
        <w:t>as</w:t>
      </w:r>
      <w:r>
        <w:t xml:space="preserve"> </w:t>
      </w:r>
      <w:r>
        <w:t>have</w:t>
      </w:r>
      <w:r>
        <w:t xml:space="preserve"> </w:t>
      </w:r>
      <w:r>
        <w:t>I.</w:t>
      </w:r>
      <w:r>
        <w:br/>
        <w:br/>
        <w:t>Riverside line: That ye hadde rad his legende as have I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mow</w:t>
      </w:r>
      <w:r>
        <w:br/>
        <w:t>The Clerk's Tale 530 (data/oxford_txts/ClT_oxford.txt)</w:t>
        <w:br/>
      </w:r>
      <w:r>
        <w:t>They</w:t>
      </w:r>
      <w:r>
        <w:t xml:space="preserve"> </w:t>
      </w:r>
      <w:r>
        <w:rPr>
          <w:i/>
        </w:rPr>
        <w:t>mow</w:t>
      </w:r>
      <w:r>
        <w:t xml:space="preserve"> </w:t>
      </w:r>
      <w:r>
        <w:t>wel</w:t>
      </w:r>
      <w:r>
        <w:t xml:space="preserve"> </w:t>
      </w:r>
      <w:r>
        <w:t>been</w:t>
      </w:r>
      <w:r>
        <w:t xml:space="preserve"> </w:t>
      </w:r>
      <w:r>
        <w:t>biwailled°</w:t>
      </w:r>
      <w:r>
        <w:t xml:space="preserve"> </w:t>
      </w:r>
      <w:r>
        <w:t>or</w:t>
      </w:r>
      <w:r>
        <w:t xml:space="preserve"> </w:t>
      </w:r>
      <w:r>
        <w:t>compleined</w:t>
      </w:r>
      <w:r>
        <w:br/>
        <w:br/>
        <w:t>Riverside line: They mowe wel been biwailled or compleyned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know</w:t>
      </w:r>
      <w:r>
        <w:br/>
        <w:t>The Franklin's Tale 1113 (data/oxford_txts/FranT_oxford.txt)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sursanure°</w:t>
      </w:r>
      <w:r>
        <w:br/>
        <w:br/>
        <w:t>Riverside line: And wel ye knowe that of a sursanure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went</w:t>
      </w:r>
      <w:r>
        <w:br/>
        <w:t>Parliament of Fowls 235 (data/oxford_txts/PF_oxford.txt)</w:t>
        <w:br/>
      </w:r>
      <w:r>
        <w:t>In</w:t>
      </w:r>
      <w:r>
        <w:t xml:space="preserve"> </w:t>
      </w:r>
      <w:r>
        <w:t>kirtels,°</w:t>
      </w:r>
      <w:r>
        <w:t xml:space="preserve"> </w:t>
      </w:r>
      <w:r>
        <w:t>al</w:t>
      </w:r>
      <w:r>
        <w:t xml:space="preserve"> </w:t>
      </w:r>
      <w:r>
        <w:t>disshevele,°</w:t>
      </w:r>
      <w:r>
        <w:t xml:space="preserve"> </w:t>
      </w:r>
      <w:r>
        <w:rPr>
          <w:i/>
        </w:rPr>
        <w:t>went</w:t>
      </w:r>
      <w:r>
        <w:t xml:space="preserve"> </w:t>
      </w:r>
      <w:r>
        <w:t>they</w:t>
      </w:r>
      <w:r>
        <w:t xml:space="preserve"> </w:t>
      </w:r>
      <w:r>
        <w:t>there—</w:t>
      </w:r>
      <w:r>
        <w:br/>
        <w:br/>
        <w:t>Riverside line: In kertels al dishevele wente they there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Wife of Bath's Prologue 428 (data/oxford_txts/WBPro_oxford.txt)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never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reste.</w:t>
      </w:r>
      <w:r>
        <w:br/>
        <w:br/>
        <w:t>Riverside line: Or elles hadde we nevere been in reste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House of Fame 1138 (data/oxford_txts/HF_oxford.txt)</w:t>
        <w:br/>
      </w:r>
      <w:r>
        <w:t>That</w:t>
      </w:r>
      <w:r>
        <w:t xml:space="preserve"> </w:t>
      </w:r>
      <w:r>
        <w:rPr>
          <w:i/>
        </w:rPr>
        <w:t>had</w:t>
      </w:r>
      <w:r>
        <w:t xml:space="preserve"> </w:t>
      </w:r>
      <w:r>
        <w:t>ybeen</w:t>
      </w:r>
      <w:r>
        <w:t xml:space="preserve"> </w:t>
      </w:r>
      <w:r>
        <w:t>in</w:t>
      </w:r>
      <w:r>
        <w:t xml:space="preserve"> </w:t>
      </w:r>
      <w:r>
        <w:t>mochel</w:t>
      </w:r>
      <w:r>
        <w:t xml:space="preserve"> </w:t>
      </w:r>
      <w:r>
        <w:t>wele,°</w:t>
      </w:r>
      <w:r>
        <w:br/>
        <w:br/>
        <w:t>Riverside line: That had iben in mochel wele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Merchant's Tale 1254 (data/oxford_txts/MerT_oxford.txt)</w:t>
        <w:br/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sey,</w:t>
      </w:r>
      <w:r>
        <w:t xml:space="preserve"> </w:t>
      </w:r>
      <w:r>
        <w:t>but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corage°</w:t>
      </w:r>
      <w:r>
        <w:br/>
        <w:br/>
        <w:t>Riverside line: I kan nat seye but swich a greet corage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Franklin's Tale 1530 (data/oxford_txts/FranT_oxford.txt)</w:t>
        <w:br/>
      </w:r>
      <w:r>
        <w:t>Than°</w:t>
      </w:r>
      <w:r>
        <w:t xml:space="preserve"> </w:t>
      </w:r>
      <w:r>
        <w:t>ye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breke</w:t>
      </w:r>
      <w:r>
        <w:t xml:space="preserve"> </w:t>
      </w:r>
      <w:r>
        <w:t>thus</w:t>
      </w:r>
      <w:r>
        <w:t xml:space="preserve"> </w:t>
      </w:r>
      <w:r>
        <w:t>your</w:t>
      </w:r>
      <w:r>
        <w:t xml:space="preserve"> </w:t>
      </w:r>
      <w:r>
        <w:t>trouthe</w:t>
      </w:r>
      <w:r>
        <w:br/>
        <w:br/>
        <w:t>Riverside line: Than ye to me sholde breke thus youre trouthe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fonde</w:t>
      </w:r>
      <w:r>
        <w:br/>
        <w:t>The Monk's Tale 2331 (data/oxford_txts/MkT_oxford.txt)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nas°</w:t>
      </w:r>
      <w:r>
        <w:t xml:space="preserve"> </w:t>
      </w:r>
      <w:r>
        <w:t>glad,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grace°</w:t>
      </w:r>
      <w:r>
        <w:t xml:space="preserve"> </w:t>
      </w:r>
      <w:r>
        <w:t>fonde,°</w:t>
      </w:r>
      <w:r>
        <w:br/>
        <w:br/>
        <w:t>Riverside line: That he nas glad if he that grace fond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Shipman's Tale 352 (data/oxford_txts/ShipT_oxford.txt)</w:t>
        <w:br/>
      </w:r>
      <w:r>
        <w:t>Of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sheeld</w:t>
      </w:r>
      <w:r>
        <w:t xml:space="preserve"> </w:t>
      </w:r>
      <w:r>
        <w:rPr>
          <w:i/>
        </w:rPr>
        <w:t>shold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misse,°</w:t>
      </w:r>
      <w:r>
        <w:br/>
        <w:br/>
        <w:t>Riverside line: Of twenty thousand sheeld sholde ye nat mysse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bigin</w:t>
      </w:r>
      <w:r>
        <w:br/>
        <w:t>The General Prologue 853 (data/oxford_txts/GP_oxford.txt)</w:t>
        <w:br/>
      </w:r>
      <w:r>
        <w:t>He</w:t>
      </w:r>
      <w:r>
        <w:t xml:space="preserve"> </w:t>
      </w:r>
      <w:r>
        <w:t>seide:</w:t>
      </w:r>
      <w:r>
        <w:t xml:space="preserve"> </w:t>
      </w:r>
      <w:r>
        <w:t>“Sin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bigin</w:t>
      </w:r>
      <w:r>
        <w:t xml:space="preserve"> </w:t>
      </w:r>
      <w:r>
        <w:t>the</w:t>
      </w:r>
      <w:r>
        <w:t xml:space="preserve"> </w:t>
      </w:r>
      <w:r>
        <w:t>game</w:t>
      </w:r>
      <w:r>
        <w:br/>
        <w:br/>
        <w:t>Riverside line: He seyde Syn I shal bigynne the game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shew</w:t>
      </w:r>
      <w:r>
        <w:br/>
        <w:t>The Clerk's Tale 90 (data/oxford_txts/ClT_oxford.txt)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coude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shew</w:t>
      </w:r>
      <w:r>
        <w:t xml:space="preserve"> </w:t>
      </w:r>
      <w:r>
        <w:t>wel</w:t>
      </w:r>
      <w:r>
        <w:t xml:space="preserve"> </w:t>
      </w:r>
      <w:r>
        <w:t>swich°</w:t>
      </w:r>
      <w:r>
        <w:t xml:space="preserve"> </w:t>
      </w:r>
      <w:r>
        <w:t>matere</w:t>
      </w:r>
      <w:r>
        <w:br/>
        <w:br/>
        <w:t>Riverside line: Or elles koude he shewe wel swich mateere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win</w:t>
      </w:r>
      <w:r>
        <w:br/>
        <w:t>The Friar's Tale 1580 (data/oxford_txts/FriT_oxford.txt)</w:t>
        <w:br/>
      </w:r>
      <w:r>
        <w:rPr>
          <w:i/>
        </w:rPr>
        <w:t>Win</w:t>
      </w:r>
      <w:r>
        <w:t xml:space="preserve"> </w:t>
      </w:r>
      <w:r>
        <w:t>thy</w:t>
      </w:r>
      <w:r>
        <w:t xml:space="preserve"> </w:t>
      </w:r>
      <w:r>
        <w:t>cost,°</w:t>
      </w:r>
      <w:r>
        <w:t xml:space="preserve"> </w:t>
      </w:r>
      <w:r>
        <w:t>tak</w:t>
      </w:r>
      <w:r>
        <w:t xml:space="preserve"> </w:t>
      </w:r>
      <w:r>
        <w:t>heer</w:t>
      </w:r>
      <w:r>
        <w:t xml:space="preserve"> </w:t>
      </w:r>
      <w:r>
        <w:t>ensample</w:t>
      </w:r>
      <w:r>
        <w:t xml:space="preserve"> </w:t>
      </w:r>
      <w:r>
        <w:t>of</w:t>
      </w:r>
      <w:r>
        <w:t xml:space="preserve"> </w:t>
      </w:r>
      <w:r>
        <w:t>me.’</w:t>
      </w:r>
      <w:r>
        <w:br/>
        <w:br/>
        <w:t>Riverside line: Wynne thy cost taak heer ensample of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began</w:t>
      </w:r>
      <w:r>
        <w:br/>
        <w:t>House of Fame 1220 (data/oxford_txts/HF_oxford.txt)</w:t>
        <w:br/>
      </w:r>
      <w:r>
        <w:t>That</w:t>
      </w:r>
      <w:r>
        <w:t xml:space="preserve"> </w:t>
      </w:r>
      <w:r>
        <w:t>craftely</w:t>
      </w:r>
      <w:r>
        <w:t xml:space="preserve"> </w:t>
      </w:r>
      <w:r>
        <w:rPr>
          <w:i/>
        </w:rPr>
        <w:t>began</w:t>
      </w:r>
      <w:r>
        <w:t xml:space="preserve"> </w:t>
      </w:r>
      <w:r>
        <w:t>to</w:t>
      </w:r>
      <w:r>
        <w:t xml:space="preserve"> </w:t>
      </w:r>
      <w:r>
        <w:t>pipe</w:t>
      </w:r>
      <w:r>
        <w:br/>
        <w:br/>
        <w:t>Riverside line: That craftely begunne to pipe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comth</w:t>
      </w:r>
      <w:r>
        <w:br/>
        <w:t>The Wife of Bath's Tale 1162 (data/oxford_txts/WBT_oxford.txt)</w:t>
        <w:br/>
      </w:r>
      <w:r>
        <w:t>Thy</w:t>
      </w:r>
      <w:r>
        <w:t xml:space="preserve"> </w:t>
      </w:r>
      <w:r>
        <w:t>gentillesse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fro</w:t>
      </w:r>
      <w:r>
        <w:t xml:space="preserve"> </w:t>
      </w:r>
      <w:r>
        <w:t>God</w:t>
      </w:r>
      <w:r>
        <w:t xml:space="preserve"> </w:t>
      </w:r>
      <w:r>
        <w:t>allone;</w:t>
      </w:r>
      <w:r>
        <w:br/>
        <w:br/>
        <w:t>Riverside line: Thy gentillesse cometh fro God allone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pley</w:t>
      </w:r>
      <w:r>
        <w:br/>
        <w:t>Book of the Duchess 961 (data/oxford_txts/BD_oxford.txt)</w:t>
        <w:br/>
      </w:r>
      <w:r>
        <w:t>¶“Therto</w:t>
      </w:r>
      <w:r>
        <w:t xml:space="preserve"> </w:t>
      </w:r>
      <w:r>
        <w:t>she</w:t>
      </w:r>
      <w:r>
        <w:t xml:space="preserve"> </w:t>
      </w:r>
      <w:r>
        <w:t>coude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pley</w:t>
      </w:r>
      <w:r>
        <w:br/>
        <w:br/>
        <w:t>Riverside line: Therto she koude so wel pleye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undertak</w:t>
      </w:r>
      <w:r>
        <w:br/>
        <w:t>The Squire's Tale 36 (data/oxford_txts/SqT_oxford.txt)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nat</w:t>
      </w:r>
      <w:r>
        <w:t xml:space="preserve"> </w:t>
      </w:r>
      <w:r>
        <w:rPr>
          <w:i/>
        </w:rPr>
        <w:t>undertak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thing.</w:t>
      </w:r>
      <w:r>
        <w:br/>
        <w:br/>
        <w:t>Riverside line: I dar nat undertake so heigh a thyng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seid</w:t>
      </w:r>
      <w:r>
        <w:br/>
        <w:t>Troilus and Criseyde; Book III 301 (data/oxford_txts/TC3_oxford.txt)</w:t>
        <w:br/>
      </w:r>
      <w:r>
        <w:t>Al</w:t>
      </w:r>
      <w:r>
        <w:t xml:space="preserve"> </w:t>
      </w:r>
      <w:r>
        <w:rPr>
          <w:i/>
        </w:rPr>
        <w:t>seid</w:t>
      </w:r>
      <w:r>
        <w:t xml:space="preserve"> </w:t>
      </w:r>
      <w:r>
        <w:t>men</w:t>
      </w:r>
      <w:r>
        <w:t xml:space="preserve"> </w:t>
      </w:r>
      <w:r>
        <w:t>sooth</w:t>
      </w:r>
      <w:r>
        <w:t xml:space="preserve"> </w:t>
      </w:r>
      <w:r>
        <w:t>as</w:t>
      </w:r>
      <w:r>
        <w:t xml:space="preserve"> </w:t>
      </w:r>
      <w:r>
        <w:t>often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gabbe.</w:t>
      </w:r>
      <w:r>
        <w:br/>
        <w:br/>
        <w:t>Riverside line: Al seyde men soth as often as thei gabbe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Pardoner's Tale 572 (data/oxford_txts/PardT_oxford.txt)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wol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“Sampsoun,</w:t>
      </w:r>
      <w:r>
        <w:t xml:space="preserve"> </w:t>
      </w:r>
      <w:r>
        <w:t>Sampsoun.”</w:t>
      </w:r>
      <w:r>
        <w:br/>
        <w:br/>
        <w:t>Riverside line: And thanne wol he seye Sampsoun Sampsoun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mot</w:t>
      </w:r>
      <w:r>
        <w:br/>
        <w:t>Troilus and Criseyde; Book IV 1376 (data/oxford_txts/TC4_oxford.txt)</w:t>
        <w:br/>
      </w:r>
      <w:r>
        <w:rPr>
          <w:i/>
        </w:rPr>
        <w:t>Mot</w:t>
      </w:r>
      <w:r>
        <w:t xml:space="preserve"> </w:t>
      </w:r>
      <w:r>
        <w:t>spenden</w:t>
      </w:r>
      <w:r>
        <w:t xml:space="preserve"> </w:t>
      </w:r>
      <w:r>
        <w:t>part,</w:t>
      </w:r>
      <w:r>
        <w:t xml:space="preserve"> </w:t>
      </w:r>
      <w:r>
        <w:t>the</w:t>
      </w:r>
      <w:r>
        <w:t xml:space="preserve"> </w:t>
      </w:r>
      <w:r>
        <w:t>remenaunt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save.</w:t>
      </w:r>
      <w:r>
        <w:br/>
        <w:br/>
        <w:t>Riverside line: Mote spenden part the remenant for to save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lent</w:t>
      </w:r>
      <w:r>
        <w:br/>
        <w:t>The Shipman's Tale 354 (data/oxford_txts/ShipT_oxford.txt)</w:t>
        <w:br/>
      </w:r>
      <w:r>
        <w:rPr>
          <w:i/>
        </w:rPr>
        <w:t>Lent</w:t>
      </w:r>
      <w:r>
        <w:t xml:space="preserve"> </w:t>
      </w:r>
      <w:r>
        <w:t>me</w:t>
      </w:r>
      <w:r>
        <w:t xml:space="preserve"> </w:t>
      </w:r>
      <w:r>
        <w:t>gold;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and</w:t>
      </w:r>
      <w:r>
        <w:t xml:space="preserve"> </w:t>
      </w:r>
      <w:r>
        <w:t>may</w:t>
      </w:r>
      <w:r>
        <w:br/>
        <w:br/>
        <w:t>Riverside line: Lente me gold and as I kan and may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blow</w:t>
      </w:r>
      <w:r>
        <w:br/>
        <w:t>The Pardoner's Tale 481 (data/oxford_txts/PardT_oxford.txt)</w:t>
        <w:br/>
      </w:r>
      <w:r>
        <w:t>To</w:t>
      </w:r>
      <w:r>
        <w:t xml:space="preserve"> </w:t>
      </w:r>
      <w:r>
        <w:t>kindle</w:t>
      </w:r>
      <w:r>
        <w:t xml:space="preserve"> </w:t>
      </w:r>
      <w:r>
        <w:t>and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of</w:t>
      </w:r>
      <w:r>
        <w:t xml:space="preserve"> </w:t>
      </w:r>
      <w:r>
        <w:t>lecherie</w:t>
      </w:r>
      <w:r>
        <w:br/>
        <w:br/>
        <w:t>Riverside line: To kyndle and blowe the fyr of lecherye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wol</w:t>
      </w:r>
      <w:r>
        <w:br/>
        <w:t>The Clerk's Tale 361 (data/oxford_txts/ClT_oxford.txt)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yourself,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wol°</w:t>
      </w:r>
      <w:r>
        <w:t xml:space="preserve"> </w:t>
      </w:r>
      <w:r>
        <w:t>I.</w:t>
      </w:r>
      <w:r>
        <w:br/>
        <w:br/>
        <w:t>Riverside line: But as ye wole youreself right so wol I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know</w:t>
      </w:r>
      <w:r>
        <w:br/>
        <w:t>Parliament of Fowls 386 (data/oxford_txts/PF_oxford.txt)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wel</w:t>
      </w:r>
      <w:r>
        <w:t xml:space="preserve"> </w:t>
      </w:r>
      <w:r>
        <w:t>how,</w:t>
      </w:r>
      <w:r>
        <w:t xml:space="preserve"> </w:t>
      </w:r>
      <w:r>
        <w:t>Seint</w:t>
      </w:r>
      <w:r>
        <w:t xml:space="preserve"> </w:t>
      </w:r>
      <w:r>
        <w:t>Valentines</w:t>
      </w:r>
      <w:r>
        <w:t xml:space="preserve"> </w:t>
      </w:r>
      <w:r>
        <w:t>day</w:t>
      </w:r>
      <w:r>
        <w:br/>
        <w:br/>
        <w:t>Riverside line: Ye knowe wel how Seynt Valentynes day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kiss</w:t>
      </w:r>
      <w:r>
        <w:br/>
        <w:t>The Miller's Tale 3284 (data/oxford_txts/MilT_oxford.txt)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thee,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  <w:t>Riverside line: And seyde I wol nat kisse thee by my fey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127 (data/oxford_txts/WBPro_oxford.txt)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sey,</w:t>
      </w:r>
      <w:r>
        <w:t xml:space="preserve"> </w:t>
      </w:r>
      <w:r>
        <w:t>for</w:t>
      </w:r>
      <w:r>
        <w:t xml:space="preserve"> </w:t>
      </w:r>
      <w:r>
        <w:t>office,°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ese°</w:t>
      </w:r>
      <w:r>
        <w:br/>
        <w:br/>
        <w:t>Riverside line: That is to seye for office and for ese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put</w:t>
      </w:r>
      <w:r>
        <w:br/>
        <w:t>House of Fame 598 (data/oxford_txts/HF_oxford.txt)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thee</w:t>
      </w:r>
      <w:r>
        <w:t xml:space="preserve"> </w:t>
      </w:r>
      <w:r>
        <w:t>out°</w:t>
      </w:r>
      <w:r>
        <w:t xml:space="preserve"> </w:t>
      </w:r>
      <w:r>
        <w:t>of</w:t>
      </w:r>
      <w:r>
        <w:t xml:space="preserve"> </w:t>
      </w:r>
      <w:r>
        <w:t>doute—</w:t>
      </w:r>
      <w:r>
        <w:br/>
        <w:br/>
        <w:t>Riverside line: I dar wel putte the out of doute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com</w:t>
      </w:r>
      <w:r>
        <w:br/>
        <w:t>The Wife of Bath's Tale 988 (data/oxford_txts/WBT_oxford.txt)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that</w:t>
      </w:r>
      <w:r>
        <w:t xml:space="preserve"> </w:t>
      </w:r>
      <w:r>
        <w:t>hoomward</w:t>
      </w:r>
      <w:r>
        <w:t xml:space="preserve"> </w:t>
      </w:r>
      <w:r>
        <w:t>moste</w:t>
      </w:r>
      <w:r>
        <w:t xml:space="preserve"> </w:t>
      </w:r>
      <w:r>
        <w:t>he</w:t>
      </w:r>
      <w:r>
        <w:t xml:space="preserve"> </w:t>
      </w:r>
      <w:r>
        <w:t>tourne,°</w:t>
      </w:r>
      <w:r>
        <w:br/>
        <w:br/>
        <w:t>Riverside line: The day was come that homward moste he tourne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General Prologue 831 (data/oxford_txts/GP_oxford.txt)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t>shal</w:t>
      </w:r>
      <w:r>
        <w:t xml:space="preserve"> </w:t>
      </w:r>
      <w:r>
        <w:rPr>
          <w:i/>
        </w:rPr>
        <w:t>tell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tale.</w:t>
      </w:r>
      <w:r>
        <w:br/>
        <w:br/>
        <w:t>Riverside line: Lat se now who shal telle the firste tale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Book of the Duchess 1019 (data/oxford_txts/BD_oxford.txt)</w:t>
        <w:br/>
      </w:r>
      <w:r>
        <w:t>Hir</w:t>
      </w:r>
      <w:r>
        <w:t xml:space="preserve"> </w:t>
      </w:r>
      <w:r>
        <w:t>lust°</w:t>
      </w:r>
      <w:r>
        <w:t xml:space="preserve"> </w:t>
      </w:r>
      <w:r>
        <w:t>to</w:t>
      </w:r>
      <w:r>
        <w:t xml:space="preserve"> </w:t>
      </w:r>
      <w:r>
        <w:rPr>
          <w:i/>
        </w:rPr>
        <w:t>hold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honde;°</w:t>
      </w:r>
      <w:r>
        <w:br/>
        <w:br/>
        <w:t>Riverside line: Hyr lust to holde no wyght in honde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can</w:t>
      </w:r>
      <w:r>
        <w:br/>
        <w:t>The Clerk's Tale 933 (data/oxford_txts/ClT_oxford.txt)</w:t>
        <w:br/>
      </w:r>
      <w:r>
        <w:t>As</w:t>
      </w:r>
      <w:r>
        <w:t xml:space="preserve"> </w:t>
      </w:r>
      <w:r>
        <w:t>clerkes,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list,</w:t>
      </w:r>
      <w:r>
        <w:t xml:space="preserve"> </w:t>
      </w:r>
      <w:r>
        <w:rPr>
          <w:i/>
        </w:rPr>
        <w:t>can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  <w:t>Riverside line: As clerkes whan hem list konne wel endite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dey</w:t>
      </w:r>
      <w:r>
        <w:br/>
        <w:t>Book of the Duchess 692 (data/oxford_txts/BD_oxford.txt)</w:t>
        <w:br/>
      </w:r>
      <w:r>
        <w:t>But</w:t>
      </w:r>
      <w:r>
        <w:t xml:space="preserve"> </w:t>
      </w:r>
      <w:r>
        <w:t>live</w:t>
      </w:r>
      <w:r>
        <w:t xml:space="preserve"> </w:t>
      </w:r>
      <w:r>
        <w:t>and</w:t>
      </w:r>
      <w:r>
        <w:t xml:space="preserve"> </w:t>
      </w:r>
      <w:r>
        <w:t>dey°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thoght.</w:t>
      </w:r>
      <w:r>
        <w:br/>
        <w:br/>
        <w:t>Riverside line: But lyve and deye ryght in this thoght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  <w:t>Riverside line: For hadde we hym thanne were we siker ynow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deliver</w:t>
      </w:r>
      <w:r>
        <w:br/>
        <w:t>The Shipman's Tale 200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deliver</w:t>
      </w:r>
      <w:r>
        <w:t xml:space="preserve"> </w:t>
      </w:r>
      <w:r>
        <w:t>yow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care;°</w:t>
      </w:r>
      <w:r>
        <w:br/>
        <w:br/>
        <w:t>Riverside line: I wol delyvere yow out of this care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heer</w:t>
      </w:r>
      <w:r>
        <w:br/>
        <w:t>The Franklin's Tale 953 (data/oxford_txts/FranT_oxford.txt)</w:t>
        <w:br/>
      </w:r>
      <w:r>
        <w:t>In</w:t>
      </w:r>
      <w:r>
        <w:t xml:space="preserve"> </w:t>
      </w:r>
      <w:r>
        <w:t>other</w:t>
      </w:r>
      <w:r>
        <w:t xml:space="preserve"> </w:t>
      </w:r>
      <w:r>
        <w:t>maner</w:t>
      </w:r>
      <w:r>
        <w:t xml:space="preserve"> </w:t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heer</w:t>
      </w:r>
      <w:r>
        <w:t xml:space="preserve"> </w:t>
      </w:r>
      <w:r>
        <w:t>me</w:t>
      </w:r>
      <w:r>
        <w:t xml:space="preserve"> </w:t>
      </w:r>
      <w:r>
        <w:t>seye</w:t>
      </w:r>
      <w:r>
        <w:br/>
        <w:br/>
        <w:t>Riverside line: In oother manere than ye heere me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3rd sg must end in -eth: bicomth</w:t>
      </w:r>
      <w:r>
        <w:br/>
        <w:t>Troilus and Criseyde; Book II 797 (data/oxford_txts/TC2_oxford.txt)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t>bicomth;</w:t>
      </w:r>
      <w:r>
        <w:t xml:space="preserve"> </w:t>
      </w:r>
      <w:r>
        <w:t>lo,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sporneth;</w:t>
      </w:r>
      <w:r>
        <w:br/>
        <w:br/>
        <w:t>Riverside line: Where it bycometh Lo no wight on it sporneth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Miller's Tale 3412 (data/oxford_txts/MilT_oxford.txt)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t>bad°</w:t>
      </w:r>
      <w:r>
        <w:t xml:space="preserve"> </w:t>
      </w:r>
      <w:r>
        <w:t>hir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br/>
        <w:br/>
        <w:t>Riverside line: And to hire housbonde bad hire for to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trow</w:t>
      </w:r>
      <w:r>
        <w:br/>
        <w:t>Troilus and Criseyde; Book V 902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anoon;</w:t>
      </w:r>
      <w:r>
        <w:t xml:space="preserve"> </w:t>
      </w:r>
      <w:r>
        <w:t>ye</w:t>
      </w:r>
      <w:r>
        <w:t xml:space="preserve"> </w:t>
      </w:r>
      <w:r>
        <w:t>nil</w:t>
      </w:r>
      <w:r>
        <w:t xml:space="preserve"> </w:t>
      </w:r>
      <w:r>
        <w:t>not</w:t>
      </w:r>
      <w:r>
        <w:t xml:space="preserve"> </w:t>
      </w:r>
      <w:r>
        <w:rPr>
          <w:i/>
        </w:rPr>
        <w:t>trow</w:t>
      </w:r>
      <w:r>
        <w:t xml:space="preserve"> </w:t>
      </w:r>
      <w:r>
        <w:t>how</w:t>
      </w:r>
      <w:r>
        <w:t xml:space="preserve"> </w:t>
      </w:r>
      <w:r>
        <w:t>sone;</w:t>
      </w:r>
      <w:r>
        <w:br/>
        <w:br/>
        <w:t>Riverside line: And that anon ye nyl nat trowe how sone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blow</w:t>
      </w:r>
      <w:r>
        <w:br/>
        <w:t>House of Fame 1790 (data/oxford_txts/HF_oxford.txt)</w:t>
        <w:br/>
      </w:r>
      <w:r>
        <w:t>Go,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grace,”°</w:t>
      </w:r>
      <w:r>
        <w:br/>
        <w:br/>
        <w:t>Riverside line: Goo blowe this folk a sory grace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ared</w:t>
      </w:r>
      <w:r>
        <w:br/>
        <w:t>Book of the Duchess 289 (data/oxford_txts/BD_oxford.txt)</w:t>
        <w:br/>
      </w:r>
      <w:r>
        <w:t>I</w:t>
      </w:r>
      <w:r>
        <w:t xml:space="preserve"> </w:t>
      </w:r>
      <w:r>
        <w:t>trowe,</w:t>
      </w:r>
      <w:r>
        <w:t xml:space="preserve"> </w:t>
      </w:r>
      <w:r>
        <w:t>ared°</w:t>
      </w:r>
      <w:r>
        <w:t xml:space="preserve"> </w:t>
      </w:r>
      <w:r>
        <w:t>my</w:t>
      </w:r>
      <w:r>
        <w:t xml:space="preserve"> </w:t>
      </w:r>
      <w:r>
        <w:t>dremes</w:t>
      </w:r>
      <w:r>
        <w:t xml:space="preserve"> </w:t>
      </w:r>
      <w:r>
        <w:t>even.°</w:t>
      </w:r>
      <w:r>
        <w:br/>
        <w:br/>
        <w:t>Riverside line: I trowe arede my dremes even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beset</w:t>
      </w:r>
      <w:r>
        <w:br/>
        <w:t>Book of the Duchess 772 (data/oxford_txts/BD_oxford.txt)</w:t>
        <w:br/>
      </w:r>
      <w:r>
        <w:t>He</w:t>
      </w:r>
      <w:r>
        <w:t xml:space="preserve"> </w:t>
      </w:r>
      <w:r>
        <w:t>shuld</w:t>
      </w:r>
      <w:r>
        <w:t xml:space="preserve"> </w:t>
      </w:r>
      <w:r>
        <w:t>beset°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so</w:t>
      </w:r>
      <w:r>
        <w:br/>
        <w:br/>
        <w:t>Riverside line: He shulde besette myn herte so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wit</w:t>
      </w:r>
      <w:r>
        <w:br/>
        <w:t>The Friar's Tale 1514 (data/oxford_txts/FriT_oxford.txt)</w:t>
        <w:br/>
      </w:r>
      <w:r>
        <w:t>Thou</w:t>
      </w:r>
      <w:r>
        <w:t xml:space="preserve"> </w:t>
      </w:r>
      <w:r>
        <w:t>wolt</w:t>
      </w:r>
      <w:r>
        <w:t xml:space="preserve"> </w:t>
      </w:r>
      <w:r>
        <w:t>algates°</w:t>
      </w:r>
      <w:r>
        <w:t xml:space="preserve"> </w:t>
      </w:r>
      <w:r>
        <w:t>wit°</w:t>
      </w:r>
      <w:r>
        <w:t xml:space="preserve"> </w:t>
      </w:r>
      <w:r>
        <w:t>how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shape;</w:t>
      </w:r>
      <w:r>
        <w:br/>
        <w:br/>
        <w:t>Riverside line: Thou wolt algates wite how we been shape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henge</w:t>
      </w:r>
      <w:r>
        <w:br/>
        <w:t>Book of the Duchess 729 (data/oxford_txts/BD_oxford.txt)</w:t>
        <w:br/>
      </w:r>
      <w:r>
        <w:rPr>
          <w:i/>
        </w:rPr>
        <w:t>Henge</w:t>
      </w:r>
      <w:r>
        <w:t xml:space="preserve"> </w:t>
      </w:r>
      <w:r>
        <w:t>hirself,</w:t>
      </w:r>
      <w:r>
        <w:t xml:space="preserve"> </w:t>
      </w:r>
      <w:r>
        <w:t>so</w:t>
      </w:r>
      <w:r>
        <w:t xml:space="preserve"> </w:t>
      </w:r>
      <w:r>
        <w:t>weylaway!</w:t>
      </w:r>
      <w:r>
        <w:br/>
        <w:br/>
        <w:t>Riverside line: Heng hirself so weylaway</w:t>
      </w:r>
      <w:r>
        <w:br/>
        <w:t>Riverside Reason: No exception (normal form)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