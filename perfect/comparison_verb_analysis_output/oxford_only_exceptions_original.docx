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Oxford-Only Verb Declension Exceptions (original)</w:t>
      </w:r>
    </w:p>
    <w:p>
      <w:r>
        <w:rPr>
          <w:b/>
        </w:rPr>
        <w:t>Infinitive must end in -en or -e: sleep</w:t>
      </w:r>
      <w:r>
        <w:br/>
        <w:t>Book of the Duchess 274 (data/oxford_txts/BD_oxford.txt)</w:t>
        <w:br/>
      </w:r>
      <w:r>
        <w:t>To</w:t>
      </w:r>
      <w:r>
        <w:t xml:space="preserve"> </w:t>
      </w:r>
      <w:r>
        <w:t>sleep,</w:t>
      </w:r>
      <w:r>
        <w:t xml:space="preserve"> </w:t>
      </w:r>
      <w:r>
        <w:t>that</w:t>
      </w:r>
      <w:r>
        <w:t xml:space="preserve"> </w:t>
      </w:r>
      <w:r>
        <w:t>right</w:t>
      </w:r>
      <w:r>
        <w:t xml:space="preserve"> </w:t>
      </w:r>
      <w:r>
        <w:t>upon</w:t>
      </w:r>
      <w:r>
        <w:t xml:space="preserve"> </w:t>
      </w:r>
      <w:r>
        <w:t>my</w:t>
      </w:r>
      <w:r>
        <w:t xml:space="preserve"> </w:t>
      </w:r>
      <w:r>
        <w:t>booke</w:t>
      </w:r>
      <w:r>
        <w:br/>
        <w:br/>
        <w:t>Riverside line: To slepe that ryght upon my book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cam</w:t>
      </w:r>
      <w:r>
        <w:br/>
        <w:t>The Clerk's Tale 752 (data/oxford_txts/ClT_oxford.txt)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thise</w:t>
      </w:r>
      <w:r>
        <w:t xml:space="preserve"> </w:t>
      </w:r>
      <w:r>
        <w:t>tidinges°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Grisildis</w:t>
      </w:r>
      <w:r>
        <w:br/>
        <w:br/>
        <w:t>Riverside line: But whan thise tidynges came to Grisildis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341 (data/oxford_txts/WBPro_oxford.txt)</w:t>
        <w:br/>
      </w:r>
      <w:r>
        <w:t>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apostles</w:t>
      </w:r>
      <w:r>
        <w:t xml:space="preserve"> </w:t>
      </w:r>
      <w:r>
        <w:t>name</w:t>
      </w:r>
      <w:r>
        <w:br/>
        <w:br/>
        <w:t>Riverside line: And seye thise wordes in the Apostles name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beset</w:t>
      </w:r>
      <w:r>
        <w:br/>
        <w:t>Book of the Duchess 772 (data/oxford_txts/BD_oxford.txt)</w:t>
        <w:br/>
      </w:r>
      <w:r>
        <w:t>He</w:t>
      </w:r>
      <w:r>
        <w:t xml:space="preserve"> </w:t>
      </w:r>
      <w:r>
        <w:t>shuld</w:t>
      </w:r>
      <w:r>
        <w:t xml:space="preserve"> </w:t>
      </w:r>
      <w:r>
        <w:t>beset°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so</w:t>
      </w:r>
      <w:r>
        <w:br/>
        <w:br/>
        <w:t>Riverside line: He shulde besette myn herte so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toke</w:t>
      </w:r>
      <w:r>
        <w:br/>
        <w:t>Troilus and Criseyde; Book I 486 (data/oxford_txts/TC1_oxford.txt)</w:t>
        <w:br/>
      </w:r>
      <w:r>
        <w:t>Gan</w:t>
      </w:r>
      <w:r>
        <w:t xml:space="preserve"> </w:t>
      </w:r>
      <w:r>
        <w:t>multiplie,</w:t>
      </w:r>
      <w:r>
        <w:t xml:space="preserve"> </w:t>
      </w:r>
      <w:r>
        <w:t>that,</w:t>
      </w:r>
      <w:r>
        <w:t xml:space="preserve"> </w:t>
      </w:r>
      <w:r>
        <w:t>whoso</w:t>
      </w:r>
      <w:r>
        <w:t xml:space="preserve"> </w:t>
      </w:r>
      <w:r>
        <w:rPr>
          <w:i/>
        </w:rPr>
        <w:t>toke</w:t>
      </w:r>
      <w:r>
        <w:t xml:space="preserve"> </w:t>
      </w:r>
      <w:r>
        <w:t>keep</w:t>
      </w:r>
      <w:r>
        <w:br/>
        <w:br/>
        <w:t>Riverside line: Gan multiplie that whoso tok kep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behelde</w:t>
      </w:r>
      <w:r>
        <w:br/>
        <w:t>House of Fame 481 (data/oxford_txts/HF_oxford.txt)</w:t>
        <w:br/>
      </w:r>
      <w:r>
        <w:t>I</w:t>
      </w:r>
      <w:r>
        <w:t xml:space="preserve"> </w:t>
      </w:r>
      <w:r>
        <w:t>faste°</w:t>
      </w:r>
      <w:r>
        <w:t xml:space="preserve"> </w:t>
      </w:r>
      <w:r>
        <w:t>aboute</w:t>
      </w:r>
      <w:r>
        <w:t xml:space="preserve"> </w:t>
      </w:r>
      <w:r>
        <w:t>me</w:t>
      </w:r>
      <w:r>
        <w:t xml:space="preserve"> </w:t>
      </w:r>
      <w:r>
        <w:t>behelde.°</w:t>
      </w:r>
      <w:r>
        <w:br/>
        <w:br/>
        <w:t>Riverside line: I faste aboute me beheld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peint</w:t>
      </w:r>
      <w:r>
        <w:br/>
        <w:t>Book of the Duchess 259 (data/oxford_txts/BD_oxford.txt)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do</w:t>
      </w:r>
      <w:r>
        <w:t xml:space="preserve"> </w:t>
      </w:r>
      <w:r>
        <w:t>peint°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golde</w:t>
      </w:r>
      <w:r>
        <w:br/>
        <w:br/>
        <w:t>Riverside line: I wol do peynte with pure gold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songe</w:t>
      </w:r>
      <w:r>
        <w:br/>
        <w:t>The General Prologue 122 (data/oxford_txts/GP_oxford.txt)</w:t>
        <w:br/>
      </w:r>
      <w:r>
        <w:t>Ful</w:t>
      </w:r>
      <w:r>
        <w:t xml:space="preserve"> </w:t>
      </w:r>
      <w:r>
        <w:t>wel</w:t>
      </w:r>
      <w:r>
        <w:t xml:space="preserve"> </w:t>
      </w:r>
      <w:r>
        <w:t>she</w:t>
      </w:r>
      <w:r>
        <w:t xml:space="preserve"> </w:t>
      </w:r>
      <w:r>
        <w:rPr>
          <w:i/>
        </w:rPr>
        <w:t>songe</w:t>
      </w:r>
      <w:r>
        <w:t xml:space="preserve"> </w:t>
      </w:r>
      <w:r>
        <w:t>the</w:t>
      </w:r>
      <w:r>
        <w:t xml:space="preserve"> </w:t>
      </w:r>
      <w:r>
        <w:t>service</w:t>
      </w:r>
      <w:r>
        <w:t xml:space="preserve"> </w:t>
      </w:r>
      <w:r>
        <w:t>divine</w:t>
      </w:r>
      <w:r>
        <w:br/>
        <w:br/>
        <w:t>Riverside line: Ful weel she soong the service dyvyne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draw</w:t>
      </w:r>
      <w:r>
        <w:br/>
        <w:t>Book of the Duchess 682 (data/oxford_txts/BD_oxford.txt)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have</w:t>
      </w:r>
      <w:r>
        <w:t xml:space="preserve"> </w:t>
      </w:r>
      <w:r>
        <w:rPr>
          <w:i/>
        </w:rPr>
        <w:t>draw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draught.°</w:t>
      </w:r>
      <w:r>
        <w:br/>
        <w:br/>
        <w:t>Riverside line: I wolde have drawe the same draughte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spake</w:t>
      </w:r>
      <w:r>
        <w:br/>
        <w:t>The Pardoner's Tale 776 (data/oxford_txts/PardT_oxford.txt)</w:t>
        <w:br/>
      </w:r>
      <w:r>
        <w:t>¶The</w:t>
      </w:r>
      <w:r>
        <w:t xml:space="preserve"> </w:t>
      </w:r>
      <w:r>
        <w:t>worste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rPr>
          <w:i/>
        </w:rPr>
        <w:t>spake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word.</w:t>
      </w:r>
      <w:r>
        <w:br/>
        <w:br/>
        <w:t>Riverside line: The worste of hem he spak the firste word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Shipman's Tale 352 (data/oxford_txts/ShipT_oxford.txt)</w:t>
        <w:br/>
      </w:r>
      <w:r>
        <w:t>Of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sheeld</w:t>
      </w:r>
      <w:r>
        <w:t xml:space="preserve"> </w:t>
      </w:r>
      <w:r>
        <w:rPr>
          <w:i/>
        </w:rPr>
        <w:t>shold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misse,°</w:t>
      </w:r>
      <w:r>
        <w:br/>
        <w:br/>
        <w:t>Riverside line: Of twenty thousand sheeld sholde ye nat mysse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lok</w:t>
      </w:r>
      <w:r>
        <w:br/>
        <w:t>The Wife of Bath's Prologue 317 (data/oxford_txts/WBPro_oxford.txt)</w:t>
        <w:br/>
      </w:r>
      <w:r>
        <w:t>I</w:t>
      </w:r>
      <w:r>
        <w:t xml:space="preserve"> </w:t>
      </w:r>
      <w:r>
        <w:t>trow,°</w:t>
      </w:r>
      <w:r>
        <w:t xml:space="preserve"> </w:t>
      </w:r>
      <w:r>
        <w:t>thou</w:t>
      </w:r>
      <w:r>
        <w:t xml:space="preserve"> </w:t>
      </w:r>
      <w:r>
        <w:t>woldest</w:t>
      </w:r>
      <w:r>
        <w:t xml:space="preserve"> </w:t>
      </w:r>
      <w:r>
        <w:t>lok°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chiste!</w:t>
      </w:r>
      <w:r>
        <w:br/>
        <w:br/>
        <w:t>Riverside line: I trowe thou woldest loke me in thy chiste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saw</w:t>
      </w:r>
      <w:r>
        <w:br/>
        <w:t>House of Fame 504 (data/oxford_txts/HF_oxford.txt)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saw</w:t>
      </w:r>
      <w:r>
        <w:t xml:space="preserve"> </w:t>
      </w:r>
      <w:r>
        <w:t>men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sighte</w:t>
      </w:r>
      <w:r>
        <w:br/>
        <w:br/>
        <w:t>Riverside line: That never sawe men such a syghte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con</w:t>
      </w:r>
      <w:r>
        <w:br/>
        <w:t>The Nun's Priest's Tale 2921 (data/oxford_txts/NPT_oxford.txt)</w:t>
        <w:br/>
      </w:r>
      <w:r>
        <w:t>Allas!</w:t>
      </w:r>
      <w:r>
        <w:t xml:space="preserve"> </w:t>
      </w:r>
      <w:r>
        <w:t>and</w:t>
      </w:r>
      <w:r>
        <w:t xml:space="preserve"> </w:t>
      </w:r>
      <w:r>
        <w:rPr>
          <w:i/>
        </w:rPr>
        <w:t>con</w:t>
      </w:r>
      <w:r>
        <w:t xml:space="preserve"> </w:t>
      </w:r>
      <w:r>
        <w:t>ye</w:t>
      </w:r>
      <w:r>
        <w:t xml:space="preserve"> </w:t>
      </w:r>
      <w:r>
        <w:t>been°</w:t>
      </w:r>
      <w:r>
        <w:t xml:space="preserve"> </w:t>
      </w:r>
      <w:r>
        <w:t>agast</w:t>
      </w:r>
      <w:r>
        <w:t xml:space="preserve"> </w:t>
      </w:r>
      <w:r>
        <w:t>of</w:t>
      </w:r>
      <w:r>
        <w:t xml:space="preserve"> </w:t>
      </w:r>
      <w:r>
        <w:t>swevenis?°</w:t>
      </w:r>
      <w:r>
        <w:br/>
        <w:br/>
        <w:t>Riverside line: Allas And konne ye been agast of swevenys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wit</w:t>
      </w:r>
      <w:r>
        <w:br/>
        <w:t>The Canon's Yeoman's Tale 906 (data/oxford_txts/CYT_oxford.txt)</w:t>
        <w:br/>
      </w:r>
      <w:r>
        <w:t>And</w:t>
      </w:r>
      <w:r>
        <w:t xml:space="preserve"> </w:t>
      </w:r>
      <w:r>
        <w:t>wit°</w:t>
      </w:r>
      <w:r>
        <w:t xml:space="preserve"> </w:t>
      </w:r>
      <w:r>
        <w:t>ye</w:t>
      </w:r>
      <w:r>
        <w:t xml:space="preserve"> </w:t>
      </w:r>
      <w:r>
        <w:t>how?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it</w:t>
      </w:r>
      <w:r>
        <w:t xml:space="preserve"> </w:t>
      </w:r>
      <w:r>
        <w:t>happeth</w:t>
      </w:r>
      <w:r>
        <w:t xml:space="preserve"> </w:t>
      </w:r>
      <w:r>
        <w:t>so</w:t>
      </w:r>
      <w:r>
        <w:br/>
        <w:br/>
        <w:t>Riverside line: And wite ye how Ful ofte it happeth so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soup</w:t>
      </w:r>
      <w:r>
        <w:br/>
        <w:t>The Franklin's Tale 1217 (data/oxford_txts/FranT_oxford.txt)</w:t>
        <w:br/>
      </w:r>
      <w:r>
        <w:t>“Go</w:t>
      </w:r>
      <w:r>
        <w:t xml:space="preserve"> </w:t>
      </w:r>
      <w:r>
        <w:t>we</w:t>
      </w:r>
      <w:r>
        <w:t xml:space="preserve"> </w:t>
      </w:r>
      <w:r>
        <w:t>than</w:t>
      </w:r>
      <w:r>
        <w:t xml:space="preserve"> </w:t>
      </w:r>
      <w:r>
        <w:t>soup,”°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  <w:t>Riverside line: Go we thanne soupe quod he as for the beste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Book of the Duchess 909 (data/oxford_txts/BD_oxford.txt)</w:t>
        <w:br/>
      </w:r>
      <w:r>
        <w:t>To</w:t>
      </w:r>
      <w:r>
        <w:t xml:space="preserve"> </w:t>
      </w:r>
      <w:r>
        <w:rPr>
          <w:i/>
        </w:rP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  <w:t>Riverside line: To make that fair that trewly she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mot</w:t>
      </w:r>
      <w:r>
        <w:br/>
        <w:t>The Clerk's Tale 526 (data/oxford_txts/ClT_oxford.txt)</w:t>
        <w:br/>
      </w:r>
      <w:r>
        <w:t>“Madame,”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mot</w:t>
      </w:r>
      <w:r>
        <w:t xml:space="preserve"> </w:t>
      </w:r>
      <w:r>
        <w:t>foryeve</w:t>
      </w:r>
      <w:r>
        <w:t xml:space="preserve"> </w:t>
      </w:r>
      <w:r>
        <w:t>it</w:t>
      </w:r>
      <w:r>
        <w:t xml:space="preserve"> </w:t>
      </w:r>
      <w:r>
        <w:t>me</w:t>
      </w:r>
      <w:r>
        <w:br/>
        <w:br/>
        <w:t>Riverside line: Madame he seyde ye moote foryeve it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sey</w:t>
      </w:r>
      <w:r>
        <w:br/>
        <w:t>The Summoner's Tale 1934 (data/oxford_txts/SumT_oxford.txt)</w:t>
        <w:br/>
      </w:r>
      <w:r>
        <w:t>Lo,</w:t>
      </w:r>
      <w:r>
        <w:t xml:space="preserve"> </w:t>
      </w:r>
      <w:r>
        <w:t>‘buf!’°</w:t>
      </w:r>
      <w:r>
        <w:t xml:space="preserve"> </w:t>
      </w:r>
      <w:r>
        <w:t>they</w:t>
      </w:r>
      <w:r>
        <w:t xml:space="preserve"> </w:t>
      </w:r>
      <w:r>
        <w:t>sey,</w:t>
      </w:r>
      <w:r>
        <w:t xml:space="preserve"> </w:t>
      </w:r>
      <w:r>
        <w:t>‘cor</w:t>
      </w:r>
      <w:r>
        <w:t xml:space="preserve"> </w:t>
      </w:r>
      <w:r>
        <w:t>meum</w:t>
      </w:r>
      <w:r>
        <w:t xml:space="preserve"> </w:t>
      </w:r>
      <w:r>
        <w:t>eructavit!’°</w:t>
      </w:r>
      <w:r>
        <w:br/>
        <w:br/>
        <w:t>Riverside line: Lo buf they seye cor meum eructavit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Franklin's Tale 803 (data/oxford_txts/FranT_oxford.txt)</w:t>
        <w:br/>
      </w:r>
      <w:r>
        <w:t>¶Who</w:t>
      </w:r>
      <w:r>
        <w:t xml:space="preserve"> </w:t>
      </w:r>
      <w:r>
        <w:t>coude</w:t>
      </w:r>
      <w:r>
        <w:t xml:space="preserve"> </w:t>
      </w:r>
      <w:r>
        <w:t>tell,</w:t>
      </w:r>
      <w:r>
        <w:t xml:space="preserve"> </w:t>
      </w:r>
      <w:r>
        <w:t>but°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wedded</w:t>
      </w:r>
      <w:r>
        <w:t xml:space="preserve"> </w:t>
      </w:r>
      <w:r>
        <w:t>be,°</w:t>
      </w:r>
      <w:r>
        <w:br/>
        <w:br/>
        <w:t>Riverside line: Who koude telle but he hadde wedded 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saw</w:t>
      </w:r>
      <w:r>
        <w:br/>
        <w:t>The Franklin's Tale 895 (data/oxford_txts/FranT_oxford.txt)</w:t>
        <w:br/>
      </w:r>
      <w:r>
        <w:t>¶Hir</w:t>
      </w:r>
      <w:r>
        <w:t xml:space="preserve"> </w:t>
      </w:r>
      <w:r>
        <w:t>freendes</w:t>
      </w:r>
      <w:r>
        <w:t xml:space="preserve"> </w:t>
      </w:r>
      <w:r>
        <w:rPr>
          <w:i/>
        </w:rPr>
        <w:t>saw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no</w:t>
      </w:r>
      <w:r>
        <w:t xml:space="preserve"> </w:t>
      </w:r>
      <w:r>
        <w:t>disport°</w:t>
      </w:r>
      <w:r>
        <w:br/>
        <w:br/>
        <w:t>Riverside line: Hire freendes sawe that it was no disport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Troilus and Criseyde; Book IV 831 (data/oxford_txts/TC4_oxford.txt)</w:t>
        <w:br/>
      </w:r>
      <w:r>
        <w:t>Wher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‘welcome’</w:t>
      </w:r>
      <w:r>
        <w:t xml:space="preserve"> </w:t>
      </w:r>
      <w:r>
        <w:t>or</w:t>
      </w:r>
      <w:r>
        <w:t xml:space="preserve"> </w:t>
      </w:r>
      <w:r>
        <w:t>no</w:t>
      </w:r>
      <w:r>
        <w:br/>
        <w:br/>
        <w:t>Riverside line: Wher shal I seye to yow welcom or no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Wife of Bath's Prologue 428 (data/oxford_txts/WBPro_oxford.txt)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never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reste.</w:t>
      </w:r>
      <w:r>
        <w:br/>
        <w:br/>
        <w:t>Riverside line: Or elles hadde we nevere been in reste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deliver</w:t>
      </w:r>
      <w:r>
        <w:br/>
        <w:t>The Shipman's Tale 200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deliver</w:t>
      </w:r>
      <w:r>
        <w:t xml:space="preserve"> </w:t>
      </w:r>
      <w:r>
        <w:t>yow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care;°</w:t>
      </w:r>
      <w:r>
        <w:br/>
        <w:br/>
        <w:t>Riverside line: I wol delyvere yow out of this care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behelde</w:t>
      </w:r>
      <w:r>
        <w:br/>
        <w:t>House of Fame 897 (data/oxford_txts/HF_oxford.txt)</w:t>
        <w:br/>
      </w:r>
      <w:r>
        <w:t>And</w:t>
      </w:r>
      <w:r>
        <w:t xml:space="preserve"> </w:t>
      </w:r>
      <w:r>
        <w:rPr>
          <w:i/>
        </w:rPr>
        <w:t>behelde</w:t>
      </w:r>
      <w:r>
        <w:t xml:space="preserve"> </w:t>
      </w:r>
      <w:r>
        <w:t>feldes°</w:t>
      </w:r>
      <w:r>
        <w:t xml:space="preserve"> </w:t>
      </w:r>
      <w:r>
        <w:t>and</w:t>
      </w:r>
      <w:r>
        <w:t xml:space="preserve"> </w:t>
      </w:r>
      <w:r>
        <w:t>plaines</w:t>
      </w:r>
      <w:r>
        <w:br/>
        <w:br/>
        <w:t>Riverside line: And beheld feldes and playnes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sit</w:t>
      </w:r>
      <w:r>
        <w:br/>
        <w:t>The Canon's Yeoman's Tale 1195 (data/oxford_txts/CYT_oxford.txt)</w:t>
        <w:br/>
      </w:r>
      <w:r>
        <w:rPr>
          <w:i/>
        </w:rPr>
        <w:t>Sit</w:t>
      </w:r>
      <w:r>
        <w:t xml:space="preserve"> </w:t>
      </w:r>
      <w:r>
        <w:t>we</w:t>
      </w:r>
      <w:r>
        <w:t xml:space="preserve"> </w:t>
      </w:r>
      <w:r>
        <w:t>doun,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mery</w:t>
      </w:r>
      <w:r>
        <w:t xml:space="preserve"> </w:t>
      </w:r>
      <w:r>
        <w:t>make.”°</w:t>
      </w:r>
      <w:r>
        <w:br/>
        <w:br/>
        <w:t>Riverside line: Sitte we doun and lat us myrie make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Pardoner's Tale 572 (data/oxford_txts/PardT_oxford.txt)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t>wol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“Sampsoun,</w:t>
      </w:r>
      <w:r>
        <w:t xml:space="preserve"> </w:t>
      </w:r>
      <w:r>
        <w:t>Sampsoun.”</w:t>
      </w:r>
      <w:r>
        <w:br/>
        <w:br/>
        <w:t>Riverside line: And thanne wol he seye Sampsoun Sampsoun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shuld</w:t>
      </w:r>
      <w:r>
        <w:br/>
        <w:t>Parliament of Fowls 590 (data/oxford_txts/PF_oxford.txt)</w:t>
        <w:br/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shuld</w:t>
      </w:r>
      <w:r>
        <w:t xml:space="preserve"> </w:t>
      </w:r>
      <w:r>
        <w:t>loven</w:t>
      </w:r>
      <w:r>
        <w:t xml:space="preserve"> </w:t>
      </w:r>
      <w:r>
        <w:t>alwey</w:t>
      </w:r>
      <w:r>
        <w:t xml:space="preserve"> </w:t>
      </w:r>
      <w:r>
        <w:t>causeles</w:t>
      </w:r>
      <w:r>
        <w:br/>
        <w:br/>
        <w:t>Riverside line: That men shulde loven alwey causeles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tak</w:t>
      </w:r>
      <w:r>
        <w:br/>
        <w:t>The Wife of Bath's Tale 1224 (data/oxford_txts/WBT_oxford.txt)</w:t>
        <w:br/>
      </w:r>
      <w:r>
        <w:t>And</w:t>
      </w:r>
      <w:r>
        <w:t xml:space="preserve"> </w:t>
      </w:r>
      <w:r>
        <w:rPr>
          <w:i/>
        </w:rPr>
        <w:t>tak</w:t>
      </w:r>
      <w:r>
        <w:t xml:space="preserve"> </w:t>
      </w:r>
      <w:r>
        <w:t>your</w:t>
      </w:r>
      <w:r>
        <w:t xml:space="preserve"> </w:t>
      </w:r>
      <w:r>
        <w:t>aventure°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repair°</w:t>
      </w:r>
      <w:r>
        <w:br/>
        <w:br/>
        <w:t>Riverside line: And take youre aventure of the repair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195 (data/oxford_txts/WBPro_oxford.txt)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sooth,</w:t>
      </w:r>
      <w:r>
        <w:t xml:space="preserve"> </w:t>
      </w:r>
      <w:r>
        <w:t>tho</w:t>
      </w:r>
      <w:r>
        <w:t xml:space="preserve"> </w:t>
      </w:r>
      <w:r>
        <w:t>housbonds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hadde</w:t>
      </w:r>
      <w:r>
        <w:br/>
        <w:br/>
        <w:t>Riverside line: I shal seye sooth tho housbondes that I hadde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toke</w:t>
      </w:r>
      <w:r>
        <w:br/>
        <w:t>Book of the Duchess 839 (data/oxford_txts/BD_oxford.txt)</w:t>
        <w:br/>
      </w:r>
      <w:r>
        <w:t>So</w:t>
      </w:r>
      <w:r>
        <w:t xml:space="preserve"> </w:t>
      </w:r>
      <w:r>
        <w:t>sodenly,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toke</w:t>
      </w:r>
      <w:r>
        <w:br/>
        <w:br/>
        <w:t>Riverside line: So sodenly that I ne tok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bihelde</w:t>
      </w:r>
      <w:r>
        <w:br/>
        <w:t>Troilus and Criseyde; Book II 1606 (data/oxford_txts/TC2_oxford.txt)</w:t>
        <w:br/>
      </w:r>
      <w:r>
        <w:t>And</w:t>
      </w:r>
      <w:r>
        <w:t xml:space="preserve"> </w:t>
      </w:r>
      <w:r>
        <w:t>goodly</w:t>
      </w:r>
      <w:r>
        <w:t xml:space="preserve"> </w:t>
      </w:r>
      <w:r>
        <w:t>on</w:t>
      </w:r>
      <w:r>
        <w:t xml:space="preserve"> </w:t>
      </w:r>
      <w:r>
        <w:t>Criseyde</w:t>
      </w:r>
      <w:r>
        <w:t xml:space="preserve"> </w:t>
      </w:r>
      <w:r>
        <w:t>she</w:t>
      </w:r>
      <w:r>
        <w:t xml:space="preserve"> </w:t>
      </w:r>
      <w:r>
        <w:rPr>
          <w:i/>
        </w:rPr>
        <w:t>bihelde</w:t>
      </w:r>
      <w:r>
        <w:br/>
        <w:br/>
        <w:t>Riverside line: And goodly on Criseyde she biheld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shoon</w:t>
      </w:r>
      <w:r>
        <w:br/>
        <w:t>House of Fame 1289 (data/oxford_txts/HF_oxford.txt)</w:t>
        <w:br/>
      </w:r>
      <w:r>
        <w:t>That</w:t>
      </w:r>
      <w:r>
        <w:t xml:space="preserve"> </w:t>
      </w:r>
      <w:r>
        <w:rPr>
          <w:i/>
        </w:rPr>
        <w:t>shoon</w:t>
      </w:r>
      <w:r>
        <w:t xml:space="preserve"> </w:t>
      </w:r>
      <w:r>
        <w:t>ful</w:t>
      </w:r>
      <w:r>
        <w:t xml:space="preserve"> </w:t>
      </w:r>
      <w:r>
        <w:t>lighter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glas</w:t>
      </w:r>
      <w:r>
        <w:br/>
        <w:br/>
        <w:t>Riverside line: That shoone ful lyghter than a glas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sete</w:t>
      </w:r>
      <w:r>
        <w:br/>
        <w:t>Book of the Duchess 501 (data/oxford_txts/BD_oxford.txt)</w:t>
        <w:br/>
      </w:r>
      <w:r>
        <w:t>He</w:t>
      </w:r>
      <w:r>
        <w:t xml:space="preserve"> </w:t>
      </w:r>
      <w:r>
        <w:t>ferd°</w:t>
      </w:r>
      <w:r>
        <w:t xml:space="preserve"> </w:t>
      </w:r>
      <w:r>
        <w:t>thus</w:t>
      </w:r>
      <w:r>
        <w:t xml:space="preserve"> </w:t>
      </w:r>
      <w:r>
        <w:t>evel°</w:t>
      </w:r>
      <w:r>
        <w:t xml:space="preserve"> </w:t>
      </w:r>
      <w:r>
        <w:t>there°</w:t>
      </w:r>
      <w:r>
        <w:t xml:space="preserve"> </w:t>
      </w:r>
      <w:r>
        <w:t>he</w:t>
      </w:r>
      <w:r>
        <w:t xml:space="preserve"> </w:t>
      </w:r>
      <w:r>
        <w:rPr>
          <w:i/>
        </w:rPr>
        <w:t>sete</w:t>
      </w:r>
      <w:r>
        <w:br/>
        <w:br/>
        <w:t>Riverside line: He ferde thus evel there he set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Miller's Tale 3412 (data/oxford_txts/MilT_oxford.txt)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t>bad°</w:t>
      </w:r>
      <w:r>
        <w:t xml:space="preserve"> </w:t>
      </w:r>
      <w:r>
        <w:t>hir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</w:t>
      </w:r>
      <w:r>
        <w:br/>
        <w:br/>
        <w:t>Riverside line: And to hire housbonde bad hire for to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toke</w:t>
      </w:r>
      <w:r>
        <w:br/>
        <w:t>Book of the Duchess 48 (data/oxford_txts/BD_oxford.txt)</w:t>
        <w:br/>
      </w:r>
      <w:r>
        <w:t>A</w:t>
      </w:r>
      <w:r>
        <w:t xml:space="preserve"> </w:t>
      </w:r>
      <w:r>
        <w:t>romaunce,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toke°</w:t>
      </w:r>
      <w:r>
        <w:br/>
        <w:br/>
        <w:t>Riverside line: A romaunce and he it me tok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know</w:t>
      </w:r>
      <w:r>
        <w:br/>
        <w:t>Book of the Duchess 666 (data/oxford_txts/BD_oxford.txt)</w:t>
        <w:br/>
      </w:r>
      <w:r>
        <w:t>Ykoude</w:t>
      </w:r>
      <w:r>
        <w:t xml:space="preserve"> </w:t>
      </w:r>
      <w:r>
        <w:t>and</w:t>
      </w:r>
      <w:r>
        <w:t xml:space="preserve"> </w:t>
      </w:r>
      <w:r>
        <w:t>know°</w:t>
      </w:r>
      <w:r>
        <w:t xml:space="preserve"> </w:t>
      </w:r>
      <w:r>
        <w:t>the</w:t>
      </w:r>
      <w:r>
        <w:t xml:space="preserve"> </w:t>
      </w:r>
      <w:r>
        <w:t>jeupardies°</w:t>
      </w:r>
      <w:r>
        <w:br/>
        <w:br/>
        <w:t>Riverside line: Ykoud and knowe the jeupardyes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bistow</w:t>
      </w:r>
      <w:r>
        <w:br/>
        <w:t>The Wife of Bath's Prologue 113 (data/oxford_txts/WBPro_oxford.txt)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bistow</w:t>
      </w:r>
      <w:r>
        <w:t xml:space="preserve"> </w:t>
      </w:r>
      <w:r>
        <w:t>the</w:t>
      </w:r>
      <w:r>
        <w:t xml:space="preserve"> </w:t>
      </w:r>
      <w:r>
        <w:t>flour°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age°</w:t>
      </w:r>
      <w:r>
        <w:br/>
        <w:br/>
        <w:t>Riverside line: I wol bistowe the flour of al myn 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Wife of Bath's Prologue 153 (data/oxford_txts/WBPro_oxford.txt)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list°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paye</w:t>
      </w:r>
      <w:r>
        <w:t xml:space="preserve"> </w:t>
      </w:r>
      <w:r>
        <w:t>his</w:t>
      </w:r>
      <w:r>
        <w:t xml:space="preserve"> </w:t>
      </w:r>
      <w:r>
        <w:t>dette.</w:t>
      </w:r>
      <w:r>
        <w:br/>
        <w:br/>
        <w:t>Riverside line: Whan that hym list come forth and paye his dette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pay</w:t>
      </w:r>
      <w:r>
        <w:br/>
        <w:t>The Canon's Yeoman's Tale 1361 (data/oxford_txts/CYT_oxford.txt)</w:t>
        <w:br/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pay</w:t>
      </w:r>
      <w:r>
        <w:t xml:space="preserve"> </w:t>
      </w:r>
      <w:r>
        <w:t>fourty</w:t>
      </w:r>
      <w:r>
        <w:t xml:space="preserve"> </w:t>
      </w:r>
      <w:r>
        <w:t>pound,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save!</w:t>
      </w:r>
      <w:r>
        <w:br/>
        <w:br/>
        <w:t>Riverside line: Ye shul paye fourty pound so God me save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hold</w:t>
      </w:r>
      <w:r>
        <w:br/>
        <w:t>Book of the Duchess 754 (data/oxford_txts/BD_oxford.txt)</w:t>
        <w:br/>
      </w:r>
      <w:r>
        <w:t>¶“Gladly.”</w:t>
      </w:r>
      <w:r>
        <w:t xml:space="preserve"> </w:t>
      </w:r>
      <w:r>
        <w:t>“Do</w:t>
      </w:r>
      <w:r>
        <w:t xml:space="preserve"> </w:t>
      </w:r>
      <w:r>
        <w:t>than</w:t>
      </w:r>
      <w:r>
        <w:t xml:space="preserve"> </w:t>
      </w:r>
      <w:r>
        <w:rPr>
          <w:i/>
        </w:rPr>
        <w:t>hold</w:t>
      </w:r>
      <w:r>
        <w:t xml:space="preserve"> </w:t>
      </w:r>
      <w:r>
        <w:t>herto!”</w:t>
      </w:r>
      <w:r>
        <w:br/>
        <w:br/>
        <w:t>Riverside line: Gladly Do thanne holde hereto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lived</w:t>
      </w:r>
      <w:r>
        <w:br/>
        <w:t>Book of the Duchess 915 (data/oxford_txts/BD_oxford.txt)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lived</w:t>
      </w:r>
      <w:r>
        <w:t xml:space="preserve"> </w:t>
      </w:r>
      <w:r>
        <w:t>were</w:t>
      </w:r>
      <w:r>
        <w:t xml:space="preserve"> </w:t>
      </w:r>
      <w:r>
        <w:t>now</w:t>
      </w:r>
      <w:r>
        <w:t xml:space="preserve"> </w:t>
      </w:r>
      <w:r>
        <w:t>alive</w:t>
      </w:r>
      <w:r>
        <w:br/>
        <w:br/>
        <w:t>Riverside line: That ever livede were now alyve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aspyede</w:t>
      </w:r>
      <w:r>
        <w:br/>
        <w:t>Troilus and Criseyde; Book III 85 (data/oxford_txts/TC3_oxford.txt)</w:t>
        <w:br/>
      </w:r>
      <w:r>
        <w:t>Criseyde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aspyede</w:t>
      </w:r>
      <w:r>
        <w:t xml:space="preserve"> </w:t>
      </w:r>
      <w:r>
        <w:t>wel</w:t>
      </w:r>
      <w:r>
        <w:t xml:space="preserve"> </w:t>
      </w:r>
      <w:r>
        <w:t>ynough</w:t>
      </w:r>
      <w:r>
        <w:br/>
        <w:br/>
        <w:t>Riverside line: Criseyde al this aspied wel ynough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shul</w:t>
      </w:r>
      <w:r>
        <w:br/>
        <w:t>The Knight's Tale 2356 (data/oxford_txts/KnT_oxford.txt)</w:t>
        <w:br/>
      </w:r>
      <w:r>
        <w:rPr>
          <w:i/>
        </w:rPr>
        <w:t>Shul</w:t>
      </w:r>
      <w:r>
        <w:t xml:space="preserve"> </w:t>
      </w:r>
      <w:r>
        <w:t>thee</w:t>
      </w:r>
      <w:r>
        <w:t xml:space="preserve"> </w:t>
      </w:r>
      <w:r>
        <w:t>declaren,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go</w:t>
      </w:r>
      <w:r>
        <w:t xml:space="preserve"> </w:t>
      </w:r>
      <w:r>
        <w:t>henne,°</w:t>
      </w:r>
      <w:r>
        <w:br/>
        <w:br/>
        <w:t>Riverside line: Shulle thee declaren er that thou go henne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com</w:t>
      </w:r>
      <w:r>
        <w:br/>
        <w:t>The Wife of Bath's Tale 988 (data/oxford_txts/WBT_oxford.txt)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that</w:t>
      </w:r>
      <w:r>
        <w:t xml:space="preserve"> </w:t>
      </w:r>
      <w:r>
        <w:t>hoomward</w:t>
      </w:r>
      <w:r>
        <w:t xml:space="preserve"> </w:t>
      </w:r>
      <w:r>
        <w:t>moste</w:t>
      </w:r>
      <w:r>
        <w:t xml:space="preserve"> </w:t>
      </w:r>
      <w:r>
        <w:t>he</w:t>
      </w:r>
      <w:r>
        <w:t xml:space="preserve"> </w:t>
      </w:r>
      <w:r>
        <w:t>tourne,°</w:t>
      </w:r>
      <w:r>
        <w:br/>
        <w:br/>
        <w:t>Riverside line: The day was come that homward moste he tourne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went</w:t>
      </w:r>
      <w:r>
        <w:br/>
        <w:t>Parliament of Fowls 235 (data/oxford_txts/PF_oxford.txt)</w:t>
        <w:br/>
      </w:r>
      <w:r>
        <w:t>In</w:t>
      </w:r>
      <w:r>
        <w:t xml:space="preserve"> </w:t>
      </w:r>
      <w:r>
        <w:t>kirtels,°</w:t>
      </w:r>
      <w:r>
        <w:t xml:space="preserve"> </w:t>
      </w:r>
      <w:r>
        <w:t>al</w:t>
      </w:r>
      <w:r>
        <w:t xml:space="preserve"> </w:t>
      </w:r>
      <w:r>
        <w:t>disshevele,°</w:t>
      </w:r>
      <w:r>
        <w:t xml:space="preserve"> </w:t>
      </w:r>
      <w:r>
        <w:rPr>
          <w:i/>
        </w:rPr>
        <w:t>went</w:t>
      </w:r>
      <w:r>
        <w:t xml:space="preserve"> </w:t>
      </w:r>
      <w:r>
        <w:t>they</w:t>
      </w:r>
      <w:r>
        <w:t xml:space="preserve"> </w:t>
      </w:r>
      <w:r>
        <w:t>there—</w:t>
      </w:r>
      <w:r>
        <w:br/>
        <w:br/>
        <w:t>Riverside line: In kertels al dishevele wente they there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828 (data/oxford_txts/WBPro_oxford.txt)</w:t>
        <w:br/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my</w:t>
      </w:r>
      <w:r>
        <w:t xml:space="preserve"> </w:t>
      </w:r>
      <w:r>
        <w:t>tale,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here.”</w:t>
      </w:r>
      <w:r>
        <w:br/>
        <w:br/>
        <w:t>Riverside line: Now wol I seye my tale if ye wol heere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fulfill</w:t>
      </w:r>
      <w:r>
        <w:br/>
        <w:t>The Wife of Bath's Tale 1218 (data/oxford_txts/WBT_oxford.txt)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fulfill</w:t>
      </w:r>
      <w:r>
        <w:t xml:space="preserve"> </w:t>
      </w:r>
      <w:r>
        <w:t>your</w:t>
      </w:r>
      <w:r>
        <w:t xml:space="preserve"> </w:t>
      </w:r>
      <w:r>
        <w:t>worldly°</w:t>
      </w:r>
      <w:r>
        <w:t xml:space="preserve"> </w:t>
      </w:r>
      <w:r>
        <w:t>appetit.</w:t>
      </w:r>
      <w:r>
        <w:br/>
        <w:br/>
        <w:t>Riverside line: I shal fulfille youre worldly appetit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mot</w:t>
      </w:r>
      <w:r>
        <w:br/>
        <w:t>The Clerk's Tale 531 (data/oxford_txts/ClT_oxford.txt)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</w:t>
      </w:r>
      <w:r>
        <w:t xml:space="preserve"> </w:t>
      </w:r>
      <w:r>
        <w:t>unto</w:t>
      </w:r>
      <w:r>
        <w:t xml:space="preserve"> </w:t>
      </w:r>
      <w:r>
        <w:t>her</w:t>
      </w:r>
      <w:r>
        <w:t xml:space="preserve"> </w:t>
      </w:r>
      <w:r>
        <w:t>lust°</w:t>
      </w:r>
      <w:r>
        <w:t xml:space="preserve"> </w:t>
      </w:r>
      <w:r>
        <w:t>obeye</w:t>
      </w:r>
      <w:r>
        <w:br/>
        <w:br/>
        <w:t>Riverside line: But men moote nede unto hire lust obeye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rown</w:t>
      </w:r>
      <w:r>
        <w:br/>
        <w:t>The Wife of Bath's Prologue 241 (data/oxford_txts/WBPro_oxford.txt)</w:t>
        <w:br/>
      </w:r>
      <w:r>
        <w:t>What</w:t>
      </w:r>
      <w:r>
        <w:t xml:space="preserve"> </w:t>
      </w:r>
      <w:r>
        <w:t>rown°</w:t>
      </w:r>
      <w:r>
        <w:t xml:space="preserve"> </w:t>
      </w:r>
      <w:r>
        <w:t>ye</w:t>
      </w:r>
      <w:r>
        <w:t xml:space="preserve"> </w:t>
      </w:r>
      <w:r>
        <w:t>with</w:t>
      </w:r>
      <w:r>
        <w:t xml:space="preserve"> </w:t>
      </w:r>
      <w:r>
        <w:t>our</w:t>
      </w:r>
      <w:r>
        <w:t xml:space="preserve"> </w:t>
      </w:r>
      <w:r>
        <w:t>maide?</w:t>
      </w:r>
      <w:r>
        <w:t xml:space="preserve"> </w:t>
      </w:r>
      <w:r>
        <w:t>benedicite!°</w:t>
      </w:r>
      <w:r>
        <w:br/>
        <w:br/>
        <w:t>Riverside line: What rowne ye with oure mayde Benedicite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Wife of Bath's Prologue 212 (data/oxford_txts/WBPro_oxford.txt)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yeven°</w:t>
      </w:r>
      <w:r>
        <w:t xml:space="preserve"> </w:t>
      </w:r>
      <w:r>
        <w:t>all</w:t>
      </w:r>
      <w:r>
        <w:t xml:space="preserve"> </w:t>
      </w:r>
      <w:r>
        <w:t>hir</w:t>
      </w:r>
      <w:r>
        <w:t xml:space="preserve"> </w:t>
      </w:r>
      <w:r>
        <w:t>lond</w:t>
      </w:r>
      <w:r>
        <w:br/>
        <w:br/>
        <w:t>Riverside line: And sith they hadde me yeven al hir lond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heel</w:t>
      </w:r>
      <w:r>
        <w:br/>
        <w:t>Book of the Duchess 571 (data/oxford_txts/BD_oxford.txt)</w:t>
        <w:br/>
      </w:r>
      <w:r>
        <w:t>Ne°</w:t>
      </w:r>
      <w:r>
        <w:t xml:space="preserve"> </w:t>
      </w:r>
      <w:r>
        <w:rPr>
          <w:i/>
        </w:rPr>
        <w:t>heel</w:t>
      </w:r>
      <w:r>
        <w:t xml:space="preserve"> </w:t>
      </w:r>
      <w:r>
        <w:t>me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phisicien</w:t>
      </w:r>
      <w:r>
        <w:br/>
        <w:br/>
        <w:t>Riverside line: Ne hele me may no phisicien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claim</w:t>
      </w:r>
      <w:r>
        <w:br/>
        <w:t>The Wife of Bath's Tale 1120 (data/oxford_txts/WBT_oxford.txt)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claim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parage,°</w:t>
      </w:r>
      <w:r>
        <w:br/>
        <w:br/>
        <w:t>Riverside line: For which we clayme to been of heigh parage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clos</w:t>
      </w:r>
      <w:r>
        <w:br/>
        <w:t>Book of the Duchess 873 (data/oxford_txts/BD_oxford.txt)</w:t>
        <w:br/>
      </w:r>
      <w:r>
        <w:t>And</w:t>
      </w:r>
      <w:r>
        <w:t xml:space="preserve"> </w:t>
      </w:r>
      <w:r>
        <w:t>clos;</w:t>
      </w:r>
      <w:r>
        <w:t xml:space="preserve"> </w:t>
      </w:r>
      <w:r>
        <w:t>for,</w:t>
      </w:r>
      <w:r>
        <w:t xml:space="preserve"> </w:t>
      </w:r>
      <w:r>
        <w:t>were</w:t>
      </w:r>
      <w:r>
        <w:t xml:space="preserve"> </w:t>
      </w:r>
      <w:r>
        <w:t>she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glad</w:t>
      </w:r>
      <w:r>
        <w:br/>
        <w:br/>
        <w:t>Riverside line: And close for were she never so glad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Wife of Bath's Prologue 565 (data/oxford_txts/WBPro_oxford.txt)</w:t>
        <w:br/>
      </w:r>
      <w:r>
        <w:t>Til</w:t>
      </w:r>
      <w:r>
        <w:t xml:space="preserve"> </w:t>
      </w:r>
      <w:r>
        <w:t>trewely</w:t>
      </w:r>
      <w:r>
        <w:t xml:space="preserve"> </w:t>
      </w:r>
      <w:r>
        <w:t>we</w:t>
      </w:r>
      <w:r>
        <w:t xml:space="preserve"> </w:t>
      </w:r>
      <w:r>
        <w:rPr>
          <w:i/>
        </w:rPr>
        <w:t>had</w:t>
      </w:r>
      <w:r>
        <w:t xml:space="preserve"> </w:t>
      </w:r>
      <w:r>
        <w:t>swich</w:t>
      </w:r>
      <w:r>
        <w:t xml:space="preserve"> </w:t>
      </w:r>
      <w:r>
        <w:t>daliance,°</w:t>
      </w:r>
      <w:r>
        <w:br/>
        <w:br/>
        <w:t>Riverside line: Til trewely we hadde swich daliance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mow</w:t>
      </w:r>
      <w:r>
        <w:br/>
        <w:t>The Clerk's Tale 530 (data/oxford_txts/ClT_oxford.txt)</w:t>
        <w:br/>
      </w:r>
      <w:r>
        <w:t>They</w:t>
      </w:r>
      <w:r>
        <w:t xml:space="preserve"> </w:t>
      </w:r>
      <w:r>
        <w:rPr>
          <w:i/>
        </w:rPr>
        <w:t>mow</w:t>
      </w:r>
      <w:r>
        <w:t xml:space="preserve"> </w:t>
      </w:r>
      <w:r>
        <w:t>wel</w:t>
      </w:r>
      <w:r>
        <w:t xml:space="preserve"> </w:t>
      </w:r>
      <w:r>
        <w:t>been</w:t>
      </w:r>
      <w:r>
        <w:t xml:space="preserve"> </w:t>
      </w:r>
      <w:r>
        <w:t>biwailled°</w:t>
      </w:r>
      <w:r>
        <w:t xml:space="preserve"> </w:t>
      </w:r>
      <w:r>
        <w:t>or</w:t>
      </w:r>
      <w:r>
        <w:t xml:space="preserve"> </w:t>
      </w:r>
      <w:r>
        <w:t>compleined</w:t>
      </w:r>
      <w:r>
        <w:br/>
        <w:br/>
        <w:t>Riverside line: They mowe wel been biwailled or compleyned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Friar's Tale 1394 (data/oxford_txts/FriT_oxford.txt)</w:t>
        <w:br/>
      </w:r>
      <w:r>
        <w:rPr>
          <w:i/>
        </w:rPr>
        <w:t>Sey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somnour,</w:t>
      </w:r>
      <w:r>
        <w:t xml:space="preserve"> </w:t>
      </w:r>
      <w:r>
        <w:t>for°</w:t>
      </w:r>
      <w:r>
        <w:t xml:space="preserve"> </w:t>
      </w:r>
      <w:r>
        <w:t>the</w:t>
      </w:r>
      <w:r>
        <w:t xml:space="preserve"> </w:t>
      </w:r>
      <w:r>
        <w:t>name.°</w:t>
      </w:r>
      <w:r>
        <w:br/>
        <w:br/>
        <w:t>Riverside line: Seye that he was a somonour for the name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stond</w:t>
      </w:r>
      <w:r>
        <w:br/>
        <w:t>Parliament of Fowls 315 (data/oxford_txts/PF_oxford.txt)</w:t>
        <w:br/>
      </w:r>
      <w:r>
        <w:t>For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stond,</w:t>
      </w:r>
      <w:r>
        <w:t xml:space="preserve"> </w:t>
      </w:r>
      <w:r>
        <w:t>so</w:t>
      </w:r>
      <w:r>
        <w:t xml:space="preserve"> </w:t>
      </w:r>
      <w:r>
        <w:t>ful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place.</w:t>
      </w:r>
      <w:r>
        <w:br/>
        <w:br/>
        <w:t>Riverside line: For me to stonde so ful was al the place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know</w:t>
      </w:r>
      <w:r>
        <w:br/>
        <w:t>Parliament of Fowls 386 (data/oxford_txts/PF_oxford.txt)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wel</w:t>
      </w:r>
      <w:r>
        <w:t xml:space="preserve"> </w:t>
      </w:r>
      <w:r>
        <w:t>how,</w:t>
      </w:r>
      <w:r>
        <w:t xml:space="preserve"> </w:t>
      </w:r>
      <w:r>
        <w:t>Seint</w:t>
      </w:r>
      <w:r>
        <w:t xml:space="preserve"> </w:t>
      </w:r>
      <w:r>
        <w:t>Valentines</w:t>
      </w:r>
      <w:r>
        <w:t xml:space="preserve"> </w:t>
      </w:r>
      <w:r>
        <w:t>day</w:t>
      </w:r>
      <w:r>
        <w:br/>
        <w:br/>
        <w:t>Riverside line: Ye knowe wel how Seynt Valentynes day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hold</w:t>
      </w:r>
      <w:r>
        <w:br/>
        <w:t>Book of the Duchess 1179 (data/oxford_txts/BD_oxford.txt)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wold</w:t>
      </w:r>
      <w:r>
        <w:t xml:space="preserve"> </w:t>
      </w:r>
      <w:r>
        <w:rPr>
          <w:i/>
        </w:rPr>
        <w:t>hold</w:t>
      </w:r>
      <w:r>
        <w:t xml:space="preserve"> </w:t>
      </w:r>
      <w:r>
        <w:t>me</w:t>
      </w:r>
      <w:r>
        <w:t xml:space="preserve"> </w:t>
      </w:r>
      <w:r>
        <w:t>for°</w:t>
      </w:r>
      <w:r>
        <w:t xml:space="preserve"> </w:t>
      </w:r>
      <w:r>
        <w:t>hir</w:t>
      </w:r>
      <w:r>
        <w:t xml:space="preserve"> </w:t>
      </w:r>
      <w:r>
        <w:t>knight</w:t>
      </w:r>
      <w:r>
        <w:br/>
        <w:br/>
        <w:t>Riverside line: That she wolde holde me for hir knyght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fonde</w:t>
      </w:r>
      <w:r>
        <w:br/>
        <w:t>The Monk's Tale 2331 (data/oxford_txts/MkT_oxford.txt)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nas°</w:t>
      </w:r>
      <w:r>
        <w:t xml:space="preserve"> </w:t>
      </w:r>
      <w:r>
        <w:t>glad,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grace°</w:t>
      </w:r>
      <w:r>
        <w:t xml:space="preserve"> </w:t>
      </w:r>
      <w:r>
        <w:t>fonde,°</w:t>
      </w:r>
      <w:r>
        <w:br/>
        <w:br/>
        <w:t>Riverside line: That he nas glad if he that grace fond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put</w:t>
      </w:r>
      <w:r>
        <w:br/>
        <w:t>The Canon's Yeoman's Tale 1338 (data/oxford_txts/CYT_oxford.txt)</w:t>
        <w:br/>
      </w:r>
      <w:r>
        <w:t>They</w:t>
      </w:r>
      <w:r>
        <w:t xml:space="preserve"> </w:t>
      </w:r>
      <w:r>
        <w:t>wente,</w:t>
      </w:r>
      <w:r>
        <w:t xml:space="preserve"> </w:t>
      </w:r>
      <w:r>
        <w:t>and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thes</w:t>
      </w:r>
      <w:r>
        <w:t xml:space="preserve"> </w:t>
      </w:r>
      <w:r>
        <w:t>teines</w:t>
      </w:r>
      <w:r>
        <w:t xml:space="preserve"> </w:t>
      </w:r>
      <w:r>
        <w:t>in</w:t>
      </w:r>
      <w:r>
        <w:t xml:space="preserve"> </w:t>
      </w:r>
      <w:r>
        <w:t>assay°</w:t>
      </w:r>
      <w:r>
        <w:br/>
        <w:br/>
        <w:t>Riverside line: They wente and putte thise teynes in assay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Wife of Bath's Prologue 138 (data/oxford_txts/WBPro_oxford.txt)</w:t>
        <w:br/>
      </w:r>
      <w:r>
        <w:t>Than</w:t>
      </w:r>
      <w:r>
        <w:t xml:space="preserve"> </w:t>
      </w:r>
      <w:r>
        <w:rPr>
          <w:i/>
        </w:rPr>
        <w:t>shold</w:t>
      </w:r>
      <w:r>
        <w:t xml:space="preserve"> </w:t>
      </w:r>
      <w:r>
        <w:t>men</w:t>
      </w:r>
      <w:r>
        <w:t xml:space="preserve"> </w:t>
      </w:r>
      <w:r>
        <w:t>take</w:t>
      </w:r>
      <w:r>
        <w:t xml:space="preserve"> </w:t>
      </w:r>
      <w:r>
        <w:t>of</w:t>
      </w:r>
      <w:r>
        <w:t xml:space="preserve"> </w:t>
      </w:r>
      <w:r>
        <w:t>chastitee</w:t>
      </w:r>
      <w:r>
        <w:t xml:space="preserve"> </w:t>
      </w:r>
      <w:r>
        <w:t>no</w:t>
      </w:r>
      <w:r>
        <w:t xml:space="preserve"> </w:t>
      </w:r>
      <w:r>
        <w:t>cure.°</w:t>
      </w:r>
      <w:r>
        <w:br/>
        <w:br/>
        <w:t>Riverside line: Thanne sholde men take of chastitee no cure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Monk's Tale 2088 (data/oxford_txts/MkT_oxford.txt)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three</w:t>
      </w:r>
      <w:r>
        <w:t xml:space="preserve"> </w:t>
      </w:r>
      <w:r>
        <w:t>thousand</w:t>
      </w:r>
      <w:r>
        <w:t xml:space="preserve"> </w:t>
      </w:r>
      <w:r>
        <w:t>bodies</w:t>
      </w:r>
      <w:r>
        <w:t xml:space="preserve"> </w:t>
      </w:r>
      <w:r>
        <w:rPr>
          <w:i/>
        </w:rPr>
        <w:t>wer</w:t>
      </w:r>
      <w:r>
        <w:t xml:space="preserve"> </w:t>
      </w:r>
      <w:r>
        <w:t>ther</w:t>
      </w:r>
      <w:r>
        <w:t xml:space="preserve"> </w:t>
      </w:r>
      <w:r>
        <w:t>slain</w:t>
      </w:r>
      <w:r>
        <w:br/>
        <w:br/>
        <w:t>Riverside line: And eek thre thousand bodyes were ther slayn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pay</w:t>
      </w:r>
      <w:r>
        <w:br/>
        <w:t>The Shipman's Tale 424 (data/oxford_txts/ShipT_oxford.txt)</w:t>
        <w:br/>
      </w:r>
      <w:r>
        <w:t>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pay</w:t>
      </w:r>
      <w:r>
        <w:t xml:space="preserve"> </w:t>
      </w:r>
      <w:r>
        <w:t>yow</w:t>
      </w:r>
      <w:r>
        <w:t xml:space="preserve"> </w:t>
      </w:r>
      <w:r>
        <w:t>but</w:t>
      </w:r>
      <w:r>
        <w:t xml:space="preserve"> </w:t>
      </w:r>
      <w:r>
        <w:t>abedde.</w:t>
      </w:r>
      <w:r>
        <w:br/>
        <w:br/>
        <w:t>Riverside line: By God I wol nat paye yow but abedde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Clerk's Tale 771 (data/oxford_txts/ClT_oxford.txt)</w:t>
        <w:br/>
      </w:r>
      <w:r>
        <w:t>But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</w:t>
      </w:r>
      <w:r>
        <w:t xml:space="preserve"> </w:t>
      </w:r>
      <w:r>
        <w:t>maiden</w:t>
      </w:r>
      <w:r>
        <w:t xml:space="preserve"> </w:t>
      </w:r>
      <w:r>
        <w:t>sholde</w:t>
      </w:r>
      <w:r>
        <w:t xml:space="preserve"> </w:t>
      </w:r>
      <w:r>
        <w:t>ywedded</w:t>
      </w:r>
      <w:r>
        <w:t xml:space="preserve"> </w:t>
      </w:r>
      <w:r>
        <w:t>be</w:t>
      </w:r>
      <w:r>
        <w:br/>
        <w:br/>
        <w:t>Riverside line: But seye the mayden sholde ywedded 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trow</w:t>
      </w:r>
      <w:r>
        <w:br/>
        <w:t>Troilus and Criseyde; Book V 902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anoon;</w:t>
      </w:r>
      <w:r>
        <w:t xml:space="preserve"> </w:t>
      </w:r>
      <w:r>
        <w:t>ye</w:t>
      </w:r>
      <w:r>
        <w:t xml:space="preserve"> </w:t>
      </w:r>
      <w:r>
        <w:t>nil</w:t>
      </w:r>
      <w:r>
        <w:t xml:space="preserve"> </w:t>
      </w:r>
      <w:r>
        <w:t>not</w:t>
      </w:r>
      <w:r>
        <w:t xml:space="preserve"> </w:t>
      </w:r>
      <w:r>
        <w:rPr>
          <w:i/>
        </w:rPr>
        <w:t>trow</w:t>
      </w:r>
      <w:r>
        <w:t xml:space="preserve"> </w:t>
      </w:r>
      <w:r>
        <w:t>how</w:t>
      </w:r>
      <w:r>
        <w:t xml:space="preserve"> </w:t>
      </w:r>
      <w:r>
        <w:t>sone;</w:t>
      </w:r>
      <w:r>
        <w:br/>
        <w:br/>
        <w:t>Riverside line: And that anon ye nyl nat trowe how sone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Franklin's Tale 1530 (data/oxford_txts/FranT_oxford.txt)</w:t>
        <w:br/>
      </w:r>
      <w:r>
        <w:t>Than°</w:t>
      </w:r>
      <w:r>
        <w:t xml:space="preserve"> </w:t>
      </w:r>
      <w:r>
        <w:t>ye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shold</w:t>
      </w:r>
      <w:r>
        <w:t xml:space="preserve"> </w:t>
      </w:r>
      <w:r>
        <w:t>breke</w:t>
      </w:r>
      <w:r>
        <w:t xml:space="preserve"> </w:t>
      </w:r>
      <w:r>
        <w:t>thus</w:t>
      </w:r>
      <w:r>
        <w:t xml:space="preserve"> </w:t>
      </w:r>
      <w:r>
        <w:t>your</w:t>
      </w:r>
      <w:r>
        <w:t xml:space="preserve"> </w:t>
      </w:r>
      <w:r>
        <w:t>trouthe</w:t>
      </w:r>
      <w:r>
        <w:br/>
        <w:br/>
        <w:t>Riverside line: Than ye to me sholde breke thus youre trouthe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wol</w:t>
      </w:r>
      <w:r>
        <w:br/>
        <w:t>The Clerk's Tale 361 (data/oxford_txts/ClT_oxford.txt)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yourself,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wol°</w:t>
      </w:r>
      <w:r>
        <w:t xml:space="preserve"> </w:t>
      </w:r>
      <w:r>
        <w:t>I.</w:t>
      </w:r>
      <w:r>
        <w:br/>
        <w:br/>
        <w:t>Riverside line: But as ye wole youreself right so wol I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mow</w:t>
      </w:r>
      <w:r>
        <w:br/>
        <w:t>The Canon's Yeoman's Tale 909 (data/oxford_txts/CYT_oxford.txt)</w:t>
        <w:br/>
      </w:r>
      <w:r>
        <w:t>Our</w:t>
      </w:r>
      <w:r>
        <w:t xml:space="preserve"> </w:t>
      </w:r>
      <w:r>
        <w:t>walles</w:t>
      </w:r>
      <w:r>
        <w:t xml:space="preserve"> </w:t>
      </w:r>
      <w:r>
        <w:t>mow°</w:t>
      </w:r>
      <w:r>
        <w:t xml:space="preserve"> </w:t>
      </w:r>
      <w:r>
        <w:t>nat</w:t>
      </w:r>
      <w:r>
        <w:t xml:space="preserve"> </w:t>
      </w:r>
      <w:r>
        <w:t>make</w:t>
      </w:r>
      <w:r>
        <w:t xml:space="preserve"> </w:t>
      </w:r>
      <w:r>
        <w:t>hem</w:t>
      </w:r>
      <w:r>
        <w:t xml:space="preserve"> </w:t>
      </w:r>
      <w:r>
        <w:t>resistence</w:t>
      </w:r>
      <w:r>
        <w:br/>
        <w:br/>
        <w:t>Riverside line: Oure walles mowe nat make hem resistence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Miller's Tale 3616 (data/oxford_txts/MilT_oxford.txt)</w:t>
        <w:br/>
      </w:r>
      <w:r>
        <w:t>Noës</w:t>
      </w:r>
      <w:r>
        <w:t xml:space="preserve"> </w:t>
      </w:r>
      <w:r>
        <w:t>flood</w:t>
      </w:r>
      <w:r>
        <w:t xml:space="preserve"> </w:t>
      </w:r>
      <w:r>
        <w:rPr>
          <w:i/>
        </w:rPr>
        <w:t>com</w:t>
      </w:r>
      <w:r>
        <w:t xml:space="preserve"> </w:t>
      </w:r>
      <w:r>
        <w:t>walwing°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  <w:t>Riverside line: Noees flood come walwynge as the see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wold</w:t>
      </w:r>
      <w:r>
        <w:br/>
        <w:t>Book of the Duchess 1130 (data/oxford_txts/BD_oxford.txt)</w:t>
        <w:br/>
      </w:r>
      <w:r>
        <w:t>But</w:t>
      </w:r>
      <w:r>
        <w:t xml:space="preserve"> </w:t>
      </w:r>
      <w:r>
        <w:rPr>
          <w:i/>
        </w:rPr>
        <w:t>wold</w:t>
      </w:r>
      <w:r>
        <w:t xml:space="preserve"> </w:t>
      </w:r>
      <w:r>
        <w:t>ye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  <w:t>Riverside line: But wolde ye tel me the manere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House of Fame 1138 (data/oxford_txts/HF_oxford.txt)</w:t>
        <w:br/>
      </w:r>
      <w:r>
        <w:t>That</w:t>
      </w:r>
      <w:r>
        <w:t xml:space="preserve"> </w:t>
      </w:r>
      <w:r>
        <w:rPr>
          <w:i/>
        </w:rPr>
        <w:t>had</w:t>
      </w:r>
      <w:r>
        <w:t xml:space="preserve"> </w:t>
      </w:r>
      <w:r>
        <w:t>ybeen</w:t>
      </w:r>
      <w:r>
        <w:t xml:space="preserve"> </w:t>
      </w:r>
      <w:r>
        <w:t>in</w:t>
      </w:r>
      <w:r>
        <w:t xml:space="preserve"> </w:t>
      </w:r>
      <w:r>
        <w:t>mochel</w:t>
      </w:r>
      <w:r>
        <w:t xml:space="preserve"> </w:t>
      </w:r>
      <w:r>
        <w:t>wele,°</w:t>
      </w:r>
      <w:r>
        <w:br/>
        <w:br/>
        <w:t>Riverside line: That had iben in mochel wele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spake</w:t>
      </w:r>
      <w:r>
        <w:br/>
        <w:t>Book of the Duchess 503 (data/oxford_txts/BD_oxford.txt)</w:t>
        <w:br/>
      </w:r>
      <w:r>
        <w:t>And</w:t>
      </w:r>
      <w:r>
        <w:t xml:space="preserve"> </w:t>
      </w:r>
      <w:r>
        <w:t>grette</w:t>
      </w:r>
      <w:r>
        <w:t xml:space="preserve"> </w:t>
      </w:r>
      <w:r>
        <w:t>him,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spake</w:t>
      </w:r>
      <w:r>
        <w:t xml:space="preserve"> </w:t>
      </w:r>
      <w:r>
        <w:t>noght</w:t>
      </w:r>
      <w:r>
        <w:br/>
        <w:br/>
        <w:t>Riverside line: And grette hym but he spak noght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swer</w:t>
      </w:r>
      <w:r>
        <w:br/>
        <w:t>Book of the Duchess 684 (data/oxford_txts/BD_oxford.txt)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swer</w:t>
      </w:r>
      <w:r>
        <w:t xml:space="preserve"> </w:t>
      </w:r>
      <w:r>
        <w:t>she</w:t>
      </w:r>
      <w:r>
        <w:t xml:space="preserve"> </w:t>
      </w:r>
      <w:r>
        <w:t>took</w:t>
      </w:r>
      <w:r>
        <w:t xml:space="preserve"> </w:t>
      </w:r>
      <w:r>
        <w:t>the</w:t>
      </w:r>
      <w:r>
        <w:t xml:space="preserve"> </w:t>
      </w:r>
      <w:r>
        <w:t>beste!</w:t>
      </w:r>
      <w:r>
        <w:br/>
        <w:br/>
        <w:t>Riverside line: I dar wel swere she took the beste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sing</w:t>
      </w:r>
      <w:r>
        <w:br/>
        <w:t>Book of the Duchess 849 (data/oxford_txts/BD_oxford.txt)</w:t>
        <w:br/>
      </w:r>
      <w:r>
        <w:t>Carole°</w:t>
      </w:r>
      <w:r>
        <w:t xml:space="preserve"> </w:t>
      </w:r>
      <w:r>
        <w:t>and</w:t>
      </w:r>
      <w:r>
        <w:t xml:space="preserve"> </w:t>
      </w:r>
      <w:r>
        <w:rPr>
          <w:i/>
        </w:rPr>
        <w:t>sing</w:t>
      </w:r>
      <w:r>
        <w:t xml:space="preserve"> </w:t>
      </w:r>
      <w:r>
        <w:t>so</w:t>
      </w:r>
      <w:r>
        <w:t xml:space="preserve"> </w:t>
      </w:r>
      <w:r>
        <w:t>swetely</w:t>
      </w:r>
      <w:r>
        <w:br/>
        <w:br/>
        <w:t>Riverside line: Carole and synge so swetely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began</w:t>
      </w:r>
      <w:r>
        <w:br/>
        <w:t>House of Fame 1220 (data/oxford_txts/HF_oxford.txt)</w:t>
        <w:br/>
      </w:r>
      <w:r>
        <w:t>That</w:t>
      </w:r>
      <w:r>
        <w:t xml:space="preserve"> </w:t>
      </w:r>
      <w:r>
        <w:t>craftely</w:t>
      </w:r>
      <w:r>
        <w:t xml:space="preserve"> </w:t>
      </w:r>
      <w:r>
        <w:rPr>
          <w:i/>
        </w:rPr>
        <w:t>began</w:t>
      </w:r>
      <w:r>
        <w:t xml:space="preserve"> </w:t>
      </w:r>
      <w:r>
        <w:t>to</w:t>
      </w:r>
      <w:r>
        <w:t xml:space="preserve"> </w:t>
      </w:r>
      <w:r>
        <w:t>pipe</w:t>
      </w:r>
      <w:r>
        <w:br/>
        <w:br/>
        <w:t>Riverside line: That craftely begunne to pipe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spake</w:t>
      </w:r>
      <w:r>
        <w:br/>
        <w:t>House of Fame 555 (data/oxford_txts/HF_oxford.txt)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spake</w:t>
      </w:r>
      <w:r>
        <w:br/>
        <w:br/>
        <w:t>Riverside line: Til at the laste he to me spak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</w:t>
      </w:r>
      <w:r>
        <w:br/>
        <w:t>The Squire's Tale 34 (data/oxford_txts/SqT_oxford.txt)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tel</w:t>
      </w:r>
      <w:r>
        <w:t xml:space="preserve"> </w:t>
      </w:r>
      <w:r>
        <w:t>yow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beautee</w:t>
      </w:r>
      <w:r>
        <w:br/>
        <w:br/>
        <w:t>Riverside line: But for to telle yow al hir beautee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fond</w:t>
      </w:r>
      <w:r>
        <w:br/>
        <w:t>House of Fame 1810 (data/oxford_txts/HF_oxford.txt)</w:t>
        <w:br/>
      </w:r>
      <w:r>
        <w:t>Such</w:t>
      </w:r>
      <w:r>
        <w:t xml:space="preserve"> </w:t>
      </w:r>
      <w:r>
        <w:t>game</w:t>
      </w:r>
      <w:r>
        <w:t xml:space="preserve"> </w:t>
      </w:r>
      <w:r>
        <w:rPr>
          <w:i/>
        </w:rPr>
        <w:t>fond</w:t>
      </w:r>
      <w:r>
        <w:t xml:space="preserve"> </w:t>
      </w:r>
      <w:r>
        <w:t>they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hode.°</w:t>
      </w:r>
      <w:r>
        <w:br/>
        <w:br/>
        <w:t>Riverside line: Such game fonde they in her hod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Book of the Duchess 830 (data/oxford_txts/BD_oxford.txt)</w:t>
        <w:br/>
      </w:r>
      <w:r>
        <w:t>Shortly,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t>sey?</w:t>
      </w:r>
      <w:r>
        <w:br/>
        <w:br/>
        <w:t>Riverside line: Shortly what shal y more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fail</w:t>
      </w:r>
      <w:r>
        <w:br/>
        <w:t>Book of the Duchess 441 (data/oxford_txts/BD_oxford.txt)</w:t>
        <w:br/>
      </w:r>
      <w:r>
        <w:t>Yet</w:t>
      </w:r>
      <w:r>
        <w:t xml:space="preserve"> </w:t>
      </w:r>
      <w:r>
        <w:t>shulde</w:t>
      </w:r>
      <w:r>
        <w:t xml:space="preserve"> </w:t>
      </w:r>
      <w:r>
        <w:t>he</w:t>
      </w:r>
      <w:r>
        <w:t xml:space="preserve"> </w:t>
      </w:r>
      <w:r>
        <w:rPr>
          <w:i/>
        </w:rPr>
        <w:t>fail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evene</w:t>
      </w:r>
      <w:r>
        <w:br/>
        <w:br/>
        <w:t>Riverside line: Yet shoulde he fayle to rekene even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Summoner's Tale 2011 (data/oxford_txts/SumT_oxford.txt)</w:t>
        <w:br/>
      </w:r>
      <w:r>
        <w:t>I</w:t>
      </w:r>
      <w:r>
        <w:t xml:space="preserve"> </w:t>
      </w:r>
      <w:r>
        <w:t>coude</w:t>
      </w:r>
      <w:r>
        <w:t xml:space="preserve"> </w:t>
      </w:r>
      <w:r>
        <w:t>of</w:t>
      </w:r>
      <w:r>
        <w:t xml:space="preserve"> </w:t>
      </w:r>
      <w:r>
        <w:t>ire</w:t>
      </w:r>
      <w:r>
        <w:t xml:space="preserve"> </w:t>
      </w:r>
      <w:r>
        <w:rPr>
          <w:i/>
        </w:rPr>
        <w:t>sey</w:t>
      </w:r>
      <w:r>
        <w:t xml:space="preserve"> </w:t>
      </w:r>
      <w:r>
        <w:t>so</w:t>
      </w:r>
      <w:r>
        <w:t xml:space="preserve"> </w:t>
      </w:r>
      <w:r>
        <w:t>muche</w:t>
      </w:r>
      <w:r>
        <w:t xml:space="preserve"> </w:t>
      </w:r>
      <w:r>
        <w:t>sorwe</w:t>
      </w:r>
      <w:r>
        <w:br/>
        <w:br/>
        <w:t>Riverside line: I koude of ire seye so muche sorwe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Prioress' Tale 493 (data/oxford_txts/PrT_oxford.txt)</w:t>
        <w:br/>
      </w:r>
      <w:r>
        <w:t>And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strete</w:t>
      </w:r>
      <w:r>
        <w:t xml:space="preserve"> </w:t>
      </w:r>
      <w:r>
        <w:t>men</w:t>
      </w:r>
      <w:r>
        <w:t xml:space="preserve"> </w:t>
      </w:r>
      <w:r>
        <w:rPr>
          <w:i/>
        </w:rPr>
        <w:t>might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wende,°</w:t>
      </w:r>
      <w:r>
        <w:br/>
        <w:br/>
        <w:t>Riverside line: And thurgh the strete men myghte ride or wende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know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rPr>
          <w:i/>
        </w:rPr>
        <w:t>know</w:t>
      </w:r>
      <w:r>
        <w:t xml:space="preserve"> </w:t>
      </w:r>
      <w:r>
        <w:t>myselven</w:t>
      </w:r>
      <w:r>
        <w:t xml:space="preserve"> </w:t>
      </w:r>
      <w:r>
        <w:t>fals,</w:t>
      </w:r>
      <w:r>
        <w:t xml:space="preserve"> </w:t>
      </w:r>
      <w:r>
        <w:t>or</w:t>
      </w:r>
      <w:r>
        <w:t xml:space="preserve"> </w:t>
      </w:r>
      <w:r>
        <w:t>lees</w:t>
      </w:r>
      <w:r>
        <w:t xml:space="preserve"> </w:t>
      </w:r>
      <w:r>
        <w:t>my</w:t>
      </w:r>
      <w:r>
        <w:t xml:space="preserve"> </w:t>
      </w:r>
      <w:r>
        <w:t>name</w:t>
      </w:r>
      <w:r>
        <w:br/>
        <w:br/>
        <w:t>Riverside line: Or knowe myselven fals or lese my name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coud</w:t>
      </w:r>
      <w:r>
        <w:br/>
        <w:t>The Merchant's Tale 1539 (data/oxford_txts/MerT_oxford.txt)</w:t>
        <w:br/>
      </w:r>
      <w:r>
        <w:t>Ne</w:t>
      </w:r>
      <w:r>
        <w:t xml:space="preserve"> </w:t>
      </w:r>
      <w:r>
        <w:t>man</w:t>
      </w:r>
      <w:r>
        <w:t xml:space="preserve"> </w:t>
      </w:r>
      <w:r>
        <w:t>ne°</w:t>
      </w:r>
      <w:r>
        <w:t xml:space="preserve"> </w:t>
      </w:r>
      <w:r>
        <w:t>beest,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coud</w:t>
      </w:r>
      <w:r>
        <w:t xml:space="preserve"> </w:t>
      </w:r>
      <w:r>
        <w:t>devise;</w:t>
      </w:r>
      <w:r>
        <w:br/>
        <w:br/>
        <w:t>Riverside line: Ne man ne beest swich as men koude devyse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seyn</w:t>
      </w:r>
      <w:r>
        <w:br/>
        <w:t>Troilus and Criseyde; Book III 1793 (data/oxford_txts/TC3_oxford.txt)</w:t>
        <w:br/>
      </w:r>
      <w:r>
        <w:t>For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lost</w:t>
      </w:r>
      <w:r>
        <w:t xml:space="preserve"> </w:t>
      </w:r>
      <w:r>
        <w:t>held</w:t>
      </w:r>
      <w:r>
        <w:t xml:space="preserve"> </w:t>
      </w:r>
      <w:r>
        <w:t>every</w:t>
      </w:r>
      <w:r>
        <w:t xml:space="preserve"> </w:t>
      </w:r>
      <w:r>
        <w:t>wight</w:t>
      </w:r>
      <w:r>
        <w:br/>
        <w:br/>
        <w:t>Riverside line: For soth to seyne he lost held every wyght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Franklin's Tale 1369 (data/oxford_txts/FranT_oxford.txt)</w:t>
        <w:br/>
      </w:r>
      <w:r>
        <w:rPr>
          <w:i/>
        </w:rPr>
        <w:t>Had</w:t>
      </w:r>
      <w:r>
        <w:t xml:space="preserve"> </w:t>
      </w:r>
      <w:r>
        <w:t>slain</w:t>
      </w:r>
      <w:r>
        <w:t xml:space="preserve"> </w:t>
      </w:r>
      <w:r>
        <w:t>Phidoun</w:t>
      </w:r>
      <w:r>
        <w:t xml:space="preserve"> </w:t>
      </w:r>
      <w:r>
        <w:t>in</w:t>
      </w:r>
      <w:r>
        <w:t xml:space="preserve"> </w:t>
      </w:r>
      <w:r>
        <w:t>Athens,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  <w:t>Riverside line: Hadde slayn Phidon in Atthenes atte feste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met</w:t>
      </w:r>
      <w:r>
        <w:br/>
        <w:t>Parliament of Fowls 108 (data/oxford_txts/PF_oxford.txt)</w:t>
        <w:br/>
      </w:r>
      <w:r>
        <w:t>That</w:t>
      </w:r>
      <w:r>
        <w:t xml:space="preserve"> </w:t>
      </w:r>
      <w:r>
        <w:t>made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met°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stood</w:t>
      </w:r>
      <w:r>
        <w:t xml:space="preserve"> </w:t>
      </w:r>
      <w:r>
        <w:t>there;</w:t>
      </w:r>
      <w:r>
        <w:br/>
        <w:br/>
        <w:t>Riverside line: That made me to mete that he stod there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Parliament of Fowls 678 (data/oxford_txts/PF_oxford.txt)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wer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heer</w:t>
      </w:r>
      <w:r>
        <w:t xml:space="preserve"> </w:t>
      </w:r>
      <w:r>
        <w:t>finde</w:t>
      </w:r>
      <w:r>
        <w:br/>
        <w:br/>
        <w:t>Riverside line: The wordes were swiche as ye may heer fynde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let</w:t>
      </w:r>
      <w:r>
        <w:br/>
        <w:t>House of Fame 1954 (data/oxford_txts/HF_oxford.txt)</w:t>
        <w:br/>
      </w:r>
      <w:r>
        <w:t>Ne</w:t>
      </w:r>
      <w:r>
        <w:t xml:space="preserve"> </w:t>
      </w:r>
      <w:r>
        <w:t>porter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let°</w:t>
      </w:r>
      <w:r>
        <w:br/>
        <w:br/>
        <w:t>Riverside line: Ne porter ther is noon to lette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96 (data/oxford_txts/TC4_oxford.txt)</w:t>
        <w:br/>
      </w:r>
      <w:r>
        <w:t>Allas!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ybrought</w:t>
      </w:r>
      <w:r>
        <w:t xml:space="preserve"> </w:t>
      </w:r>
      <w:r>
        <w:t>hir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sherte!</w:t>
      </w:r>
      <w:r>
        <w:br/>
        <w:br/>
        <w:t>Riverside line: Allas I ne hadde ibrought hire in hire sherte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imagining</w:t>
      </w:r>
      <w:r>
        <w:br/>
        <w:t>Troilus and Criseyde; Book I 372 (data/oxford_txts/TC1_oxford.txt)</w:t>
        <w:br/>
      </w:r>
      <w:r>
        <w:rPr>
          <w:i/>
        </w:rPr>
        <w:t>Imagining</w:t>
      </w:r>
      <w:r>
        <w:t xml:space="preserve"> </w:t>
      </w:r>
      <w:r>
        <w:t>that</w:t>
      </w:r>
      <w:r>
        <w:t xml:space="preserve"> </w:t>
      </w:r>
      <w:r>
        <w:t>travaille</w:t>
      </w:r>
      <w:r>
        <w:t xml:space="preserve"> </w:t>
      </w:r>
      <w:r>
        <w:t>nor</w:t>
      </w:r>
      <w:r>
        <w:t xml:space="preserve"> </w:t>
      </w:r>
      <w:r>
        <w:t>grame</w:t>
      </w:r>
      <w:r>
        <w:br/>
        <w:br/>
        <w:t>Riverside line: Imagenynge that travaille nor grame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quit</w:t>
      </w:r>
      <w:r>
        <w:br/>
        <w:t>The Wife of Bath's Tale 1008 (data/oxford_txts/WBT_oxford.txt)</w:t>
        <w:br/>
      </w:r>
      <w: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wisse,°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rPr>
          <w:i/>
        </w:rPr>
        <w:t>quit</w:t>
      </w:r>
      <w:r>
        <w:t xml:space="preserve"> </w:t>
      </w:r>
      <w:r>
        <w:t>your</w:t>
      </w:r>
      <w:r>
        <w:t xml:space="preserve"> </w:t>
      </w:r>
      <w:r>
        <w:t>hire.”°</w:t>
      </w:r>
      <w:r>
        <w:br/>
        <w:br/>
        <w:t>Riverside line: Koude ye me wisse I wolde wel quite youre hire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wol</w:t>
      </w:r>
      <w:r>
        <w:br/>
        <w:t>Troilus and Criseyde; Book II 1628 (data/oxford_txts/TC2_oxford.txt)</w:t>
        <w:br/>
      </w:r>
      <w:r>
        <w:t>He</w:t>
      </w:r>
      <w:r>
        <w:t xml:space="preserve"> </w:t>
      </w:r>
      <w:r>
        <w:t>seide,</w:t>
      </w:r>
      <w:r>
        <w:t xml:space="preserve"> </w:t>
      </w:r>
      <w:r>
        <w:t>“Ye,</w:t>
      </w:r>
      <w:r>
        <w:t xml:space="preserve"> </w:t>
      </w:r>
      <w:r>
        <w:t>but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now</w:t>
      </w:r>
      <w:r>
        <w:t xml:space="preserve"> </w:t>
      </w:r>
      <w:r>
        <w:t>me</w:t>
      </w:r>
      <w:r>
        <w:t xml:space="preserve"> </w:t>
      </w:r>
      <w:r>
        <w:t>here?</w:t>
      </w:r>
      <w:r>
        <w:br/>
        <w:br/>
        <w:t>Riverside line: He seyde Ye but wole ye now me here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con</w:t>
      </w:r>
      <w:r>
        <w:br/>
        <w:t>The Nun's Priest's Tale 3321 (data/oxford_txts/NPT_oxford.txt)</w:t>
        <w:br/>
      </w:r>
      <w:r>
        <w:t>Let</w:t>
      </w:r>
      <w:r>
        <w:t xml:space="preserve"> </w:t>
      </w:r>
      <w:r>
        <w:t>see,</w:t>
      </w:r>
      <w:r>
        <w:t xml:space="preserve"> </w:t>
      </w:r>
      <w:r>
        <w:rPr>
          <w:i/>
        </w:rPr>
        <w:t>con</w:t>
      </w:r>
      <w:r>
        <w:t xml:space="preserve"> </w:t>
      </w:r>
      <w:r>
        <w:t>ye°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t>countrefete?”°</w:t>
      </w:r>
      <w:r>
        <w:br/>
        <w:br/>
        <w:t>Riverside line: Lat se konne ye youre fader countrefete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pley</w:t>
      </w:r>
      <w:r>
        <w:br/>
        <w:t>Book of the Duchess 850 (data/oxford_txts/BD_oxford.txt)</w:t>
        <w:br/>
      </w:r>
      <w:r>
        <w:t>Laughe</w:t>
      </w:r>
      <w:r>
        <w:t xml:space="preserve"> </w:t>
      </w:r>
      <w:r>
        <w:t>and</w:t>
      </w:r>
      <w:r>
        <w:t xml:space="preserve"> </w:t>
      </w:r>
      <w:r>
        <w:rPr>
          <w:i/>
        </w:rPr>
        <w:t>pley</w:t>
      </w:r>
      <w:r>
        <w:t xml:space="preserve"> </w:t>
      </w:r>
      <w:r>
        <w:t>so</w:t>
      </w:r>
      <w:r>
        <w:t xml:space="preserve"> </w:t>
      </w:r>
      <w:r>
        <w:t>womanly</w:t>
      </w:r>
      <w:r>
        <w:br/>
        <w:br/>
        <w:t>Riverside line: Laughe and pleye so womanly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pray</w:t>
      </w:r>
      <w:r>
        <w:br/>
        <w:t>The Wife of Bath's Prologue 184 (data/oxford_txts/WBPro_oxford.txt)</w:t>
        <w:br/>
      </w:r>
      <w:r>
        <w:t>¶“Dame,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yow,</w:t>
      </w:r>
      <w:r>
        <w:t xml:space="preserve"> </w:t>
      </w:r>
      <w:r>
        <w:t>if</w:t>
      </w:r>
      <w:r>
        <w:t xml:space="preserve"> </w:t>
      </w:r>
      <w:r>
        <w:t>your</w:t>
      </w:r>
      <w:r>
        <w:t xml:space="preserve"> </w:t>
      </w:r>
      <w:r>
        <w:t>wil</w:t>
      </w:r>
      <w:r>
        <w:t xml:space="preserve"> </w:t>
      </w:r>
      <w:r>
        <w:t>it</w:t>
      </w:r>
      <w:r>
        <w:t xml:space="preserve"> </w:t>
      </w:r>
      <w:r>
        <w:t>were,”</w:t>
      </w:r>
      <w:r>
        <w:br/>
        <w:br/>
        <w:t>Riverside line: Dame I wolde praye yow if youre wyl it were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Franklin's Tale 839 (data/oxford_txts/FranT_oxford.txt)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rPr>
          <w:i/>
        </w:rPr>
        <w:t>com</w:t>
      </w:r>
      <w:r>
        <w:t xml:space="preserve"> </w:t>
      </w:r>
      <w:r>
        <w:t>hastily</w:t>
      </w:r>
      <w:r>
        <w:t xml:space="preserve"> </w:t>
      </w:r>
      <w:r>
        <w:t>again;</w:t>
      </w:r>
      <w:r>
        <w:br/>
        <w:br/>
        <w:t>Riverside line: And that he wol come hastily agayn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pri</w:t>
      </w:r>
      <w:r>
        <w:br/>
        <w:t>Troilus and Criseyde; Book II 404 (data/oxford_txts/TC2_oxford.txt)</w:t>
        <w:br/>
      </w:r>
      <w:r>
        <w:t>And</w:t>
      </w:r>
      <w:r>
        <w:t xml:space="preserve"> </w:t>
      </w:r>
      <w:r>
        <w:t>send</w:t>
      </w:r>
      <w:r>
        <w:t xml:space="preserve"> </w:t>
      </w:r>
      <w:r>
        <w:t>yow</w:t>
      </w:r>
      <w:r>
        <w:t xml:space="preserve"> </w:t>
      </w:r>
      <w:r>
        <w:t>thanne</w:t>
      </w:r>
      <w:r>
        <w:t xml:space="preserve"> </w:t>
      </w:r>
      <w:r>
        <w:t>a</w:t>
      </w:r>
      <w:r>
        <w:t xml:space="preserve"> </w:t>
      </w:r>
      <w:r>
        <w:t>mirour</w:t>
      </w:r>
      <w:r>
        <w:t xml:space="preserve"> </w:t>
      </w:r>
      <w:r>
        <w:t>in</w:t>
      </w:r>
      <w:r>
        <w:t xml:space="preserve"> </w:t>
      </w:r>
      <w:r>
        <w:t>to</w:t>
      </w:r>
      <w:r>
        <w:t xml:space="preserve"> </w:t>
      </w:r>
      <w:r>
        <w:t>prië</w:t>
      </w:r>
      <w:r>
        <w:br/>
        <w:br/>
        <w:t>Riverside line: And sende yow than a myrour in to prye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127 (data/oxford_txts/WBPro_oxford.txt)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sey,</w:t>
      </w:r>
      <w:r>
        <w:t xml:space="preserve"> </w:t>
      </w:r>
      <w:r>
        <w:t>for</w:t>
      </w:r>
      <w:r>
        <w:t xml:space="preserve"> </w:t>
      </w:r>
      <w:r>
        <w:t>office,°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ese°</w:t>
      </w:r>
      <w:r>
        <w:br/>
        <w:br/>
        <w:t>Riverside line: That is to seye for office and for ese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com</w:t>
      </w:r>
      <w:r>
        <w:br/>
        <w:t>Book of the Duchess 135 (data/oxford_txts/BD_oxford.txt)</w:t>
        <w:br/>
      </w:r>
      <w:r>
        <w:t>¶Whan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com,</w:t>
      </w:r>
      <w:r>
        <w:t xml:space="preserve"> </w:t>
      </w:r>
      <w:r>
        <w:t>she</w:t>
      </w:r>
      <w:r>
        <w:t xml:space="preserve"> </w:t>
      </w:r>
      <w:r>
        <w:t>bad</w:t>
      </w:r>
      <w:r>
        <w:t xml:space="preserve"> </w:t>
      </w:r>
      <w:r>
        <w:t>him</w:t>
      </w:r>
      <w:r>
        <w:t xml:space="preserve"> </w:t>
      </w:r>
      <w:r>
        <w:t>thus:</w:t>
      </w:r>
      <w:r>
        <w:br/>
        <w:br/>
        <w:t>Riverside line: Whan he was come she bad hym thus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hold</w:t>
      </w:r>
      <w:r>
        <w:br/>
        <w:t>The Summoner's Tale 1959 (data/oxford_txts/SumT_oxford.txt)</w:t>
        <w:br/>
      </w:r>
      <w:r>
        <w:rPr>
          <w:i/>
        </w:rPr>
        <w:t>Hold</w:t>
      </w:r>
      <w:r>
        <w:t xml:space="preserve"> </w:t>
      </w:r>
      <w:r>
        <w:t>ye°</w:t>
      </w:r>
      <w:r>
        <w:t xml:space="preserve"> </w:t>
      </w:r>
      <w:r>
        <w:t>than</w:t>
      </w:r>
      <w:r>
        <w:t xml:space="preserve"> </w:t>
      </w:r>
      <w:r>
        <w:t>me,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our</w:t>
      </w:r>
      <w:r>
        <w:t xml:space="preserve"> </w:t>
      </w:r>
      <w:r>
        <w:t>covent</w:t>
      </w:r>
      <w:r>
        <w:br/>
        <w:br/>
        <w:t>Riverside line: Holde ye thanne me or elles oure covent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Canon's Yeoman's Tale 835 (data/oxford_txts/CYT_oxford.txt)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forth,</w:t>
      </w:r>
      <w:r>
        <w:t xml:space="preserve"> </w:t>
      </w:r>
      <w:r>
        <w:t>and</w:t>
      </w:r>
      <w:r>
        <w:t xml:space="preserve"> </w:t>
      </w:r>
      <w:r>
        <w:t>lerne</w:t>
      </w:r>
      <w:r>
        <w:t xml:space="preserve"> </w:t>
      </w:r>
      <w:r>
        <w:t>multiplie;°</w:t>
      </w:r>
      <w:r>
        <w:br/>
        <w:br/>
        <w:t>Riverside line: Lat hym come forth and lerne multiplie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prey</w:t>
      </w:r>
      <w:r>
        <w:br/>
        <w:t>The Summoner's Tale 1976 (data/oxford_txts/SumT_oxford.txt)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is</w:t>
      </w:r>
      <w:r>
        <w:t xml:space="preserve"> </w:t>
      </w:r>
      <w:r>
        <w:t>ay°</w:t>
      </w:r>
      <w:r>
        <w:t xml:space="preserve"> </w:t>
      </w:r>
      <w:r>
        <w:t>so</w:t>
      </w:r>
      <w:r>
        <w:t xml:space="preserve"> </w:t>
      </w:r>
      <w:r>
        <w:t>diligent</w:t>
      </w:r>
      <w:r>
        <w:br/>
        <w:br/>
        <w:t>Riverside line: To preye for yow is ay so diligent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General Prologue 831 (data/oxford_txts/GP_oxford.txt)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t>shal</w:t>
      </w:r>
      <w:r>
        <w:t xml:space="preserve"> </w:t>
      </w:r>
      <w:r>
        <w:rPr>
          <w:i/>
        </w:rPr>
        <w:t>tell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tale.</w:t>
      </w:r>
      <w:r>
        <w:br/>
        <w:br/>
        <w:t>Riverside line: Lat se now who shal telle the firste tale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blow</w:t>
      </w:r>
      <w:r>
        <w:br/>
        <w:t>House of Fame 1790 (data/oxford_txts/HF_oxford.txt)</w:t>
        <w:br/>
      </w:r>
      <w:r>
        <w:t>Go,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sory</w:t>
      </w:r>
      <w:r>
        <w:t xml:space="preserve"> </w:t>
      </w:r>
      <w:r>
        <w:t>grace,”°</w:t>
      </w:r>
      <w:r>
        <w:br/>
        <w:br/>
        <w:t>Riverside line: Goo blowe this folk a sory grace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cam</w:t>
      </w:r>
      <w:r>
        <w:br/>
        <w:t>Book of the Duchess 372 (data/oxford_txts/BD_oxford.txt)</w:t>
        <w:br/>
      </w:r>
      <w:r>
        <w:t>Whan</w:t>
      </w:r>
      <w:r>
        <w:t xml:space="preserve"> </w:t>
      </w:r>
      <w:r>
        <w:t>we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side</w:t>
      </w:r>
      <w:r>
        <w:br/>
        <w:br/>
        <w:t>Riverside line: Whan we came to the forest syde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heer</w:t>
      </w:r>
      <w:r>
        <w:br/>
        <w:t>The Franklin's Tale 953 (data/oxford_txts/FranT_oxford.txt)</w:t>
        <w:br/>
      </w:r>
      <w:r>
        <w:t>In</w:t>
      </w:r>
      <w:r>
        <w:t xml:space="preserve"> </w:t>
      </w:r>
      <w:r>
        <w:t>other</w:t>
      </w:r>
      <w:r>
        <w:t xml:space="preserve"> </w:t>
      </w:r>
      <w:r>
        <w:t>maner</w:t>
      </w:r>
      <w:r>
        <w:t xml:space="preserve"> </w:t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heer</w:t>
      </w:r>
      <w:r>
        <w:t xml:space="preserve"> </w:t>
      </w:r>
      <w:r>
        <w:t>me</w:t>
      </w:r>
      <w:r>
        <w:t xml:space="preserve"> </w:t>
      </w:r>
      <w:r>
        <w:t>seye</w:t>
      </w:r>
      <w:r>
        <w:br/>
        <w:br/>
        <w:t>Riverside line: In oother manere than ye heere me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heel</w:t>
      </w:r>
      <w:r>
        <w:br/>
        <w:t>Book of the Duchess 928 (data/oxford_txts/BD_oxford.txt)</w:t>
        <w:br/>
      </w:r>
      <w:r>
        <w:t>Ne</w:t>
      </w:r>
      <w:r>
        <w:t xml:space="preserve"> </w:t>
      </w:r>
      <w:r>
        <w:t>bet</w:t>
      </w:r>
      <w:r>
        <w:t xml:space="preserve"> </w:t>
      </w:r>
      <w:r>
        <w:t>coud</w:t>
      </w:r>
      <w:r>
        <w:t xml:space="preserve"> </w:t>
      </w:r>
      <w:r>
        <w:rPr>
          <w:i/>
        </w:rPr>
        <w:t>heel</w:t>
      </w:r>
      <w:r>
        <w:t xml:space="preserve"> </w:t>
      </w:r>
      <w:r>
        <w:t>that,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masse</w:t>
      </w:r>
      <w:r>
        <w:br/>
        <w:br/>
        <w:t>Riverside line: Ne bet koude hele that by the masse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wold</w:t>
      </w:r>
      <w:r>
        <w:br/>
        <w:t>Book of the Duchess 351 (data/oxford_txts/BD_oxford.txt)</w:t>
        <w:br/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slee</w:t>
      </w:r>
      <w:r>
        <w:t xml:space="preserve"> </w:t>
      </w:r>
      <w:r>
        <w:t>the</w:t>
      </w:r>
      <w:r>
        <w:t xml:space="preserve"> </w:t>
      </w:r>
      <w:r>
        <w:t>hert°</w:t>
      </w:r>
      <w:r>
        <w:t xml:space="preserve"> </w:t>
      </w:r>
      <w:r>
        <w:t>with</w:t>
      </w:r>
      <w:r>
        <w:t xml:space="preserve"> </w:t>
      </w:r>
      <w:r>
        <w:t>strengthe</w:t>
      </w:r>
      <w:r>
        <w:br/>
        <w:br/>
        <w:t>Riverside line: How they wolde slee the hert with strengthe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seyn</w:t>
      </w:r>
      <w:r>
        <w:br/>
        <w:t>Troilus and Criseyde; Book II 684 (data/oxford_txts/TC2_oxford.txt)</w:t>
        <w:br/>
      </w:r>
      <w:r>
        <w:t>And,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nas</w:t>
      </w:r>
      <w:r>
        <w:t xml:space="preserve"> </w:t>
      </w:r>
      <w:r>
        <w:t>nat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fo</w:t>
      </w:r>
      <w:r>
        <w:br/>
        <w:br/>
        <w:t>Riverside line: And soth to seyne she nas not al a foo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Franklin's Tale 903 (data/oxford_txts/FranT_oxford.txt)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maad</w:t>
      </w:r>
      <w:r>
        <w:t xml:space="preserve"> </w:t>
      </w:r>
      <w:r>
        <w:t>hir</w:t>
      </w:r>
      <w:r>
        <w:t xml:space="preserve"> </w:t>
      </w:r>
      <w:r>
        <w:t>ordinaunce°</w:t>
      </w:r>
      <w:r>
        <w:br/>
        <w:br/>
        <w:t>Riverside line: In which that they hadde maad hir ordinaunce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doon</w:t>
      </w:r>
      <w:r>
        <w:br/>
        <w:t>Troilus and Criseyde; Book II 696 (data/oxford_txts/TC2_oxford.txt)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best</w:t>
      </w:r>
      <w:r>
        <w:t xml:space="preserve"> </w:t>
      </w:r>
      <w:r>
        <w:t>were,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eschue</w:t>
      </w:r>
      <w:r>
        <w:br/>
        <w:br/>
        <w:t>Riverside line: And what to doone best were and what eschue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dey</w:t>
      </w:r>
      <w:r>
        <w:br/>
        <w:t>Book of the Duchess 240 (data/oxford_txts/BD_oxford.txt)</w:t>
        <w:br/>
      </w:r>
      <w:r>
        <w:t>“Rather</w:t>
      </w:r>
      <w:r>
        <w:t xml:space="preserve"> </w:t>
      </w:r>
      <w:r>
        <w:t>then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shulde</w:t>
      </w:r>
      <w:r>
        <w:t xml:space="preserve"> </w:t>
      </w:r>
      <w:r>
        <w:t>dey°</w:t>
      </w:r>
      <w:r>
        <w:br/>
        <w:br/>
        <w:t>Riverside line: Rather then that y shulde deye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seid</w:t>
      </w:r>
      <w:r>
        <w:br/>
        <w:t>Troilus and Criseyde; Book III 301 (data/oxford_txts/TC3_oxford.txt)</w:t>
        <w:br/>
      </w:r>
      <w:r>
        <w:t>Al</w:t>
      </w:r>
      <w:r>
        <w:t xml:space="preserve"> </w:t>
      </w:r>
      <w:r>
        <w:rPr>
          <w:i/>
        </w:rPr>
        <w:t>seid</w:t>
      </w:r>
      <w:r>
        <w:t xml:space="preserve"> </w:t>
      </w:r>
      <w:r>
        <w:t>men</w:t>
      </w:r>
      <w:r>
        <w:t xml:space="preserve"> </w:t>
      </w:r>
      <w:r>
        <w:t>sooth</w:t>
      </w:r>
      <w:r>
        <w:t xml:space="preserve"> </w:t>
      </w:r>
      <w:r>
        <w:t>as</w:t>
      </w:r>
      <w:r>
        <w:t xml:space="preserve"> </w:t>
      </w:r>
      <w:r>
        <w:t>often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gabbe.</w:t>
      </w:r>
      <w:r>
        <w:br/>
        <w:br/>
        <w:t>Riverside line: Al seyde men soth as often as thei gabbe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spake</w:t>
      </w:r>
      <w:r>
        <w:br/>
        <w:t>House of Fame 1870 (data/oxford_txts/HF_oxford.txt)</w:t>
        <w:br/>
      </w:r>
      <w:r>
        <w:t>Me</w:t>
      </w:r>
      <w:r>
        <w:t xml:space="preserve"> </w:t>
      </w:r>
      <w:r>
        <w:t>thoughte</w:t>
      </w:r>
      <w:r>
        <w:t xml:space="preserve"> </w:t>
      </w:r>
      <w:r>
        <w:t>goodly°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spake</w:t>
      </w:r>
      <w:r>
        <w:br/>
        <w:br/>
        <w:t>Riverside line: Me thoughte goodly to me spak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clep</w:t>
      </w:r>
      <w:r>
        <w:br/>
        <w:t>The Miller's Tale 3577 (data/oxford_txts/MilT_oxford.txt)</w:t>
        <w:br/>
      </w:r>
      <w:r>
        <w:t>Than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clep,°</w:t>
      </w:r>
      <w:r>
        <w:t xml:space="preserve"> </w:t>
      </w:r>
      <w:r>
        <w:t>‘how!</w:t>
      </w:r>
      <w:r>
        <w:t xml:space="preserve"> </w:t>
      </w:r>
      <w:r>
        <w:t>Alison!</w:t>
      </w:r>
      <w:r>
        <w:t xml:space="preserve"> </w:t>
      </w:r>
      <w:r>
        <w:t>how!</w:t>
      </w:r>
      <w:r>
        <w:t xml:space="preserve"> </w:t>
      </w:r>
      <w:r>
        <w:t>John!</w:t>
      </w:r>
      <w:r>
        <w:br/>
        <w:br/>
        <w:t>Riverside line: Thanne wol I clepe How Alison How John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Troilus and Criseyde; Book II 571 (data/oxford_txts/TC2_oxford.txt)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who</w:t>
      </w:r>
      <w:r>
        <w:t xml:space="preserve"> </w:t>
      </w:r>
      <w:r>
        <w:t>might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leche.</w:t>
      </w:r>
      <w:r>
        <w:br/>
        <w:br/>
        <w:t>Riverside line: Or he me told who myghte ben his leche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t>had</w:t>
      </w:r>
      <w:r>
        <w:t xml:space="preserve"> </w:t>
      </w:r>
      <w:r>
        <w:t>we</w:t>
      </w:r>
      <w:r>
        <w:t xml:space="preserve"> </w:t>
      </w:r>
      <w:r>
        <w:t>him,°</w:t>
      </w:r>
      <w:r>
        <w:t xml:space="preserve"> </w:t>
      </w:r>
      <w:r>
        <w:t>than</w:t>
      </w:r>
      <w:r>
        <w:t xml:space="preserve"> </w:t>
      </w:r>
      <w:r>
        <w:rPr>
          <w:i/>
        </w:rP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ynow.°</w:t>
      </w:r>
      <w:r>
        <w:br/>
        <w:br/>
        <w:t>Riverside line: For hadde we hym thanne were we siker ynow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Shipman's Tale 120 (data/oxford_txts/ShipT_oxford.txt)</w:t>
        <w:br/>
      </w:r>
      <w:r>
        <w:t>“Dar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with</w:t>
      </w:r>
      <w:r>
        <w:t xml:space="preserve"> </w:t>
      </w:r>
      <w:r>
        <w:t>me.</w:t>
      </w:r>
      <w:r>
        <w:br/>
        <w:br/>
        <w:t>Riverside line: Dar I nat telle how that it stant with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shet</w:t>
      </w:r>
      <w:r>
        <w:br/>
        <w:t>The Wife of Bath's Tale 1141 (data/oxford_txts/WBT_oxford.txt)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shet</w:t>
      </w:r>
      <w:r>
        <w:t xml:space="preserve"> </w:t>
      </w:r>
      <w:r>
        <w:t>the</w:t>
      </w:r>
      <w:r>
        <w:t xml:space="preserve"> </w:t>
      </w:r>
      <w:r>
        <w:t>dores</w:t>
      </w:r>
      <w:r>
        <w:t xml:space="preserve"> </w:t>
      </w:r>
      <w:r>
        <w:t>and</w:t>
      </w:r>
      <w:r>
        <w:t xml:space="preserve"> </w:t>
      </w:r>
      <w:r>
        <w:t>go</w:t>
      </w:r>
      <w:r>
        <w:t xml:space="preserve"> </w:t>
      </w:r>
      <w:r>
        <w:t>thenne;°</w:t>
      </w:r>
      <w:r>
        <w:br/>
        <w:br/>
        <w:t>Riverside line: And lat men shette the dores and go thenne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Book of the Duchess 1189 (data/oxford_txts/BD_oxford.txt)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hir,</w:t>
      </w:r>
      <w:r>
        <w:t xml:space="preserve"> </w:t>
      </w:r>
      <w:r>
        <w:t>to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sothe</w:t>
      </w:r>
      <w:r>
        <w:br/>
        <w:br/>
        <w:t>Riverside line: And yif I telle hyr to seye ryght soth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hold</w:t>
      </w:r>
      <w:r>
        <w:br/>
        <w:t>Book of the Duchess 1019 (data/oxford_txts/BD_oxford.txt)</w:t>
        <w:br/>
      </w:r>
      <w:r>
        <w:t>Hir</w:t>
      </w:r>
      <w:r>
        <w:t xml:space="preserve"> </w:t>
      </w:r>
      <w:r>
        <w:t>lust°</w:t>
      </w:r>
      <w:r>
        <w:t xml:space="preserve"> </w:t>
      </w:r>
      <w:r>
        <w:t>to</w:t>
      </w:r>
      <w:r>
        <w:t xml:space="preserve"> </w:t>
      </w:r>
      <w:r>
        <w:rPr>
          <w:i/>
        </w:rPr>
        <w:t>hold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honde;°</w:t>
      </w:r>
      <w:r>
        <w:br/>
        <w:br/>
        <w:t>Riverside line: Hyr lust to holde no wyght in honde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kiss</w:t>
      </w:r>
      <w:r>
        <w:br/>
        <w:t>The Miller's Tale 3284 (data/oxford_txts/MilT_oxford.txt)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thee,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  <w:t>Riverside line: And seyde I wol nat kisse thee by my fey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bigon</w:t>
      </w:r>
      <w:r>
        <w:br/>
        <w:t>The Second Nun's Tale 428 (data/oxford_txts/SNT_oxford.txt)</w:t>
        <w:br/>
      </w:r>
      <w:r>
        <w:t>“Ye</w:t>
      </w:r>
      <w:r>
        <w:t xml:space="preserve"> </w:t>
      </w:r>
      <w:r>
        <w:t>han</w:t>
      </w:r>
      <w:r>
        <w:t xml:space="preserve"> </w:t>
      </w:r>
      <w:r>
        <w:rPr>
          <w:i/>
        </w:rPr>
        <w:t>bigon</w:t>
      </w:r>
      <w:r>
        <w:t xml:space="preserve"> </w:t>
      </w:r>
      <w:r>
        <w:t>your</w:t>
      </w:r>
      <w:r>
        <w:t xml:space="preserve"> </w:t>
      </w:r>
      <w:r>
        <w:t>question</w:t>
      </w:r>
      <w:r>
        <w:t xml:space="preserve"> </w:t>
      </w:r>
      <w:r>
        <w:t>folily,”°</w:t>
      </w:r>
      <w:r>
        <w:br/>
        <w:br/>
        <w:t>Riverside line: Ye han bigonne youre questioun folily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behold</w:t>
      </w:r>
      <w:r>
        <w:br/>
        <w:t>Book of the Duchess 1050 (data/oxford_txts/BD_oxford.txt)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rPr>
          <w:i/>
        </w:rPr>
        <w:t>behold</w:t>
      </w:r>
      <w:r>
        <w:t xml:space="preserve"> </w:t>
      </w:r>
      <w:r>
        <w:t>the</w:t>
      </w:r>
      <w:r>
        <w:t xml:space="preserve"> </w:t>
      </w:r>
      <w:r>
        <w:t>alderfaireste,°</w:t>
      </w:r>
      <w:r>
        <w:br/>
        <w:br/>
        <w:t>Riverside line: And to beholde the alderfayreste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therby.°</w:t>
      </w:r>
      <w:r>
        <w:br/>
        <w:br/>
        <w:t>Riverside line: But men myghte touche the arwe or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Knight's Tale 1967 (data/oxford_txts/KnT_oxford.txt)</w:t>
        <w:br/>
      </w:r>
      <w:r>
        <w:t>¶Why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noght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eek</w:t>
      </w:r>
      <w:r>
        <w:t xml:space="preserve"> </w:t>
      </w:r>
      <w:r>
        <w:rPr>
          <w:i/>
        </w:rPr>
        <w:t>tell</w:t>
      </w:r>
      <w:r>
        <w:t xml:space="preserve"> </w:t>
      </w:r>
      <w:r>
        <w:t>yow</w:t>
      </w:r>
      <w:r>
        <w:t xml:space="preserve"> </w:t>
      </w:r>
      <w:r>
        <w:t>al</w:t>
      </w:r>
      <w:r>
        <w:br/>
        <w:br/>
        <w:t>Riverside line: Why sholde I noght as wel eek telle yow al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broughte</w:t>
      </w:r>
      <w:r>
        <w:br/>
        <w:t>Troilus and Criseyde; Book IV 203 (data/oxford_txts/TC4_oxford.txt)</w:t>
        <w:br/>
      </w:r>
      <w:r>
        <w:t>Of</w:t>
      </w:r>
      <w:r>
        <w:t xml:space="preserve"> </w:t>
      </w:r>
      <w:r>
        <w:t>Antenor,</w:t>
      </w:r>
      <w:r>
        <w:t xml:space="preserve"> </w:t>
      </w:r>
      <w:r>
        <w:t>that</w:t>
      </w:r>
      <w:r>
        <w:t xml:space="preserve"> </w:t>
      </w:r>
      <w:r>
        <w:rPr>
          <w:i/>
        </w:rPr>
        <w:t>broughte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mischaunce!</w:t>
      </w:r>
      <w:r>
        <w:br/>
        <w:br/>
        <w:t>Riverside line: Of Antenor that brought hem to meschaunce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Shipman's Tale 35 (data/oxford_txts/ShipT_oxford.txt)</w:t>
        <w:br/>
      </w:r>
      <w:r>
        <w:rPr>
          <w:i/>
        </w:rPr>
        <w:t>Wer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yborn</w:t>
      </w:r>
      <w:r>
        <w:t xml:space="preserve"> </w:t>
      </w:r>
      <w:r>
        <w:t>in</w:t>
      </w:r>
      <w:r>
        <w:t xml:space="preserve"> </w:t>
      </w:r>
      <w:r>
        <w:t>o°</w:t>
      </w:r>
      <w:r>
        <w:t xml:space="preserve"> </w:t>
      </w:r>
      <w:r>
        <w:t>village</w:t>
      </w:r>
      <w:r>
        <w:br/>
        <w:br/>
        <w:t>Riverside line: Were bothe two yborn in o village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wold</w:t>
      </w:r>
      <w:r>
        <w:br/>
        <w:t>Troilus and Criseyde; Book III 455 (data/oxford_txts/TC3_oxford.txt)</w:t>
        <w:br/>
      </w:r>
      <w:r>
        <w:t>So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dorste,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procede.</w:t>
      </w:r>
      <w:r>
        <w:br/>
        <w:br/>
        <w:t>Riverside line: So as they durste how they wolde procede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Canon's Yeoman's Tale 1041 (data/oxford_txts/CYT_oxford.txt)</w:t>
        <w:br/>
      </w:r>
      <w:r>
        <w:t>To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nay.”</w:t>
      </w:r>
      <w:r>
        <w:br/>
        <w:br/>
        <w:t>Riverside line: To swich a man I kan never seye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grant</w:t>
      </w:r>
      <w:r>
        <w:br/>
        <w:t>The Wife of Bath's Tale 1174 (data/oxford_txts/WBT_oxford.txt)</w:t>
        <w:br/>
      </w:r>
      <w:r>
        <w:rPr>
          <w:i/>
        </w:rPr>
        <w:t>Grant</w:t>
      </w:r>
      <w:r>
        <w:t xml:space="preserve"> </w:t>
      </w:r>
      <w:r>
        <w:t>me</w:t>
      </w:r>
      <w:r>
        <w:t xml:space="preserve"> </w:t>
      </w:r>
      <w:r>
        <w:t>grace</w:t>
      </w:r>
      <w:r>
        <w:t xml:space="preserve"> </w:t>
      </w:r>
      <w:r>
        <w:t>to</w:t>
      </w:r>
      <w:r>
        <w:t xml:space="preserve"> </w:t>
      </w:r>
      <w:r>
        <w:t>liven</w:t>
      </w:r>
      <w:r>
        <w:t xml:space="preserve"> </w:t>
      </w:r>
      <w:r>
        <w:t>vertuously.</w:t>
      </w:r>
      <w:r>
        <w:br/>
        <w:br/>
        <w:t>Riverside line: Grante me grace to lyven vertuously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kiss</w:t>
      </w:r>
      <w:r>
        <w:br/>
        <w:t>The Pardoner's Tale 965 (data/oxford_txts/PardT_oxford.txt)</w:t>
        <w:br/>
      </w:r>
      <w:r>
        <w:t>I</w:t>
      </w:r>
      <w:r>
        <w:t xml:space="preserve"> </w:t>
      </w:r>
      <w: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Pardoner.</w:t>
      </w:r>
      <w:r>
        <w:br/>
        <w:br/>
        <w:t>Riverside line: I prey yow that ye kisse the Pardoner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-th: is</w:t>
      </w:r>
      <w:r>
        <w:br/>
        <w:t>Troilus and Criseyde; Book IV 167 (data/oxford_txts/TC4_oxford.txt)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“Thorugh</w:t>
      </w:r>
      <w:r>
        <w:t xml:space="preserve"> </w:t>
      </w:r>
      <w:r>
        <w:t>thy</w:t>
      </w:r>
      <w:r>
        <w:t xml:space="preserve"> </w:t>
      </w:r>
      <w:r>
        <w:t>medling</w:t>
      </w:r>
      <w:r>
        <w:t xml:space="preserve"> </w:t>
      </w:r>
      <w:r>
        <w:rPr>
          <w:i/>
        </w:rPr>
        <w:t>is</w:t>
      </w:r>
      <w:r>
        <w:t xml:space="preserve"> </w:t>
      </w:r>
      <w:r>
        <w:t>yblowe</w:t>
      </w:r>
      <w:r>
        <w:br/>
        <w:br/>
        <w:t>Riverside line: And seyn that thorugh thy medlynge is iblowe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Canon's Yeoman's Tale 1339 (data/oxford_txts/CYT_oxford.txt)</w:t>
        <w:br/>
      </w:r>
      <w:r>
        <w:t>To°</w:t>
      </w:r>
      <w:r>
        <w:t xml:space="preserve"> </w:t>
      </w:r>
      <w:r>
        <w:t>fir</w:t>
      </w:r>
      <w:r>
        <w:t xml:space="preserve"> </w:t>
      </w:r>
      <w:r>
        <w:t>and</w:t>
      </w:r>
      <w:r>
        <w:t xml:space="preserve"> </w:t>
      </w:r>
      <w:r>
        <w:t>hamer;</w:t>
      </w:r>
      <w:r>
        <w:t xml:space="preserve"> </w:t>
      </w:r>
      <w:r>
        <w:t>might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nay,°</w:t>
      </w:r>
      <w:r>
        <w:br/>
        <w:br/>
        <w:t>Riverside line: To fir and hamer myghte no man seye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wit</w:t>
      </w:r>
      <w:r>
        <w:br/>
        <w:t>The Friar's Tale 1514 (data/oxford_txts/FriT_oxford.txt)</w:t>
        <w:br/>
      </w:r>
      <w:r>
        <w:t>Thou</w:t>
      </w:r>
      <w:r>
        <w:t xml:space="preserve"> </w:t>
      </w:r>
      <w:r>
        <w:t>wolt</w:t>
      </w:r>
      <w:r>
        <w:t xml:space="preserve"> </w:t>
      </w:r>
      <w:r>
        <w:t>algates°</w:t>
      </w:r>
      <w:r>
        <w:t xml:space="preserve"> </w:t>
      </w:r>
      <w:r>
        <w:t>wit°</w:t>
      </w:r>
      <w:r>
        <w:t xml:space="preserve"> </w:t>
      </w:r>
      <w:r>
        <w:t>how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shape;</w:t>
      </w:r>
      <w:r>
        <w:br/>
        <w:br/>
        <w:t>Riverside line: Thou wolt algates wite how we been shape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sweep</w:t>
      </w:r>
      <w:r>
        <w:br/>
        <w:t>The Canon's Yeoman's Tale 936 (data/oxford_txts/CYT_oxford.txt)</w:t>
        <w:br/>
      </w:r>
      <w:r>
        <w:t>As</w:t>
      </w:r>
      <w:r>
        <w:t xml:space="preserve"> </w:t>
      </w:r>
      <w:r>
        <w:t>usage°</w:t>
      </w:r>
      <w:r>
        <w:t xml:space="preserve"> </w:t>
      </w:r>
      <w:r>
        <w:t>is,</w:t>
      </w:r>
      <w:r>
        <w:t xml:space="preserve"> </w:t>
      </w:r>
      <w:r>
        <w:t>lat</w:t>
      </w:r>
      <w:r>
        <w:t xml:space="preserve"> </w:t>
      </w:r>
      <w:r>
        <w:rPr>
          <w:i/>
        </w:rPr>
        <w:t>sweep</w:t>
      </w:r>
      <w:r>
        <w:t xml:space="preserve"> </w:t>
      </w:r>
      <w:r>
        <w:t>the</w:t>
      </w:r>
      <w:r>
        <w:t xml:space="preserve"> </w:t>
      </w:r>
      <w:r>
        <w:t>floor</w:t>
      </w:r>
      <w:r>
        <w:t xml:space="preserve"> </w:t>
      </w:r>
      <w:r>
        <w:t>as</w:t>
      </w:r>
      <w:r>
        <w:t xml:space="preserve"> </w:t>
      </w:r>
      <w:r>
        <w:t>swithe,°</w:t>
      </w:r>
      <w:r>
        <w:br/>
        <w:br/>
        <w:t>Riverside line: As usage is lat swepe the floor as swithe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know</w:t>
      </w:r>
      <w:r>
        <w:br/>
        <w:t>The Second Nun's Tale 238 (data/oxford_txts/SNT_oxford.txt)</w:t>
        <w:br/>
      </w:r>
      <w:r>
        <w:t>To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the</w:t>
      </w:r>
      <w:r>
        <w:t xml:space="preserve"> </w:t>
      </w:r>
      <w:r>
        <w:t>trouthe,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place.”</w:t>
      </w:r>
      <w:r>
        <w:br/>
        <w:br/>
        <w:t>Riverside line: To knowe the trouthe as I do in this place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songe</w:t>
      </w:r>
      <w:r>
        <w:br/>
        <w:t>Book of the Duchess 1158 (data/oxford_txts/BD_oxford.txt)</w:t>
        <w:br/>
      </w:r>
      <w:r>
        <w:t>And</w:t>
      </w:r>
      <w:r>
        <w:t xml:space="preserve"> </w:t>
      </w:r>
      <w:r>
        <w:t>ofte</w:t>
      </w:r>
      <w:r>
        <w:t xml:space="preserve"> </w:t>
      </w:r>
      <w:r>
        <w:t>time</w:t>
      </w:r>
      <w:r>
        <w:t xml:space="preserve"> </w:t>
      </w:r>
      <w:r>
        <w:t>I</w:t>
      </w:r>
      <w:r>
        <w:t xml:space="preserve"> </w:t>
      </w:r>
      <w:r>
        <w:rPr>
          <w:i/>
        </w:rPr>
        <w:t>songe</w:t>
      </w:r>
      <w:r>
        <w:t xml:space="preserve"> </w:t>
      </w:r>
      <w:r>
        <w:t>hem</w:t>
      </w:r>
      <w:r>
        <w:t xml:space="preserve"> </w:t>
      </w:r>
      <w:r>
        <w:t>loude;</w:t>
      </w:r>
      <w:r>
        <w:br/>
        <w:br/>
        <w:t>Riverside line: And ofte tyme I song hem loude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wold</w:t>
      </w:r>
      <w:r>
        <w:br/>
        <w:t>The Franklin's Tale 1421 (data/oxford_txts/FranT_oxford.txt)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defouled</w:t>
      </w:r>
      <w:r>
        <w:t xml:space="preserve"> </w:t>
      </w:r>
      <w:r>
        <w:t>be?</w:t>
      </w:r>
      <w:r>
        <w:br/>
        <w:br/>
        <w:t>Riverside line: Wel rather than they wolde defouled 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kep</w:t>
      </w:r>
      <w:r>
        <w:br/>
        <w:t>The Wife of Bath's Prologue 46 (data/oxford_txts/WBPro_oxford.txt)</w:t>
        <w:br/>
      </w:r>
      <w:r>
        <w:t>For</w:t>
      </w:r>
      <w:r>
        <w:t xml:space="preserve"> </w:t>
      </w:r>
      <w:r>
        <w:t>sothe,°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kep</w:t>
      </w:r>
      <w:r>
        <w:t xml:space="preserve"> </w:t>
      </w:r>
      <w:r>
        <w:t>me</w:t>
      </w:r>
      <w:r>
        <w:t xml:space="preserve"> </w:t>
      </w:r>
      <w:r>
        <w:t>chast</w:t>
      </w:r>
      <w:r>
        <w:t xml:space="preserve"> </w:t>
      </w:r>
      <w:r>
        <w:t>in</w:t>
      </w:r>
      <w:r>
        <w:t xml:space="preserve"> </w:t>
      </w:r>
      <w:r>
        <w:t>al;</w:t>
      </w:r>
      <w:r>
        <w:br/>
        <w:br/>
        <w:t>Riverside line: For sothe I wol nat kepe me chaast in al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shoon</w:t>
      </w:r>
      <w:r>
        <w:br/>
        <w:t>House of Fame 507 (data/oxford_txts/HF_oxford.txt)</w:t>
        <w:br/>
      </w:r>
      <w:r>
        <w:t>So</w:t>
      </w:r>
      <w:r>
        <w:t xml:space="preserve"> </w:t>
      </w:r>
      <w:r>
        <w:rPr>
          <w:i/>
        </w:rPr>
        <w:t>shoon</w:t>
      </w:r>
      <w:r>
        <w:t xml:space="preserve"> </w:t>
      </w:r>
      <w:r>
        <w:t>the</w:t>
      </w:r>
      <w:r>
        <w:t xml:space="preserve"> </w:t>
      </w:r>
      <w:r>
        <w:t>egles</w:t>
      </w:r>
      <w:r>
        <w:t xml:space="preserve"> </w:t>
      </w:r>
      <w:r>
        <w:t>fethres</w:t>
      </w:r>
      <w:r>
        <w:t xml:space="preserve"> </w:t>
      </w:r>
      <w:r>
        <w:t>brighte</w:t>
      </w:r>
      <w:r>
        <w:br/>
        <w:br/>
        <w:t>Riverside line: So shone the egles fethers bryghte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let</w:t>
      </w:r>
      <w:r>
        <w:br/>
        <w:t>The Friar's Tale 1362 (data/oxford_txts/FriT_oxford.txt)</w:t>
        <w:br/>
      </w:r>
      <w:r>
        <w:t>And</w:t>
      </w:r>
      <w:r>
        <w:t xml:space="preserve"> </w:t>
      </w:r>
      <w:r>
        <w:t>pile°</w:t>
      </w:r>
      <w:r>
        <w:t xml:space="preserve"> </w:t>
      </w:r>
      <w:r>
        <w:t>the</w:t>
      </w:r>
      <w:r>
        <w:t xml:space="preserve"> </w:t>
      </w:r>
      <w:r>
        <w:t>man,</w:t>
      </w:r>
      <w:r>
        <w:t xml:space="preserve"> </w:t>
      </w:r>
      <w:r>
        <w:t>and</w:t>
      </w:r>
      <w:r>
        <w:t xml:space="preserve"> </w:t>
      </w:r>
      <w:r>
        <w:rPr>
          <w:i/>
        </w:rPr>
        <w:t>let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go.</w:t>
      </w:r>
      <w:r>
        <w:br/>
        <w:br/>
        <w:t>Riverside line: And pile the man and lete the wenche go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came</w:t>
      </w:r>
      <w:r>
        <w:br/>
        <w:t>House of Fame 969 (data/oxford_txts/HF_oxford.txt)</w:t>
        <w:br/>
      </w:r>
      <w:r>
        <w:t>Al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through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t>came.</w:t>
      </w:r>
      <w:r>
        <w:br/>
        <w:br/>
        <w:t>Riverside line: All the wey thrugh which I cam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find</w:t>
      </w:r>
      <w:r>
        <w:br/>
        <w:t>The Nun's Priest's Tale 2957 (data/oxford_txts/NPT_oxford.txt)</w:t>
        <w:br/>
      </w:r>
      <w:r>
        <w:t>Ne</w:t>
      </w:r>
      <w:r>
        <w:t xml:space="preserve"> </w:t>
      </w:r>
      <w:r>
        <w:rPr>
          <w:i/>
        </w:rPr>
        <w:t>find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repleet°</w:t>
      </w:r>
      <w:r>
        <w:t xml:space="preserve"> </w:t>
      </w:r>
      <w:r>
        <w:t>of</w:t>
      </w:r>
      <w:r>
        <w:t xml:space="preserve"> </w:t>
      </w:r>
      <w:r>
        <w:t>humours</w:t>
      </w:r>
      <w:r>
        <w:t xml:space="preserve"> </w:t>
      </w:r>
      <w:r>
        <w:t>hote;</w:t>
      </w:r>
      <w:r>
        <w:br/>
        <w:br/>
        <w:t>Riverside line: Ne fynde yow nat repleet of humours hoote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breek</w:t>
      </w:r>
      <w:r>
        <w:br/>
        <w:t>The Franklin's Tale 1320 (data/oxford_txts/FranT_oxford.txt)</w:t>
        <w:br/>
      </w:r>
      <w:r>
        <w:t>Aviseth</w:t>
      </w:r>
      <w:r>
        <w:t xml:space="preserve"> </w:t>
      </w:r>
      <w:r>
        <w:t>yow,°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breek</w:t>
      </w:r>
      <w:r>
        <w:t xml:space="preserve"> </w:t>
      </w:r>
      <w:r>
        <w:t>your</w:t>
      </w:r>
      <w:r>
        <w:t xml:space="preserve"> </w:t>
      </w:r>
      <w:r>
        <w:t>trouthe.°</w:t>
      </w:r>
      <w:r>
        <w:br/>
        <w:br/>
        <w:t>Riverside line: Avyseth yow er that ye breke youre trouthe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abode</w:t>
      </w:r>
      <w:r>
        <w:br/>
        <w:t>House of Fame 1602 (data/oxford_txts/HF_oxford.txt)</w:t>
        <w:br/>
      </w:r>
      <w:r>
        <w:t>This</w:t>
      </w:r>
      <w:r>
        <w:t xml:space="preserve"> </w:t>
      </w:r>
      <w:r>
        <w:t>Eolus</w:t>
      </w:r>
      <w:r>
        <w:t xml:space="preserve"> </w:t>
      </w:r>
      <w:r>
        <w:t>nowher</w:t>
      </w:r>
      <w:r>
        <w:t xml:space="preserve"> </w:t>
      </w:r>
      <w:r>
        <w:t>abode°</w:t>
      </w:r>
      <w:r>
        <w:br/>
        <w:br/>
        <w:t>Riverside line: This Eolus nowhere abod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pay</w:t>
      </w:r>
      <w:r>
        <w:br/>
        <w:t>The Shipman's Tale 414 (data/oxford_txts/ShipT_oxford.txt)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pay</w:t>
      </w:r>
      <w:r>
        <w:t xml:space="preserve"> </w:t>
      </w:r>
      <w:r>
        <w:t>yow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redily</w:t>
      </w:r>
      <w:r>
        <w:br/>
        <w:br/>
        <w:t>Riverside line: For I wol paye yow wel and redily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need</w:t>
      </w:r>
      <w:r>
        <w:br/>
        <w:t>Book of the Duchess 256 (data/oxford_txts/BD_oxford.txt)</w:t>
        <w:br/>
      </w:r>
      <w:r>
        <w:t>Him</w:t>
      </w:r>
      <w:r>
        <w:t xml:space="preserve"> </w:t>
      </w:r>
      <w:r>
        <w:t>thar</w:t>
      </w:r>
      <w:r>
        <w:t xml:space="preserve"> </w:t>
      </w:r>
      <w:r>
        <w:t>not</w:t>
      </w:r>
      <w:r>
        <w:t xml:space="preserve"> </w:t>
      </w:r>
      <w:r>
        <w:t>need°</w:t>
      </w:r>
      <w:r>
        <w:t xml:space="preserve"> </w:t>
      </w:r>
      <w:r>
        <w:t>to</w:t>
      </w:r>
      <w:r>
        <w:t xml:space="preserve"> </w:t>
      </w:r>
      <w:r>
        <w:t>turnen</w:t>
      </w:r>
      <w:r>
        <w:t xml:space="preserve"> </w:t>
      </w:r>
      <w:r>
        <w:t>ofte.</w:t>
      </w:r>
      <w:r>
        <w:br/>
        <w:br/>
        <w:t>Riverside line: Hym thar not nede to turnen ofte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Parliament of Fowls 312 (data/oxford_txts/PF_oxford.txt)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noise</w:t>
      </w:r>
      <w:r>
        <w:t xml:space="preserve"> </w:t>
      </w:r>
      <w:r>
        <w:t>gan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mak</w:t>
      </w:r>
      <w:r>
        <w:br/>
        <w:br/>
        <w:t>Riverside line: And that so huge a noyse gan they make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sey</w:t>
      </w:r>
      <w:r>
        <w:br/>
        <w:t>The Summoner's Tale 1933 (data/oxford_txts/SumT_oxford.txt)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for</w:t>
      </w:r>
      <w:r>
        <w:t xml:space="preserve"> </w:t>
      </w:r>
      <w:r>
        <w:t>soules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</w:t>
      </w:r>
      <w:r>
        <w:t xml:space="preserve"> </w:t>
      </w:r>
      <w:r>
        <w:t>psalm</w:t>
      </w:r>
      <w:r>
        <w:t xml:space="preserve"> </w:t>
      </w:r>
      <w:r>
        <w:t>of</w:t>
      </w:r>
      <w:r>
        <w:t xml:space="preserve"> </w:t>
      </w:r>
      <w:r>
        <w:t>Davit</w:t>
      </w:r>
      <w:r>
        <w:br/>
        <w:br/>
        <w:t>Riverside line: Whan they for soules seye the psalm of Davit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coud</w:t>
      </w:r>
      <w:r>
        <w:br/>
        <w:t>The Wife of Bath's Tale 1008 (data/oxford_txts/WBT_oxford.txt)</w:t>
        <w:br/>
      </w:r>
      <w:r>
        <w:rPr>
          <w:i/>
        </w:rP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wisse,°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t>quit</w:t>
      </w:r>
      <w:r>
        <w:t xml:space="preserve"> </w:t>
      </w:r>
      <w:r>
        <w:t>your</w:t>
      </w:r>
      <w:r>
        <w:t xml:space="preserve"> </w:t>
      </w:r>
      <w:r>
        <w:t>hire.”°</w:t>
      </w:r>
      <w:r>
        <w:br/>
        <w:br/>
        <w:t>Riverside line: Koude ye me wisse I wolde wel quite youre hire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get</w:t>
      </w:r>
      <w:r>
        <w:br/>
        <w:t>The Merchant's Tale 1945 (data/oxford_txts/MerT_oxford.txt)</w:t>
        <w:br/>
      </w:r>
      <w:r>
        <w:t>And</w:t>
      </w:r>
      <w:r>
        <w:t xml:space="preserve"> </w:t>
      </w:r>
      <w:r>
        <w:t>wente</w:t>
      </w:r>
      <w:r>
        <w:t xml:space="preserve"> </w:t>
      </w:r>
      <w:r>
        <w:t>hir</w:t>
      </w:r>
      <w:r>
        <w:t xml:space="preserve"> </w:t>
      </w:r>
      <w:r>
        <w:t>wey;</w:t>
      </w:r>
      <w:r>
        <w:t xml:space="preserve"> </w:t>
      </w:r>
      <w:r>
        <w:t>ye</w:t>
      </w:r>
      <w:r>
        <w:t xml:space="preserve"> </w:t>
      </w:r>
      <w:r>
        <w:rPr>
          <w:i/>
        </w:rPr>
        <w:t>get</w:t>
      </w:r>
      <w:r>
        <w:t xml:space="preserve"> </w:t>
      </w:r>
      <w:r>
        <w:t>namore</w:t>
      </w:r>
      <w:r>
        <w:t xml:space="preserve"> </w:t>
      </w:r>
      <w:r>
        <w:t>of°</w:t>
      </w:r>
      <w:r>
        <w:t xml:space="preserve"> </w:t>
      </w:r>
      <w:r>
        <w:t>me.</w:t>
      </w:r>
      <w:r>
        <w:br/>
        <w:br/>
        <w:t>Riverside line: And wente hire wey ye gete namoore of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satte</w:t>
      </w:r>
      <w:r>
        <w:br/>
        <w:t>The Pardoner's Tale 664 (data/oxford_txts/PardT_oxford.txt)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satte,</w:t>
      </w:r>
      <w:r>
        <w:t xml:space="preserve"> </w:t>
      </w:r>
      <w:r>
        <w:t>they</w:t>
      </w:r>
      <w:r>
        <w:t xml:space="preserve"> </w:t>
      </w:r>
      <w:r>
        <w:t>herde</w:t>
      </w:r>
      <w:r>
        <w:t xml:space="preserve"> </w:t>
      </w:r>
      <w:r>
        <w:t>a</w:t>
      </w:r>
      <w:r>
        <w:t xml:space="preserve"> </w:t>
      </w:r>
      <w:r>
        <w:t>belle</w:t>
      </w:r>
      <w:r>
        <w:t xml:space="preserve"> </w:t>
      </w:r>
      <w:r>
        <w:t>clinke°</w:t>
      </w:r>
      <w:r>
        <w:br/>
        <w:br/>
        <w:t>Riverside line: And as they sat they herde a belle clynke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put</w:t>
      </w:r>
      <w:r>
        <w:br/>
        <w:t>House of Fame 598 (data/oxford_txts/HF_oxford.txt)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thee</w:t>
      </w:r>
      <w:r>
        <w:t xml:space="preserve"> </w:t>
      </w:r>
      <w:r>
        <w:t>out°</w:t>
      </w:r>
      <w:r>
        <w:t xml:space="preserve"> </w:t>
      </w:r>
      <w:r>
        <w:t>of</w:t>
      </w:r>
      <w:r>
        <w:t xml:space="preserve"> </w:t>
      </w:r>
      <w:r>
        <w:t>doute—</w:t>
      </w:r>
      <w:r>
        <w:br/>
        <w:br/>
        <w:t>Riverside line: I dar wel putte the out of doute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Merchant's Tale 2237 (data/oxford_txts/MerT_oxford.txt)</w:t>
        <w:br/>
      </w:r>
      <w:r>
        <w:t>¶“My</w:t>
      </w:r>
      <w:r>
        <w:t xml:space="preserve"> </w:t>
      </w:r>
      <w:r>
        <w:t>wif,”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nay;°</w:t>
      </w:r>
      <w:r>
        <w:br/>
        <w:br/>
        <w:t>Riverside line: My wyf quod he ther may no wight seye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win</w:t>
      </w:r>
      <w:r>
        <w:br/>
        <w:t>The Friar's Tale 1580 (data/oxford_txts/FriT_oxford.txt)</w:t>
        <w:br/>
      </w:r>
      <w:r>
        <w:rPr>
          <w:i/>
        </w:rPr>
        <w:t>Win</w:t>
      </w:r>
      <w:r>
        <w:t xml:space="preserve"> </w:t>
      </w:r>
      <w:r>
        <w:t>thy</w:t>
      </w:r>
      <w:r>
        <w:t xml:space="preserve"> </w:t>
      </w:r>
      <w:r>
        <w:t>cost,°</w:t>
      </w:r>
      <w:r>
        <w:t xml:space="preserve"> </w:t>
      </w:r>
      <w:r>
        <w:t>tak</w:t>
      </w:r>
      <w:r>
        <w:t xml:space="preserve"> </w:t>
      </w:r>
      <w:r>
        <w:t>heer</w:t>
      </w:r>
      <w:r>
        <w:t xml:space="preserve"> </w:t>
      </w:r>
      <w:r>
        <w:t>ensample</w:t>
      </w:r>
      <w:r>
        <w:t xml:space="preserve"> </w:t>
      </w:r>
      <w:r>
        <w:t>of</w:t>
      </w:r>
      <w:r>
        <w:t xml:space="preserve"> </w:t>
      </w:r>
      <w:r>
        <w:t>me.’</w:t>
      </w:r>
      <w:r>
        <w:br/>
        <w:br/>
        <w:t>Riverside line: Wynne thy cost taak heer ensample of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blow</w:t>
      </w:r>
      <w:r>
        <w:br/>
        <w:t>The Pardoner's Tale 481 (data/oxford_txts/PardT_oxford.txt)</w:t>
        <w:br/>
      </w:r>
      <w:r>
        <w:t>To</w:t>
      </w:r>
      <w:r>
        <w:t xml:space="preserve"> </w:t>
      </w:r>
      <w:r>
        <w:t>kindle</w:t>
      </w:r>
      <w:r>
        <w:t xml:space="preserve"> </w:t>
      </w:r>
      <w:r>
        <w:t>and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of</w:t>
      </w:r>
      <w:r>
        <w:t xml:space="preserve"> </w:t>
      </w:r>
      <w:r>
        <w:t>lecherie</w:t>
      </w:r>
      <w:r>
        <w:br/>
        <w:br/>
        <w:t>Riverside line: To kyndle and blowe the fyr of lecherye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fond</w:t>
      </w:r>
      <w:r>
        <w:br/>
        <w:t>Book of the Duchess 1332 (data/oxford_txts/BD_oxford.txt)</w:t>
        <w:br/>
      </w:r>
      <w:r>
        <w:t>Fond°</w:t>
      </w:r>
      <w:r>
        <w:t xml:space="preserve"> </w:t>
      </w:r>
      <w:r>
        <w:t>to</w:t>
      </w:r>
      <w:r>
        <w:t xml:space="preserve"> </w:t>
      </w:r>
      <w:r>
        <w:t>put</w:t>
      </w:r>
      <w:r>
        <w:t xml:space="preserve"> </w:t>
      </w:r>
      <w:r>
        <w:t>this</w:t>
      </w:r>
      <w:r>
        <w:t xml:space="preserve"> </w:t>
      </w:r>
      <w:r>
        <w:t>swevene</w:t>
      </w:r>
      <w:r>
        <w:t xml:space="preserve"> </w:t>
      </w:r>
      <w:r>
        <w:t>in</w:t>
      </w:r>
      <w:r>
        <w:t xml:space="preserve"> </w:t>
      </w:r>
      <w:r>
        <w:t>rime°</w:t>
      </w:r>
      <w:r>
        <w:br/>
        <w:br/>
        <w:t>Riverside line: Fonde to put this sweven in ryme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Merchant's Tale 1254 (data/oxford_txts/MerT_oxford.txt)</w:t>
        <w:br/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sey,</w:t>
      </w:r>
      <w:r>
        <w:t xml:space="preserve"> </w:t>
      </w:r>
      <w:r>
        <w:t>but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corage°</w:t>
      </w:r>
      <w:r>
        <w:br/>
        <w:br/>
        <w:t>Riverside line: I kan nat seye but swich a greet corage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Book of the Duchess 725 (data/oxford_txts/BD_oxford.txt)</w:t>
        <w:br/>
      </w:r>
      <w:r>
        <w:t>Ye</w:t>
      </w:r>
      <w:r>
        <w:t xml:space="preserve"> </w:t>
      </w:r>
      <w:r>
        <w:rPr>
          <w:i/>
        </w:rPr>
        <w:t>shold</w:t>
      </w:r>
      <w:r>
        <w:t xml:space="preserve"> </w:t>
      </w:r>
      <w:r>
        <w:t>be</w:t>
      </w:r>
      <w:r>
        <w:t xml:space="preserve"> </w:t>
      </w:r>
      <w:r>
        <w:t>dampned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  <w:t>Riverside line: Ye sholde be dampned in this cas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hold</w:t>
      </w:r>
      <w:r>
        <w:br/>
        <w:t>The Merchant's Tale 1976 (data/oxford_txts/MerT_oxford.txt)</w:t>
        <w:br/>
      </w:r>
      <w:r>
        <w:t>He</w:t>
      </w:r>
      <w:r>
        <w:t xml:space="preserve"> </w:t>
      </w:r>
      <w:r>
        <w:t>deme°</w:t>
      </w:r>
      <w:r>
        <w:t xml:space="preserve"> </w:t>
      </w:r>
      <w:r>
        <w:t>of</w:t>
      </w:r>
      <w:r>
        <w:t xml:space="preserve"> </w:t>
      </w:r>
      <w:r>
        <w:t>al,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hold</w:t>
      </w:r>
      <w:r>
        <w:t xml:space="preserve"> </w:t>
      </w:r>
      <w:r>
        <w:t>my</w:t>
      </w:r>
      <w:r>
        <w:t xml:space="preserve"> </w:t>
      </w:r>
      <w:r>
        <w:t>pees.</w:t>
      </w:r>
      <w:r>
        <w:br/>
        <w:br/>
        <w:t>Riverside line: He deme of al for I wole holde my pees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answer</w:t>
      </w:r>
      <w:r>
        <w:br/>
        <w:t>The Shipman's Tale 412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answer</w:t>
      </w:r>
      <w:r>
        <w:t xml:space="preserve"> </w:t>
      </w:r>
      <w:r>
        <w:t>yow</w:t>
      </w:r>
      <w:r>
        <w:t xml:space="preserve"> </w:t>
      </w:r>
      <w:r>
        <w:t>shortly,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point.</w:t>
      </w:r>
      <w:r>
        <w:br/>
        <w:br/>
        <w:t>Riverside line: I wol answere yow shortly to the poynt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pray</w:t>
      </w:r>
      <w:r>
        <w:br/>
        <w:t>The Summoner's Tale 1960 (data/oxford_txts/SumT_oxford.txt)</w:t>
        <w:br/>
      </w:r>
      <w:r>
        <w:t>To</w:t>
      </w:r>
      <w:r>
        <w:t xml:space="preserve"> </w:t>
      </w:r>
      <w:r>
        <w:rPr>
          <w:i/>
        </w:rPr>
        <w:t>pray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ben</w:t>
      </w:r>
      <w:r>
        <w:t xml:space="preserve"> </w:t>
      </w:r>
      <w:r>
        <w:t>insufficient?</w:t>
      </w:r>
      <w:r>
        <w:br/>
        <w:br/>
        <w:t>Riverside line: To praye for yow been insufficient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moot</w:t>
      </w:r>
      <w:r>
        <w:br/>
        <w:t>The General Prologue 742 (data/oxford_txts/GP_oxford.txt)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cosin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dede.</w:t>
      </w:r>
      <w:r>
        <w:br/>
        <w:br/>
        <w:t>Riverside line: The wordes moote be cosyn to the dede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sing</w:t>
      </w:r>
      <w:r>
        <w:br/>
        <w:t>Book of the Duchess 318 (data/oxford_txts/BD_oxford.txt)</w:t>
        <w:br/>
      </w:r>
      <w:r>
        <w:t>To</w:t>
      </w:r>
      <w:r>
        <w:t xml:space="preserve"> </w:t>
      </w:r>
      <w:r>
        <w:t>sing,</w:t>
      </w:r>
      <w:r>
        <w:t xml:space="preserve"> </w:t>
      </w:r>
      <w:r>
        <w:t>for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him</w:t>
      </w:r>
      <w:r>
        <w:t xml:space="preserve"> </w:t>
      </w:r>
      <w:r>
        <w:t>peined</w:t>
      </w:r>
      <w:r>
        <w:br/>
        <w:br/>
        <w:t>Riverside line: To synge for ech of hem hym peyned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far</w:t>
      </w:r>
      <w:r>
        <w:br/>
        <w:t>The Wife of Bath's Prologue 501 (data/oxford_txts/WBPro_oxford.txt)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far</w:t>
      </w:r>
      <w:r>
        <w:t xml:space="preserve"> </w:t>
      </w:r>
      <w:r>
        <w:t>wel,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reste</w:t>
      </w:r>
      <w:r>
        <w:br/>
        <w:br/>
        <w:t>Riverside line: Lat hym fare wel God yeve his soule reste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keep</w:t>
      </w:r>
      <w:r>
        <w:br/>
        <w:t>The Wife of Bath's Prologue 360 (data/oxford_txts/WBPro_oxford.txt)</w:t>
        <w:br/>
      </w:r>
      <w:r>
        <w:t>In</w:t>
      </w:r>
      <w:r>
        <w:t xml:space="preserve"> </w:t>
      </w:r>
      <w:r>
        <w:t>feith,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keep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t>lest;°</w:t>
      </w:r>
      <w:r>
        <w:br/>
        <w:br/>
        <w:t>Riverside line: In feith he shal nat kepe me but me lest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know</w:t>
      </w:r>
      <w:r>
        <w:br/>
        <w:t>The Wife of Bath's Prologue 90 (data/oxford_txts/WBPro_oxford.txt)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ensample</w:t>
      </w:r>
      <w:r>
        <w:t xml:space="preserve"> </w:t>
      </w:r>
      <w:r>
        <w:t>may</w:t>
      </w:r>
      <w:r>
        <w:t xml:space="preserve"> </w:t>
      </w:r>
      <w:r>
        <w:t>resemble.°</w:t>
      </w:r>
      <w:r>
        <w:br/>
        <w:br/>
        <w:t>Riverside line: Ye knowe what this ensample may resemble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Reeve's Tale 4117 (data/oxford_txts/RvT_oxford.txt)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night,</w:t>
      </w:r>
      <w:r>
        <w:t xml:space="preserve"> </w:t>
      </w:r>
      <w:r>
        <w:t>and</w:t>
      </w:r>
      <w:r>
        <w:t xml:space="preserve"> </w:t>
      </w:r>
      <w:r>
        <w:t>forther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they</w:t>
      </w:r>
      <w:r>
        <w:t xml:space="preserve"> </w:t>
      </w:r>
      <w:r>
        <w:t>noght;</w:t>
      </w:r>
      <w:r>
        <w:br/>
        <w:br/>
        <w:t>Riverside line: For it was nyght and forther myghte they noght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touch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therby.°</w:t>
      </w:r>
      <w:r>
        <w:br/>
        <w:br/>
        <w:t>Riverside line: But men myghte touche the arwe or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dorst</w:t>
      </w:r>
      <w:r>
        <w:br/>
        <w:t>The Nun's Priest's Tale 2918 (data/oxford_txts/NPT_oxford.txt)</w:t>
        <w:br/>
      </w:r>
      <w:r>
        <w:t>How</w:t>
      </w:r>
      <w:r>
        <w:t xml:space="preserve"> </w:t>
      </w:r>
      <w:r>
        <w:rPr>
          <w:i/>
        </w:rPr>
        <w:t>dorst</w:t>
      </w:r>
      <w:r>
        <w:t xml:space="preserve"> </w:t>
      </w:r>
      <w:r>
        <w:t>ye°</w:t>
      </w:r>
      <w:r>
        <w:t xml:space="preserve"> </w:t>
      </w:r>
      <w: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</w:t>
      </w:r>
      <w:r>
        <w:t xml:space="preserve"> </w:t>
      </w:r>
      <w:r>
        <w:t>love</w:t>
      </w:r>
      <w:r>
        <w:br/>
        <w:br/>
        <w:t>Riverside line: How dorste ye seyn for shame unto youre love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Book of the Duchess 1160 (data/oxford_txts/BD_oxford.txt)</w:t>
        <w:br/>
      </w:r>
      <w:r>
        <w:t>Althogh</w:t>
      </w:r>
      <w:r>
        <w:t xml:space="preserve"> </w:t>
      </w:r>
      <w:r>
        <w:t>I</w:t>
      </w:r>
      <w:r>
        <w:t xml:space="preserve"> </w:t>
      </w:r>
      <w:r>
        <w:t>coud</w:t>
      </w:r>
      <w:r>
        <w:t xml:space="preserve"> </w:t>
      </w:r>
      <w:r>
        <w:t>not</w:t>
      </w:r>
      <w:r>
        <w:t xml:space="preserve"> </w:t>
      </w:r>
      <w:r>
        <w:rPr>
          <w:i/>
        </w:rPr>
        <w:t>mak</w:t>
      </w:r>
      <w:r>
        <w:t xml:space="preserve"> </w:t>
      </w:r>
      <w:r>
        <w:t>so</w:t>
      </w:r>
      <w:r>
        <w:t xml:space="preserve"> </w:t>
      </w:r>
      <w:r>
        <w:t>wele</w:t>
      </w:r>
      <w:r>
        <w:br/>
        <w:br/>
        <w:t>Riverside line: Althogh I koude not make so wel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Franklin's Tale 1195 (data/oxford_txts/FranT_oxford.txt)</w:t>
        <w:br/>
      </w:r>
      <w:r>
        <w:t>He</w:t>
      </w:r>
      <w:r>
        <w:t xml:space="preserve"> </w:t>
      </w:r>
      <w:r>
        <w:t>saugh,</w:t>
      </w:r>
      <w:r>
        <w:t xml:space="preserve"> </w:t>
      </w:r>
      <w:r>
        <w:t>whan</w:t>
      </w:r>
      <w:r>
        <w:t xml:space="preserve"> </w:t>
      </w:r>
      <w:r>
        <w:t>voided°</w:t>
      </w:r>
      <w:r>
        <w:t xml:space="preserve"> </w:t>
      </w:r>
      <w:r>
        <w:rPr>
          <w:i/>
        </w:rPr>
        <w:t>wer</w:t>
      </w:r>
      <w:r>
        <w:t xml:space="preserve"> </w:t>
      </w:r>
      <w:r>
        <w:t>thise</w:t>
      </w:r>
      <w:r>
        <w:t xml:space="preserve"> </w:t>
      </w:r>
      <w:r>
        <w:t>wilde</w:t>
      </w:r>
      <w:r>
        <w:t xml:space="preserve"> </w:t>
      </w:r>
      <w:r>
        <w:t>deer</w:t>
      </w:r>
      <w:r>
        <w:br/>
        <w:br/>
        <w:t>Riverside line: He saugh whan voyded were thise wilde deer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dissever</w:t>
      </w:r>
      <w:r>
        <w:br/>
        <w:t>The Canon's Yeoman's Tale 875 (data/oxford_txts/CYT_oxford.txt)</w:t>
        <w:br/>
      </w:r>
      <w:r>
        <w:t>That</w:t>
      </w:r>
      <w:r>
        <w:t xml:space="preserve"> </w:t>
      </w:r>
      <w:r>
        <w:t>futur</w:t>
      </w:r>
      <w:r>
        <w:t xml:space="preserve"> </w:t>
      </w:r>
      <w:r>
        <w:t>temps°</w:t>
      </w:r>
      <w:r>
        <w:t xml:space="preserve"> </w:t>
      </w:r>
      <w:r>
        <w:t>hath</w:t>
      </w:r>
      <w:r>
        <w:t xml:space="preserve"> </w:t>
      </w:r>
      <w:r>
        <w:t>maad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dissever,°</w:t>
      </w:r>
      <w:r>
        <w:br/>
        <w:br/>
        <w:t>Riverside line: That futur temps hath maad men to dissevere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boil</w:t>
      </w:r>
      <w:r>
        <w:br/>
        <w:t>The General Prologue 380 (data/oxford_txts/GP_oxford.txt)</w:t>
        <w:br/>
      </w:r>
      <w:r>
        <w:t>To</w:t>
      </w:r>
      <w:r>
        <w:t xml:space="preserve"> </w:t>
      </w:r>
      <w:r>
        <w:rPr>
          <w:i/>
        </w:rPr>
        <w:t>boil</w:t>
      </w:r>
      <w:r>
        <w:t xml:space="preserve"> </w:t>
      </w:r>
      <w:r>
        <w:t>the</w:t>
      </w:r>
      <w:r>
        <w:t xml:space="preserve"> </w:t>
      </w:r>
      <w:r>
        <w:t>chiknes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marybones</w:t>
      </w:r>
      <w:r>
        <w:br/>
        <w:br/>
        <w:t>Riverside line: To boille the chiknes with the marybones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Miller's Tale 3454 (data/oxford_txts/MilT_oxford.txt)</w:t>
        <w:br/>
      </w:r>
      <w:r>
        <w:t>Men</w:t>
      </w:r>
      <w:r>
        <w:t xml:space="preserve"> </w:t>
      </w:r>
      <w:r>
        <w:rPr>
          <w:i/>
        </w:rPr>
        <w:t>shold</w:t>
      </w:r>
      <w:r>
        <w:t xml:space="preserve"> </w:t>
      </w:r>
      <w:r>
        <w:t>nat</w:t>
      </w:r>
      <w:r>
        <w:t xml:space="preserve"> </w:t>
      </w:r>
      <w:r>
        <w:t>knowe</w:t>
      </w:r>
      <w:r>
        <w:t xml:space="preserve"> </w:t>
      </w:r>
      <w:r>
        <w:t>of</w:t>
      </w:r>
      <w:r>
        <w:t xml:space="preserve"> </w:t>
      </w:r>
      <w:r>
        <w:t>Goddes</w:t>
      </w:r>
      <w:r>
        <w:t xml:space="preserve"> </w:t>
      </w:r>
      <w:r>
        <w:t>privetee.°</w:t>
      </w:r>
      <w:r>
        <w:br/>
        <w:br/>
        <w:t>Riverside line: Men sholde nat knowe of Goddes pryvetee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think</w:t>
      </w:r>
      <w:r>
        <w:br/>
        <w:t>Parliament of Fowls 548 (data/oxford_txts/PF_oxford.txt)</w:t>
        <w:br/>
      </w:r>
      <w:r>
        <w:t>Me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think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  <w:t>Riverside line: Me wolde thynke how that the worthieste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mak</w:t>
      </w:r>
      <w:r>
        <w:br/>
        <w:t>The Friar's Tale 1505 (data/oxford_txts/FriT_oxford.txt)</w:t>
        <w:br/>
      </w:r>
      <w:r>
        <w:rPr>
          <w:i/>
        </w:rPr>
        <w:t>Mak</w:t>
      </w:r>
      <w:r>
        <w:t xml:space="preserve"> </w:t>
      </w:r>
      <w:r>
        <w:t>ye</w:t>
      </w:r>
      <w:r>
        <w:t xml:space="preserve"> </w:t>
      </w:r>
      <w:r>
        <w:t>yow</w:t>
      </w:r>
      <w:r>
        <w:t xml:space="preserve"> </w:t>
      </w:r>
      <w:r>
        <w:t>newe</w:t>
      </w:r>
      <w:r>
        <w:t xml:space="preserve"> </w:t>
      </w:r>
      <w:r>
        <w:t>bodies</w:t>
      </w:r>
      <w:r>
        <w:t xml:space="preserve"> </w:t>
      </w:r>
      <w:r>
        <w:t>thus</w:t>
      </w:r>
      <w:r>
        <w:t xml:space="preserve"> </w:t>
      </w:r>
      <w:r>
        <w:t>alway</w:t>
      </w:r>
      <w:r>
        <w:br/>
        <w:br/>
        <w:t>Riverside line: Make ye yow newe bodies thus alway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faint</w:t>
      </w:r>
      <w:r>
        <w:br/>
        <w:t>Book of the Duchess 488 (data/oxford_txts/BD_oxford.txt)</w:t>
        <w:br/>
      </w:r>
      <w:r>
        <w:t>His</w:t>
      </w:r>
      <w:r>
        <w:t xml:space="preserve"> </w:t>
      </w:r>
      <w:r>
        <w:t>sorwful</w:t>
      </w:r>
      <w:r>
        <w:t xml:space="preserve"> </w:t>
      </w:r>
      <w:r>
        <w:t>hert</w:t>
      </w:r>
      <w:r>
        <w:t xml:space="preserve"> </w:t>
      </w:r>
      <w:r>
        <w:t>gan</w:t>
      </w:r>
      <w:r>
        <w:t xml:space="preserve"> </w:t>
      </w:r>
      <w:r>
        <w:t>faste</w:t>
      </w:r>
      <w:r>
        <w:t xml:space="preserve"> </w:t>
      </w:r>
      <w:r>
        <w:rPr>
          <w:i/>
        </w:rPr>
        <w:t>faint</w:t>
      </w:r>
      <w:r>
        <w:br/>
        <w:br/>
        <w:t>Riverside line: Hys sorwful hert gan faste faynte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astert</w:t>
      </w:r>
      <w:r>
        <w:br/>
        <w:t>Book of the Duchess 1154 (data/oxford_txts/BD_oxford.txt)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hath</w:t>
      </w:r>
      <w:r>
        <w:t xml:space="preserve"> </w:t>
      </w:r>
      <w:r>
        <w:t>that,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astert.°</w:t>
      </w:r>
      <w:r>
        <w:br/>
        <w:br/>
        <w:t>Riverside line: And who hath that may not asterte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pay</w:t>
      </w:r>
      <w:r>
        <w:br/>
        <w:t>The General Prologue 834 (data/oxford_txts/GP_oxford.txt)</w:t>
        <w:br/>
      </w:r>
      <w:r>
        <w:t>Shal</w:t>
      </w:r>
      <w:r>
        <w:t xml:space="preserve"> </w:t>
      </w:r>
      <w:r>
        <w:rPr>
          <w:i/>
        </w:rPr>
        <w:t>pay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is</w:t>
      </w:r>
      <w:r>
        <w:t xml:space="preserve"> </w:t>
      </w:r>
      <w:r>
        <w:t>spent.</w:t>
      </w:r>
      <w:r>
        <w:br/>
        <w:br/>
        <w:t>Riverside line: Shal paye for al that by the wey is spent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know</w:t>
      </w:r>
      <w:r>
        <w:br/>
        <w:t>The Franklin's Tale 1113 (data/oxford_txts/FranT_oxford.txt)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sursanure°</w:t>
      </w:r>
      <w:r>
        <w:br/>
        <w:br/>
        <w:t>Riverside line: And wel ye knowe that of a sursanure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Squire's Tale 634 (data/oxford_txts/SqT_oxford.txt)</w:t>
        <w:br/>
      </w:r>
      <w:r>
        <w:t>They</w:t>
      </w:r>
      <w:r>
        <w:t xml:space="preserve"> </w:t>
      </w:r>
      <w:r>
        <w:t>niste°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</w:t>
      </w:r>
      <w:r>
        <w:t xml:space="preserve"> </w:t>
      </w:r>
      <w:r>
        <w:t>faucon</w:t>
      </w:r>
      <w:r>
        <w:t xml:space="preserve"> </w:t>
      </w:r>
      <w:r>
        <w:t>glade.°</w:t>
      </w:r>
      <w:r>
        <w:br/>
        <w:br/>
        <w:t>Riverside line: They nyste hou they myghte the faucon glade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heel</w:t>
      </w:r>
      <w:r>
        <w:br/>
        <w:t>Book of the Duchess 40 (data/oxford_txts/BD_oxford.txt)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heel;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done.°</w:t>
      </w:r>
      <w:r>
        <w:br/>
        <w:br/>
        <w:t>Riverside line: That may me hele but that is don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Franklin's Tale 1220 (data/oxford_txts/FranT_oxford.txt)</w:t>
        <w:br/>
      </w:r>
      <w:r>
        <w:t>What</w:t>
      </w:r>
      <w:r>
        <w:t xml:space="preserve"> </w:t>
      </w:r>
      <w:r>
        <w:t>somme°</w:t>
      </w:r>
      <w:r>
        <w:t xml:space="preserve"> </w:t>
      </w:r>
      <w:r>
        <w:rPr>
          <w:i/>
        </w:rPr>
        <w:t>shold</w:t>
      </w:r>
      <w:r>
        <w:t xml:space="preserve"> </w:t>
      </w:r>
      <w:r>
        <w:t>this</w:t>
      </w:r>
      <w:r>
        <w:t xml:space="preserve"> </w:t>
      </w:r>
      <w:r>
        <w:t>maistres</w:t>
      </w:r>
      <w:r>
        <w:t xml:space="preserve"> </w:t>
      </w:r>
      <w:r>
        <w:t>gerdon°</w:t>
      </w:r>
      <w:r>
        <w:t xml:space="preserve"> </w:t>
      </w:r>
      <w:r>
        <w:t>be</w:t>
      </w:r>
      <w:r>
        <w:br/>
        <w:br/>
        <w:t>Riverside line: What somme sholde this maistres gerdon 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Franklin's Tale 1316 (data/oxford_txts/FranT_oxford.txt)</w:t>
        <w:br/>
      </w:r>
      <w:r>
        <w:t>Noght</w:t>
      </w:r>
      <w:r>
        <w:t xml:space="preserve"> </w:t>
      </w:r>
      <w:r>
        <w:t>wolde</w:t>
      </w:r>
      <w:r>
        <w:t xml:space="preserve"> </w:t>
      </w:r>
      <w:r>
        <w:t>I°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me</w:t>
      </w:r>
      <w:r>
        <w:t xml:space="preserve"> </w:t>
      </w:r>
      <w:r>
        <w:t>is</w:t>
      </w:r>
      <w:r>
        <w:t xml:space="preserve"> </w:t>
      </w:r>
      <w:r>
        <w:t>wo</w:t>
      </w:r>
      <w:r>
        <w:t xml:space="preserve"> </w:t>
      </w:r>
      <w:r>
        <w:t>bigon;°</w:t>
      </w:r>
      <w:r>
        <w:br/>
        <w:br/>
        <w:t>Riverside line: Noght wolde I telle how me is wo bigon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besied</w:t>
      </w:r>
      <w:r>
        <w:br/>
        <w:t>Parliament of Fowls 192 (data/oxford_txts/PF_oxford.txt)</w:t>
        <w:br/>
      </w:r>
      <w:r>
        <w:t>Som</w:t>
      </w:r>
      <w:r>
        <w:t xml:space="preserve"> </w:t>
      </w:r>
      <w:r>
        <w:rPr>
          <w:i/>
        </w:rPr>
        <w:t>besied</w:t>
      </w:r>
      <w:r>
        <w:t xml:space="preserve"> </w:t>
      </w:r>
      <w:r>
        <w:t>hem°</w:t>
      </w:r>
      <w:r>
        <w:t xml:space="preserve"> </w:t>
      </w:r>
      <w:r>
        <w:t>hir</w:t>
      </w:r>
      <w:r>
        <w:t xml:space="preserve"> </w:t>
      </w:r>
      <w:r>
        <w:t>briddes°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bringe;</w:t>
      </w:r>
      <w:r>
        <w:br/>
        <w:br/>
        <w:t>Riverside line: Some besyede hem here bryddes forth to brynge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666 (data/oxford_txts/WBPro_oxford.txt)</w:t>
        <w:br/>
      </w:r>
      <w:r>
        <w:t>¶“Now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sooth,</w:t>
      </w:r>
      <w:r>
        <w:t xml:space="preserve"> </w:t>
      </w:r>
      <w:r>
        <w:t>by</w:t>
      </w:r>
      <w:r>
        <w:t xml:space="preserve"> </w:t>
      </w:r>
      <w:r>
        <w:t>Seint</w:t>
      </w:r>
      <w:r>
        <w:t xml:space="preserve"> </w:t>
      </w:r>
      <w:r>
        <w:t>Thomas</w:t>
      </w:r>
      <w:r>
        <w:br/>
        <w:br/>
        <w:t>Riverside line: Now wol I seye yow sooth by Seint Thomas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undertak</w:t>
      </w:r>
      <w:r>
        <w:br/>
        <w:t>The Squire's Tale 36 (data/oxford_txts/SqT_oxford.txt)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nat</w:t>
      </w:r>
      <w:r>
        <w:t xml:space="preserve"> </w:t>
      </w:r>
      <w:r>
        <w:rPr>
          <w:i/>
        </w:rPr>
        <w:t>undertak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thing.</w:t>
      </w:r>
      <w:r>
        <w:br/>
        <w:br/>
        <w:t>Riverside line: I dar nat undertake so heigh a thyng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kan</w:t>
      </w:r>
      <w:r>
        <w:br/>
        <w:t>The Reeve's Tale 4123 (data/oxford_txts/RvT_oxford.txt)</w:t>
        <w:br/>
      </w:r>
      <w:r>
        <w:t>Ye</w:t>
      </w:r>
      <w:r>
        <w:t xml:space="preserve"> </w:t>
      </w:r>
      <w:r>
        <w:rPr>
          <w:i/>
        </w:rPr>
        <w:t>kan</w:t>
      </w:r>
      <w:r>
        <w:t xml:space="preserve"> </w:t>
      </w:r>
      <w:r>
        <w:t>by</w:t>
      </w:r>
      <w:r>
        <w:t xml:space="preserve"> </w:t>
      </w:r>
      <w:r>
        <w:t>argumentes</w:t>
      </w:r>
      <w:r>
        <w:t xml:space="preserve"> </w:t>
      </w:r>
      <w:r>
        <w:t>make</w:t>
      </w:r>
      <w:r>
        <w:t xml:space="preserve"> </w:t>
      </w:r>
      <w:r>
        <w:t>a</w:t>
      </w:r>
      <w:r>
        <w:t xml:space="preserve"> </w:t>
      </w:r>
      <w:r>
        <w:t>place</w:t>
      </w:r>
      <w:r>
        <w:br/>
        <w:br/>
        <w:t>Riverside line: Ye konne by argumentes make a place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mow</w:t>
      </w:r>
      <w:r>
        <w:br/>
        <w:t>The Merchant's Tale 1838 (data/oxford_txts/MerT_oxford.txt)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actes</w:t>
      </w:r>
      <w:r>
        <w:t xml:space="preserve"> </w:t>
      </w:r>
      <w:r>
        <w:t>we</w:t>
      </w:r>
      <w:r>
        <w:t xml:space="preserve"> </w:t>
      </w:r>
      <w:r>
        <w:rPr>
          <w:i/>
        </w:rPr>
        <w:t>mow</w:t>
      </w:r>
      <w:r>
        <w:t xml:space="preserve"> </w:t>
      </w:r>
      <w:r>
        <w:t>do</w:t>
      </w:r>
      <w:r>
        <w:t xml:space="preserve"> </w:t>
      </w:r>
      <w:r>
        <w:t>no</w:t>
      </w:r>
      <w:r>
        <w:t xml:space="preserve"> </w:t>
      </w:r>
      <w:r>
        <w:t>sinne.</w:t>
      </w:r>
      <w:r>
        <w:br/>
        <w:br/>
        <w:t>Riverside line: For in oure actes we mowe do no synne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Merchant's Tale 1872 (data/oxford_txts/MerT_oxford.txt)</w:t>
        <w:br/>
      </w:r>
      <w:r>
        <w:rPr>
          <w:i/>
        </w:rPr>
        <w:t>Tell</w:t>
      </w:r>
      <w:r>
        <w:t xml:space="preserve"> </w:t>
      </w:r>
      <w:r>
        <w:t>thy</w:t>
      </w:r>
      <w:r>
        <w:t xml:space="preserve"> </w:t>
      </w:r>
      <w:r>
        <w:t>wo?</w:t>
      </w:r>
      <w:r>
        <w:t xml:space="preserve"> </w:t>
      </w:r>
      <w:r>
        <w:t>She</w:t>
      </w:r>
      <w:r>
        <w:t xml:space="preserve"> </w:t>
      </w:r>
      <w:r>
        <w:t>wole</w:t>
      </w:r>
      <w:r>
        <w:t xml:space="preserve"> </w:t>
      </w:r>
      <w:r>
        <w:t>alwey</w:t>
      </w:r>
      <w:r>
        <w:t xml:space="preserve"> </w:t>
      </w:r>
      <w:r>
        <w:t>seye</w:t>
      </w:r>
      <w:r>
        <w:t xml:space="preserve"> </w:t>
      </w:r>
      <w:r>
        <w:t>‘nay’;</w:t>
      </w:r>
      <w:r>
        <w:br/>
        <w:br/>
        <w:t>Riverside line: Telle thy wo She wole alwey seye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wed</w:t>
      </w:r>
      <w:r>
        <w:br/>
        <w:t>The Wife of Bath's Prologue 168 (data/oxford_txts/WBPro_oxford.txt)</w:t>
        <w:br/>
      </w:r>
      <w:r>
        <w:t>Yet</w:t>
      </w:r>
      <w:r>
        <w:t xml:space="preserve"> </w:t>
      </w:r>
      <w:r>
        <w:t>hadde</w:t>
      </w:r>
      <w:r>
        <w:t xml:space="preserve"> </w:t>
      </w:r>
      <w:r>
        <w:t>I</w:t>
      </w:r>
      <w:r>
        <w:t xml:space="preserve"> </w:t>
      </w:r>
      <w:r>
        <w:t>lever°</w:t>
      </w:r>
      <w:r>
        <w:t xml:space="preserve"> </w:t>
      </w:r>
      <w:r>
        <w:rPr>
          <w:i/>
        </w:rPr>
        <w:t>wed</w:t>
      </w:r>
      <w:r>
        <w:t xml:space="preserve"> </w:t>
      </w:r>
      <w:r>
        <w:t>no</w:t>
      </w:r>
      <w:r>
        <w:t xml:space="preserve"> </w:t>
      </w:r>
      <w:r>
        <w:t>wif</w:t>
      </w:r>
      <w:r>
        <w:t xml:space="preserve"> </w:t>
      </w:r>
      <w:r>
        <w:t>toyere!”°</w:t>
      </w:r>
      <w:r>
        <w:br/>
        <w:br/>
        <w:t>Riverside line: Yet hadde I levere wedde no wyf toyeere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most</w:t>
      </w:r>
      <w:r>
        <w:br/>
        <w:t>The Wife of Bath's Prologue 427 (data/oxford_txts/WBPro_oxford.txt)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most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up,°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  <w:t>Riverside line: That they moste yeve it up as for the beste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breste</w:t>
      </w:r>
      <w:r>
        <w:br/>
        <w:t>Troilus and Criseyde; Book II 1108 (data/oxford_txts/TC2_oxford.txt)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to</w:t>
      </w:r>
      <w:r>
        <w:t xml:space="preserve"> </w:t>
      </w:r>
      <w:r>
        <w:t>laugh,</w:t>
      </w:r>
      <w:r>
        <w:t xml:space="preserve"> </w:t>
      </w:r>
      <w:r>
        <w:t>it</w:t>
      </w:r>
      <w:r>
        <w:t xml:space="preserve"> </w:t>
      </w:r>
      <w:r>
        <w:t>thoughte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breste.</w:t>
      </w:r>
      <w:r>
        <w:br/>
        <w:br/>
        <w:t>Riverside line: And she to laughe it thoughte hire herte brest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pley</w:t>
      </w:r>
      <w:r>
        <w:br/>
        <w:t>Book of the Duchess 961 (data/oxford_txts/BD_oxford.txt)</w:t>
        <w:br/>
      </w:r>
      <w:r>
        <w:t>¶“Therto</w:t>
      </w:r>
      <w:r>
        <w:t xml:space="preserve"> </w:t>
      </w:r>
      <w:r>
        <w:t>she</w:t>
      </w:r>
      <w:r>
        <w:t xml:space="preserve"> </w:t>
      </w:r>
      <w:r>
        <w:t>coude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pley</w:t>
      </w:r>
      <w:r>
        <w:br/>
        <w:br/>
        <w:t>Riverside line: Therto she koude so wel pleye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Franklin's Tale 892 (data/oxford_txts/FranT_oxford.txt)</w:t>
        <w:br/>
      </w:r>
      <w:r>
        <w:rPr>
          <w:i/>
        </w:rPr>
        <w:t>Wer</w:t>
      </w:r>
      <w:r>
        <w:t xml:space="preserve"> </w:t>
      </w:r>
      <w:r>
        <w:t>sonken°</w:t>
      </w:r>
      <w:r>
        <w:t xml:space="preserve"> </w:t>
      </w:r>
      <w:r>
        <w:t>into</w:t>
      </w:r>
      <w:r>
        <w:t xml:space="preserve"> </w:t>
      </w:r>
      <w:r>
        <w:t>helle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sake!</w:t>
      </w:r>
      <w:r>
        <w:br/>
        <w:br/>
        <w:t>Riverside line: Were sonken into helle for his sake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dey</w:t>
      </w:r>
      <w:r>
        <w:br/>
        <w:t>Book of the Duchess 692 (data/oxford_txts/BD_oxford.txt)</w:t>
        <w:br/>
      </w:r>
      <w:r>
        <w:t>But</w:t>
      </w:r>
      <w:r>
        <w:t xml:space="preserve"> </w:t>
      </w:r>
      <w:r>
        <w:t>live</w:t>
      </w:r>
      <w:r>
        <w:t xml:space="preserve"> </w:t>
      </w:r>
      <w:r>
        <w:t>and</w:t>
      </w:r>
      <w:r>
        <w:t xml:space="preserve"> </w:t>
      </w:r>
      <w:r>
        <w:t>dey°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thoght.</w:t>
      </w:r>
      <w:r>
        <w:br/>
        <w:br/>
        <w:t>Riverside line: But lyve and deye ryght in this thoght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lees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t>know</w:t>
      </w:r>
      <w:r>
        <w:t xml:space="preserve"> </w:t>
      </w:r>
      <w:r>
        <w:t>myselven</w:t>
      </w:r>
      <w:r>
        <w:t xml:space="preserve"> </w:t>
      </w:r>
      <w:r>
        <w:t>fals,</w:t>
      </w:r>
      <w:r>
        <w:t xml:space="preserve"> </w:t>
      </w:r>
      <w:r>
        <w:t>or</w:t>
      </w:r>
      <w:r>
        <w:t xml:space="preserve"> </w:t>
      </w:r>
      <w:r>
        <w:rPr>
          <w:i/>
        </w:rPr>
        <w:t>lees</w:t>
      </w:r>
      <w:r>
        <w:t xml:space="preserve"> </w:t>
      </w:r>
      <w:r>
        <w:t>my</w:t>
      </w:r>
      <w:r>
        <w:t xml:space="preserve"> </w:t>
      </w:r>
      <w:r>
        <w:t>name</w:t>
      </w:r>
      <w:r>
        <w:br/>
        <w:br/>
        <w:t>Riverside line: Or knowe myselven fals or lese my name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hang</w:t>
      </w:r>
      <w:r>
        <w:br/>
        <w:t>The Canon's Yeoman's Tale 1029 (data/oxford_txts/CYT_oxford.txt)</w:t>
        <w:br/>
      </w:r>
      <w:r>
        <w:t>Another</w:t>
      </w:r>
      <w:r>
        <w:t xml:space="preserve"> </w:t>
      </w:r>
      <w:r>
        <w:t>day</w:t>
      </w:r>
      <w:r>
        <w:t xml:space="preserve"> </w:t>
      </w:r>
      <w:r>
        <w:t>do</w:t>
      </w:r>
      <w:r>
        <w:t xml:space="preserve"> </w:t>
      </w:r>
      <w:r>
        <w:rPr>
          <w:i/>
        </w:rPr>
        <w:t>hang</w:t>
      </w:r>
      <w:r>
        <w:t xml:space="preserve"> </w:t>
      </w:r>
      <w:r>
        <w:t>me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hals!”°</w:t>
      </w:r>
      <w:r>
        <w:br/>
        <w:br/>
        <w:t>Riverside line: Another day do hange me by the hals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herd</w:t>
      </w:r>
      <w:r>
        <w:br/>
        <w:t>The Squire's Tale 249 (data/oxford_txts/SqT_oxford.txt)</w:t>
        <w:br/>
      </w:r>
      <w:r>
        <w:t>Of</w:t>
      </w:r>
      <w:r>
        <w:t xml:space="preserve"> </w:t>
      </w:r>
      <w:r>
        <w:t>craft</w:t>
      </w:r>
      <w:r>
        <w:t xml:space="preserve"> </w:t>
      </w:r>
      <w:r>
        <w:t>of</w:t>
      </w:r>
      <w:r>
        <w:t xml:space="preserve"> </w:t>
      </w:r>
      <w:r>
        <w:t>ringes°</w:t>
      </w:r>
      <w:r>
        <w:t xml:space="preserve"> </w:t>
      </w:r>
      <w:r>
        <w:rPr>
          <w:i/>
        </w:rPr>
        <w:t>herd</w:t>
      </w:r>
      <w:r>
        <w:t xml:space="preserve"> </w:t>
      </w:r>
      <w:r>
        <w:t>they</w:t>
      </w:r>
      <w:r>
        <w:t xml:space="preserve"> </w:t>
      </w:r>
      <w:r>
        <w:t>never</w:t>
      </w:r>
      <w:r>
        <w:t xml:space="preserve"> </w:t>
      </w:r>
      <w:r>
        <w:t>non,°</w:t>
      </w:r>
      <w:r>
        <w:br/>
        <w:br/>
        <w:t>Riverside line: Of craft of rynges herde they nevere noon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Book of the Duchess 962 (data/oxford_txts/BD_oxford.txt)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list,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br/>
        <w:br/>
        <w:t>Riverside line: Whan that hir lyste that I dar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discover</w:t>
      </w:r>
      <w:r>
        <w:br/>
        <w:t>The Merchant's Tale 1942 (data/oxford_txts/MerT_oxford.txt)</w:t>
        <w:br/>
      </w:r>
      <w:r>
        <w:t>“Mercy!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discover°</w:t>
      </w:r>
      <w:r>
        <w:t xml:space="preserve"> </w:t>
      </w:r>
      <w:r>
        <w:t>me;</w:t>
      </w:r>
      <w:r>
        <w:br/>
        <w:br/>
        <w:t>Riverside line: Mercy And that ye nat discovere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ared</w:t>
      </w:r>
      <w:r>
        <w:br/>
        <w:t>Book of the Duchess 289 (data/oxford_txts/BD_oxford.txt)</w:t>
        <w:br/>
      </w:r>
      <w:r>
        <w:t>I</w:t>
      </w:r>
      <w:r>
        <w:t xml:space="preserve"> </w:t>
      </w:r>
      <w:r>
        <w:t>trowe,</w:t>
      </w:r>
      <w:r>
        <w:t xml:space="preserve"> </w:t>
      </w:r>
      <w:r>
        <w:t>ared°</w:t>
      </w:r>
      <w:r>
        <w:t xml:space="preserve"> </w:t>
      </w:r>
      <w:r>
        <w:t>my</w:t>
      </w:r>
      <w:r>
        <w:t xml:space="preserve"> </w:t>
      </w:r>
      <w:r>
        <w:t>dremes</w:t>
      </w:r>
      <w:r>
        <w:t xml:space="preserve"> </w:t>
      </w:r>
      <w:r>
        <w:t>even.°</w:t>
      </w:r>
      <w:r>
        <w:br/>
        <w:br/>
        <w:t>Riverside line: I trowe arede my dremes even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Book of the Duchess 651 (data/oxford_txts/BD_oxford.txt)</w:t>
        <w:br/>
      </w:r>
      <w:r>
        <w:t>Trowest</w:t>
      </w:r>
      <w:r>
        <w:t xml:space="preserve"> </w:t>
      </w:r>
      <w:r>
        <w:t>thou?°</w:t>
      </w:r>
      <w:r>
        <w:t xml:space="preserve"> </w:t>
      </w:r>
      <w:r>
        <w:t>by</w:t>
      </w:r>
      <w:r>
        <w:t xml:space="preserve"> </w:t>
      </w:r>
      <w:r>
        <w:t>our</w:t>
      </w:r>
      <w:r>
        <w:t xml:space="preserve"> </w:t>
      </w:r>
      <w:r>
        <w:t>Lorde,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thee</w:t>
      </w:r>
      <w:r>
        <w:t xml:space="preserve"> </w:t>
      </w:r>
      <w:r>
        <w:t>sey.”°</w:t>
      </w:r>
      <w:r>
        <w:br/>
        <w:br/>
        <w:t>Riverside line: Trowest thou By oure Lord I wol the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-th: be</w:t>
      </w:r>
      <w:r>
        <w:br/>
        <w:t>The Reeve's Tale 4181 (data/oxford_txts/RvT_oxford.txt)</w:t>
        <w:br/>
      </w:r>
      <w:r>
        <w:t>That</w:t>
      </w:r>
      <w:r>
        <w:t xml:space="preserve"> </w:t>
      </w:r>
      <w:r>
        <w:t>gif°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in</w:t>
      </w:r>
      <w:r>
        <w:t xml:space="preserve"> </w:t>
      </w:r>
      <w:r>
        <w:t>a°</w:t>
      </w:r>
      <w:r>
        <w:t xml:space="preserve"> </w:t>
      </w:r>
      <w:r>
        <w:t>point</w:t>
      </w:r>
      <w:r>
        <w:t xml:space="preserve"> </w:t>
      </w:r>
      <w:r>
        <w:rPr>
          <w:i/>
        </w:rPr>
        <w:t>be</w:t>
      </w:r>
      <w:r>
        <w:t xml:space="preserve"> </w:t>
      </w:r>
      <w:r>
        <w:t>ygreved</w:t>
      </w:r>
      <w:r>
        <w:br/>
        <w:br/>
        <w:t>Riverside line: That gif a man in a point be agreved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him,°</w:t>
      </w:r>
      <w:r>
        <w:t xml:space="preserve"> </w:t>
      </w:r>
      <w:r>
        <w:t>than</w:t>
      </w:r>
      <w:r>
        <w:t xml:space="preserve"> </w:t>
      </w:r>
      <w: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ynow.°</w:t>
      </w:r>
      <w:r>
        <w:br/>
        <w:br/>
        <w:t>Riverside line: For hadde we hym thanne were we siker ynow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Tale 1019 (data/oxford_txts/WBT_oxford.txt)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nay,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teche;</w:t>
      </w:r>
      <w:r>
        <w:br/>
        <w:br/>
        <w:t>Riverside line: That dar seye nay of that I shal thee teche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pass</w:t>
      </w:r>
      <w:r>
        <w:br/>
        <w:t>Book of the Duchess 41 (data/oxford_txts/BD_oxford.txt)</w:t>
        <w:br/>
      </w:r>
      <w:r>
        <w:rPr>
          <w:i/>
        </w:rPr>
        <w:t>Pass</w:t>
      </w:r>
      <w:r>
        <w:t xml:space="preserve"> </w:t>
      </w:r>
      <w:r>
        <w:t>we</w:t>
      </w:r>
      <w:r>
        <w:t xml:space="preserve"> </w:t>
      </w:r>
      <w:r>
        <w:t>over</w:t>
      </w:r>
      <w:r>
        <w:t xml:space="preserve"> </w:t>
      </w:r>
      <w:r>
        <w:t>until</w:t>
      </w:r>
      <w:r>
        <w:t xml:space="preserve"> </w:t>
      </w:r>
      <w:r>
        <w:t>efte;°</w:t>
      </w:r>
      <w:r>
        <w:br/>
        <w:br/>
        <w:t>Riverside line: Passe we over untill eft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Clerk's Tale 1106 (data/oxford_txts/ClT_oxford.txt)</w:t>
        <w:br/>
      </w:r>
      <w:r>
        <w:t>Unnethe°</w:t>
      </w:r>
      <w:r>
        <w:t xml:space="preserve"> </w:t>
      </w:r>
      <w:r>
        <w:t>abouten</w:t>
      </w:r>
      <w:r>
        <w:t xml:space="preserve"> </w:t>
      </w:r>
      <w:r>
        <w:t>hir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they</w:t>
      </w:r>
      <w:r>
        <w:t xml:space="preserve"> </w:t>
      </w:r>
      <w:r>
        <w:t>abide.</w:t>
      </w:r>
      <w:r>
        <w:br/>
        <w:br/>
        <w:t>Riverside line: Unnethe abouten hire myghte they abyde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Wife of Bath's Prologue 118 (data/oxford_txts/WBPro_oxford.txt)</w:t>
        <w:br/>
      </w:r>
      <w:r>
        <w:t>Trusteth</w:t>
      </w:r>
      <w:r>
        <w:t xml:space="preserve"> </w:t>
      </w:r>
      <w:r>
        <w:t>right</w:t>
      </w:r>
      <w:r>
        <w:t xml:space="preserve"> </w:t>
      </w:r>
      <w:r>
        <w:t>wel,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nat</w:t>
      </w:r>
      <w:r>
        <w:t xml:space="preserve"> </w:t>
      </w:r>
      <w:r>
        <w:t>maad</w:t>
      </w:r>
      <w:r>
        <w:t xml:space="preserve"> </w:t>
      </w:r>
      <w:r>
        <w:t>for</w:t>
      </w:r>
      <w:r>
        <w:t xml:space="preserve"> </w:t>
      </w:r>
      <w:r>
        <w:t>noght.</w:t>
      </w:r>
      <w:r>
        <w:br/>
        <w:br/>
        <w:t>Riverside line: Trusteth right wel they were nat maad for noght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send</w:t>
      </w:r>
      <w:r>
        <w:br/>
        <w:t>Book of the Duchess 1024 (data/oxford_txts/BD_oxford.txt)</w:t>
        <w:br/>
      </w:r>
      <w:r>
        <w:t>Ne</w:t>
      </w:r>
      <w:r>
        <w:t xml:space="preserve"> </w:t>
      </w:r>
      <w:r>
        <w:rPr>
          <w:i/>
        </w:rPr>
        <w:t>send</w:t>
      </w:r>
      <w:r>
        <w:t xml:space="preserve"> </w:t>
      </w:r>
      <w:r>
        <w:t>men</w:t>
      </w:r>
      <w:r>
        <w:t xml:space="preserve"> </w:t>
      </w:r>
      <w:r>
        <w:t>into</w:t>
      </w:r>
      <w:r>
        <w:t xml:space="preserve"> </w:t>
      </w:r>
      <w:r>
        <w:t>Walakie,°</w:t>
      </w:r>
      <w:r>
        <w:br/>
        <w:br/>
        <w:t>Riverside line: Ne sende men into Walakye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dur</w:t>
      </w:r>
      <w:r>
        <w:br/>
        <w:t>Troilus and Criseyde; Book V 840 (data/oxford_txts/TC5_oxford.txt)</w:t>
        <w:br/>
      </w:r>
      <w:r>
        <w:t>Stod</w:t>
      </w:r>
      <w:r>
        <w:t xml:space="preserve"> </w:t>
      </w:r>
      <w:r>
        <w:t>paregal,</w:t>
      </w:r>
      <w:r>
        <w:t xml:space="preserve"> </w:t>
      </w:r>
      <w:r>
        <w:t>to</w:t>
      </w:r>
      <w:r>
        <w:t xml:space="preserve"> </w:t>
      </w:r>
      <w:r>
        <w:rPr>
          <w:i/>
        </w:rPr>
        <w:t>dur</w:t>
      </w:r>
      <w:r>
        <w:t xml:space="preserve"> </w:t>
      </w:r>
      <w:r>
        <w:t>don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  <w:t>Riverside line: Stood paregal to durre don that hym leste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sey</w:t>
      </w:r>
      <w:r>
        <w:br/>
        <w:t>The Wife of Bath's Tale 1213 (data/oxford_txts/WBT_oxford.txt)</w:t>
        <w:br/>
      </w:r>
      <w:r>
        <w:t>¶“Now</w:t>
      </w:r>
      <w:r>
        <w:t xml:space="preserve"> </w:t>
      </w:r>
      <w:r>
        <w:t>ther°</w:t>
      </w:r>
      <w:r>
        <w:t xml:space="preserve"> </w:t>
      </w:r>
      <w:r>
        <w:t>ye</w:t>
      </w:r>
      <w:r>
        <w:t xml:space="preserve"> </w:t>
      </w:r>
      <w:r>
        <w:t>sey,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br/>
        <w:br/>
        <w:t>Riverside line: Now ther ye seye that I am foul and old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Troilus and Criseyde; Book II 430 (data/oxford_txts/TC2_oxford.txt)</w:t>
        <w:br/>
      </w:r>
      <w:r>
        <w:t>“By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nomore</w:t>
      </w:r>
      <w:r>
        <w:t xml:space="preserve"> </w:t>
      </w:r>
      <w:r>
        <w:rPr>
          <w:i/>
        </w:rPr>
        <w:t>com</w:t>
      </w:r>
      <w:r>
        <w:t xml:space="preserve"> </w:t>
      </w:r>
      <w:r>
        <w:t>here</w:t>
      </w:r>
      <w:r>
        <w:t xml:space="preserve"> </w:t>
      </w:r>
      <w:r>
        <w:t>this</w:t>
      </w:r>
      <w:r>
        <w:t xml:space="preserve"> </w:t>
      </w:r>
      <w:r>
        <w:t>wike</w:t>
      </w:r>
      <w:r>
        <w:br/>
        <w:br/>
        <w:t>Riverside line: By God I shal namore come here this wyke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Friar's Tale 1516 (data/oxford_txts/FriT_oxford.txt)</w:t>
        <w:br/>
      </w:r>
      <w:r>
        <w:rPr>
          <w:i/>
        </w:rPr>
        <w:t>Com</w:t>
      </w:r>
      <w:r>
        <w:t xml:space="preserve"> </w:t>
      </w:r>
      <w:r>
        <w:t>ther</w:t>
      </w:r>
      <w:r>
        <w:t xml:space="preserve"> </w:t>
      </w:r>
      <w:r>
        <w:t>thee</w:t>
      </w:r>
      <w:r>
        <w:t xml:space="preserve"> </w:t>
      </w:r>
      <w:r>
        <w:t>nedeth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lere.°</w:t>
      </w:r>
      <w:r>
        <w:br/>
        <w:br/>
        <w:t>Riverside line: Come there thee nedeth nat of me to leere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shew</w:t>
      </w:r>
      <w:r>
        <w:br/>
        <w:t>The Clerk's Tale 90 (data/oxford_txts/ClT_oxford.txt)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coude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shew</w:t>
      </w:r>
      <w:r>
        <w:t xml:space="preserve"> </w:t>
      </w:r>
      <w:r>
        <w:t>wel</w:t>
      </w:r>
      <w:r>
        <w:t xml:space="preserve"> </w:t>
      </w:r>
      <w:r>
        <w:t>swich°</w:t>
      </w:r>
      <w:r>
        <w:t xml:space="preserve"> </w:t>
      </w:r>
      <w:r>
        <w:t>matere</w:t>
      </w:r>
      <w:r>
        <w:br/>
        <w:br/>
        <w:t>Riverside line: Or elles koude he shewe wel swich mateere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apparail</w:t>
      </w:r>
      <w:r>
        <w:br/>
        <w:t>The Wife of Bath's Prologue 343 (data/oxford_txts/WBPro_oxford.txt)</w:t>
        <w:br/>
      </w:r>
      <w:r>
        <w:t>Ye</w:t>
      </w:r>
      <w:r>
        <w:t xml:space="preserve"> </w:t>
      </w:r>
      <w:r>
        <w:t>wommen</w:t>
      </w:r>
      <w:r>
        <w:t xml:space="preserve"> </w:t>
      </w:r>
      <w:r>
        <w:t>shul</w:t>
      </w:r>
      <w:r>
        <w:t xml:space="preserve"> </w:t>
      </w:r>
      <w:r>
        <w:rPr>
          <w:i/>
        </w:rPr>
        <w:t>apparail</w:t>
      </w:r>
      <w:r>
        <w:t xml:space="preserve"> </w:t>
      </w:r>
      <w:r>
        <w:t>yow,”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  <w:t>Riverside line: Ye wommen shul apparaille yow quod 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Nun's Priest's Tale 3121 (data/oxford_txts/NPT_oxford.txt)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rad°</w:t>
      </w:r>
      <w:r>
        <w:t xml:space="preserve"> </w:t>
      </w:r>
      <w:r>
        <w:t>his</w:t>
      </w:r>
      <w:r>
        <w:t xml:space="preserve"> </w:t>
      </w:r>
      <w:r>
        <w:t>legende,</w:t>
      </w:r>
      <w:r>
        <w:t xml:space="preserve"> </w:t>
      </w:r>
      <w:r>
        <w:t>as</w:t>
      </w:r>
      <w:r>
        <w:t xml:space="preserve"> </w:t>
      </w:r>
      <w:r>
        <w:t>have</w:t>
      </w:r>
      <w:r>
        <w:t xml:space="preserve"> </w:t>
      </w:r>
      <w:r>
        <w:t>I.</w:t>
      </w:r>
      <w:r>
        <w:br/>
        <w:br/>
        <w:t>Riverside line: That ye hadde rad his legende as have I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list</w:t>
      </w:r>
      <w:r>
        <w:br/>
        <w:t>The Canon's Yeoman's Tale 891 (data/oxford_txts/CYT_oxford.txt)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list,°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they</w:t>
      </w:r>
      <w:r>
        <w:t xml:space="preserve"> </w:t>
      </w:r>
      <w:r>
        <w:t>knowe</w:t>
      </w:r>
      <w:r>
        <w:t xml:space="preserve"> </w:t>
      </w:r>
      <w:r>
        <w:t>may.</w:t>
      </w:r>
      <w:r>
        <w:br/>
        <w:br/>
        <w:t>Riverside line: If that men liste this folk they knowe may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Summoner's Tale 2009 (data/oxford_txts/SumT_oxford.txt)</w:t>
        <w:br/>
      </w:r>
      <w:r>
        <w:t>Can</w:t>
      </w:r>
      <w:r>
        <w:t xml:space="preserve"> </w:t>
      </w:r>
      <w:r>
        <w:t>sey,</w:t>
      </w:r>
      <w:r>
        <w:t xml:space="preserve"> </w:t>
      </w:r>
      <w:r>
        <w:t>how</w:t>
      </w:r>
      <w:r>
        <w:t xml:space="preserve"> </w:t>
      </w:r>
      <w:r>
        <w:t>ire</w:t>
      </w:r>
      <w:r>
        <w:t xml:space="preserve"> </w:t>
      </w:r>
      <w:r>
        <w:t>engendreth°</w:t>
      </w:r>
      <w:r>
        <w:t xml:space="preserve"> </w:t>
      </w:r>
      <w:r>
        <w:t>homicide.</w:t>
      </w:r>
      <w:r>
        <w:br/>
        <w:br/>
        <w:t>Riverside line: Kan seye how ire engendreth homycide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henge</w:t>
      </w:r>
      <w:r>
        <w:br/>
        <w:t>Book of the Duchess 729 (data/oxford_txts/BD_oxford.txt)</w:t>
        <w:br/>
      </w:r>
      <w:r>
        <w:rPr>
          <w:i/>
        </w:rPr>
        <w:t>Henge</w:t>
      </w:r>
      <w:r>
        <w:t xml:space="preserve"> </w:t>
      </w:r>
      <w:r>
        <w:t>hirself,</w:t>
      </w:r>
      <w:r>
        <w:t xml:space="preserve"> </w:t>
      </w:r>
      <w:r>
        <w:t>so</w:t>
      </w:r>
      <w:r>
        <w:t xml:space="preserve"> </w:t>
      </w:r>
      <w:r>
        <w:t>weylaway!</w:t>
      </w:r>
      <w:r>
        <w:br/>
        <w:br/>
        <w:t>Riverside line: Heng hirself so weylaway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swer</w:t>
      </w:r>
      <w:r>
        <w:br/>
        <w:t>Book of the Duchess 820 (data/oxford_txts/BD_oxford.txt)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swer,</w:t>
      </w:r>
      <w:r>
        <w:t xml:space="preserve"> </w:t>
      </w:r>
      <w:r>
        <w:t>withoute</w:t>
      </w:r>
      <w:r>
        <w:t xml:space="preserve"> </w:t>
      </w:r>
      <w:r>
        <w:t>doute</w:t>
      </w:r>
      <w:r>
        <w:br/>
        <w:br/>
        <w:t>Riverside line: For I dar swere withoute doute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Pardoner's Tale 892 (data/oxford_txts/PardT_oxford.txt)</w:t>
        <w:br/>
      </w:r>
      <w:r>
        <w:t>Than</w:t>
      </w:r>
      <w:r>
        <w:t xml:space="preserve"> </w:t>
      </w:r>
      <w:r>
        <w:rPr>
          <w:i/>
        </w:rPr>
        <w:t>had</w:t>
      </w:r>
      <w:r>
        <w:t xml:space="preserve"> </w:t>
      </w:r>
      <w:r>
        <w:t>thise</w:t>
      </w:r>
      <w:r>
        <w:t xml:space="preserve"> </w:t>
      </w:r>
      <w:r>
        <w:t>wrecches</w:t>
      </w:r>
      <w:r>
        <w:t xml:space="preserve"> </w:t>
      </w:r>
      <w:r>
        <w:t>two,</w:t>
      </w:r>
      <w:r>
        <w:t xml:space="preserve"> </w:t>
      </w:r>
      <w:r>
        <w:t>er</w:t>
      </w:r>
      <w:r>
        <w:t xml:space="preserve"> </w:t>
      </w:r>
      <w:r>
        <w:t>hir</w:t>
      </w:r>
      <w:r>
        <w:t xml:space="preserve"> </w:t>
      </w:r>
      <w:r>
        <w:t>ending.°</w:t>
      </w:r>
      <w:r>
        <w:br/>
        <w:br/>
        <w:t>Riverside line: Than hadde thise wrecches two er hir endyng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found</w:t>
      </w:r>
      <w:r>
        <w:br/>
        <w:t>House of Fame 2054 (data/oxford_txts/HF_oxford.txt)</w:t>
        <w:br/>
      </w:r>
      <w:r>
        <w:t>“That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found,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leye”°:—</w:t>
      </w:r>
      <w:r>
        <w:br/>
        <w:br/>
        <w:t>Riverside line: That shal be founde That dar I leye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Parliament of Fowls 503 (data/oxford_txts/PF_oxford.txt)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sey</w:t>
      </w:r>
      <w:r>
        <w:t xml:space="preserve"> </w:t>
      </w:r>
      <w:r>
        <w:t>my</w:t>
      </w:r>
      <w:r>
        <w:t xml:space="preserve"> </w:t>
      </w:r>
      <w:r>
        <w:t>verdit°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swithe°</w:t>
      </w:r>
      <w:r>
        <w:br/>
        <w:br/>
        <w:t>Riverside line: And I wol seye my verdit fayre and swythe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fonde</w:t>
      </w:r>
      <w:r>
        <w:br/>
        <w:t>Parliament of Fowls 374 (data/oxford_txts/PF_oxford.txt)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t>she</w:t>
      </w:r>
      <w:r>
        <w:t xml:space="preserve"> </w:t>
      </w:r>
      <w:r>
        <w:t>among</w:t>
      </w:r>
      <w:r>
        <w:t xml:space="preserve"> </w:t>
      </w:r>
      <w:r>
        <w:t>hir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fonde</w:t>
      </w:r>
      <w:r>
        <w:br/>
        <w:br/>
        <w:t>Riverside line: That evere she among hire werkes fond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Book of the Duchess 78 (data/oxford_txts/BD_oxford.txt)</w:t>
        <w:br/>
      </w:r>
      <w:r>
        <w:t>Hath</w:t>
      </w:r>
      <w:r>
        <w:t xml:space="preserve"> </w:t>
      </w:r>
      <w:r>
        <w:t>wonder,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king</w:t>
      </w:r>
      <w:r>
        <w:t xml:space="preserve"> </w:t>
      </w:r>
      <w:r>
        <w:t>ne</w:t>
      </w:r>
      <w:r>
        <w:t xml:space="preserve"> </w:t>
      </w:r>
      <w:r>
        <w:rPr>
          <w:i/>
        </w:rPr>
        <w:t>come</w:t>
      </w:r>
      <w:r>
        <w:br/>
        <w:br/>
        <w:t>Riverside line: Hath wonder that the king ne com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moot</w:t>
      </w:r>
      <w:r>
        <w:br/>
        <w:t>The General Prologue 232 (data/oxford_txts/GP_oxford.txt)</w:t>
        <w:br/>
      </w:r>
      <w:r>
        <w:t>Men</w:t>
      </w:r>
      <w:r>
        <w:t xml:space="preserve"> </w:t>
      </w:r>
      <w:r>
        <w:rPr>
          <w:i/>
        </w:rPr>
        <w:t>moot</w:t>
      </w:r>
      <w:r>
        <w:t xml:space="preserve"> </w:t>
      </w:r>
      <w:r>
        <w:t>yeve</w:t>
      </w:r>
      <w:r>
        <w:t xml:space="preserve"> </w:t>
      </w:r>
      <w:r>
        <w:t>silver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povre</w:t>
      </w:r>
      <w:r>
        <w:t xml:space="preserve"> </w:t>
      </w:r>
      <w:r>
        <w:t>freres.</w:t>
      </w:r>
      <w:r>
        <w:br/>
        <w:br/>
        <w:t>Riverside line: Men moote yeve silver to the povre freres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understode</w:t>
      </w:r>
      <w:r>
        <w:br/>
        <w:t>Book of the Duchess 1261 (data/oxford_txts/BD_oxford.txt)</w:t>
        <w:br/>
      </w:r>
      <w:r>
        <w:t>My</w:t>
      </w:r>
      <w:r>
        <w:t xml:space="preserve"> </w:t>
      </w:r>
      <w:r>
        <w:t>wo;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t>wel</w:t>
      </w:r>
      <w:r>
        <w:t xml:space="preserve"> </w:t>
      </w:r>
      <w:r>
        <w:rPr>
          <w:i/>
        </w:rPr>
        <w:t>understode</w:t>
      </w:r>
      <w:r>
        <w:br/>
        <w:br/>
        <w:t>Riverside line: My woo and she wel understod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tak</w:t>
      </w:r>
      <w:r>
        <w:br/>
        <w:t>The Pardoner's Tale 886 (data/oxford_txts/PardT_oxford.txt)</w:t>
        <w:br/>
      </w:r>
      <w:r>
        <w:t>To</w:t>
      </w:r>
      <w:r>
        <w:t xml:space="preserve"> </w:t>
      </w:r>
      <w:r>
        <w:rPr>
          <w:i/>
        </w:rPr>
        <w:t>tak</w:t>
      </w:r>
      <w:r>
        <w:t xml:space="preserve"> </w:t>
      </w:r>
      <w:r>
        <w:t>the</w:t>
      </w:r>
      <w:r>
        <w:t xml:space="preserve"> </w:t>
      </w:r>
      <w:r>
        <w:t>botel</w:t>
      </w:r>
      <w:r>
        <w:t xml:space="preserve"> </w:t>
      </w:r>
      <w:r>
        <w:t>ther°</w:t>
      </w:r>
      <w:r>
        <w:t xml:space="preserve"> </w:t>
      </w:r>
      <w:r>
        <w:t>the</w:t>
      </w:r>
      <w:r>
        <w:t xml:space="preserve"> </w:t>
      </w:r>
      <w:r>
        <w:t>poison</w:t>
      </w:r>
      <w:r>
        <w:t xml:space="preserve"> </w:t>
      </w:r>
      <w:r>
        <w:t>was</w:t>
      </w:r>
      <w:r>
        <w:br/>
        <w:br/>
        <w:t>Riverside line: To take the botel ther the poyson was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Canon's Yeoman's Tale 1216 (data/oxford_txts/CYT_oxford.txt)</w:t>
        <w:br/>
      </w:r>
      <w:r>
        <w:t>But</w:t>
      </w:r>
      <w:r>
        <w:t xml:space="preserve"> </w:t>
      </w:r>
      <w:r>
        <w:t>go</w:t>
      </w:r>
      <w:r>
        <w:t xml:space="preserve"> </w:t>
      </w:r>
      <w:r>
        <w:t>with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rPr>
          <w:i/>
        </w:rPr>
        <w:t>com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agein.”</w:t>
      </w:r>
      <w:r>
        <w:br/>
        <w:br/>
        <w:t>Riverside line: But go with yow and come with yow ageyn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House of Fame 1350 (data/oxford_txts/HF_oxford.txt)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set</w:t>
      </w:r>
      <w:r>
        <w:t xml:space="preserve"> </w:t>
      </w:r>
      <w:r>
        <w:t>as</w:t>
      </w:r>
      <w:r>
        <w:t xml:space="preserve"> </w:t>
      </w:r>
      <w:r>
        <w:t>thikke</w:t>
      </w:r>
      <w:r>
        <w:t xml:space="preserve"> </w:t>
      </w:r>
      <w:r>
        <w:t>of</w:t>
      </w:r>
      <w:r>
        <w:t xml:space="preserve"> </w:t>
      </w:r>
      <w:r>
        <w:t>nouchis°</w:t>
      </w:r>
      <w:r>
        <w:br/>
        <w:br/>
        <w:t>Riverside line: And they were set as thik of nouchis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can</w:t>
      </w:r>
      <w:r>
        <w:br/>
        <w:t>The Merchant's Tale 1424 (data/oxford_txts/MerT_oxford.txt)</w:t>
        <w:br/>
      </w:r>
      <w:r>
        <w:t>They</w:t>
      </w:r>
      <w:r>
        <w:t xml:space="preserve"> </w:t>
      </w:r>
      <w:r>
        <w:t>can°</w:t>
      </w:r>
      <w:r>
        <w:t xml:space="preserve"> </w:t>
      </w:r>
      <w:r>
        <w:t>so</w:t>
      </w:r>
      <w:r>
        <w:t xml:space="preserve"> </w:t>
      </w:r>
      <w:r>
        <w:t>muchel</w:t>
      </w:r>
      <w:r>
        <w:t xml:space="preserve"> </w:t>
      </w:r>
      <w:r>
        <w:t>craft°</w:t>
      </w:r>
      <w:r>
        <w:t xml:space="preserve"> </w:t>
      </w:r>
      <w:r>
        <w:t>on</w:t>
      </w:r>
      <w:r>
        <w:t xml:space="preserve"> </w:t>
      </w:r>
      <w:r>
        <w:t>Wades</w:t>
      </w:r>
      <w:r>
        <w:t xml:space="preserve"> </w:t>
      </w:r>
      <w:r>
        <w:t>boot,°</w:t>
      </w:r>
      <w:r>
        <w:br/>
        <w:br/>
        <w:t>Riverside line: They konne so muchel craft on Wades boot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Wife of Bath's Prologue 199 (data/oxford_txts/WBPro_oxford.txt)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bounden</w:t>
      </w:r>
      <w:r>
        <w:t xml:space="preserve"> </w:t>
      </w:r>
      <w:r>
        <w:t>unto</w:t>
      </w:r>
      <w:r>
        <w:t xml:space="preserve"> </w:t>
      </w:r>
      <w:r>
        <w:t>me.</w:t>
      </w:r>
      <w:r>
        <w:br/>
        <w:br/>
        <w:t>Riverside line: In which that they were bounden unto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Book of the Duchess 263 (data/oxford_txts/BD_oxford.txt)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rPr>
          <w:i/>
        </w:rPr>
        <w:t>mak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sone</w:t>
      </w:r>
      <w:r>
        <w:br/>
        <w:br/>
        <w:t>Riverside line: Yf he kan make me slepe sone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bigin</w:t>
      </w:r>
      <w:r>
        <w:br/>
        <w:t>The General Prologue 853 (data/oxford_txts/GP_oxford.txt)</w:t>
        <w:br/>
      </w:r>
      <w:r>
        <w:t>He</w:t>
      </w:r>
      <w:r>
        <w:t xml:space="preserve"> </w:t>
      </w:r>
      <w:r>
        <w:t>seide:</w:t>
      </w:r>
      <w:r>
        <w:t xml:space="preserve"> </w:t>
      </w:r>
      <w:r>
        <w:t>“Sin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bigin</w:t>
      </w:r>
      <w:r>
        <w:t xml:space="preserve"> </w:t>
      </w:r>
      <w:r>
        <w:t>the</w:t>
      </w:r>
      <w:r>
        <w:t xml:space="preserve"> </w:t>
      </w:r>
      <w:r>
        <w:t>game</w:t>
      </w:r>
      <w:r>
        <w:br/>
        <w:br/>
        <w:t>Riverside line: He seyde Syn I shal bigynne the game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therby.°</w:t>
      </w:r>
      <w:r>
        <w:br/>
        <w:br/>
        <w:t>Riverside line: But men myghte touche the arwe or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pley</w:t>
      </w:r>
      <w:r>
        <w:br/>
        <w:t>Book of the Duchess 239 (data/oxford_txts/BD_oxford.txt)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right</w:t>
      </w:r>
      <w:r>
        <w:t xml:space="preserve"> </w:t>
      </w:r>
      <w:r>
        <w:t>evel</w:t>
      </w:r>
      <w:r>
        <w:t xml:space="preserve"> </w:t>
      </w:r>
      <w:r>
        <w:t>to</w:t>
      </w:r>
      <w:r>
        <w:t xml:space="preserve"> </w:t>
      </w:r>
      <w:r>
        <w:t>pley—</w:t>
      </w:r>
      <w:r>
        <w:br/>
        <w:br/>
        <w:t>Riverside line: And yet me lyst ryght evel to pleye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Friar's Tale 1363 (data/oxford_txts/FriT_oxford.txt)</w:t>
        <w:br/>
      </w:r>
      <w:r>
        <w:t>¶“Than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‘Frend,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sake</w:t>
      </w:r>
      <w:r>
        <w:br/>
        <w:br/>
        <w:t>Riverside line: Thanne wolde he seye Freend I shal for thy sake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savour</w:t>
      </w:r>
      <w:r>
        <w:br/>
        <w:t>The Wife of Bath's Prologue 171 (data/oxford_txts/WBPro_oxford.txt)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go,</w:t>
      </w:r>
      <w:r>
        <w:t xml:space="preserve"> </w:t>
      </w:r>
      <w:r>
        <w:t>shal</w:t>
      </w:r>
      <w:r>
        <w:t xml:space="preserve"> </w:t>
      </w:r>
      <w:r>
        <w:t>savour°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ale.</w:t>
      </w:r>
      <w:r>
        <w:br/>
        <w:br/>
        <w:t>Riverside line: Er that I go shal savoure wors than ale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chees</w:t>
      </w:r>
      <w:r>
        <w:br/>
        <w:t>The Wife of Bath's Tale 898 (data/oxford_txts/WBT_oxford.txt)</w:t>
        <w:br/>
      </w:r>
      <w:r>
        <w:t>To</w:t>
      </w:r>
      <w:r>
        <w:t xml:space="preserve"> </w:t>
      </w:r>
      <w:r>
        <w:t>chees,°</w:t>
      </w:r>
      <w:r>
        <w:t xml:space="preserve"> </w:t>
      </w:r>
      <w:r>
        <w:t>whether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him</w:t>
      </w:r>
      <w:r>
        <w:t xml:space="preserve"> </w:t>
      </w:r>
      <w:r>
        <w:t>save</w:t>
      </w:r>
      <w:r>
        <w:t xml:space="preserve"> </w:t>
      </w:r>
      <w:r>
        <w:t>or</w:t>
      </w:r>
      <w:r>
        <w:t xml:space="preserve"> </w:t>
      </w:r>
      <w:r>
        <w:t>spille.°</w:t>
      </w:r>
      <w:r>
        <w:br/>
        <w:br/>
        <w:t>Riverside line: To chese wheither she wolde hym save or spille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601 (data/oxford_txts/WBPro_oxford.txt)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fourty,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sooth;</w:t>
      </w:r>
      <w:r>
        <w:br/>
        <w:br/>
        <w:t>Riverside line: And I was fourty if I shal seye sooth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House of Fame 1896 (data/oxford_txts/HF_oxford.txt)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answerde,</w:t>
      </w:r>
      <w:r>
        <w:t xml:space="preserve"> </w:t>
      </w:r>
      <w:r>
        <w:t>“No,</w:t>
      </w:r>
      <w:r>
        <w:t xml:space="preserve"> </w:t>
      </w:r>
      <w:r>
        <w:t>pardee!</w:t>
      </w:r>
      <w:r>
        <w:br/>
        <w:br/>
        <w:t>Riverside line: And I answered Noo parde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blow</w:t>
      </w:r>
      <w:r>
        <w:br/>
        <w:t>The Miller's Tale 3387 (data/oxford_txts/MilT_oxford.txt)</w:t>
        <w:br/>
      </w:r>
      <w:r>
        <w:t>That</w:t>
      </w:r>
      <w:r>
        <w:t xml:space="preserve"> </w:t>
      </w:r>
      <w:r>
        <w:t>Absolon</w:t>
      </w:r>
      <w:r>
        <w:t xml:space="preserve"> </w:t>
      </w:r>
      <w:r>
        <w:t>may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the</w:t>
      </w:r>
      <w:r>
        <w:t xml:space="preserve"> </w:t>
      </w:r>
      <w:r>
        <w:t>bukkes</w:t>
      </w:r>
      <w:r>
        <w:t xml:space="preserve"> </w:t>
      </w:r>
      <w:r>
        <w:t>horn;°</w:t>
      </w:r>
      <w:r>
        <w:br/>
        <w:br/>
        <w:t>Riverside line: That Absolon may blowe the bukkes horn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Book of the Duchess 731 (data/oxford_txts/BD_oxford.txt)</w:t>
        <w:br/>
      </w:r>
      <w:r>
        <w:t>To</w:t>
      </w:r>
      <w:r>
        <w:t xml:space="preserve"> </w:t>
      </w:r>
      <w:r>
        <w:rPr>
          <w:i/>
        </w:rPr>
        <w:t>com</w:t>
      </w:r>
      <w:r>
        <w:t xml:space="preserve"> </w:t>
      </w:r>
      <w:r>
        <w:t>to</w:t>
      </w:r>
      <w:r>
        <w:t xml:space="preserve"> </w:t>
      </w:r>
      <w:r>
        <w:t>hir.</w:t>
      </w:r>
      <w:r>
        <w:t xml:space="preserve"> </w:t>
      </w:r>
      <w:r>
        <w:t>Another</w:t>
      </w:r>
      <w:r>
        <w:t xml:space="preserve"> </w:t>
      </w:r>
      <w:r>
        <w:t>rage</w:t>
      </w:r>
      <w:r>
        <w:br/>
        <w:br/>
        <w:t>Riverside line: To come to hir Another rage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wist</w:t>
      </w:r>
      <w:r>
        <w:br/>
        <w:t>Troilus and Criseyde; Book IV 1618 (data/oxford_txts/TC4_oxford.txt)</w:t>
        <w:br/>
      </w:r>
      <w:r>
        <w:t>“For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wist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it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smerte</w:t>
      </w:r>
      <w:r>
        <w:br/>
        <w:br/>
        <w:t>Riverside line: For if ye wiste how soore it doth me smerte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understoode</w:t>
      </w:r>
      <w:r>
        <w:br/>
        <w:t>Book of the Duchess 1011 (data/oxford_txts/BD_oxford.txt)</w:t>
        <w:br/>
      </w:r>
      <w:r>
        <w:t>And</w:t>
      </w:r>
      <w:r>
        <w:t xml:space="preserve"> </w:t>
      </w:r>
      <w:r>
        <w:t>reson</w:t>
      </w:r>
      <w:r>
        <w:t xml:space="preserve"> </w:t>
      </w:r>
      <w:r>
        <w:t>gladly</w:t>
      </w:r>
      <w:r>
        <w:t xml:space="preserve"> </w:t>
      </w:r>
      <w:r>
        <w:t>she</w:t>
      </w:r>
      <w:r>
        <w:t xml:space="preserve"> </w:t>
      </w:r>
      <w:r>
        <w:rPr>
          <w:i/>
        </w:rPr>
        <w:t>understoode</w:t>
      </w:r>
      <w:r>
        <w:br/>
        <w:br/>
        <w:t>Riverside line: And reson gladly she understood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tooke</w:t>
      </w:r>
      <w:r>
        <w:br/>
        <w:t>Book of the Duchess 273 (data/oxford_txts/BD_oxford.txt)</w:t>
        <w:br/>
      </w:r>
      <w:r>
        <w:t>Suche</w:t>
      </w:r>
      <w:r>
        <w:t xml:space="preserve"> </w:t>
      </w:r>
      <w:r>
        <w:t>a</w:t>
      </w:r>
      <w:r>
        <w:t xml:space="preserve"> </w:t>
      </w:r>
      <w:r>
        <w:t>lust°</w:t>
      </w:r>
      <w:r>
        <w:t xml:space="preserve"> </w:t>
      </w:r>
      <w:r>
        <w:t>anoon</w:t>
      </w:r>
      <w:r>
        <w:t xml:space="preserve"> </w:t>
      </w:r>
      <w:r>
        <w:t>me</w:t>
      </w:r>
      <w:r>
        <w:t xml:space="preserve"> </w:t>
      </w:r>
      <w:r>
        <w:t>tooke°</w:t>
      </w:r>
      <w:r>
        <w:br/>
        <w:br/>
        <w:t>Riverside line: Such a lust anoon me took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Merchant's Tale 1479 (data/oxford_txts/MerT_oxford.txt)</w:t>
        <w:br/>
      </w:r>
      <w:r>
        <w:t>Ful</w:t>
      </w:r>
      <w:r>
        <w:t xml:space="preserve"> </w:t>
      </w:r>
      <w:r>
        <w:t>litel</w:t>
      </w:r>
      <w:r>
        <w:t xml:space="preserve"> </w:t>
      </w:r>
      <w:r>
        <w:t>nede°</w:t>
      </w:r>
      <w:r>
        <w:t xml:space="preserve"> </w:t>
      </w:r>
      <w:r>
        <w:rPr>
          <w:i/>
        </w:rPr>
        <w:t>had</w:t>
      </w:r>
      <w:r>
        <w:t xml:space="preserve"> </w:t>
      </w:r>
      <w:r>
        <w:t>ye,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dere</w:t>
      </w:r>
      <w:r>
        <w:br/>
        <w:br/>
        <w:t>Riverside line: Ful litel nede hadde ye my lord so deere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lent</w:t>
      </w:r>
      <w:r>
        <w:br/>
        <w:t>The Shipman's Tale 354 (data/oxford_txts/ShipT_oxford.txt)</w:t>
        <w:br/>
      </w:r>
      <w:r>
        <w:rPr>
          <w:i/>
        </w:rPr>
        <w:t>Lent</w:t>
      </w:r>
      <w:r>
        <w:t xml:space="preserve"> </w:t>
      </w:r>
      <w:r>
        <w:t>me</w:t>
      </w:r>
      <w:r>
        <w:t xml:space="preserve"> </w:t>
      </w:r>
      <w:r>
        <w:t>gold;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and</w:t>
      </w:r>
      <w:r>
        <w:t xml:space="preserve"> </w:t>
      </w:r>
      <w:r>
        <w:t>may</w:t>
      </w:r>
      <w:r>
        <w:br/>
        <w:br/>
        <w:t>Riverside line: Lente me gold and as I kan and may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pray</w:t>
      </w:r>
      <w:r>
        <w:br/>
        <w:t>The Summoner's Tale 1945 (data/oxford_txts/SumT_oxford.txt)</w:t>
        <w:br/>
      </w:r>
      <w:r>
        <w:t>In</w:t>
      </w:r>
      <w:r>
        <w:t xml:space="preserve"> </w:t>
      </w:r>
      <w:r>
        <w:t>our</w:t>
      </w:r>
      <w:r>
        <w:t xml:space="preserve"> </w:t>
      </w:r>
      <w:r>
        <w:t>chapitre°</w:t>
      </w:r>
      <w:r>
        <w:t xml:space="preserve"> </w:t>
      </w:r>
      <w:r>
        <w:rPr>
          <w:i/>
        </w:rPr>
        <w:t>pray</w:t>
      </w:r>
      <w:r>
        <w:t xml:space="preserve"> </w:t>
      </w:r>
      <w:r>
        <w:t>we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night</w:t>
      </w:r>
      <w:r>
        <w:br/>
        <w:br/>
        <w:t>Riverside line: In our chapitre praye we day and nyght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Canon's Yeoman's Tale 1395 (data/oxford_txts/CYT_oxford.txt)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therby,°</w:t>
      </w:r>
      <w:r>
        <w:br/>
        <w:br/>
        <w:t>Riverside line: In this craft that men kan nat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sey</w:t>
      </w:r>
      <w:r>
        <w:br/>
        <w:t>Troilus and Criseyde; Book II 801 (data/oxford_txts/TC2_oxford.txt)</w:t>
        <w:br/>
      </w:r>
      <w:r>
        <w:t>And</w:t>
      </w:r>
      <w:r>
        <w:t xml:space="preserve"> </w:t>
      </w:r>
      <w:r>
        <w:t>coye</w:t>
      </w:r>
      <w:r>
        <w:t xml:space="preserve"> </w:t>
      </w:r>
      <w:r>
        <w:t>hem,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</w:t>
      </w:r>
      <w:r>
        <w:t xml:space="preserve"> </w:t>
      </w:r>
      <w:r>
        <w:t>non</w:t>
      </w:r>
      <w:r>
        <w:t xml:space="preserve"> </w:t>
      </w:r>
      <w:r>
        <w:t>harm</w:t>
      </w:r>
      <w:r>
        <w:t xml:space="preserve"> </w:t>
      </w:r>
      <w:r>
        <w:t>of</w:t>
      </w:r>
      <w:r>
        <w:t xml:space="preserve"> </w:t>
      </w:r>
      <w:r>
        <w:t>me?</w:t>
      </w:r>
      <w:r>
        <w:br/>
        <w:br/>
        <w:t>Riverside line: And coye hem that they seye noon harm of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Wife of Bath's Tale 984 (data/oxford_txts/WBT_oxford.txt)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saugh</w:t>
      </w:r>
      <w:r>
        <w:t xml:space="preserve"> </w:t>
      </w:r>
      <w:r>
        <w:t>he</w:t>
      </w:r>
      <w:r>
        <w:t xml:space="preserve"> </w:t>
      </w:r>
      <w:r>
        <w:t>might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</w:t>
      </w:r>
      <w:r>
        <w:br/>
        <w:br/>
        <w:t>Riverside line: Whan that he saugh he myghte nat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can</w:t>
      </w:r>
      <w:r>
        <w:br/>
        <w:t>The Clerk's Tale 933 (data/oxford_txts/ClT_oxford.txt)</w:t>
        <w:br/>
      </w:r>
      <w:r>
        <w:t>As</w:t>
      </w:r>
      <w:r>
        <w:t xml:space="preserve"> </w:t>
      </w:r>
      <w:r>
        <w:t>clerkes,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list,</w:t>
      </w:r>
      <w:r>
        <w:t xml:space="preserve"> </w:t>
      </w:r>
      <w:r>
        <w:rPr>
          <w:i/>
        </w:rPr>
        <w:t>can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  <w:t>Riverside line: As clerkes whan hem list konne wel endite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Franklin's Tale 1478 (data/oxford_txts/FranT_oxford.txt)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shold°</w:t>
      </w:r>
      <w:r>
        <w:t xml:space="preserve"> </w:t>
      </w:r>
      <w:r>
        <w:t>your</w:t>
      </w:r>
      <w:r>
        <w:t xml:space="preserve"> </w:t>
      </w:r>
      <w:r>
        <w:t>trouthe</w:t>
      </w:r>
      <w:r>
        <w:t xml:space="preserve"> </w:t>
      </w:r>
      <w:r>
        <w:t>kepe</w:t>
      </w:r>
      <w:r>
        <w:t xml:space="preserve"> </w:t>
      </w:r>
      <w:r>
        <w:t>and</w:t>
      </w:r>
      <w:r>
        <w:t xml:space="preserve"> </w:t>
      </w:r>
      <w:r>
        <w:t>save.°</w:t>
      </w:r>
      <w:r>
        <w:br/>
        <w:br/>
        <w:t>Riverside line: But if ye sholde youre trouthe kepe and save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General Prologue 506 (data/oxford_txts/GP_oxford.txt)</w:t>
        <w:br/>
      </w:r>
      <w:r>
        <w:t>By</w:t>
      </w:r>
      <w:r>
        <w:t xml:space="preserve"> </w:t>
      </w:r>
      <w:r>
        <w:t>his</w:t>
      </w:r>
      <w:r>
        <w:t xml:space="preserve"> </w:t>
      </w:r>
      <w:r>
        <w:t>clennesse,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sheep</w:t>
      </w:r>
      <w:r>
        <w:t xml:space="preserve"> </w:t>
      </w:r>
      <w:r>
        <w:rPr>
          <w:i/>
        </w:rPr>
        <w:t>shold</w:t>
      </w:r>
      <w:r>
        <w:t xml:space="preserve"> </w:t>
      </w:r>
      <w:r>
        <w:t>live.</w:t>
      </w:r>
      <w:r>
        <w:br/>
        <w:br/>
        <w:t>Riverside line: By his clennesse how that his sheep sholde lyve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Book of the Duchess 553 (data/oxford_txts/BD_oxford.txt)</w:t>
        <w:br/>
      </w:r>
      <w:r>
        <w:t>For,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trouth,°</w:t>
      </w:r>
      <w:r>
        <w:t xml:space="preserve"> </w:t>
      </w:r>
      <w:r>
        <w:t>to</w:t>
      </w:r>
      <w:r>
        <w:t xml:space="preserve"> </w:t>
      </w:r>
      <w:r>
        <w:rPr>
          <w:i/>
        </w:rPr>
        <w:t>mak</w:t>
      </w:r>
      <w:r>
        <w:t xml:space="preserve"> </w:t>
      </w:r>
      <w:r>
        <w:t>you</w:t>
      </w:r>
      <w:r>
        <w:t xml:space="preserve"> </w:t>
      </w:r>
      <w:r>
        <w:t>hool,°</w:t>
      </w:r>
      <w:r>
        <w:br/>
        <w:br/>
        <w:t>Riverside line: For by my trouthe to make yow hool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Canon's Yeoman's Tale 956 (data/oxford_txts/CYT_oxford.txt)</w:t>
        <w:br/>
      </w:r>
      <w:r>
        <w:t>But,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hoot</w:t>
      </w:r>
      <w:r>
        <w:t xml:space="preserve"> </w:t>
      </w:r>
      <w:r>
        <w:t>or</w:t>
      </w:r>
      <w:r>
        <w:t xml:space="preserve"> </w:t>
      </w:r>
      <w:r>
        <w:t>cold,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  <w:t>Riverside line: But be it hoot or coold I dar seye this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mot</w:t>
      </w:r>
      <w:r>
        <w:br/>
        <w:t>Troilus and Criseyde; Book IV 1376 (data/oxford_txts/TC4_oxford.txt)</w:t>
        <w:br/>
      </w:r>
      <w:r>
        <w:rPr>
          <w:i/>
        </w:rPr>
        <w:t>Mot</w:t>
      </w:r>
      <w:r>
        <w:t xml:space="preserve"> </w:t>
      </w:r>
      <w:r>
        <w:t>spenden</w:t>
      </w:r>
      <w:r>
        <w:t xml:space="preserve"> </w:t>
      </w:r>
      <w:r>
        <w:t>part,</w:t>
      </w:r>
      <w:r>
        <w:t xml:space="preserve"> </w:t>
      </w:r>
      <w:r>
        <w:t>the</w:t>
      </w:r>
      <w:r>
        <w:t xml:space="preserve"> </w:t>
      </w:r>
      <w:r>
        <w:t>remenaunt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save.</w:t>
      </w:r>
      <w:r>
        <w:br/>
        <w:br/>
        <w:t>Riverside line: Mote spenden part the remenant for to save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Pardoner's Tale 880 (data/oxford_txts/PardT_oxford.txt)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cast°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bifore</w:t>
      </w:r>
      <w:r>
        <w:br/>
        <w:br/>
        <w:t>Riverside line: For right as they hadde cast his deeth bifoore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kiss</w:t>
      </w:r>
      <w:r>
        <w:br/>
        <w:t>The Pardoner's Tale 944 (data/oxford_txts/PardT_oxford.txt)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reliks</w:t>
      </w:r>
      <w:r>
        <w:t xml:space="preserve"> </w:t>
      </w:r>
      <w:r>
        <w:t>everichon</w:t>
      </w:r>
      <w:r>
        <w:br/>
        <w:br/>
        <w:t>Riverside line: And thou shalt kisse the relikes everychon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play</w:t>
      </w:r>
      <w:r>
        <w:br/>
        <w:t>Book of the Duchess 656 (data/oxford_txts/BD_oxford.txt)</w:t>
        <w:br/>
      </w:r>
      <w:r>
        <w:t>Allas!</w:t>
      </w:r>
      <w:r>
        <w:t xml:space="preserve"> </w:t>
      </w:r>
      <w:r>
        <w:t>I</w:t>
      </w:r>
      <w:r>
        <w:t xml:space="preserve"> </w:t>
      </w:r>
      <w:r>
        <w:t>couth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play</w:t>
      </w:r>
      <w:r>
        <w:br/>
        <w:br/>
        <w:t>Riverside line: Allas I kouthe no lenger playe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Tale 1154 (data/oxford_txts/WBT_oxford.txt)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hise</w:t>
      </w:r>
      <w:r>
        <w:t xml:space="preserve"> </w:t>
      </w:r>
      <w:r>
        <w:t>eldres</w:t>
      </w:r>
      <w:r>
        <w:t xml:space="preserve"> </w:t>
      </w:r>
      <w:r>
        <w:t>noble</w:t>
      </w:r>
      <w:r>
        <w:t xml:space="preserve"> </w:t>
      </w:r>
      <w:r>
        <w:t>and</w:t>
      </w:r>
      <w:r>
        <w:t xml:space="preserve"> </w:t>
      </w:r>
      <w:r>
        <w:t>vertuous</w:t>
      </w:r>
      <w:r>
        <w:br/>
        <w:br/>
        <w:t>Riverside line: And hadde his eldres noble and vertuous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gret</w:t>
      </w:r>
      <w:r>
        <w:br/>
        <w:t>The Clerk's Tale 1014 (data/oxford_txts/ClT_oxford.txt)</w:t>
        <w:br/>
      </w:r>
      <w:r>
        <w:t>With</w:t>
      </w:r>
      <w:r>
        <w:t xml:space="preserve"> </w:t>
      </w:r>
      <w:r>
        <w:t>other</w:t>
      </w:r>
      <w:r>
        <w:t xml:space="preserve"> </w:t>
      </w:r>
      <w:r>
        <w:t>folk,</w:t>
      </w:r>
      <w:r>
        <w:t xml:space="preserve"> </w:t>
      </w:r>
      <w:r>
        <w:t>to</w:t>
      </w:r>
      <w:r>
        <w:t xml:space="preserve"> </w:t>
      </w:r>
      <w:r>
        <w:rPr>
          <w:i/>
        </w:rPr>
        <w:t>gret</w:t>
      </w:r>
      <w:r>
        <w:t xml:space="preserve"> </w:t>
      </w:r>
      <w:r>
        <w:t>the</w:t>
      </w:r>
      <w:r>
        <w:t xml:space="preserve"> </w:t>
      </w:r>
      <w:r>
        <w:t>markisesse</w:t>
      </w:r>
      <w:r>
        <w:br/>
        <w:br/>
        <w:t>Riverside line: With oother folk to greete the markysesse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654 (data/oxford_txts/WBPro_oxford.txt)</w:t>
        <w:br/>
      </w:r>
      <w:r>
        <w:t>Than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  <w:t>Riverside line: Thanne wolde he seye right thus withouten doute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Tale 1073 (data/oxford_txts/WBT_oxford.txt)</w:t>
        <w:br/>
      </w:r>
      <w:r>
        <w:t>¶Now</w:t>
      </w:r>
      <w:r>
        <w:t xml:space="preserve"> </w:t>
      </w:r>
      <w:r>
        <w:t>wolden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sey,</w:t>
      </w:r>
      <w:r>
        <w:t xml:space="preserve"> </w:t>
      </w:r>
      <w:r>
        <w:t>paraventure</w:t>
      </w:r>
      <w:r>
        <w:br/>
        <w:br/>
        <w:t>Riverside line: Now wolden som men seye paraventure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Nun's Priest's Tale 3425 (data/oxford_txts/NPT_oxford.txt)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sooth°</w:t>
      </w:r>
      <w:r>
        <w:t xml:space="preserve"> </w:t>
      </w:r>
      <w:r>
        <w:t>to</w:t>
      </w:r>
      <w:r>
        <w:t xml:space="preserve"> </w:t>
      </w:r>
      <w:r>
        <w:t>yow,</w:t>
      </w:r>
      <w:r>
        <w:t xml:space="preserve"> </w:t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so.”</w:t>
      </w:r>
      <w:r>
        <w:br/>
        <w:br/>
        <w:t>Riverside line: I shal seye sooth to yow God help me so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prey</w:t>
      </w:r>
      <w:r>
        <w:br/>
        <w:t>The Merchant's Tale 1353 (data/oxford_txts/MerT_oxford.txt)</w:t>
        <w:br/>
      </w:r>
      <w:r>
        <w:t>Or</w:t>
      </w:r>
      <w:r>
        <w:t xml:space="preserve"> </w:t>
      </w:r>
      <w:r>
        <w:t>elles°</w:t>
      </w:r>
      <w:r>
        <w:t xml:space="preserve"> </w:t>
      </w:r>
      <w:r>
        <w:rPr>
          <w:i/>
        </w:rP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sende</w:t>
      </w:r>
      <w:r>
        <w:br/>
        <w:br/>
        <w:t>Riverside line: Or elles preye to God hym for to sende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kon</w:t>
      </w:r>
      <w:r>
        <w:br/>
        <w:t>House of Fame 338 (data/oxford_txts/HF_oxford.txt)</w:t>
        <w:br/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men</w:t>
      </w:r>
      <w:r>
        <w:t xml:space="preserve"> </w:t>
      </w:r>
      <w:r>
        <w:rPr>
          <w:i/>
        </w:rPr>
        <w:t>kon</w:t>
      </w:r>
      <w:r>
        <w:t xml:space="preserve"> </w:t>
      </w:r>
      <w:r>
        <w:t>grone</w:t>
      </w:r>
      <w:r>
        <w:br/>
        <w:br/>
        <w:t>Riverside line: How sore that ye men konne groone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put</w:t>
      </w:r>
      <w:r>
        <w:br/>
        <w:t>Troilus and Criseyde; Book IV 1512 (data/oxford_txts/TC4_oxford.txt)</w:t>
        <w:br/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that</w:t>
      </w:r>
      <w:r>
        <w:t xml:space="preserve"> </w:t>
      </w:r>
      <w:r>
        <w:t>sikernesse</w:t>
      </w:r>
      <w:r>
        <w:t xml:space="preserve"> </w:t>
      </w:r>
      <w:r>
        <w:t>in</w:t>
      </w:r>
      <w:r>
        <w:t xml:space="preserve"> </w:t>
      </w:r>
      <w:r>
        <w:t>jupartie.</w:t>
      </w:r>
      <w:r>
        <w:br/>
        <w:br/>
        <w:t>Riverside line: To putte that sikernesse in jupertie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bring</w:t>
      </w:r>
      <w:r>
        <w:br/>
        <w:t>The Wife of Bath's Prologue 221 (data/oxford_txts/WBPro_oxford.txt)</w:t>
        <w:br/>
      </w:r>
      <w:r>
        <w:t>To</w:t>
      </w:r>
      <w:r>
        <w:t xml:space="preserve"> </w:t>
      </w:r>
      <w:r>
        <w:rPr>
          <w:i/>
        </w:rPr>
        <w:t>bring</w:t>
      </w:r>
      <w:r>
        <w:t xml:space="preserve"> </w:t>
      </w:r>
      <w:r>
        <w:t>me</w:t>
      </w:r>
      <w:r>
        <w:t xml:space="preserve"> </w:t>
      </w:r>
      <w:r>
        <w:t>gaye</w:t>
      </w:r>
      <w:r>
        <w:t xml:space="preserve"> </w:t>
      </w:r>
      <w:r>
        <w:t>thinges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faire.</w:t>
      </w:r>
      <w:r>
        <w:br/>
        <w:br/>
        <w:t>Riverside line: To brynge me gaye thynges fro the fayre</w:t>
      </w:r>
      <w:r>
        <w:br/>
        <w:t>Riverside Reason: No exception (normal form)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