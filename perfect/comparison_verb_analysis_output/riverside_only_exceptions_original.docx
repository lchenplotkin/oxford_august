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Riverside-Only Verb Declension Exceptions (original)</w:t>
      </w:r>
    </w:p>
    <w:p>
      <w:r>
        <w:rPr>
          <w:b/>
        </w:rPr>
        <w:t>Infinitive must end in -en or -e: sik</w:t>
      </w:r>
      <w:r>
        <w:br/>
        <w:t>The Miller's Tale 3488 (data/riverside_cats/MilT_riv.cat)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sik</w:t>
      </w:r>
      <w:r>
        <w:t xml:space="preserve"> </w:t>
      </w:r>
      <w:r>
        <w:t>soore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br/>
        <w:br/>
        <w:t>Oxford line: Gan for to sike sore,° and seide, “Allas!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broghte</w:t>
      </w:r>
      <w:r>
        <w:br/>
        <w:t>The Clerk's Tale 982 (data/riverside_cats/ClT_riv.cat)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children</w:t>
      </w:r>
      <w:r>
        <w:t xml:space="preserve"> </w:t>
      </w:r>
      <w:r>
        <w:t>tweye</w:t>
      </w:r>
      <w:r>
        <w:br/>
        <w:br/>
        <w:t>Oxford line: That with him broght thise noble children tweie,°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604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prente</w:t>
      </w:r>
      <w:r>
        <w:t xml:space="preserve"> </w:t>
      </w:r>
      <w:r>
        <w:t>of</w:t>
      </w:r>
      <w:r>
        <w:t xml:space="preserve"> </w:t>
      </w:r>
      <w:r>
        <w:t>seinte</w:t>
      </w:r>
      <w:r>
        <w:t xml:space="preserve"> </w:t>
      </w:r>
      <w:r>
        <w:t>Venus</w:t>
      </w:r>
      <w:r>
        <w:t xml:space="preserve"> </w:t>
      </w:r>
      <w:r>
        <w:t>seel</w:t>
      </w:r>
      <w:r>
        <w:br/>
        <w:br/>
        <w:t>Oxford line: I had the prente° of Seinte Venus seel.°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slepte</w:t>
      </w:r>
      <w:r>
        <w:br/>
        <w:t>House of Fame 119 (data/riverside_cats/HF_riv.cat)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slepte</w:t>
      </w:r>
      <w:r>
        <w:t xml:space="preserve"> </w:t>
      </w:r>
      <w:r>
        <w:t>me</w:t>
      </w:r>
      <w:r>
        <w:t xml:space="preserve"> </w:t>
      </w:r>
      <w:r>
        <w:t>mette</w:t>
      </w:r>
      <w:r>
        <w:t xml:space="preserve"> </w:t>
      </w:r>
      <w:r>
        <w:t>I</w:t>
      </w:r>
      <w:r>
        <w:t xml:space="preserve"> </w:t>
      </w:r>
      <w:r>
        <w:t>was</w:t>
      </w:r>
      <w:r>
        <w:br/>
        <w:br/>
        <w:t>Oxford line: But as I slept, me mette° I was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2119 (data/riverside_cats/MkT_riv.cat)</w:t>
        <w:br/>
      </w:r>
      <w:r>
        <w:t>A</w:t>
      </w:r>
      <w:r>
        <w:t xml:space="preserve"> </w:t>
      </w:r>
      <w:r>
        <w:t>lemman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champioun</w:t>
      </w:r>
      <w:r>
        <w:br/>
        <w:br/>
        <w:t>Oxford line: A lemman° had this noble champioun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cride</w:t>
      </w:r>
      <w:r>
        <w:br/>
        <w:t>The Knight's Tale 1706 (data/riverside_cats/KnT_riv.cat)</w:t>
        <w:br/>
      </w:r>
      <w:r>
        <w:t>And</w:t>
      </w:r>
      <w:r>
        <w:t xml:space="preserve"> </w:t>
      </w:r>
      <w:r>
        <w:t>pulled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Hoo</w:t>
      </w:r>
      <w:r>
        <w:br/>
        <w:br/>
        <w:t>Oxford line: And pulled out a swerd and cried, “Ho!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Book of the Duchess 153 (data/riverside_cats/BD_riv.cat)</w:t>
        <w:br/>
      </w:r>
      <w:r>
        <w:t>This</w:t>
      </w:r>
      <w:r>
        <w:t xml:space="preserve"> </w:t>
      </w:r>
      <w:r>
        <w:t>messager</w:t>
      </w:r>
      <w:r>
        <w:t xml:space="preserve"> </w:t>
      </w:r>
      <w:r>
        <w:t>tok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br/>
        <w:br/>
        <w:t>Oxford line: ¶This messager took leve and went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2011 (data/riverside_cats/MkT_riv.cat)</w:t>
        <w:br/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worldly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degree</w:t>
      </w:r>
      <w:r>
        <w:br/>
        <w:br/>
        <w:t>Oxford line: Had never worldly man so heigh degree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2830 (data/riverside_cats/NPT_riv.cat)</w:t>
        <w:br/>
      </w:r>
      <w:r>
        <w:t>Thre</w:t>
      </w:r>
      <w:r>
        <w:t xml:space="preserve"> </w:t>
      </w:r>
      <w:r>
        <w:t>large</w:t>
      </w:r>
      <w:r>
        <w:t xml:space="preserve"> </w:t>
      </w:r>
      <w:r>
        <w:t>sowes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  <w:t>Oxford line: Three large sowes° had she, and namo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173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  <w:t>Oxford line: And whan that she had seid him hir entente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II 416 (data/riverside_cats/TC2_riv.cat)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outher</w:t>
      </w:r>
      <w:r>
        <w:t xml:space="preserve"> </w:t>
      </w:r>
      <w:r>
        <w:t>hym</w:t>
      </w:r>
      <w:r>
        <w:t xml:space="preserve"> </w:t>
      </w:r>
      <w:r>
        <w:t>or</w:t>
      </w:r>
      <w:r>
        <w:t xml:space="preserve"> </w:t>
      </w:r>
      <w:r>
        <w:t>Achilles</w:t>
      </w:r>
      <w:r>
        <w:br/>
        <w:br/>
        <w:t>Oxford line: Had loved other him or Achilles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Sir Thopas 773 (data/riverside_cats/Thop_riv.cat)</w:t>
        <w:br/>
      </w:r>
      <w:r>
        <w:t>Al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thrustel</w:t>
      </w:r>
      <w:r>
        <w:t xml:space="preserve"> </w:t>
      </w:r>
      <w:r>
        <w:t>synge</w:t>
      </w:r>
      <w:r>
        <w:br/>
        <w:br/>
        <w:t>Oxford line: Al whan he herd the thrustel° singe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2272 (data/riverside_cats/MerT_riv.cat)</w:t>
        <w:br/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  <w:t>Oxford line: Al° had man seyn a thing with bothe his eyen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2145 (data/riverside_cats/MkT_riv.cat)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Nabugodonosor</w:t>
      </w:r>
      <w:r>
        <w:br/>
        <w:br/>
        <w:t>Oxford line: That had the king Nabugodonosor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728 (data/riverside_cats/WBPro_riv.cat)</w:t>
        <w:br/>
      </w:r>
      <w:r>
        <w:t>That</w:t>
      </w:r>
      <w:r>
        <w:t xml:space="preserve"> </w:t>
      </w:r>
      <w:r>
        <w:t>Socrates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t>two</w:t>
      </w:r>
      <w:r>
        <w:br/>
        <w:br/>
        <w:t>Oxford line: That Socrates had with his wives two;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463 (data/riverside_cats/GP_riv.cat)</w:t>
        <w:br/>
      </w:r>
      <w:r>
        <w:t>And</w:t>
      </w:r>
      <w:r>
        <w:t xml:space="preserve"> </w:t>
      </w:r>
      <w:r>
        <w:t>thries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Jerusalem</w:t>
      </w:r>
      <w:r>
        <w:br/>
        <w:br/>
        <w:t>Oxford line: And thries had she been at Jerusalem;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3346 (data/riverside_cats/MilT_riv.cat)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mous</w:t>
      </w:r>
      <w:r>
        <w:br/>
        <w:br/>
        <w:t>Oxford line: I dar wel seyn, if she had been a mous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1770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compassioun</w:t>
      </w:r>
      <w:r>
        <w:br/>
        <w:br/>
        <w:t>Oxford line: And eek his herte had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877 (data/riverside_cats/PardT_riv.cat)</w:t>
        <w:br/>
      </w:r>
      <w:r>
        <w:rPr>
          <w:i/>
        </w:rPr>
        <w:t>Hadde</w:t>
      </w:r>
      <w:r>
        <w:t xml:space="preserve"> </w:t>
      </w:r>
      <w:r>
        <w:t>filled</w:t>
      </w:r>
      <w:r>
        <w:t xml:space="preserve"> </w:t>
      </w:r>
      <w:r>
        <w:t>with</w:t>
      </w:r>
      <w:r>
        <w:t xml:space="preserve"> </w:t>
      </w:r>
      <w:r>
        <w:t>wyn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botels</w:t>
      </w:r>
      <w:r>
        <w:t xml:space="preserve"> </w:t>
      </w:r>
      <w:r>
        <w:t>thre</w:t>
      </w:r>
      <w:r>
        <w:br/>
        <w:br/>
        <w:t>Oxford line: Had filled with win his grete botels three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377 (data/riverside_cats/PF_riv.cat)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t>hireself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blysse</w:t>
      </w:r>
      <w:r>
        <w:br/>
        <w:br/>
        <w:t>Oxford line: So ferforth,° that Nature hirself had blisse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Had swiche fantasyes° as had she.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stirte</w:t>
      </w:r>
      <w:r>
        <w:br/>
        <w:t>The Wife of Bath's Tale 1046 (data/riverside_cats/WBT_riv.cat)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wyf</w:t>
      </w:r>
      <w:r>
        <w:br/>
        <w:br/>
        <w:t>Oxford line: ¶And with that word up stirt° the olde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3755 (data/riverside_cats/MilT_riv.cat)</w:t>
        <w:br/>
      </w:r>
      <w:r>
        <w:t>For</w:t>
      </w:r>
      <w:r>
        <w:t xml:space="preserve"> </w:t>
      </w:r>
      <w:r>
        <w:t>fro</w:t>
      </w:r>
      <w:r>
        <w:t xml:space="preserve"> </w:t>
      </w:r>
      <w:r>
        <w:t>that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ers</w:t>
      </w:r>
      <w:r>
        <w:br/>
        <w:br/>
        <w:t>Oxford line: For fro that time that he had kiste hir ers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Franklin's Tale 1607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  <w:t>Oxford line: ¶This philosophre answerd, “Leve° brother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2215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lettre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br/>
        <w:br/>
        <w:t>Oxford line: For in a lettre she had told him al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817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  <w:t>Oxford line: And whan that I had geten unto me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1136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yow</w:t>
      </w:r>
      <w:r>
        <w:t xml:space="preserve"> </w:t>
      </w:r>
      <w:r>
        <w:t>telle</w:t>
      </w:r>
      <w:r>
        <w:t xml:space="preserve"> </w:t>
      </w:r>
      <w:r>
        <w:t>herebefore</w:t>
      </w:r>
      <w:r>
        <w:br/>
        <w:br/>
        <w:t>Oxford line: I herd you telle herbefore.”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1515 (data/riverside_cats/FranT_riv.cat)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compassioun</w:t>
      </w:r>
      <w:r>
        <w:br/>
        <w:br/>
        <w:t>Oxford line: And in his hert had greet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Manciple's Tale 130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crowe</w:t>
      </w:r>
      <w:r>
        <w:br/>
        <w:br/>
        <w:t>Oxford line: ¶Now had this Phebus in his hous a crowe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2394 (data/riverside_cats/MerT_riv.cat)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thee</w:t>
      </w:r>
      <w:r>
        <w:t xml:space="preserve"> </w:t>
      </w:r>
      <w:r>
        <w:t>leyn</w:t>
      </w:r>
      <w:r>
        <w:br/>
        <w:br/>
        <w:t>Oxford line: How that this Damian had by thee leyn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2295 (data/riverside_cats/MkT_riv.cat)</w:t>
        <w:br/>
      </w:r>
      <w:r>
        <w:t>Two</w:t>
      </w:r>
      <w:r>
        <w:t xml:space="preserve"> </w:t>
      </w:r>
      <w:r>
        <w:t>sones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Odenake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Two sones by this Odenake had she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91 (data/riverside_cats/PF_riv.cat)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wolde</w:t>
      </w:r>
      <w:r>
        <w:br/>
        <w:br/>
        <w:t>Oxford line: And eek° I ne had that thing that I wolde.°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stente</w:t>
      </w:r>
      <w:r>
        <w:br/>
        <w:t>Book of the Duchess 358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stente</w:t>
      </w:r>
      <w:r>
        <w:br/>
        <w:br/>
        <w:t>Oxford line: Out of my chambre; I never stent°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overspradde</w:t>
      </w:r>
      <w:r>
        <w:br/>
        <w:t>The Knight's Tale 2871 (data/riverside_cats/KnT_riv.cat)</w:t>
        <w:br/>
      </w:r>
      <w:r>
        <w:t>After</w:t>
      </w:r>
      <w:r>
        <w:t xml:space="preserve"> </w:t>
      </w:r>
      <w:r>
        <w:t>a</w:t>
      </w:r>
      <w:r>
        <w:t xml:space="preserve"> </w:t>
      </w:r>
      <w:r>
        <w:t>beere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rPr>
          <w:i/>
        </w:rPr>
        <w:t>overspradde</w:t>
      </w:r>
      <w:r>
        <w:br/>
        <w:br/>
        <w:t>Oxford line: After a bere,° and it al overspradd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667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fader</w:t>
      </w:r>
      <w:r>
        <w:t xml:space="preserve"> </w:t>
      </w:r>
      <w:r>
        <w:t>roughte</w:t>
      </w:r>
      <w:r>
        <w:br/>
        <w:br/>
        <w:t>Oxford line: Had herd, she which that of hir fader roughte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707 (data/riverside_cats/PardT_riv.cat)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taverner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biforn</w:t>
      </w:r>
      <w:r>
        <w:br/>
        <w:br/>
        <w:t>Oxford line: Of which the taverner had spoke biforn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The Canon's Yeoman's Tale 1142 (data/riverside_cats/CYT_riv.cat)</w:t>
        <w:br/>
      </w:r>
      <w:r>
        <w:t>And</w:t>
      </w:r>
      <w:r>
        <w:t xml:space="preserve"> </w:t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shette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anon</w:t>
      </w:r>
      <w:r>
        <w:br/>
        <w:br/>
        <w:t>Oxford line: And his maister shet the dore anon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overgon</w:t>
      </w:r>
      <w:r>
        <w:br/>
        <w:t>Troilus and Criseyde; Book I 846 (data/riverside_cats/TC1_riv.cat)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joies</w:t>
      </w:r>
      <w:r>
        <w:t xml:space="preserve"> </w:t>
      </w:r>
      <w:r>
        <w:t>moten</w:t>
      </w:r>
      <w:r>
        <w:t xml:space="preserve"> </w:t>
      </w:r>
      <w:r>
        <w:rPr>
          <w:i/>
        </w:rPr>
        <w:t>overgon</w:t>
      </w:r>
      <w:r>
        <w:br/>
        <w:br/>
        <w:t>Oxford line: That, as hir joyes moten overgone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deyede</w:t>
      </w:r>
      <w:r>
        <w:br/>
        <w:t>Book of the Duchess 214 (data/riverside_cats/BD_riv.cat)</w:t>
        <w:br/>
      </w:r>
      <w:r>
        <w:t>And</w:t>
      </w:r>
      <w:r>
        <w:t xml:space="preserve"> </w:t>
      </w:r>
      <w:r>
        <w:rPr>
          <w:i/>
        </w:rPr>
        <w:t>deyede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morwe</w:t>
      </w:r>
      <w:r>
        <w:br/>
        <w:br/>
        <w:t>Oxford line: And died within the thridde morwe.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528 (data/riverside_cats/WBPro_riv.cat)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left</w:t>
      </w:r>
      <w:r>
        <w:t xml:space="preserve"> </w:t>
      </w:r>
      <w:r>
        <w:t>scole</w:t>
      </w:r>
      <w:r>
        <w:t xml:space="preserve"> </w:t>
      </w:r>
      <w:r>
        <w:t>and</w:t>
      </w:r>
      <w:r>
        <w:t xml:space="preserve"> </w:t>
      </w:r>
      <w:r>
        <w:t>wente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bord</w:t>
      </w:r>
      <w:r>
        <w:br/>
        <w:br/>
        <w:t>Oxford line: And had left scole, and wente at hoom to bord°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907 (data/riverside_cats/FranT_riv.cat)</w:t>
        <w:br/>
      </w:r>
      <w:r>
        <w:t>Which</w:t>
      </w:r>
      <w:r>
        <w:t xml:space="preserve"> </w:t>
      </w:r>
      <w:r>
        <w:t>May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peynted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softe</w:t>
      </w:r>
      <w:r>
        <w:t xml:space="preserve"> </w:t>
      </w:r>
      <w:r>
        <w:t>shoures</w:t>
      </w:r>
      <w:r>
        <w:br/>
        <w:br/>
        <w:t>Oxford line: Which May had peinted with his° softe shoures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Manciple's Tale 264 (data/riverside_cats/MancT_riv.cat)</w:t>
        <w:br/>
      </w:r>
      <w:r>
        <w:t>His</w:t>
      </w:r>
      <w:r>
        <w:t xml:space="preserve"> </w:t>
      </w:r>
      <w:r>
        <w:t>bowe</w:t>
      </w:r>
      <w:r>
        <w:t xml:space="preserve"> </w:t>
      </w:r>
      <w:r>
        <w:t>he</w:t>
      </w:r>
      <w:r>
        <w:t xml:space="preserve"> </w:t>
      </w:r>
      <w:r>
        <w:t>bente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therinne</w:t>
      </w:r>
      <w:r>
        <w:t xml:space="preserve"> </w:t>
      </w:r>
      <w:r>
        <w:t>a</w:t>
      </w:r>
      <w:r>
        <w:t xml:space="preserve"> </w:t>
      </w:r>
      <w:r>
        <w:t>flo</w:t>
      </w:r>
      <w:r>
        <w:br/>
        <w:br/>
        <w:t>Oxford line: His bowe he bente, and set therinne a flo,°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534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pissed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br/>
        <w:br/>
        <w:t>Oxford line: For had min housbond pissed on a wal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64 (data/riverside_cats/GP_riv.cat)</w:t>
        <w:br/>
      </w:r>
      <w:r>
        <w:t>This</w:t>
      </w:r>
      <w:r>
        <w:t xml:space="preserve"> </w:t>
      </w:r>
      <w:r>
        <w:t>ilke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also</w:t>
      </w:r>
      <w:r>
        <w:br/>
        <w:br/>
        <w:t>Oxford line: This ilke worthy knight had been also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Canon's Yeoman's Tale 821 (data/riverside_cats/CYT_riv.cat)</w:t>
        <w:br/>
      </w:r>
      <w:r>
        <w:t>By</w:t>
      </w:r>
      <w:r>
        <w:t xml:space="preserve"> </w:t>
      </w:r>
      <w:r>
        <w:t>ordre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hem</w:t>
      </w:r>
      <w:r>
        <w:t xml:space="preserve"> </w:t>
      </w:r>
      <w:r>
        <w:t>nevene</w:t>
      </w:r>
      <w:r>
        <w:br/>
        <w:br/>
        <w:t>Oxford line: By ordre, as ofte I herd my lord hem nevene.°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3541 (data/riverside_cats/MilT_riv.cat)</w:t>
        <w:br/>
      </w:r>
      <w:r>
        <w:t>Hym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</w:t>
      </w:r>
      <w:r>
        <w:t xml:space="preserve"> </w:t>
      </w:r>
      <w:r>
        <w:t>levere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undertake</w:t>
      </w:r>
      <w:r>
        <w:br/>
        <w:br/>
        <w:t>Oxford line: Him had be lever,° I dar wel undertake,°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Canon's Yeoman's Tale 1013 (data/riverside_cats/CYT_riv.cat)</w:t>
        <w:br/>
      </w:r>
      <w:r>
        <w:t>That</w:t>
      </w:r>
      <w:r>
        <w:t xml:space="preserve"> </w:t>
      </w:r>
      <w:r>
        <w:t>therinne</w:t>
      </w:r>
      <w:r>
        <w:t xml:space="preserve"> </w:t>
      </w:r>
      <w:r>
        <w:t>dwelled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  <w:t>Oxford line: That therin dwelled had many a yeer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501 (data/riverside_cats/BD_riv.cat)</w:t>
        <w:br/>
      </w:r>
      <w:r>
        <w:t>He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thus</w:t>
      </w:r>
      <w:r>
        <w:t xml:space="preserve"> </w:t>
      </w:r>
      <w:r>
        <w:t>evel</w:t>
      </w:r>
      <w:r>
        <w:t xml:space="preserve"> </w:t>
      </w:r>
      <w:r>
        <w:t>there</w:t>
      </w:r>
      <w:r>
        <w:t xml:space="preserve"> </w:t>
      </w:r>
      <w:r>
        <w:t>he</w:t>
      </w:r>
      <w:r>
        <w:t xml:space="preserve"> </w:t>
      </w:r>
      <w:r>
        <w:t>set</w:t>
      </w:r>
      <w:r>
        <w:br/>
        <w:br/>
        <w:t>Oxford line: He ferd° thus evel° there° he sete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1724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soun</w:t>
      </w:r>
      <w:r>
        <w:br/>
        <w:br/>
        <w:t>Oxford line: That through the worlde went the soun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637 (data/riverside_cats/GP_riv.cat)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dronken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wyn</w:t>
      </w:r>
      <w:r>
        <w:br/>
        <w:br/>
        <w:t>Oxford line: And whan that he wel dronken had the win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fille</w:t>
      </w:r>
      <w:r>
        <w:br/>
        <w:t>The Knight's Tale 2110 (data/riverside_cats/KnT_riv.cat)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fille</w:t>
      </w:r>
      <w:r>
        <w:t xml:space="preserve"> </w:t>
      </w:r>
      <w:r>
        <w:t>tomorwe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cas</w:t>
      </w:r>
      <w:r>
        <w:br/>
        <w:br/>
        <w:t>Oxford line: For if ther fill tomorwe swich a cas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446 (data/riverside_cats/PF_riv.cat)</w:t>
        <w:br/>
      </w:r>
      <w:r>
        <w:t>She</w:t>
      </w:r>
      <w:r>
        <w:t xml:space="preserve"> </w:t>
      </w:r>
      <w:r>
        <w:t>neyther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wel</w:t>
      </w:r>
      <w:r>
        <w:t xml:space="preserve"> </w:t>
      </w:r>
      <w:r>
        <w:t>ne</w:t>
      </w:r>
      <w:r>
        <w:t xml:space="preserve"> </w:t>
      </w:r>
      <w:r>
        <w:t>seyde</w:t>
      </w:r>
      <w:r>
        <w:t xml:space="preserve"> </w:t>
      </w:r>
      <w:r>
        <w:t>amys</w:t>
      </w:r>
      <w:r>
        <w:br/>
        <w:br/>
        <w:t>Oxford line: She neither answerd wel ne seide amis°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466 (data/riverside_cats/BD_riv.cat)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trowthe</w:t>
      </w:r>
      <w:r>
        <w:br/>
        <w:br/>
        <w:t>Oxford line: That ever I herd; for, by my trouthe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Troilus and Criseyde; Book I 451 (data/riverside_cats/TC1_riv.cat)</w:t>
        <w:br/>
      </w:r>
      <w:r>
        <w:t>But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or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  <w:t>Oxford line: But were he fer or neer, I dar seye this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1006 (data/riverside_cats/BD_riv.cat)</w:t>
        <w:br/>
      </w:r>
      <w:r>
        <w:t>Therto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grace</w:t>
      </w:r>
      <w:r>
        <w:br/>
        <w:br/>
        <w:t>Oxford line: Therto she had the moste grace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1727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sexte</w:t>
      </w:r>
      <w:r>
        <w:t xml:space="preserve"> </w:t>
      </w:r>
      <w:r>
        <w:t>companye</w:t>
      </w:r>
      <w:r>
        <w:br/>
        <w:br/>
        <w:t>Oxford line: ¶Thoo com the sexte companie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putte</w:t>
      </w:r>
      <w:r>
        <w:br/>
        <w:t>The Knight's Tale 988 (data/riverside_cats/KnT_riv.cat)</w:t>
        <w:br/>
      </w:r>
      <w:r>
        <w:t>In</w:t>
      </w:r>
      <w:r>
        <w:t xml:space="preserve"> </w:t>
      </w:r>
      <w:r>
        <w:t>pleyn</w:t>
      </w:r>
      <w:r>
        <w:t xml:space="preserve"> </w:t>
      </w:r>
      <w:r>
        <w:t>bataille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flyght</w:t>
      </w:r>
      <w:r>
        <w:br/>
        <w:br/>
        <w:t>Oxford line: In plein bataille, and put the folk to flight;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1154 (data/riverside_cats/FranT_riv.cat)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thise</w:t>
      </w:r>
      <w:r>
        <w:t xml:space="preserve"> </w:t>
      </w:r>
      <w:r>
        <w:t>moones</w:t>
      </w:r>
      <w:r>
        <w:t xml:space="preserve"> </w:t>
      </w:r>
      <w:r>
        <w:t>mansions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  <w:t>Oxford line: That had this mones mansions in minde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266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harpyng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  <w:t>Oxford line: And in his harping, whan that he had songe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2654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this</w:t>
      </w:r>
      <w:r>
        <w:t xml:space="preserve"> </w:t>
      </w:r>
      <w:r>
        <w:t>sighte</w:t>
      </w:r>
      <w:r>
        <w:br/>
        <w:br/>
        <w:t>Oxford line: And whan that Theseus had seyn this sighte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3299 (data/riverside_cats/MilT_riv.cat)</w:t>
        <w:br/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litherly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whyle</w:t>
      </w:r>
      <w:r>
        <w:br/>
        <w:br/>
        <w:t>Oxford line: “A clerk had litherly° biset his while,°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wepte</w:t>
      </w:r>
      <w:r>
        <w:br/>
        <w:t>Book of the Duchess 107 (data/riverside_cats/BD_riv.cat)</w:t>
        <w:br/>
      </w:r>
      <w:r>
        <w:t>And</w:t>
      </w:r>
      <w:r>
        <w:t xml:space="preserve"> </w:t>
      </w:r>
      <w:r>
        <w:rPr>
          <w:i/>
        </w:rPr>
        <w:t>wepte</w:t>
      </w:r>
      <w:r>
        <w:t xml:space="preserve"> </w:t>
      </w:r>
      <w:r>
        <w:t>that</w:t>
      </w:r>
      <w:r>
        <w:t xml:space="preserve"> </w:t>
      </w:r>
      <w:r>
        <w:t>pittee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here</w:t>
      </w:r>
      <w:r>
        <w:br/>
        <w:br/>
        <w:t>Oxford line: And wept, that pite was to here.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Manciple's Tale 139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  <w:t>Oxford line: ¶Now had this Phebus in his hous a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910 (data/riverside_cats/FranT_riv.cat)</w:t>
        <w:br/>
      </w:r>
      <w:r>
        <w:t>Arrayed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gardyn</w:t>
      </w:r>
      <w:r>
        <w:t xml:space="preserve"> </w:t>
      </w:r>
      <w:r>
        <w:t>trewely</w:t>
      </w:r>
      <w:r>
        <w:br/>
        <w:br/>
        <w:t>Oxford line: Arrayed° had this gardin, trewely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363 (data/riverside_cats/SqT_riv.cat)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leve</w:t>
      </w:r>
      <w:r>
        <w:br/>
        <w:br/>
        <w:t>Oxford line: For of hir fader had she take leve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1894 (data/riverside_cats/SumT_riv.cat)</w:t>
        <w:br/>
      </w:r>
      <w:r>
        <w:t>Aaron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in</w:t>
      </w:r>
      <w:r>
        <w:t xml:space="preserve"> </w:t>
      </w:r>
      <w:r>
        <w:t>governaunce</w:t>
      </w:r>
      <w:r>
        <w:br/>
        <w:br/>
        <w:t>Oxford line: ¶“Aaron, that had the temple in governaunce,°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523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wopen</w:t>
      </w:r>
      <w:r>
        <w:t xml:space="preserve"> </w:t>
      </w:r>
      <w:r>
        <w:t>and</w:t>
      </w:r>
      <w:r>
        <w:t xml:space="preserve"> </w:t>
      </w:r>
      <w:r>
        <w:t>compleyned</w:t>
      </w:r>
      <w:r>
        <w:br/>
        <w:br/>
        <w:t>Oxford line: Til he so longe had wopen and compleined,°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803 (data/riverside_cats/FranT_riv.cat)</w:t>
        <w:br/>
      </w:r>
      <w:r>
        <w:t>Who</w:t>
      </w:r>
      <w:r>
        <w:t xml:space="preserve"> </w:t>
      </w:r>
      <w:r>
        <w:t>koude</w:t>
      </w:r>
      <w:r>
        <w:t xml:space="preserve"> </w:t>
      </w:r>
      <w:r>
        <w:t>telle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be</w:t>
      </w:r>
      <w:r>
        <w:br/>
        <w:br/>
        <w:t>Oxford line: ¶Who coude tell, but° he had wedded be,°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2062 (data/riverside_cats/SumT_riv.cat)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part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don</w:t>
      </w:r>
      <w:r>
        <w:t xml:space="preserve"> </w:t>
      </w:r>
      <w:r>
        <w:t>bifoore</w:t>
      </w:r>
      <w:r>
        <w:br/>
        <w:br/>
        <w:t>Oxford line: An hondred part° than he had doon bifore;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sete</w:t>
      </w:r>
      <w:r>
        <w:br/>
        <w:t>Book of the Duchess 436 (data/riverside_cats/BD_riv.cat)</w:t>
        <w:br/>
      </w:r>
      <w:r>
        <w:rPr>
          <w:i/>
        </w:rPr>
        <w:t>Sete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in</w:t>
      </w:r>
      <w:r>
        <w:t xml:space="preserve"> </w:t>
      </w:r>
      <w:r>
        <w:t>hys</w:t>
      </w:r>
      <w:r>
        <w:t xml:space="preserve"> </w:t>
      </w:r>
      <w:r>
        <w:t>countour</w:t>
      </w:r>
      <w:r>
        <w:br/>
        <w:br/>
        <w:t>Oxford line: Set to rekene in his counter,°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  <w:t>Oxford line: I herd thee not, to seyn the sothe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462 (data/riverside_cats/WBPro_riv.cat)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drank</w:t>
      </w:r>
      <w:r>
        <w:t xml:space="preserve"> </w:t>
      </w:r>
      <w:r>
        <w:t>wyn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  <w:t>Oxford line: For she drank win, thogh° I had been his wif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-th: is</w:t>
      </w:r>
      <w:r>
        <w:br/>
        <w:t>Book of the Duchess 9 (data/riverside_cats/BD_riv.cat)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ylyche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  <w:t>Oxford line: Al is iliche° good to me—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Second Nun's Tale 133 (data/riverside_cats/SNT_riv.cat)</w:t>
        <w:br/>
      </w:r>
      <w:r>
        <w:rPr>
          <w:i/>
        </w:rPr>
        <w:t>Hadde</w:t>
      </w:r>
      <w:r>
        <w:t xml:space="preserve"> </w:t>
      </w:r>
      <w:r>
        <w:t>next</w:t>
      </w:r>
      <w:r>
        <w:t xml:space="preserve"> </w:t>
      </w:r>
      <w:r>
        <w:t>hire</w:t>
      </w:r>
      <w:r>
        <w:t xml:space="preserve"> </w:t>
      </w:r>
      <w:r>
        <w:t>flessh</w:t>
      </w:r>
      <w:r>
        <w:t xml:space="preserve"> </w:t>
      </w:r>
      <w:r>
        <w:t>yclad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haire</w:t>
      </w:r>
      <w:r>
        <w:br/>
        <w:br/>
        <w:t>Oxford line: Had next hir flesh yclad° hir in an heire.°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2221 (data/riverside_cats/MkT_riv.cat)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compassioun</w:t>
      </w:r>
      <w:r>
        <w:br/>
        <w:br/>
        <w:t>Oxford line: And thanne had God of him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1528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romed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fille</w:t>
      </w:r>
      <w:r>
        <w:br/>
        <w:br/>
        <w:t>Oxford line: Whan that Arcite had romed al his fille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952 (data/riverside_cats/PardT_riv.cat)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coillons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  <w:t>Oxford line: I wolde I had thy coillons° in min hond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299 (data/riverside_cats/TC1_riv.cat)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poured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down</w:t>
      </w:r>
      <w:r>
        <w:br/>
        <w:br/>
        <w:t>Oxford line: And though he erst had poured up and doun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683 (data/riverside_cats/WBPro_riv.cat)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and</w:t>
      </w:r>
      <w:r>
        <w:t xml:space="preserve"> </w:t>
      </w:r>
      <w:r>
        <w:t>vacacioun</w:t>
      </w:r>
      <w:r>
        <w:br/>
        <w:br/>
        <w:t>Oxford line: Whan he had leiser° and vacacioun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693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suffred</w:t>
      </w:r>
      <w:r>
        <w:t xml:space="preserve"> </w:t>
      </w:r>
      <w:r>
        <w:t>this</w:t>
      </w:r>
      <w:r>
        <w:t xml:space="preserve"> </w:t>
      </w:r>
      <w:r>
        <w:t>with</w:t>
      </w:r>
      <w:r>
        <w:t xml:space="preserve"> </w:t>
      </w:r>
      <w:r>
        <w:t>sad</w:t>
      </w:r>
      <w:r>
        <w:t xml:space="preserve"> </w:t>
      </w:r>
      <w:r>
        <w:t>visage</w:t>
      </w:r>
      <w:r>
        <w:br/>
        <w:br/>
        <w:t>Oxford line: That she had suffred this with sad° visage.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III 1564 (data/riverside_cats/TC3_riv.cat)</w:t>
        <w:br/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Nevere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for</w:t>
      </w:r>
      <w:r>
        <w:t xml:space="preserve"> </w:t>
      </w:r>
      <w:r>
        <w:t>yow</w:t>
      </w:r>
      <w:r>
        <w:br/>
        <w:br/>
        <w:t>Oxford line: Criseyde answerd, “Never the bet for yow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3358 (data/riverside_cats/NPT_riv.cat)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hent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berd</w:t>
      </w:r>
      <w:r>
        <w:br/>
        <w:br/>
        <w:t>Oxford line: Whan he had hent° king Priam by the berd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2038 (data/riverside_cats/MkT_riv.cat)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wepen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asses</w:t>
      </w:r>
      <w:r>
        <w:t xml:space="preserve"> </w:t>
      </w:r>
      <w:r>
        <w:t>cheke</w:t>
      </w:r>
      <w:r>
        <w:br/>
        <w:br/>
        <w:t>Oxford line: And had no wepen but an asses cheek.°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825 (data/riverside_cats/BD_riv.cat)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so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For al the worlde, so had she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cride</w:t>
      </w:r>
      <w:r>
        <w:br/>
        <w:t>The Reeve's Tale 4307 (data/riverside_cats/RvT_riv.cat)</w:t>
        <w:br/>
      </w:r>
      <w:r>
        <w:t>That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Harrow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  <w:t>Oxford line: That doun he gooth and cried, “Harrow!° I die!”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The Miller's Tale 3785 (data/riverside_cats/MilT_riv.cat)</w:t>
        <w:br/>
      </w:r>
      <w:r>
        <w:t>And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the</w:t>
      </w:r>
      <w:r>
        <w:t xml:space="preserve"> </w:t>
      </w:r>
      <w:r>
        <w:t>kultour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colde</w:t>
      </w:r>
      <w:r>
        <w:t xml:space="preserve"> </w:t>
      </w:r>
      <w:r>
        <w:t>stele</w:t>
      </w:r>
      <w:r>
        <w:br/>
        <w:br/>
        <w:t>Oxford line: And caught the cultour by the colde stele.°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971 (data/riverside_cats/FranT_riv.cat)</w:t>
        <w:br/>
      </w:r>
      <w:r>
        <w:rPr>
          <w:i/>
        </w:rPr>
        <w:t>Hadde</w:t>
      </w:r>
      <w:r>
        <w:t xml:space="preserve"> </w:t>
      </w:r>
      <w:r>
        <w:t>went</w:t>
      </w:r>
      <w:r>
        <w:t xml:space="preserve"> </w:t>
      </w:r>
      <w:r>
        <w:t>ther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agayn</w:t>
      </w:r>
      <w:r>
        <w:br/>
        <w:br/>
        <w:t>Oxford line: Had went° ther never I sholde have come again;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Wife of Bath's Prologue 740 (data/riverside_cats/WBPro_riv.cat)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me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occasioun</w:t>
      </w:r>
      <w:r>
        <w:br/>
        <w:br/>
        <w:t>Oxford line: ¶“He told me eek for what occasioun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slayn</w:t>
      </w:r>
      <w:r>
        <w:br/>
        <w:br/>
        <w:t>Oxford line: Or elles had° this sorwe hir herte slain.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sayn</w:t>
      </w:r>
      <w:r>
        <w:br/>
        <w:t>House of Fame 23 (data/riverside_cats/HF_riv.cat)</w:t>
        <w:br/>
      </w:r>
      <w:r>
        <w:t>Or</w:t>
      </w:r>
      <w:r>
        <w:t xml:space="preserve"> </w:t>
      </w:r>
      <w:r>
        <w:t>ellys</w:t>
      </w:r>
      <w:r>
        <w:t xml:space="preserve"> </w:t>
      </w:r>
      <w:r>
        <w:t>thus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rPr>
          <w:i/>
        </w:rPr>
        <w:t>sayn</w:t>
      </w:r>
      <w:r>
        <w:br/>
        <w:br/>
        <w:t>Oxford line: Or ellis thus, as other sayne,°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House of Fame 2028 (data/riverside_cats/HF_riv.cat)</w:t>
        <w:br/>
      </w:r>
      <w:r>
        <w:rPr>
          <w:i/>
        </w:rPr>
        <w:t>Hente</w:t>
      </w:r>
      <w:r>
        <w:t xml:space="preserve"> </w:t>
      </w:r>
      <w:r>
        <w:t>me</w:t>
      </w:r>
      <w:r>
        <w:t xml:space="preserve"> </w:t>
      </w:r>
      <w:r>
        <w:t>up</w:t>
      </w:r>
      <w:r>
        <w:t xml:space="preserve"> </w:t>
      </w:r>
      <w:r>
        <w:t>bytweene</w:t>
      </w:r>
      <w:r>
        <w:t xml:space="preserve"> </w:t>
      </w:r>
      <w:r>
        <w:t>hys</w:t>
      </w:r>
      <w:r>
        <w:t xml:space="preserve"> </w:t>
      </w:r>
      <w:r>
        <w:t>toon</w:t>
      </w:r>
      <w:r>
        <w:br/>
        <w:br/>
        <w:t>Oxford line: Hent° me up bitwene his toon,°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say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  <w:t>Oxford line: And dar wel seye, the time is faste by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Wife of Bath's Prologue 208 (data/riverside_cats/WBPro_riv.cat)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no</w:t>
      </w:r>
      <w:r>
        <w:t xml:space="preserve"> </w:t>
      </w:r>
      <w:r>
        <w:t>deyntee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love</w:t>
      </w:r>
      <w:r>
        <w:br/>
        <w:br/>
        <w:t>Oxford line: That I ne told no deintee° of hir love!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637 (data/riverside_cats/SqT_riv.cat)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hurt</w:t>
      </w:r>
      <w:r>
        <w:t xml:space="preserve"> </w:t>
      </w:r>
      <w:r>
        <w:t>hirselve</w:t>
      </w:r>
      <w:r>
        <w:br/>
        <w:br/>
        <w:t>Oxford line: Ther as° she with hir beek had hurt hirselve.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fedde</w:t>
      </w:r>
      <w:r>
        <w:br/>
        <w:br/>
        <w:t>Oxford line: Of smale houndes had she, that she fedde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Book of the Duchess 388 (data/riverside_cats/BD_riv.cat)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t xml:space="preserve"> </w:t>
      </w:r>
      <w:r>
        <w:t>cam</w:t>
      </w:r>
      <w:r>
        <w:t xml:space="preserve"> </w:t>
      </w:r>
      <w:r>
        <w:t>by</w:t>
      </w:r>
      <w:r>
        <w:t xml:space="preserve"> </w:t>
      </w:r>
      <w:r>
        <w:t>mee</w:t>
      </w:r>
      <w:r>
        <w:br/>
        <w:br/>
        <w:t>Oxford line: And as I went, ther cam by me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291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hym</w:t>
      </w:r>
      <w:r>
        <w:t xml:space="preserve"> </w:t>
      </w:r>
      <w:r>
        <w:t>yet</w:t>
      </w:r>
      <w:r>
        <w:t xml:space="preserve"> </w:t>
      </w:r>
      <w:r>
        <w:t>no</w:t>
      </w:r>
      <w:r>
        <w:t xml:space="preserve"> </w:t>
      </w:r>
      <w:r>
        <w:t>benefice</w:t>
      </w:r>
      <w:r>
        <w:br/>
        <w:br/>
        <w:t>Oxford line: For he had geten him yet no benefice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500 (data/riverside_cats/TC1_riv.cat)</w:t>
        <w:br/>
      </w:r>
      <w:r>
        <w:t>Was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so</w:t>
      </w:r>
      <w:r>
        <w:br/>
        <w:br/>
        <w:t>Oxford line: Was this, that she som wight had loved 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1255 (data/riverside_cats/MerT_riv.cat)</w:t>
        <w:br/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br/>
        <w:br/>
        <w:t>Oxford line: Had this knight to been a wedded man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1326 (data/riverside_cats/BD_riv.cat)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br/>
        <w:br/>
        <w:t>Oxford line: And the book that I had redde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967 (data/riverside_cats/BD_riv.cat)</w:t>
        <w:br/>
      </w:r>
      <w:r>
        <w:t>Ryght</w:t>
      </w:r>
      <w:r>
        <w:t xml:space="preserve"> </w:t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dere</w:t>
      </w:r>
      <w:r>
        <w:br/>
        <w:br/>
        <w:t>Oxford line: Right so ferd° my lady dere;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lorn</w:t>
      </w:r>
      <w:r>
        <w:br/>
        <w:br/>
        <w:t>Oxford line: I tolde thee, that I had lorne.°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3630 (data/riverside_cats/MilT_riv.cat)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array</w:t>
      </w:r>
      <w:r>
        <w:br/>
        <w:br/>
        <w:t>Oxford line: But er° that he had maad al this array,°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peyntede</w:t>
      </w:r>
      <w:r>
        <w:br/>
        <w:t>The Wife of Bath's Prologue 692 (data/riverside_cats/WBPro_riv.cat)</w:t>
        <w:br/>
      </w:r>
      <w:r>
        <w:t>Who</w:t>
      </w:r>
      <w:r>
        <w:t xml:space="preserve"> </w:t>
      </w:r>
      <w:r>
        <w:rPr>
          <w:i/>
        </w:rPr>
        <w:t>peyntede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who</w:t>
      </w:r>
      <w:r>
        <w:br/>
        <w:br/>
        <w:t>Oxford line: Who peinted the leon,° tel me who?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3099 (data/riverside_cats/NPT_riv.cat)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yseyled</w:t>
      </w:r>
      <w:r>
        <w:br/>
        <w:br/>
        <w:t>Oxford line: But er that he had halfe his cours yseiled,°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278 (data/riverside_cats/ClT_riv.cat)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day</w:t>
      </w:r>
      <w:r>
        <w:br/>
        <w:br/>
        <w:t>Oxford line: For wel she had herd seid, that thilke° day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199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face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enoynt</w:t>
      </w:r>
      <w:r>
        <w:br/>
        <w:br/>
        <w:t>Oxford line: And eek his face, as he had been anoint.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The Squire's Tale 621 (data/riverside_cats/SqT_riv.cat)</w:t>
        <w:br/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this</w:t>
      </w:r>
      <w:r>
        <w:t xml:space="preserve"> </w:t>
      </w:r>
      <w:r>
        <w:t>tercelet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  <w:t>Oxford line: So ferd° this tercelet, allas the day!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848 (data/riverside_cats/PardT_riv.cat)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sorwe</w:t>
      </w:r>
      <w:r>
        <w:t xml:space="preserve"> </w:t>
      </w:r>
      <w:r>
        <w:t>brynge</w:t>
      </w:r>
      <w:r>
        <w:br/>
        <w:br/>
        <w:t>Oxford line: That he had leve° him to sorwe bringe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Troilus and Criseyde; Book III 883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o</w:t>
      </w:r>
      <w:r>
        <w:t xml:space="preserve"> </w:t>
      </w:r>
      <w:r>
        <w:t>thyng</w:t>
      </w:r>
      <w:r>
        <w:br/>
        <w:br/>
        <w:t>Oxford line: Quod tho Criseyde, “Wole ye doon o thing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1596 (data/riverside_cats/FranT_riv.cat)</w:t>
        <w:br/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dye</w:t>
      </w:r>
      <w:r>
        <w:t xml:space="preserve"> </w:t>
      </w:r>
      <w:r>
        <w:t>in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  <w:t>Oxford line: Had lever° die in sorwe and in distresse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Wife of Bath's Prologue 832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Frere</w:t>
      </w:r>
      <w:r>
        <w:t xml:space="preserve"> </w:t>
      </w:r>
      <w:r>
        <w:t>gale</w:t>
      </w:r>
      <w:r>
        <w:br/>
        <w:br/>
        <w:t>Oxford line: And whan the Somnour herd the Frere gale,°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3175 (data/riverside_cats/NPT_riv.cat)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a</w:t>
      </w:r>
      <w:r>
        <w:t xml:space="preserve"> </w:t>
      </w:r>
      <w:r>
        <w:t>corn</w:t>
      </w:r>
      <w:r>
        <w:t xml:space="preserve"> </w:t>
      </w:r>
      <w:r>
        <w:t>lay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br/>
        <w:br/>
        <w:t>Oxford line: For he had founde a corn,° lay in the yerd.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2284 (data/riverside_cats/SumT_riv.cat)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fartes</w:t>
      </w:r>
      <w:r>
        <w:t xml:space="preserve"> </w:t>
      </w:r>
      <w:r>
        <w:t>thre</w:t>
      </w:r>
      <w:r>
        <w:br/>
        <w:br/>
        <w:t>Oxford line: He had° the firste smel of fartes three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420 (data/riverside_cats/WBPro_riv.cat)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pope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seten</w:t>
      </w:r>
      <w:r>
        <w:t xml:space="preserve"> </w:t>
      </w:r>
      <w:r>
        <w:t>hem</w:t>
      </w:r>
      <w:r>
        <w:t xml:space="preserve"> </w:t>
      </w:r>
      <w:r>
        <w:t>biside</w:t>
      </w:r>
      <w:r>
        <w:br/>
        <w:br/>
        <w:t>Oxford line: For thogh the Pope had seten° hem biside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synge</w:t>
      </w:r>
      <w:r>
        <w:br/>
        <w:br/>
        <w:t>Oxford line: Than had Boece, or any that can singe.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payde</w:t>
      </w:r>
      <w:r>
        <w:br/>
        <w:t>The General Prologue 539 (data/riverside_cats/GP_riv.cat)</w:t>
        <w:br/>
      </w:r>
      <w:r>
        <w:t>His</w:t>
      </w:r>
      <w:r>
        <w:t xml:space="preserve"> </w:t>
      </w:r>
      <w:r>
        <w:t>tithes</w:t>
      </w:r>
      <w:r>
        <w:t xml:space="preserve"> </w:t>
      </w:r>
      <w:r>
        <w:rPr>
          <w:i/>
        </w:rPr>
        <w:t>payde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  <w:t>Oxford line: His tithes payed he ful faire and wel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don</w:t>
      </w:r>
      <w:r>
        <w:br/>
        <w:t>Troilus and Criseyde; Book III 1253 (data/riverside_cats/TC3_riv.cat)</w:t>
        <w:br/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unnethe</w:t>
      </w:r>
      <w:r>
        <w:t xml:space="preserve"> </w:t>
      </w:r>
      <w:r>
        <w:t>he</w:t>
      </w:r>
      <w:r>
        <w:t xml:space="preserve"> </w:t>
      </w:r>
      <w:r>
        <w:t>wiste</w:t>
      </w:r>
      <w:r>
        <w:br/>
        <w:br/>
        <w:t>Oxford line: That, what to done, for joye unnethe he wiste.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dorste</w:t>
      </w:r>
      <w:r>
        <w:br/>
        <w:t>The Franklin's Tale 736 (data/riverside_cats/FranT_riv.cat)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unnethes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  <w:t>Oxford line: That wel unnethes° dorst° this knight, for drede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1359 (data/riverside_cats/KnT_riv.cat)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creature</w:t>
      </w:r>
      <w:r>
        <w:br/>
        <w:br/>
        <w:t>Oxford line: So muche sorwe had never creature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hire</w:t>
      </w:r>
      <w:r>
        <w:br/>
        <w:t>Troilus and Criseyde; Book V 1050 (data/riverside_cats/TC5_riv.cat)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rPr>
          <w:i/>
        </w:rPr>
        <w:t>hire</w:t>
      </w:r>
      <w:r>
        <w:t xml:space="preserve"> </w:t>
      </w:r>
      <w:r>
        <w:t>herte</w:t>
      </w:r>
      <w:r>
        <w:br/>
        <w:br/>
        <w:t>Oxford line: Men seyn, I not, that she yaf him hir herte.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Troilus and Criseyde; Book V 745 (data/riverside_cats/TC5_riv.cat)</w:t>
        <w:br/>
      </w:r>
      <w:r>
        <w:t>Me</w:t>
      </w:r>
      <w:r>
        <w:t xml:space="preserve"> </w:t>
      </w:r>
      <w:r>
        <w:t>lakked</w:t>
      </w:r>
      <w:r>
        <w:t xml:space="preserve"> </w:t>
      </w:r>
      <w:r>
        <w:t>alwey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come</w:t>
      </w:r>
      <w:r>
        <w:t xml:space="preserve"> </w:t>
      </w:r>
      <w:r>
        <w:t>here</w:t>
      </w:r>
      <w:r>
        <w:br/>
        <w:br/>
        <w:t>Oxford line: Me lakked alwey, er that I cam here;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-th: ys</w:t>
      </w:r>
      <w:r>
        <w:br/>
        <w:t>Book of the Duchess 597 (data/riverside_cats/BD_riv.cat)</w:t>
        <w:br/>
      </w:r>
      <w:r>
        <w:t>For</w:t>
      </w:r>
      <w:r>
        <w:t xml:space="preserve"> </w:t>
      </w:r>
      <w:r>
        <w:t>y</w:t>
      </w:r>
      <w:r>
        <w:t xml:space="preserve"> </w:t>
      </w:r>
      <w:r>
        <w:t>am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sorwe</w:t>
      </w:r>
      <w:r>
        <w:t xml:space="preserve"> </w:t>
      </w:r>
      <w:r>
        <w:rPr>
          <w:i/>
        </w:rPr>
        <w:t>ys</w:t>
      </w:r>
      <w:r>
        <w:t xml:space="preserve"> </w:t>
      </w:r>
      <w:r>
        <w:t>y</w:t>
      </w:r>
      <w:r>
        <w:br/>
        <w:br/>
        <w:t>Oxford line: For I am sorwe and sorwe is I.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608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quoniam</w:t>
      </w:r>
      <w:r>
        <w:t xml:space="preserve"> </w:t>
      </w:r>
      <w:r>
        <w:t>myghte</w:t>
      </w:r>
      <w:r>
        <w:t xml:space="preserve"> </w:t>
      </w:r>
      <w:r>
        <w:t>be</w:t>
      </w:r>
      <w:r>
        <w:br/>
        <w:br/>
        <w:t>Oxford line: I had the beste quoniam° might be.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2389 (data/riverside_cats/KnT_riv.cat)</w:t>
        <w:br/>
      </w:r>
      <w:r>
        <w:t>Whan</w:t>
      </w:r>
      <w:r>
        <w:t xml:space="preserve"> </w:t>
      </w:r>
      <w:r>
        <w:t>Vulcanus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thee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las</w:t>
      </w:r>
      <w:r>
        <w:br/>
        <w:br/>
        <w:t>Oxford line: Whan Vulcanus had caught thee in his las,°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107 (data/riverside_cats/PF_riv.cat)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t xml:space="preserve"> </w:t>
      </w:r>
      <w:r>
        <w:t>of</w:t>
      </w:r>
      <w:r>
        <w:t xml:space="preserve"> </w:t>
      </w:r>
      <w:r>
        <w:t>Affrican</w:t>
      </w:r>
      <w:r>
        <w:t xml:space="preserve"> </w:t>
      </w:r>
      <w:r>
        <w:t>byforn</w:t>
      </w:r>
      <w:r>
        <w:br/>
        <w:br/>
        <w:t>Oxford line: For° I had red of African beforn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1091 (data/riverside_cats/BD_riv.cat)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nede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</w:t>
      </w:r>
      <w:r>
        <w:t xml:space="preserve"> </w:t>
      </w:r>
      <w:r>
        <w:t>lerne</w:t>
      </w:r>
      <w:r>
        <w:br/>
        <w:br/>
        <w:t>Oxford line: And ful gret nede I had to lerne;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3221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newe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  <w:t>Oxford line: ¶This carpenter had wedded newe a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125 (data/riverside_cats/TC1_riv.cat)</w:t>
        <w:br/>
      </w:r>
      <w:r>
        <w:t>And</w:t>
      </w:r>
      <w:r>
        <w:t xml:space="preserve"> </w:t>
      </w:r>
      <w:r>
        <w:t>ofter</w:t>
      </w:r>
      <w:r>
        <w:t xml:space="preserve"> </w:t>
      </w:r>
      <w:r>
        <w:t>wolde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wille</w:t>
      </w:r>
      <w:r>
        <w:br/>
        <w:br/>
        <w:t>Oxford line: And ofter wolde, and it had ben his wille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deyde</w:t>
      </w:r>
      <w:r>
        <w:br/>
        <w:t>The Wife of Bath's Prologue 495 (data/riverside_cats/WBPro_riv.cat)</w:t>
        <w:br/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cam</w:t>
      </w:r>
      <w:r>
        <w:t xml:space="preserve"> </w:t>
      </w:r>
      <w:r>
        <w:t>fro</w:t>
      </w:r>
      <w:r>
        <w:t xml:space="preserve"> </w:t>
      </w:r>
      <w:r>
        <w:t>Jerusalem</w:t>
      </w:r>
      <w:r>
        <w:br/>
        <w:br/>
        <w:t>Oxford line: He deid whan I cam fro Jerusalem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Reeve's Tale 4303 (data/riverside_cats/RvT_riv.cat)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wered</w:t>
      </w:r>
      <w:r>
        <w:t xml:space="preserve"> </w:t>
      </w:r>
      <w:r>
        <w:t>a</w:t>
      </w:r>
      <w:r>
        <w:t xml:space="preserve"> </w:t>
      </w:r>
      <w:r>
        <w:t>volupeer</w:t>
      </w:r>
      <w:r>
        <w:br/>
        <w:br/>
        <w:t>Oxford line: She wend° the clerk had wered a volupeer.°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539 (data/riverside_cats/SqT_riv.cat)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fully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  <w:t>Oxford line: That I had graunted him fully my love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2218 (data/riverside_cats/SumT_riv.cat)</w:t>
        <w:br/>
      </w:r>
      <w:r>
        <w:t>How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ymaginacioun</w:t>
      </w:r>
      <w:r>
        <w:br/>
        <w:br/>
        <w:t>Oxford line: “How had this cherl imaginacioun°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House of Fame 2042 (data/riverside_cats/HF_riv.cat)</w:t>
        <w:br/>
      </w:r>
      <w:r>
        <w:rPr>
          <w:i/>
        </w:rPr>
        <w:t>Hadde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fotebrede</w:t>
      </w:r>
      <w:r>
        <w:t xml:space="preserve"> </w:t>
      </w:r>
      <w:r>
        <w:t>of</w:t>
      </w:r>
      <w:r>
        <w:t xml:space="preserve"> </w:t>
      </w:r>
      <w:r>
        <w:t>space</w:t>
      </w:r>
      <w:r>
        <w:br/>
        <w:br/>
        <w:t>Oxford line: Hadde I a foote-brede° of space;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501 (data/riverside_cats/PardT_riv.cat)</w:t>
        <w:br/>
      </w:r>
      <w:r>
        <w:t>Til</w:t>
      </w:r>
      <w:r>
        <w:t xml:space="preserve"> </w:t>
      </w:r>
      <w:r>
        <w:t>Crist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boght</w:t>
      </w:r>
      <w:r>
        <w:t xml:space="preserve"> </w:t>
      </w:r>
      <w:r>
        <w:t>us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blood</w:t>
      </w:r>
      <w:r>
        <w:t xml:space="preserve"> </w:t>
      </w:r>
      <w:r>
        <w:t>agayn</w:t>
      </w:r>
      <w:r>
        <w:br/>
        <w:br/>
        <w:t>Oxford line: Til Crist had boght° us with his blood again!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463 (data/riverside_cats/PF_riv.cat)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tercel</w:t>
      </w:r>
      <w:r>
        <w:t xml:space="preserve"> </w:t>
      </w:r>
      <w:r>
        <w:t>egle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tho</w:t>
      </w:r>
      <w:r>
        <w:br/>
        <w:br/>
        <w:t>Oxford line: The thridde tercel egle answerd tho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Canon's Yeoman's Tale 1349 (data/riverside_cats/CYT_riv.cat)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  <w:t>Oxford line: Than had this preest this sory° craft to lere;°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Reeve's Tale 4159 (data/riverside_cats/RvT_riv.cat)</w:t>
        <w:br/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doghter</w:t>
      </w:r>
      <w:r>
        <w:t xml:space="preserve"> </w:t>
      </w:r>
      <w:r>
        <w:t>right</w:t>
      </w:r>
      <w:r>
        <w:t xml:space="preserve"> </w:t>
      </w:r>
      <w:r>
        <w:t>anon</w:t>
      </w:r>
      <w:r>
        <w:br/>
        <w:br/>
        <w:t>Oxford line: To bedde went the doghter right anon;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736 (data/riverside_cats/TC5_riv.cat)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trowed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loore</w:t>
      </w:r>
      <w:r>
        <w:br/>
        <w:br/>
        <w:t>Oxford line: “Allas! I ne had trowed on your lore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General Prologue 528 (data/riverside_cats/GP_riv.cat)</w:t>
        <w:br/>
      </w:r>
      <w:r>
        <w:t>He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but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folwed</w:t>
      </w:r>
      <w:r>
        <w:t xml:space="preserve"> </w:t>
      </w:r>
      <w:r>
        <w:t>it</w:t>
      </w:r>
      <w:r>
        <w:t xml:space="preserve"> </w:t>
      </w:r>
      <w:r>
        <w:t>hymselve</w:t>
      </w:r>
      <w:r>
        <w:br/>
        <w:br/>
        <w:t>Oxford line: He taught, but first he folwed it himselve.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Wife of Bath's Prologue 10 (data/riverside_cats/WBPro_riv.cat)</w:t>
        <w:br/>
      </w:r>
      <w:r>
        <w:t>That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Crist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nevere</w:t>
      </w:r>
      <w:r>
        <w:t xml:space="preserve"> </w:t>
      </w:r>
      <w:r>
        <w:t>but</w:t>
      </w:r>
      <w:r>
        <w:t xml:space="preserve"> </w:t>
      </w:r>
      <w:r>
        <w:t>onis</w:t>
      </w:r>
      <w:r>
        <w:br/>
        <w:br/>
        <w:t>Oxford line: That sith that Crist ne went never but onis°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1065 (data/riverside_cats/TC4_riv.cat)</w:t>
        <w:br/>
      </w:r>
      <w:r>
        <w:t>What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wene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thought</w:t>
      </w:r>
      <w:r>
        <w:br/>
        <w:br/>
        <w:t>Oxford line: “What mighte I wene, and I had swich a thought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birafte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</w:t>
      </w:r>
      <w:r>
        <w:br/>
        <w:br/>
        <w:t>Oxford line: And him biraft° the regne° that he hadde.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1285 (data/riverside_cats/FranT_riv.cat)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mansioun</w:t>
      </w:r>
      <w:r>
        <w:br/>
        <w:br/>
        <w:t>Oxford line: ¶Whan he had founde his firste mansioun,°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dreinte</w:t>
      </w:r>
      <w:r>
        <w:br/>
        <w:t>Book of the Duchess 72 (data/riverside_cats/BD_riv.cat)</w:t>
        <w:br/>
      </w:r>
      <w:r>
        <w:t>And</w:t>
      </w:r>
      <w:r>
        <w:t xml:space="preserve"> </w:t>
      </w:r>
      <w:r>
        <w:t>clefte</w:t>
      </w:r>
      <w:r>
        <w:t xml:space="preserve"> </w:t>
      </w:r>
      <w:r>
        <w:t>her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rPr>
          <w:i/>
        </w:rPr>
        <w:t>dreinte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  <w:t>Oxford line: And cleft° hir ship, and dreint° hem° alle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han</w:t>
      </w:r>
      <w:r>
        <w:br/>
        <w:t>Parliament of Fowls 554 (data/riverside_cats/PF_riv.cat)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here</w:t>
      </w:r>
      <w:r>
        <w:t xml:space="preserve"> </w:t>
      </w:r>
      <w:r>
        <w:t>hedes</w:t>
      </w:r>
      <w:r>
        <w:t xml:space="preserve"> </w:t>
      </w:r>
      <w:r>
        <w:t>leid</w:t>
      </w:r>
      <w:r>
        <w:br/>
        <w:br/>
        <w:t>Oxford line: The water-foules han her hedes leid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3691 (data/riverside_cats/MilT_riv.cat)</w:t>
        <w:br/>
      </w:r>
      <w:r>
        <w:t>To</w:t>
      </w:r>
      <w:r>
        <w:t xml:space="preserve"> </w:t>
      </w:r>
      <w:r>
        <w:t>smellen</w:t>
      </w:r>
      <w:r>
        <w:t xml:space="preserve"> </w:t>
      </w:r>
      <w:r>
        <w:t>sweete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kembd</w:t>
      </w:r>
      <w:r>
        <w:t xml:space="preserve"> </w:t>
      </w:r>
      <w:r>
        <w:t>his</w:t>
      </w:r>
      <w:r>
        <w:t xml:space="preserve"> </w:t>
      </w:r>
      <w:r>
        <w:t>heer</w:t>
      </w:r>
      <w:r>
        <w:br/>
        <w:br/>
        <w:t>Oxford line: To smellen swete, er he had kembd° his heer.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2357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t>agayn</w:t>
      </w:r>
      <w:r>
        <w:br/>
        <w:br/>
        <w:t>Oxford line: And whan that he had caught° his sighte again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1253 (data/riverside_cats/BD_riv.cat)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ned</w:t>
      </w:r>
      <w:r>
        <w:br/>
        <w:br/>
        <w:t>Oxford line: That trewely, I had no nede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wepte</w:t>
      </w:r>
      <w:r>
        <w:br/>
        <w:t>The Wife of Bath's Prologue 592 (data/riverside_cats/WBPro_riv.cat)</w:t>
        <w:br/>
      </w:r>
      <w:r>
        <w:t>I</w:t>
      </w:r>
      <w:r>
        <w:t xml:space="preserve"> </w:t>
      </w:r>
      <w:r>
        <w:rPr>
          <w:i/>
        </w:rPr>
        <w:t>wepte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  <w:t>Oxford line: I wept but smal, and that I undertake.°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shul</w:t>
      </w:r>
      <w:r>
        <w:br/>
        <w:t>Troilus and Criseyde; Book III 952 (data/riverside_cats/TC3_riv.cat)</w:t>
        <w:br/>
      </w:r>
      <w:r>
        <w:t>For</w:t>
      </w:r>
      <w:r>
        <w:t xml:space="preserve"> </w:t>
      </w:r>
      <w:r>
        <w:t>soone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alle</w:t>
      </w:r>
      <w:r>
        <w:t xml:space="preserve"> </w:t>
      </w:r>
      <w:r>
        <w:t>merye</w:t>
      </w:r>
      <w:r>
        <w:br/>
        <w:br/>
        <w:t>Oxford line: For sone hope I we shulle ben alle merie.”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1128 (data/riverside_cats/FranT_riv.cat)</w:t>
        <w:br/>
      </w:r>
      <w:r>
        <w:rPr>
          <w:i/>
        </w:rPr>
        <w:t>Hadde</w:t>
      </w:r>
      <w:r>
        <w:t xml:space="preserve"> </w:t>
      </w:r>
      <w:r>
        <w:t>prively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desk</w:t>
      </w:r>
      <w:r>
        <w:t xml:space="preserve"> </w:t>
      </w:r>
      <w:r>
        <w:t>ylaft</w:t>
      </w:r>
      <w:r>
        <w:br/>
        <w:br/>
        <w:t>Oxford line: Had prively upon his desk ylaft;°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1009 (data/riverside_cats/TC1_riv.cat)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assented</w:t>
      </w:r>
      <w:r>
        <w:br/>
        <w:br/>
        <w:t>Oxford line: Whan Troilus had herd Pandare assented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1714 (data/riverside_cats/SumT_riv.cat)</w:t>
        <w:br/>
      </w:r>
      <w:r>
        <w:rPr>
          <w:i/>
        </w:rPr>
        <w:t>Hadde</w:t>
      </w:r>
      <w:r>
        <w:t xml:space="preserve"> </w:t>
      </w:r>
      <w:r>
        <w:t>preched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chirche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manere</w:t>
      </w:r>
      <w:r>
        <w:br/>
        <w:br/>
        <w:t>Oxford line: Had preched at a chirche in his manere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407 (data/riverside_cats/ShipT_riv.cat)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br/>
        <w:br/>
        <w:t>Oxford line: That he had yeve° it me bicause of yow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551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  <w:t>Oxford line: I had the bettre leiser for to pleye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Book of the Duchess 1221 (data/riverside_cats/BD_riv.cat)</w:t>
        <w:br/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  <w:t>Oxford line: ¶“So at the laste, soth to seyne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caste</w:t>
      </w:r>
      <w:r>
        <w:br/>
        <w:t>Troilus and Criseyde; Book IV 161 (data/riverside_cats/TC4_riv.cat)</w:t>
        <w:br/>
      </w:r>
      <w:r>
        <w:t>Ful</w:t>
      </w:r>
      <w:r>
        <w:t xml:space="preserve"> </w:t>
      </w:r>
      <w:r>
        <w:t>faste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how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myghte</w:t>
      </w:r>
      <w:r>
        <w:t xml:space="preserve"> </w:t>
      </w:r>
      <w:r>
        <w:t>stonde</w:t>
      </w:r>
      <w:r>
        <w:br/>
        <w:br/>
        <w:t>Oxford line: Ful faste he cast how al this mighte stonde.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345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every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burgeys</w:t>
      </w:r>
      <w:r>
        <w:t xml:space="preserve"> </w:t>
      </w:r>
      <w:r>
        <w:t>seyde</w:t>
      </w:r>
      <w:r>
        <w:br/>
        <w:br/>
        <w:t>Oxford line: Had herd what every lord and burgeis seide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House of Fame 1858 (data/riverside_cats/HF_riv.cat)</w:t>
        <w:br/>
      </w:r>
      <w:r>
        <w:t>The</w:t>
      </w:r>
      <w:r>
        <w:t xml:space="preserve"> </w:t>
      </w:r>
      <w:r>
        <w:t>temple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y</w:t>
      </w:r>
      <w:r>
        <w:t xml:space="preserve"> </w:t>
      </w:r>
      <w:r>
        <w:t>al</w:t>
      </w:r>
      <w:r>
        <w:t xml:space="preserve"> </w:t>
      </w:r>
      <w:r>
        <w:t>afire</w:t>
      </w:r>
      <w:r>
        <w:br/>
        <w:br/>
        <w:t>Oxford line: The temple sette I al afire.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344 (data/riverside_cats/ShipT_riv.cat)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yboght</w:t>
      </w:r>
      <w:r>
        <w:t xml:space="preserve"> </w:t>
      </w:r>
      <w:r>
        <w:t>and</w:t>
      </w:r>
      <w:r>
        <w:t xml:space="preserve"> </w:t>
      </w:r>
      <w:r>
        <w:t>graciously</w:t>
      </w:r>
      <w:r>
        <w:br/>
        <w:br/>
        <w:t>Oxford line: How he had wel yboght and graciously,°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-th: ys</w:t>
      </w:r>
      <w:r>
        <w:br/>
        <w:t>Book of the Duchess 369 (data/riverside_cats/BD_riv.cat)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here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  <w:t>Oxford line: Quod he, “and is her faste by.”°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580 (data/riverside_cats/PF_riv.cat)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that</w:t>
      </w:r>
      <w:r>
        <w:t xml:space="preserve"> </w:t>
      </w:r>
      <w:r>
        <w:t>pleynly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  <w:t>Oxford line: And she answerd, that pleinly hir entente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2238 (data/riverside_cats/MkT_riv.cat)</w:t>
        <w:br/>
      </w:r>
      <w:r>
        <w:t>Thogh</w:t>
      </w:r>
      <w:r>
        <w:t xml:space="preserve"> </w:t>
      </w:r>
      <w:r>
        <w:t>he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neither</w:t>
      </w:r>
      <w:r>
        <w:t xml:space="preserve"> </w:t>
      </w:r>
      <w:r>
        <w:t>right</w:t>
      </w:r>
      <w:r>
        <w:t xml:space="preserve"> </w:t>
      </w:r>
      <w:r>
        <w:t>ne</w:t>
      </w:r>
      <w:r>
        <w:t xml:space="preserve"> </w:t>
      </w:r>
      <w:r>
        <w:t>lawe</w:t>
      </w:r>
      <w:r>
        <w:br/>
        <w:br/>
        <w:t>Oxford line: Thogh he therto° had neither right ne lawe.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Tale 1024 (data/riverside_cats/WBT_riv.cat)</w:t>
        <w:br/>
      </w:r>
      <w:r>
        <w:t>Seyde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hight</w:t>
      </w:r>
      <w:r>
        <w:br/>
        <w:br/>
        <w:t>Oxford line: Seide, he had holde his day, as he had hight,°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939 (data/riverside_cats/FranT_riv.cat)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creature</w:t>
      </w:r>
      <w:r>
        <w:br/>
        <w:br/>
        <w:t>Oxford line: Had loved hir best of any creature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57 (data/riverside_cats/WBPro_riv.cat)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  <w:t>Oxford line: And ech of hem had wives mo than two;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Second Nun's Tale 539 (data/riverside_cats/SNT_riv.cat)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fostred</w:t>
      </w:r>
      <w:r>
        <w:t xml:space="preserve"> </w:t>
      </w:r>
      <w:r>
        <w:t>hem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preche</w:t>
      </w:r>
      <w:r>
        <w:br/>
        <w:br/>
        <w:t>Oxford line: That she had fostred,° hem she gan to preche;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3191 (data/riverside_cats/MilT_riv.cat)</w:t>
        <w:br/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art</w:t>
      </w:r>
      <w:r>
        <w:t xml:space="preserve"> </w:t>
      </w:r>
      <w:r>
        <w:t>but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fantasye</w:t>
      </w:r>
      <w:r>
        <w:br/>
        <w:br/>
        <w:t>Oxford line: Had lerned art,° but al his fantasie°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194 (data/riverside_cats/ShipT_riv.cat)</w:t>
        <w:br/>
      </w:r>
      <w:r>
        <w:t>As</w:t>
      </w:r>
      <w:r>
        <w:t xml:space="preserve"> </w:t>
      </w:r>
      <w:r>
        <w:t>foul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Genylon</w:t>
      </w:r>
      <w:r>
        <w:t xml:space="preserve"> </w:t>
      </w:r>
      <w:r>
        <w:t>of</w:t>
      </w:r>
      <w:r>
        <w:t xml:space="preserve"> </w:t>
      </w:r>
      <w:r>
        <w:t>France</w:t>
      </w:r>
      <w:r>
        <w:br/>
        <w:br/>
        <w:t>Oxford line: As foul as ever had Geniloun of France!”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Reeve's Tale 4000 (data/riverside_cats/RvT_riv.cat)</w:t>
        <w:br/>
      </w:r>
      <w:r>
        <w:t>But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tare</w:t>
      </w:r>
      <w:r>
        <w:br/>
        <w:br/>
        <w:t>Oxford line: But therof set the miller nat a tare;°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675 (data/riverside_cats/GP_riv.cat)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heer</w:t>
      </w:r>
      <w:r>
        <w:t xml:space="preserve"> </w:t>
      </w:r>
      <w:r>
        <w:t>as</w:t>
      </w:r>
      <w:r>
        <w:t xml:space="preserve"> </w:t>
      </w:r>
      <w:r>
        <w:t>yelow</w:t>
      </w:r>
      <w:r>
        <w:t xml:space="preserve"> </w:t>
      </w:r>
      <w:r>
        <w:t>as</w:t>
      </w:r>
      <w:r>
        <w:t xml:space="preserve"> </w:t>
      </w:r>
      <w:r>
        <w:t>wex</w:t>
      </w:r>
      <w:r>
        <w:br/>
        <w:br/>
        <w:t>Oxford line: This Pardoner had heer as yelow as wex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stirte</w:t>
      </w:r>
      <w:r>
        <w:br/>
        <w:t>The Wife of Bath's Prologue 163 (data/riverside_cats/WBPro_riv.cat)</w:t>
        <w:br/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Pardoner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  <w:t>Oxford line: ¶Up stert the Pardoner, and that anon,°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Monk's Tale 2033 (data/riverside_cats/MkT_riv.cat)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foxes</w:t>
      </w:r>
      <w:r>
        <w:t xml:space="preserve"> </w:t>
      </w:r>
      <w:r>
        <w:t>tayles</w:t>
      </w:r>
      <w:r>
        <w:t xml:space="preserve"> </w:t>
      </w:r>
      <w:r>
        <w:t>alle</w:t>
      </w:r>
      <w:r>
        <w:t xml:space="preserve"> </w:t>
      </w:r>
      <w:r>
        <w:t>on</w:t>
      </w:r>
      <w:r>
        <w:t xml:space="preserve"> </w:t>
      </w:r>
      <w:r>
        <w:t>fire</w:t>
      </w:r>
      <w:r>
        <w:br/>
        <w:br/>
        <w:t>Oxford line: And set the foxes tailes alle on fire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52 (data/riverside_cats/GP_riv.cat)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bord</w:t>
      </w:r>
      <w:r>
        <w:t xml:space="preserve"> </w:t>
      </w:r>
      <w:r>
        <w:t>bigonne</w:t>
      </w:r>
      <w:r>
        <w:br/>
        <w:br/>
        <w:t>Oxford line: Ful ofte time he had the bord bigonne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Prioress' Tale 673 (data/riverside_cats/PrT_riv.cat)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seyn</w:t>
      </w:r>
      <w:r>
        <w:br/>
        <w:br/>
        <w:t>Oxford line: And whan this abbot had this wonder seyn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1476 (data/riverside_cats/FranT_riv.cat)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levere</w:t>
      </w:r>
      <w:r>
        <w:t xml:space="preserve"> </w:t>
      </w:r>
      <w:r>
        <w:t>ystiked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  <w:t>Oxford line: I had wel lever° stiked° for to be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3535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warned</w:t>
      </w:r>
      <w:r>
        <w:t xml:space="preserve"> </w:t>
      </w:r>
      <w:r>
        <w:t>hym</w:t>
      </w:r>
      <w:r>
        <w:t xml:space="preserve"> </w:t>
      </w:r>
      <w:r>
        <w:t>biforn</w:t>
      </w:r>
      <w:r>
        <w:br/>
        <w:br/>
        <w:t>Oxford line: Whan that our lord had warned him biforn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1690 (data/riverside_cats/HF_riv.cat)</w:t>
        <w:br/>
      </w:r>
      <w:r>
        <w:t>Ther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ferthe</w:t>
      </w:r>
      <w:r>
        <w:t xml:space="preserve"> </w:t>
      </w:r>
      <w:r>
        <w:t>companye</w:t>
      </w:r>
      <w:r>
        <w:br/>
        <w:br/>
        <w:t>Oxford line: Ther com the ferthe companie—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750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hym</w:t>
      </w:r>
      <w:r>
        <w:t xml:space="preserve"> </w:t>
      </w:r>
      <w:r>
        <w:t>crye</w:t>
      </w:r>
      <w:r>
        <w:br/>
        <w:br/>
        <w:t>Oxford line: But nathelees, whan he had herd him crie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folwede</w:t>
      </w:r>
      <w:r>
        <w:br/>
        <w:t>The Wife of Bath's Prologue 623 (data/riverside_cats/WBPro_riv.cat)</w:t>
        <w:br/>
      </w:r>
      <w:r>
        <w:t>But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folwede</w:t>
      </w:r>
      <w:r>
        <w:t xml:space="preserve"> </w:t>
      </w:r>
      <w:r>
        <w:t>myn</w:t>
      </w:r>
      <w:r>
        <w:t xml:space="preserve"> </w:t>
      </w:r>
      <w:r>
        <w:t>appetit</w:t>
      </w:r>
      <w:r>
        <w:br/>
        <w:br/>
        <w:t>Oxford line: But ever folewed min appetit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rafte</w:t>
      </w:r>
      <w:r>
        <w:br/>
        <w:t>The Monk's Tale 2098 (data/riverside_cats/MkT_riv.cat)</w:t>
        <w:br/>
      </w:r>
      <w:r>
        <w:t>He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rPr>
          <w:i/>
        </w:rPr>
        <w:t>rafte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  <w:t>Oxford line: He slow, and raft° the skin of the leoun;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House of Fame 1313 (data/riverside_cats/HF_riv.cat)</w:t>
        <w:br/>
      </w:r>
      <w:r>
        <w:t>Of</w:t>
      </w:r>
      <w:r>
        <w:t xml:space="preserve"> </w:t>
      </w:r>
      <w:r>
        <w:t>us</w:t>
      </w:r>
      <w:r>
        <w:t xml:space="preserve"> </w:t>
      </w:r>
      <w:r>
        <w:t>Thus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</w:t>
      </w:r>
      <w:r>
        <w:t xml:space="preserve"> </w:t>
      </w:r>
      <w:r>
        <w:t>crien</w:t>
      </w:r>
      <w:r>
        <w:t xml:space="preserve"> </w:t>
      </w:r>
      <w:r>
        <w:t>alle</w:t>
      </w:r>
      <w:r>
        <w:br/>
        <w:br/>
        <w:t>Oxford line: Of us!” Thus herde I cryen alle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829 (data/riverside_cats/WBPro_riv.cat)</w:t>
        <w:br/>
      </w:r>
      <w:r>
        <w:t>The</w:t>
      </w:r>
      <w:r>
        <w:t xml:space="preserve"> </w:t>
      </w:r>
      <w:r>
        <w:t>Frere</w:t>
      </w:r>
      <w:r>
        <w:t xml:space="preserve"> </w:t>
      </w:r>
      <w:r>
        <w:t>lough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  <w:t>Oxford line: ¶ The Frere lough,° whan he had herd al this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1095 (data/riverside_cats/FranT_riv.cat)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oute</w:t>
      </w:r>
      <w:r>
        <w:br/>
        <w:br/>
        <w:t>Oxford line: If any wight had spoke, whil he was oute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Reeve's Tale 3968 (data/riverside_cats/RvT_riv.cat)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nonnerie</w:t>
      </w:r>
      <w:r>
        <w:br/>
        <w:br/>
        <w:t>Oxford line: That she had lerned in the nonnerie.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785 (data/riverside_cats/BD_riv.cat)</w:t>
        <w:br/>
      </w:r>
      <w:r>
        <w:t>And</w:t>
      </w:r>
      <w:r>
        <w:t xml:space="preserve"> </w:t>
      </w:r>
      <w:r>
        <w:t>thilke</w:t>
      </w:r>
      <w:r>
        <w:t xml:space="preserve"> </w:t>
      </w:r>
      <w:r>
        <w:t>tyme</w:t>
      </w:r>
      <w:r>
        <w:t xml:space="preserve"> </w:t>
      </w:r>
      <w:r>
        <w:t>I</w:t>
      </w:r>
      <w:r>
        <w:t xml:space="preserve"> </w:t>
      </w:r>
      <w:r>
        <w:rPr>
          <w:i/>
        </w:rPr>
        <w:t>ferde</w:t>
      </w:r>
      <w:r>
        <w:t xml:space="preserve"> </w:t>
      </w:r>
      <w:r>
        <w:t>ryght</w:t>
      </w:r>
      <w:r>
        <w:t xml:space="preserve"> </w:t>
      </w:r>
      <w:r>
        <w:t>so</w:t>
      </w:r>
      <w:r>
        <w:br/>
        <w:br/>
        <w:t>Oxford line: ¶“And thilke time° I ferd right so°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1470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gayler</w:t>
      </w:r>
      <w:r>
        <w:t xml:space="preserve"> </w:t>
      </w:r>
      <w:r>
        <w:t>drynke</w:t>
      </w:r>
      <w:r>
        <w:t xml:space="preserve"> </w:t>
      </w:r>
      <w:r>
        <w:t>so</w:t>
      </w:r>
      <w:r>
        <w:br/>
        <w:br/>
        <w:t>Oxford line: For he had yive his gailer° drinke so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went</w:t>
      </w:r>
      <w:r>
        <w:br/>
        <w:t>Troilus and Criseyde; Book II 910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rPr>
          <w:i/>
        </w:rPr>
        <w:t>went</w:t>
      </w:r>
      <w:r>
        <w:t xml:space="preserve"> </w:t>
      </w:r>
      <w:r>
        <w:t>yfeere</w:t>
      </w:r>
      <w:r>
        <w:br/>
        <w:br/>
        <w:t>Oxford line: That she and al hir folk in wente yfere.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Franklin's Tale 1391 (data/riverside_cats/FranT_riv.cat)</w:t>
        <w:br/>
      </w:r>
      <w:r>
        <w:t>And</w:t>
      </w:r>
      <w:r>
        <w:t xml:space="preserve"> </w:t>
      </w:r>
      <w:r>
        <w:rPr>
          <w:i/>
        </w:rPr>
        <w:t>hente</w:t>
      </w:r>
      <w:r>
        <w:t xml:space="preserve"> </w:t>
      </w:r>
      <w:r>
        <w:t>the</w:t>
      </w:r>
      <w:r>
        <w:t xml:space="preserve"> </w:t>
      </w:r>
      <w:r>
        <w:t>ymage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  <w:t>Oxford line: And hent° the image in hir handes two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85 (data/riverside_cats/GP_riv.cat)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somtyme</w:t>
      </w:r>
      <w:r>
        <w:t xml:space="preserve"> </w:t>
      </w:r>
      <w:r>
        <w:t>in</w:t>
      </w:r>
      <w:r>
        <w:t xml:space="preserve"> </w:t>
      </w:r>
      <w:r>
        <w:t>chyvachie</w:t>
      </w:r>
      <w:r>
        <w:br/>
        <w:br/>
        <w:t>Oxford line: And he had been somtime in chivachie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held</w:t>
      </w:r>
      <w:r>
        <w:br/>
        <w:t>The Monk's Tale 2316 (data/riverside_cats/MkT_riv.cat)</w:t>
        <w:br/>
      </w:r>
      <w:r>
        <w:t>Of</w:t>
      </w:r>
      <w:r>
        <w:t xml:space="preserve"> </w:t>
      </w:r>
      <w:r>
        <w:t>Rome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strong</w:t>
      </w:r>
      <w:r>
        <w:t xml:space="preserve"> </w:t>
      </w:r>
      <w:r>
        <w:t>hond</w:t>
      </w:r>
      <w:r>
        <w:t xml:space="preserve"> </w:t>
      </w:r>
      <w:r>
        <w:rPr>
          <w:i/>
        </w:rPr>
        <w:t>held</w:t>
      </w:r>
      <w:r>
        <w:t xml:space="preserve"> </w:t>
      </w:r>
      <w:r>
        <w:t>hem</w:t>
      </w:r>
      <w:r>
        <w:t xml:space="preserve"> </w:t>
      </w:r>
      <w:r>
        <w:t>ful</w:t>
      </w:r>
      <w:r>
        <w:t xml:space="preserve"> </w:t>
      </w:r>
      <w:r>
        <w:t>faste</w:t>
      </w:r>
      <w:r>
        <w:br/>
        <w:br/>
        <w:t>Oxford line: Of Rome, and with strong hond helde hem ful faste;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coste</w:t>
      </w:r>
      <w:r>
        <w:br/>
        <w:t>The Canon's Yeoman's Tale 1133 (data/riverside_cats/CYT_riv.cat)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poudre</w:t>
      </w:r>
      <w:r>
        <w:t xml:space="preserve"> </w:t>
      </w:r>
      <w:r>
        <w:t>heer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me</w:t>
      </w:r>
      <w:r>
        <w:t xml:space="preserve"> </w:t>
      </w:r>
      <w:r>
        <w:t>deere</w:t>
      </w:r>
      <w:r>
        <w:br/>
        <w:br/>
        <w:t>Oxford line: I have a poudre heer, that cost me dere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1642 (data/riverside_cats/HF_riv.cat)</w:t>
        <w:br/>
      </w:r>
      <w:r>
        <w:rPr>
          <w:i/>
        </w:rPr>
        <w:t>Wente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trumpes</w:t>
      </w:r>
      <w:r>
        <w:t xml:space="preserve"> </w:t>
      </w:r>
      <w:r>
        <w:t>soun</w:t>
      </w:r>
      <w:r>
        <w:br/>
        <w:br/>
        <w:t>Oxford line: Went this foule trumpes soun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further</w:t>
      </w:r>
      <w:r>
        <w:br/>
        <w:t>House of Fame 2023 (data/riverside_cats/HF_riv.cat)</w:t>
        <w:br/>
      </w:r>
      <w:r>
        <w:t>To</w:t>
      </w:r>
      <w:r>
        <w:t xml:space="preserve"> </w:t>
      </w:r>
      <w:r>
        <w:rPr>
          <w:i/>
        </w:rPr>
        <w:t>further</w:t>
      </w:r>
      <w:r>
        <w:t xml:space="preserve"> </w:t>
      </w:r>
      <w:r>
        <w:t>the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  <w:t>Oxford line: To furthre thee° with al my might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2395 (data/riverside_cats/MerT_riv.cat)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brest</w:t>
      </w:r>
      <w:r>
        <w:br/>
        <w:br/>
        <w:t>Oxford line: And that thy smok had lein upon his brest.”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511 (data/riverside_cats/WBPro_riv.cat)</w:t>
        <w:br/>
      </w:r>
      <w:r>
        <w:t>That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me</w:t>
      </w:r>
      <w:r>
        <w:t xml:space="preserve"> </w:t>
      </w:r>
      <w:r>
        <w:t>bete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bon</w:t>
      </w:r>
      <w:r>
        <w:br/>
        <w:br/>
        <w:t>Oxford line: That thogh° he had me bet° on every boon,°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3281 (data/riverside_cats/NPT_riv.cat)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  <w:t>Oxford line: Though he never erst° had seyn it with his yë.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dorste</w:t>
      </w:r>
      <w:r>
        <w:br/>
        <w:t>The Franklin's Tale 952 (data/riverside_cats/FranT_riv.cat)</w:t>
        <w:br/>
      </w:r>
      <w:r>
        <w:t>For</w:t>
      </w:r>
      <w:r>
        <w:t xml:space="preserve"> </w:t>
      </w:r>
      <w:r>
        <w:t>Narcisus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hir</w:t>
      </w:r>
      <w:r>
        <w:t xml:space="preserve"> </w:t>
      </w:r>
      <w:r>
        <w:t>wo</w:t>
      </w:r>
      <w:r>
        <w:br/>
        <w:br/>
        <w:t>Oxford line: For Narcisus, that dorst nat telle hir wo.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Franklin's Tale 1189 (data/riverside_cats/FranT_riv.cat)</w:t>
        <w:br/>
      </w:r>
      <w:r>
        <w:t>He</w:t>
      </w:r>
      <w:r>
        <w:t xml:space="preserve"> </w:t>
      </w:r>
      <w:r>
        <w:t>shewed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to</w:t>
      </w:r>
      <w:r>
        <w:t xml:space="preserve"> </w:t>
      </w:r>
      <w:r>
        <w:t>sopeer</w:t>
      </w:r>
      <w:r>
        <w:br/>
        <w:br/>
        <w:t>Oxford line: ¶He shewed him, er he went to sopeer,°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Troilus and Criseyde; Book III 554 (data/riverside_cats/TC3_riv.cat)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anon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  <w:t>Oxford line: Whan he was come, he gan anoon to pleye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Reeve's Tale 4168 (data/riverside_cats/RvT_riv.cat)</w:t>
        <w:br/>
      </w:r>
      <w:r>
        <w:t>Aleyn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t xml:space="preserve"> </w:t>
      </w:r>
      <w:r>
        <w:t>melodye</w:t>
      </w:r>
      <w:r>
        <w:br/>
        <w:br/>
        <w:t>Oxford line: ¶Alein the clerk, that herd this melodie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218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confessioun</w:t>
      </w:r>
      <w:r>
        <w:br/>
        <w:br/>
        <w:t>Oxford line: For he had power of confessioun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730 (data/riverside_cats/ClT_riv.cat)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diffame</w:t>
      </w:r>
      <w:r>
        <w:br/>
        <w:br/>
        <w:t>Oxford line: Had loved him wel, the sclaundre° of his diffame°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The Squire's Tale 471 (data/riverside_cats/SqT_riv.cat)</w:t>
        <w:br/>
      </w:r>
      <w:r>
        <w:t>To</w:t>
      </w:r>
      <w:r>
        <w:t xml:space="preserve"> </w:t>
      </w:r>
      <w:r>
        <w:rPr>
          <w:i/>
        </w:rPr>
        <w:t>heel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t>hurtes</w:t>
      </w:r>
      <w:r>
        <w:t xml:space="preserve"> </w:t>
      </w:r>
      <w:r>
        <w:t>hastily</w:t>
      </w:r>
      <w:r>
        <w:br/>
        <w:br/>
        <w:t>Oxford line: To hele with your hurtes hastily.”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32 (data/riverside_cats/SqT_riv.cat)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also</w:t>
      </w:r>
      <w:r>
        <w:br/>
        <w:br/>
        <w:t>Oxford line: A doghter had this worthy king also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  <w:t>Oxford line: That Seinte Peter had, whan that he wente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510 (data/riverside_cats/BD_riv.cat)</w:t>
        <w:br/>
      </w:r>
      <w:r>
        <w:t>Made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me</w:t>
      </w:r>
      <w:r>
        <w:t xml:space="preserve"> </w:t>
      </w:r>
      <w:r>
        <w:t>noght</w:t>
      </w:r>
      <w:r>
        <w:br/>
        <w:br/>
        <w:t>Oxford line: Made him that he herd me noght;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399 (data/riverside_cats/GP_riv.cat)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hyer</w:t>
      </w:r>
      <w:r>
        <w:t xml:space="preserve"> </w:t>
      </w:r>
      <w:r>
        <w:t>hond</w:t>
      </w:r>
      <w:r>
        <w:br/>
        <w:br/>
        <w:t>Oxford line: If that he faught, and had the hyer hond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1657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companye</w:t>
      </w:r>
      <w:r>
        <w:br/>
        <w:br/>
        <w:t>Oxford line: ¶Tho com the thridde companie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caste</w:t>
      </w:r>
      <w:r>
        <w:br/>
        <w:t>The Wife of Bath's Prologue 729 (data/riverside_cats/WBPro_riv.cat)</w:t>
        <w:br/>
      </w:r>
      <w:r>
        <w:t>How</w:t>
      </w:r>
      <w:r>
        <w:t xml:space="preserve"> </w:t>
      </w:r>
      <w:r>
        <w:t>Xantippa</w:t>
      </w:r>
      <w:r>
        <w:t xml:space="preserve"> </w:t>
      </w:r>
      <w:r>
        <w:rPr>
          <w:i/>
        </w:rPr>
        <w:t>caste</w:t>
      </w:r>
      <w:r>
        <w:t xml:space="preserve"> </w:t>
      </w:r>
      <w:r>
        <w:t>pisse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  <w:t>Oxford line: How Xantippa cast pisse upon his heed;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723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compleynen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sorwe</w:t>
      </w:r>
      <w:r>
        <w:br/>
        <w:br/>
        <w:t>Oxford line: That hir had herd compleinen in hir sorwe</w:t>
      </w:r>
      <w:r>
        <w:br/>
        <w:t>Oxford Reason: No exception (normal form)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