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Verb Declension Exceptions in Both Texts (original)</w:t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House of Fame 587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Or what thing may this signifie?</w:t>
      </w:r>
      <w:r>
        <w:br/>
        <w:t>Riverside Context: Or what thing may this sygnifye</w:t>
      </w:r>
      <w:r>
        <w:br/>
        <w:t>==================================================</w:t>
        <w:br/>
      </w:r>
    </w:p>
    <w:p>
      <w:r>
        <w:rPr>
          <w:b/>
        </w:rPr>
        <w:t>Exception: sal</w:t>
      </w:r>
      <w:r>
        <w:br/>
        <w:t>Headword: shulen</w:t>
      </w:r>
      <w:r>
        <w:br/>
        <w:t>Tag: v%pr_3</w:t>
      </w:r>
      <w:r>
        <w:br/>
        <w:t>Line: The Reeve's Tale 4043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Into the trough; that sal° be my disport.</w:t>
      </w:r>
      <w:r>
        <w:br/>
        <w:t>Riverside Context: Into the trough that sal be my disport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 356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wo was him, that what to doon he niste</w:t>
      </w:r>
      <w:r>
        <w:br/>
        <w:t>Riverside Context: For wo was hym that what to doon he nyste</w:t>
      </w:r>
      <w:r>
        <w:br/>
        <w:t>==================================================</w:t>
        <w:br/>
      </w:r>
    </w:p>
    <w:p>
      <w:r>
        <w:rPr>
          <w:b/>
        </w:rPr>
        <w:t>Exception: wroughte</w:t>
      </w:r>
      <w:r>
        <w:br/>
        <w:t>Headword: werken</w:t>
      </w:r>
      <w:r>
        <w:br/>
        <w:t>Tag: v%pt_1</w:t>
      </w:r>
      <w:r>
        <w:br/>
        <w:t>Line: Troilus and Criseyde; Book V 993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Than wole I werke that I never wroughte!</w:t>
      </w:r>
      <w:r>
        <w:br/>
        <w:t>Riverside Context: Than wol I werke that I nevere wroughte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Manciple's Tale 112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He with his bowe wroghte, as men may rede.</w:t>
      </w:r>
      <w:r>
        <w:br/>
        <w:t>Riverside Context: He with his bowe wroghte as men may rede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The Wife of Bath's Prologue 318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Thou sholdest seye, “Wif, go wher thee liste,°</w:t>
      </w:r>
      <w:r>
        <w:br/>
        <w:t>Riverside Context: Thou sholdest seye Wyf go wher thee liste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Second Nun's Tale 446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every Cristen wight° shal han penaunce°</w:t>
      </w:r>
      <w:r>
        <w:br/>
        <w:t>Riverside Context: That every Cristen wight shal han penaunce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Canon's Yeoman's Tale 1194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“As swithe° al shal be wel, I undertake;°</w:t>
      </w:r>
      <w:r>
        <w:br/>
        <w:t>Riverside Context: As swithe al shal be wel I undertake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IV 739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with the deeth to doon bote on hir bale.</w:t>
      </w:r>
      <w:r>
        <w:br/>
        <w:t>Riverside Context: And with the deth to doon boote on hire bale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Canon's Yeoman's Tale 1217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 chambre dore, shortly for to seyn</w:t>
      </w:r>
      <w:r>
        <w:br/>
        <w:t>Riverside Context: The chambre dore shortly for to seyn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Merchant's Tale 1659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seide, “Sire, so° ther be noon obstacle</w:t>
      </w:r>
      <w:r>
        <w:br/>
        <w:t>Riverside Context: But seyde Sire so ther be noon obstacle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Manciple's Tale 151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kepe a shrewe,° for it wol nat be.</w:t>
      </w:r>
      <w:r>
        <w:br/>
        <w:t>Riverside Context: To kepe a shrewe for it wol nat bee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431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Til wel neigh is she fallen fro the tree.</w:t>
      </w:r>
      <w:r>
        <w:br/>
        <w:t>Riverside Context: Til wel neigh is she fallen fro the tree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591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it is freendes right, sooth for to seyne</w:t>
      </w:r>
      <w:r>
        <w:br/>
        <w:t>Riverside Context: As it is frendes right soth for to seyne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833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is, or shal, whil that the world may dure.</w:t>
      </w:r>
      <w:r>
        <w:br/>
        <w:t>Riverside Context: That is or shal whil that the world may dure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Reeve's Tale 3956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Ther dorste° no wight clepen° hir but “dame.”</w:t>
      </w:r>
      <w:r>
        <w:br/>
        <w:t>Riverside Context: Ther dorste no wight clepen hire but dame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Miller's Tale 3667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he is wont° for timber for to go</w:t>
      </w:r>
      <w:r>
        <w:br/>
        <w:t>Riverside Context: For he is wont for tymber for to go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Monk's Tale 2358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wan the lond, and hoom to Rome he wente.</w:t>
      </w:r>
      <w:r>
        <w:br/>
        <w:t>Riverside Context: And wan the land and hoom to Rome he wente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Parliament of Fowls 400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after him, by order shul ye chese</w:t>
      </w:r>
      <w:r>
        <w:br/>
        <w:t>Riverside Context: And after hym by ordre shul ye chese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903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Now taketh heed, for it is for to done.</w:t>
      </w:r>
      <w:r>
        <w:br/>
        <w:t>Riverside Context: Now taketh hede for it is for to doone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3790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¶This Alison answerde, “Who is ther</w:t>
      </w:r>
      <w:r>
        <w:br/>
        <w:t>Riverside Context: This Alison answerde Who is ther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3580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Good morwe, I se thee wel, for it is day.’</w:t>
      </w:r>
      <w:r>
        <w:br/>
        <w:t>Riverside Context: Good morwe I se thee wel for it is day</w:t>
      </w:r>
      <w:r>
        <w:br/>
        <w:t>==================================================</w:t>
        <w:br/>
      </w:r>
    </w:p>
    <w:p>
      <w:r>
        <w:rPr>
          <w:b/>
        </w:rPr>
        <w:t>Exception: a</w:t>
      </w:r>
      <w:r>
        <w:br/>
        <w:t>Headword: ben</w:t>
      </w:r>
      <w:r>
        <w:br/>
        <w:t>Tag: v%pr_3</w:t>
      </w:r>
      <w:r>
        <w:br/>
        <w:t>Line: The Merchant's Tale 1924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Doth him disport,° he is a gentil man;</w:t>
      </w:r>
      <w:r>
        <w:br/>
        <w:t>Riverside Context: Dooth hym disport he is a gentil man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Nun's Priest's Tale 2900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Was lik° an hound, and wolde han maad areste</w:t>
      </w:r>
      <w:r>
        <w:br/>
        <w:t>Riverside Context: Was lyk an hound and wolde han maad areest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Parliament of Fowls 90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bothe I hadde thing which that I nolde,°</w:t>
      </w:r>
      <w:r>
        <w:br/>
        <w:t>Riverside Context: For bothe I hadde thyng which that I nolde</w:t>
      </w:r>
      <w:r>
        <w:br/>
        <w:t>==================================================</w:t>
        <w:br/>
      </w:r>
    </w:p>
    <w:p>
      <w:r>
        <w:rPr>
          <w:b/>
        </w:rPr>
        <w:t>Exception: shente</w:t>
      </w:r>
      <w:r>
        <w:br/>
        <w:t>Headword: shenden</w:t>
      </w:r>
      <w:r>
        <w:br/>
        <w:t>Tag: v%pr_3</w:t>
      </w:r>
      <w:r>
        <w:br/>
        <w:t>Line: Troilus and Criseyde; Book II 357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Thorugh min abet, that he thin honour shente.</w:t>
      </w:r>
      <w:r>
        <w:br/>
        <w:t>Riverside Context: Thorugh myn abet that he thyn honour shente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Physician's Tale 282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no man woot therof° but° God and he.</w:t>
      </w:r>
      <w:r>
        <w:br/>
        <w:t>Riverside Context: That no man woot therof but God and 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1065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“They wol seyn, in as muche as in me is</w:t>
      </w:r>
      <w:r>
        <w:br/>
        <w:t>Riverside Context: Thei wol seyn in as muche as in me is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Clerk's Tale 170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Again my chois shul neither grucche° ne strive;°</w:t>
      </w:r>
      <w:r>
        <w:br/>
        <w:t>Riverside Context: Agayn my choys shul neither grucche ne stryve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Miller's Tale 3774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hadde more tow° on his distaf°</w:t>
      </w:r>
      <w:r>
        <w:br/>
        <w:t>Riverside Context: He hadde moore tow on his distaf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Franklin's Tale 1561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Unto this philosophre! how shal I do?°</w:t>
      </w:r>
      <w:r>
        <w:br/>
        <w:t>Riverside Context: Unto this philosophre How shal I do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IV 1194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Criseyde, and sin ye may do me no werse</w:t>
      </w:r>
      <w:r>
        <w:br/>
        <w:t>Riverside Context: Criseyde and syn ye may do me no werse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House of Fame 738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any thing that hevy be</w:t>
      </w:r>
      <w:r>
        <w:br/>
        <w:t>Riverside Context: That any thing that hevy be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Physician's Tale 23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Under the mone, that may wane° and waxe,°</w:t>
      </w:r>
      <w:r>
        <w:br/>
        <w:t>Riverside Context: Under the moone that may wane and waxe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Manciple's Tale 184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lewedeste° wolf that she may finde</w:t>
      </w:r>
      <w:r>
        <w:br/>
        <w:t>Riverside Context: The lewedeste wolf that she may fynde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Summoner's Tale 1860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han been trewe freres fifty yeer;</w:t>
      </w:r>
      <w:r>
        <w:br/>
        <w:t>Riverside Context: That han been trewe freres fifty yeer</w:t>
      </w:r>
      <w:r>
        <w:br/>
        <w:t>==================================================</w:t>
        <w:br/>
      </w:r>
    </w:p>
    <w:p>
      <w:r>
        <w:rPr>
          <w:b/>
        </w:rPr>
        <w:t>Exception: spedde</w:t>
      </w:r>
      <w:r>
        <w:br/>
        <w:t>Headword: speden</w:t>
      </w:r>
      <w:r>
        <w:br/>
        <w:t>Tag: v%pt_3</w:t>
      </w:r>
      <w:r>
        <w:br/>
        <w:t>Line: Troilus and Criseyde; Book II 686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God woot that wel the soner spedde he.</w:t>
      </w:r>
      <w:r>
        <w:br/>
        <w:t>Riverside Context: God woot that wel the sonner spedde he</w:t>
      </w:r>
      <w:r>
        <w:br/>
        <w:t>==================================================</w:t>
        <w:br/>
      </w:r>
    </w:p>
    <w:p>
      <w:r>
        <w:rPr>
          <w:b/>
        </w:rPr>
        <w:t>Exception: brende</w:t>
      </w:r>
      <w:r>
        <w:br/>
        <w:t>Headword: brennen</w:t>
      </w:r>
      <w:r>
        <w:br/>
        <w:t>Tag: v%pt_3</w:t>
      </w:r>
      <w:r>
        <w:br/>
        <w:t>Line: The Nun's Priest's Tale 3370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As, whan that Nero brende° the citee</w:t>
      </w:r>
      <w:r>
        <w:br/>
        <w:t>Riverside Context: As whan that Nero brende the citee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Troilus and Criseyde; Book III 155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 that she gan hir eyen on him caste</w:t>
      </w:r>
      <w:r>
        <w:br/>
        <w:t>Riverside Context: With that she gan hire eyen on hym caste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V 1137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er she come, it wol neigh even be.</w:t>
      </w:r>
      <w:r>
        <w:br/>
        <w:t>Riverside Context: That er she come it wol neigh even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1730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Ymenëus, that God of wedding is</w:t>
      </w:r>
      <w:r>
        <w:br/>
        <w:t>Riverside Context: Ymeneus that god of weddyng is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Knight's Tale 1780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in swich cas can no divisioun</w:t>
      </w:r>
      <w:r>
        <w:br/>
        <w:t>Riverside Context: That in swich cas kan no divisioun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Wife of Bath's Prologue 657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suffreth his wife to go seken halwes,°</w:t>
      </w:r>
      <w:r>
        <w:br/>
        <w:t>Riverside Context: And suffreth his wyf to go seken halwes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The Canon's Yeoman's Tale 1280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But° it a fool be, woot° wel it mot nede,°</w:t>
      </w:r>
      <w:r>
        <w:br/>
        <w:t>Riverside Context: But it a fool be woot wel it moot nede</w:t>
      </w:r>
      <w:r>
        <w:br/>
        <w:t>==================================================</w:t>
        <w:br/>
      </w:r>
    </w:p>
    <w:p>
      <w:r>
        <w:rPr>
          <w:b/>
        </w:rPr>
        <w:t>Exception: kan</w:t>
      </w:r>
      <w:r>
        <w:br/>
        <w:t>Headword: connen</w:t>
      </w:r>
      <w:r>
        <w:br/>
        <w:t>Tag: v%pr_3</w:t>
      </w:r>
      <w:r>
        <w:br/>
        <w:t>Line: Troilus and Criseyde; Book II 895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Aught fair in heven; why? for they kan telle;</w:t>
      </w:r>
      <w:r>
        <w:br/>
        <w:t>Riverside Context: Aught fair in hevene Why For they kan telle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Shipman's Tale 170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help me God, he is noght worth at al</w:t>
      </w:r>
      <w:r>
        <w:br/>
        <w:t>Riverside Context: As helpe me God he is noght worth at al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Canon's Yeoman's Tale 1416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for to goon besides° in the weye.</w:t>
      </w:r>
      <w:r>
        <w:br/>
        <w:t>Riverside Context: As for to goon bisides in the weye</w:t>
      </w:r>
      <w:r>
        <w:br/>
        <w:t>==================================================</w:t>
        <w:br/>
      </w:r>
    </w:p>
    <w:p>
      <w:r>
        <w:rPr>
          <w:b/>
        </w:rPr>
        <w:t>Exception: stant</w:t>
      </w:r>
      <w:r>
        <w:br/>
        <w:t>Headword: stonden</w:t>
      </w:r>
      <w:r>
        <w:br/>
        <w:t>Tag: v%pr_3</w:t>
      </w:r>
      <w:r>
        <w:br/>
        <w:t>Line: The Shipman's Tale 114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“Nay, cosin min, it stant° nat so with me.</w:t>
      </w:r>
      <w:r>
        <w:br/>
        <w:t>Riverside Context: Nay cosyn myn it stant nat so with me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House of Fame 1759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Thogh we may not the body have</w:t>
      </w:r>
      <w:r>
        <w:br/>
        <w:t>Riverside Context: Thogh we may not the body have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2993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In certein boundes, that they may nat flee;°</w:t>
      </w:r>
      <w:r>
        <w:br/>
        <w:t>Riverside Context: In certeyn boundes that they may nat flee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Summoner's Tale 1942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Thomas! Thomas! so mote I ride or go,°</w:t>
      </w:r>
      <w:r>
        <w:br/>
        <w:t>Riverside Context: Thomas Thomas So moote I ryde or go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1164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signe of lif, for ought he can or may</w:t>
      </w:r>
      <w:r>
        <w:br/>
        <w:t>Riverside Context: For signe of lif for aught he kan or may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v%pr_pl</w:t>
      </w:r>
      <w:r>
        <w:br/>
        <w:t>Line: The Franklin's Tale 1490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They take° hir° leve, and on hir wey they gon;</w:t>
      </w:r>
      <w:r>
        <w:br/>
        <w:t>Riverside Context: They take hir leve and on hir wey they gon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385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Yelt bittre fruit, though swete seed be sowe.</w:t>
      </w:r>
      <w:r>
        <w:br/>
        <w:t>Riverside Context: Yelt bittre fruyt though swete seed be sowe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II 890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“But wene ye that every wrecche woot</w:t>
      </w:r>
      <w:r>
        <w:br/>
        <w:t>Riverside Context: But wene ye that every wrecche woot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Shipman's Tale 268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It shal be doon, right as ye wol devise.°</w:t>
      </w:r>
      <w:r>
        <w:br/>
        <w:t>Riverside Context: It shal be doon right as ye wol devyse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V 479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Til Sarpedoun wol forth congeyen us?</w:t>
      </w:r>
      <w:r>
        <w:br/>
        <w:t>Riverside Context: Til Sarpedoun wol forth congeyen us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House of Fame 1135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heron bilt, God so me save!”</w:t>
      </w:r>
      <w:r>
        <w:br/>
        <w:t>Riverside Context: That hereon bilt God so me save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1373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“Paraunter thenkestow: though it be so</w:t>
      </w:r>
      <w:r>
        <w:br/>
        <w:t>Riverside Context: Peraunter thynkestow though it be so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Troilus and Criseyde; Book II 1686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Have God my trouthe, hir cause to sustene.”</w:t>
      </w:r>
      <w:r>
        <w:br/>
        <w:t>Riverside Context: Have God my trouthe hire cause to sustene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1107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Out of this prisoun help that we may scapen.°</w:t>
      </w:r>
      <w:r>
        <w:br/>
        <w:t>Riverside Context: Out of this prisoun help that we may scapen</w:t>
      </w:r>
      <w:r>
        <w:br/>
        <w:t>==================================================</w:t>
        <w:br/>
      </w:r>
    </w:p>
    <w:p>
      <w:r>
        <w:rPr>
          <w:b/>
        </w:rPr>
        <w:t>Exception: like</w:t>
      </w:r>
      <w:r>
        <w:br/>
        <w:t>Headword: liken</w:t>
      </w:r>
      <w:r>
        <w:br/>
        <w:t>Tag: v%pr_3</w:t>
      </w:r>
      <w:r>
        <w:br/>
        <w:t>Line: Troilus and Criseyde; Book IV 101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now or never, if that it like yow</w:t>
      </w:r>
      <w:r>
        <w:br/>
        <w:t>Riverside Context: But now or nevere if that it like yow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II 212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namelich of wommen? wol ye so?</w:t>
      </w:r>
      <w:r>
        <w:br/>
        <w:t>Riverside Context: And namelich of wommen Wol ye so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843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Out of my woful body harm ther noon is</w:t>
      </w:r>
      <w:r>
        <w:br/>
        <w:t>Riverside Context: Out of my woful body harm ther noon is</w:t>
      </w:r>
      <w:r>
        <w:br/>
        <w:t>==================================================</w:t>
        <w:br/>
      </w:r>
    </w:p>
    <w:p>
      <w:r>
        <w:rPr>
          <w:b/>
        </w:rPr>
        <w:t>Exception: had</w:t>
      </w:r>
      <w:r>
        <w:br/>
        <w:t>Headword: haven</w:t>
      </w:r>
      <w:r>
        <w:br/>
        <w:t>Tag: v%pt_pl</w:t>
      </w:r>
      <w:r>
        <w:br/>
        <w:t>Line: Book of the Duchess 977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For wherso men had pleid or waked</w:t>
      </w:r>
      <w:r>
        <w:br/>
        <w:t>Riverside Context: For wherso men had pleyd or waked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490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is yformed by nature</w:t>
      </w:r>
      <w:r>
        <w:br/>
        <w:t>Riverside Context: That ys yformed be Nature</w:t>
      </w:r>
      <w:r>
        <w:br/>
        <w:t>==================================================</w:t>
        <w:br/>
      </w:r>
    </w:p>
    <w:p>
      <w:r>
        <w:rPr>
          <w:b/>
        </w:rPr>
        <w:t>Exception: wepte</w:t>
      </w:r>
      <w:r>
        <w:br/>
        <w:t>Headword: wepen</w:t>
      </w:r>
      <w:r>
        <w:br/>
        <w:t>Tag: v%pt_3</w:t>
      </w:r>
      <w:r>
        <w:br/>
        <w:t>Line: Troilus and Criseyde; Book IV 353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And Pandare, that ful tendreliche wepte</w:t>
      </w:r>
      <w:r>
        <w:br/>
        <w:t>Riverside Context: And Pandare that ful tendreliche wepte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1466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(As, whan a thing is shapen, it shal be)</w:t>
      </w:r>
      <w:r>
        <w:br/>
        <w:t>Riverside Context: As whan a thyng is shapen it shal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1111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is so lowe ybroght by tirannie.”</w:t>
      </w:r>
      <w:r>
        <w:br/>
        <w:t>Riverside Context: That is so lowe ybroght by tirannye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2730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may no man clepen° it cowardie.</w:t>
      </w:r>
      <w:r>
        <w:br/>
        <w:t>Riverside Context: Ther may no man clepen it cowardye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Manciple's Tale 214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If of hir body dishonest she be</w:t>
      </w:r>
      <w:r>
        <w:br/>
        <w:t>Riverside Context: If of hir body dishonest she bee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2644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stronge king Ligurge is born adoun;</w:t>
      </w:r>
      <w:r>
        <w:br/>
        <w:t>Riverside Context: The stronge kyng Lygurge is born adoun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1476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Troilus, of whom ye nil han routhe</w:t>
      </w:r>
      <w:r>
        <w:br/>
        <w:t>Riverside Context: And Troilus of whom ye nyl han routhe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1791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it is hard to° yow, as I suppose</w:t>
      </w:r>
      <w:r>
        <w:br/>
        <w:t>Riverside Context: For it is hard to yow as I suppose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Wife of Bath's Prologue 836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Wol falle in every dish and eek matere.°</w:t>
      </w:r>
      <w:r>
        <w:br/>
        <w:t>Riverside Context: Wol falle in every dyssh and eek mateere</w:t>
      </w:r>
      <w:r>
        <w:br/>
        <w:t>==================================================</w:t>
        <w:br/>
      </w:r>
    </w:p>
    <w:p>
      <w:r>
        <w:rPr>
          <w:b/>
        </w:rPr>
        <w:t>Exception: thar</w:t>
      </w:r>
      <w:r>
        <w:br/>
        <w:t>Headword: thurven</w:t>
      </w:r>
      <w:r>
        <w:br/>
        <w:t>Tag: v%pr_3</w:t>
      </w:r>
      <w:r>
        <w:br/>
        <w:t>Line: The Manciple's Tale 352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Thee thar nat° drede for to be biwreid;°</w:t>
      </w:r>
      <w:r>
        <w:br/>
        <w:t>Riverside Context: Thee thar nat drede for to be biwreyd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III 1058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now help God to quenchen al this sorwe</w:t>
      </w:r>
      <w:r>
        <w:br/>
        <w:t>Riverside Context: But now help God to quenchen al this sorwe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1606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 inly fair and goodly as is she</w:t>
      </w:r>
      <w:r>
        <w:br/>
        <w:t>Riverside Context: So inly fair and goodly as is she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IV 222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 whiche he bad out faste for to go</w:t>
      </w:r>
      <w:r>
        <w:br/>
        <w:t>Riverside Context: The which he bad out faste for to go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Knight's Tale 1808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Can° hem therfor as muche thank as me;</w:t>
      </w:r>
      <w:r>
        <w:br/>
        <w:t>Riverside Context: Kan hem therfore as muche thank as me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Merchant's Tale 2392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help me so, as I am ivel apaid.°</w:t>
      </w:r>
      <w:r>
        <w:br/>
        <w:t>Riverside Context: God helpe me so as I am yvele apayd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408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Mot° be the chois of everich that is here</w:t>
      </w:r>
      <w:r>
        <w:br/>
        <w:t>Riverside Context: Mot be the choys of everich that is heere</w:t>
      </w:r>
      <w:r>
        <w:br/>
        <w:t>==================================================</w:t>
        <w:br/>
      </w:r>
    </w:p>
    <w:p>
      <w:r>
        <w:rPr>
          <w:b/>
        </w:rPr>
        <w:t>Exception: quod</w:t>
      </w:r>
      <w:r>
        <w:br/>
        <w:t>Headword: quethen</w:t>
      </w:r>
      <w:r>
        <w:br/>
        <w:t>Tag: v%pt_pl</w:t>
      </w:r>
      <w:r>
        <w:br/>
        <w:t>Line: Parliament of Fowls 540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“Al redy!” quod these egles tercels tho.</w:t>
      </w:r>
      <w:r>
        <w:br/>
        <w:t>Riverside Context: Al redy quod these egles tercels tho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1294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More than is min, that sterve° here in a cage.</w:t>
      </w:r>
      <w:r>
        <w:br/>
        <w:t>Riverside Context: Moore than is myn that sterve here in a cage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779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in this world, certein, ther no wight is</w:t>
      </w:r>
      <w:r>
        <w:br/>
        <w:t>Riverside Context: For in this world certein ther no wight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2757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Al is tobrosten° thilke regioun</w:t>
      </w:r>
      <w:r>
        <w:br/>
        <w:t>Riverside Context: Al is tobrosten thilke regioun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Second Nun's Tale 543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han respit three dayes and namo</w:t>
      </w:r>
      <w:r>
        <w:br/>
        <w:t>Riverside Context: To han respit thre dayes and namo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766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What is Criseyde worth, from Troilus?</w:t>
      </w:r>
      <w:r>
        <w:br/>
        <w:t>Riverside Context: What is Criseyde worth from Troilus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561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can no conseil° kepe, it is no drede.</w:t>
      </w:r>
      <w:r>
        <w:br/>
        <w:t>Riverside Context: He kan no conseil kepe it is no drede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Clerk's Tale 724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For° he a povre womman wedded hadde</w:t>
      </w:r>
      <w:r>
        <w:br/>
        <w:t>Riverside Context: For he a povre womman wedded hadde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959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al is wel, if thou werke in this wise.</w:t>
      </w:r>
      <w:r>
        <w:br/>
        <w:t>Riverside Context: And al is wel if thow werke in this wyse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Knight's Tale 3034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Thanne may I seyn that al this thing moot° deie.</w:t>
      </w:r>
      <w:r>
        <w:br/>
        <w:t>Riverside Context: Thanne may I seyn that al this thyng moot deye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1585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Eek ‘Whoso wol han leef, he leef mot lete’;</w:t>
      </w:r>
      <w:r>
        <w:br/>
        <w:t>Riverside Context: Ek Whoso wol han lief he lief moot lete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2245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recche° nat, but° it may bettre be</w:t>
      </w:r>
      <w:r>
        <w:br/>
        <w:t>Riverside Context: I recche nat but it may bettre be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2317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Hir answer shal she have, I undertake;°</w:t>
      </w:r>
      <w:r>
        <w:br/>
        <w:t>Riverside Context: Hir answere shal she have I undertake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855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sooth is seid, algate I finde it trewe—</w:t>
      </w:r>
      <w:r>
        <w:br/>
        <w:t>Riverside Context: But sooth is seyd algate I fynde it trewe</w:t>
      </w:r>
      <w:r>
        <w:br/>
        <w:t>==================================================</w:t>
        <w:br/>
      </w:r>
    </w:p>
    <w:p>
      <w:r>
        <w:rPr>
          <w:b/>
        </w:rPr>
        <w:t>Exception: preye</w:t>
      </w:r>
      <w:r>
        <w:br/>
        <w:t>Headword: preien</w:t>
      </w:r>
      <w:r>
        <w:br/>
        <w:t>Tag: v%pr_3</w:t>
      </w:r>
      <w:r>
        <w:br/>
        <w:t>Line: The Friar's Tale 1417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¶“ ‘Now, brother,’ quod this somnour, ‘I yow preye</w:t>
      </w:r>
      <w:r>
        <w:br/>
        <w:t>Riverside Context: Now brother quod this somonour I yow preye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774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whan a pipe is blowen sharpe</w:t>
      </w:r>
      <w:r>
        <w:br/>
        <w:t>Riverside Context: For whan a pipe is blowen sharpe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997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Deliting ever in rumbel° that is newe</w:t>
      </w:r>
      <w:r>
        <w:br/>
        <w:t>Riverside Context: Delitynge evere in rumbul that is newe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Summoner's Tale 1861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They may now, God be thanked of his lone,°</w:t>
      </w:r>
      <w:r>
        <w:br/>
        <w:t>Riverside Context: They may now God be thanked of his loone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The Knight's Tale 1262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 dronke man wot° wel he hath an hous</w:t>
      </w:r>
      <w:r>
        <w:br/>
        <w:t>Riverside Context: A dronke man woot wel he hath an hous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Troilus and Criseyde; Book IV 1284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I wol gon to my conclusioun</w:t>
      </w:r>
      <w:r>
        <w:br/>
        <w:t>Riverside Context: But I wol gon to my conclusioun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Knight's Tale 1282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 al our strif, God woot, the fruit° is thin.</w:t>
      </w:r>
      <w:r>
        <w:br/>
        <w:t>Riverside Context: Of al oure strif God woot the fruyt is thyn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417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Parforme it out; for now is moste nede.</w:t>
      </w:r>
      <w:r>
        <w:br/>
        <w:t>Riverside Context: Perfourme it out for now is moste nede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62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What wonder is though that hir sore smerte</w:t>
      </w:r>
      <w:r>
        <w:br/>
        <w:t>Riverside Context: What wonder is though that hire sore smerte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949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Which that in heven a signe° is yit</w:t>
      </w:r>
      <w:r>
        <w:br/>
        <w:t>Riverside Context: Which that in heven a sygne is yit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Friar's Tale 1630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¶“ ‘Nay, olde stot,° that is nat min entente,’</w:t>
      </w:r>
      <w:r>
        <w:br/>
        <w:t>Riverside Context: Nay olde stot that is nat myn entente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1547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tolde him al as ye han herd me said;</w:t>
      </w:r>
      <w:r>
        <w:br/>
        <w:t>Riverside Context: And tolde hym al as ye han herd me sayd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1455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“Which is that?” quod he. “Magnesia is the same,”</w:t>
      </w:r>
      <w:r>
        <w:br/>
        <w:t>Riverside Context: Which is that quod he Magnasia is the same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III 1454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Envious day, what list thee so to spyen?</w:t>
      </w:r>
      <w:r>
        <w:br/>
        <w:t>Riverside Context: Envyous day what list the so to spien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3001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it is preved by experience</w:t>
      </w:r>
      <w:r>
        <w:br/>
        <w:t>Riverside Context: For it is preeved by experience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317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Of fees and robes hadde he many oon.</w:t>
      </w:r>
      <w:r>
        <w:br/>
        <w:t>Riverside Context: Of fees and robes hadde he many 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1263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he noot° which the righte wey is thider;</w:t>
      </w:r>
      <w:r>
        <w:br/>
        <w:t>Riverside Context: But he noot which the righte wey is thider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2048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is betid,° lo late° or now?”</w:t>
      </w:r>
      <w:r>
        <w:br/>
        <w:t>Riverside Context: That ys betyd lo late or now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III 564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This moot be doon, ye shal be ther anoon.”</w:t>
      </w:r>
      <w:r>
        <w:br/>
        <w:t>Riverside Context: This moot be don Ye shal be ther anon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Knight's Tale 1417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¶And shortly of this matere for to seyn</w:t>
      </w:r>
      <w:r>
        <w:br/>
        <w:t>Riverside Context: And shortly of this matere for to seyn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The Canon's Yeoman's Tale 801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other swiche, if that me liste° tarie.°</w:t>
      </w:r>
      <w:r>
        <w:br/>
        <w:t>Riverside Context: And othere swiche if that me liste tarie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1653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is my drede,° and ye, my bretheren tweye</w:t>
      </w:r>
      <w:r>
        <w:br/>
        <w:t>Riverside Context: This is my drede and ye my bretheren tweye</w:t>
      </w:r>
      <w:r>
        <w:br/>
        <w:t>==================================================</w:t>
        <w:br/>
      </w:r>
    </w:p>
    <w:p>
      <w:r>
        <w:rPr>
          <w:b/>
        </w:rPr>
        <w:t>Exception: feinte</w:t>
      </w:r>
      <w:r>
        <w:br/>
        <w:t>Headword: feinten</w:t>
      </w:r>
      <w:r>
        <w:br/>
        <w:t>Tag: v%pr_3</w:t>
      </w:r>
      <w:r>
        <w:br/>
        <w:t>Line: The Canon's Yeoman's Tale 753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blow the fir til that° min herte feinte.°</w:t>
      </w:r>
      <w:r>
        <w:br/>
        <w:t>Riverside Context: I blowe the fir til that myn herte feynte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v%inf</w:t>
      </w:r>
      <w:r>
        <w:br/>
        <w:t>Line: The Manciple's Tale 353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he that hath misseid,° I dar wel sayn</w:t>
      </w:r>
      <w:r>
        <w:br/>
        <w:t>Riverside Context: But he that hath mysseyd I dar wel sayn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Nun's Priest's Tale 3258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made Adam fro paradis to go</w:t>
      </w:r>
      <w:r>
        <w:br/>
        <w:t>Riverside Context: And made Adam fro Paradys to 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1088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is somdel of akinge of his wounde</w:t>
      </w:r>
      <w:r>
        <w:br/>
        <w:t>Riverside Context: And is somdeel of akyngge of his wownde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v%pr_3</w:t>
      </w:r>
      <w:r>
        <w:br/>
        <w:t>Line: Troilus and Criseyde; Book I 590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If it be so I do thee no comfort</w:t>
      </w:r>
      <w:r>
        <w:br/>
        <w:t>Riverside Context: If it be so I do the no comfort</w:t>
      </w:r>
      <w:r>
        <w:br/>
        <w:t>==================================================</w:t>
        <w:br/>
      </w:r>
    </w:p>
    <w:p>
      <w:r>
        <w:rPr>
          <w:b/>
        </w:rPr>
        <w:t>Exception: ba</w:t>
      </w:r>
      <w:r>
        <w:br/>
        <w:t>Headword: ba</w:t>
      </w:r>
      <w:r>
        <w:br/>
        <w:t>Tag: v%inf</w:t>
      </w:r>
      <w:r>
        <w:br/>
        <w:t>Line: The Wife of Bath's Prologue 433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Com neer, my spouse, lat me ba° thy cheke!</w:t>
      </w:r>
      <w:r>
        <w:br/>
        <w:t>Riverside Context: Com neer my spouse lat me ba thy cheke</w:t>
      </w:r>
      <w:r>
        <w:br/>
        <w:t>==================================================</w:t>
        <w:br/>
      </w:r>
    </w:p>
    <w:p>
      <w:r>
        <w:rPr>
          <w:b/>
        </w:rPr>
        <w:t>Exception: gale</w:t>
      </w:r>
      <w:r>
        <w:br/>
        <w:t>Headword: galen</w:t>
      </w:r>
      <w:r>
        <w:br/>
        <w:t>Tag: v%pr_3</w:t>
      </w:r>
      <w:r>
        <w:br/>
        <w:t>Line: The Friar's Tale 1336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Now telleth forth, thogh that the Somnour gale,°</w:t>
      </w:r>
      <w:r>
        <w:br/>
        <w:t>Riverside Context: Now telleth forth thogh that the Somonour gale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205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Ascaunces, “Lo! is this nought wisly spoken?”</w:t>
      </w:r>
      <w:r>
        <w:br/>
        <w:t>Riverside Context: Ascaunces Loo is this naught wisely spoken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House of Fame 2094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neither of hem moste out go;</w:t>
      </w:r>
      <w:r>
        <w:br/>
        <w:t>Riverside Context: And neyther of hem moste out goo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 838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Ne al the men that riden conne or go</w:t>
      </w:r>
      <w:r>
        <w:br/>
        <w:t>Riverside Context: Ne al the men that riden konne or go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Shipman's Tale 16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Or elles, list° no swich° dispence° endure,°</w:t>
      </w:r>
      <w:r>
        <w:br/>
        <w:t>Riverside Context: Or ellis list no swich dispence endure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Squire's Tale 653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Til it come eft° to purpos° for to seyn</w:t>
      </w:r>
      <w:r>
        <w:br/>
        <w:t>Riverside Context: Til it come eft to purpos for to seyn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III 136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I to han, right as yow list, comfort</w:t>
      </w:r>
      <w:r>
        <w:br/>
        <w:t>Riverside Context: And I to han right as yow list comfort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1100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cause of al my crying and my wo.</w:t>
      </w:r>
      <w:r>
        <w:br/>
        <w:t>Riverside Context: Is cause of al my criyng and my wo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Book of the Duchess 640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With his taile he wol stinge</w:t>
      </w:r>
      <w:r>
        <w:br/>
        <w:t>Riverside Context: With hys tayle he wol stynge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The Friar's Tale 1555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¶“ ‘Nay,’ quod the devel, ‘God wot,° never a deel;°</w:t>
      </w:r>
      <w:r>
        <w:br/>
        <w:t>Riverside Context: Nay quod the devel God woot never a deel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Monk's Tale 2063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Unto his lemman° Dalida he tolde</w:t>
      </w:r>
      <w:r>
        <w:br/>
        <w:t>Riverside Context: Unto his lemman Dalida he tolde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v%pt_1</w:t>
      </w:r>
      <w:r>
        <w:br/>
        <w:t>Line: The Wife of Bath's Prologue 544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(So often times I to my gossib wente</w:t>
      </w:r>
      <w:r>
        <w:br/>
        <w:t>Riverside Context: So often tymes I to my gossyb wente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1480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there a point;° for ended is my tale;</w:t>
      </w:r>
      <w:r>
        <w:br/>
        <w:t>Riverside Context: And there a poynt for ended is my tale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The Knight's Tale 1505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to the grove, of which that I yow tolde</w:t>
      </w:r>
      <w:r>
        <w:br/>
        <w:t>Riverside Context: And to the grove of which that I yow tolde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Physician's Tale 224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Take° thou thy deeth, for this is my sentence.°</w:t>
      </w:r>
      <w:r>
        <w:br/>
        <w:t>Riverside Context: Take thou thy deeth for this is my sentence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The Canon's Yeoman's Tale 1361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Ye shul pay fourty pound, so God me save!</w:t>
      </w:r>
      <w:r>
        <w:br/>
        <w:t>Riverside Context: Ye shul paye fourty pound so God me save</w:t>
      </w:r>
      <w:r>
        <w:br/>
        <w:t>==================================================</w:t>
        <w:br/>
      </w:r>
    </w:p>
    <w:p>
      <w:r>
        <w:rPr>
          <w:b/>
        </w:rPr>
        <w:t>Exception: spente</w:t>
      </w:r>
      <w:r>
        <w:br/>
        <w:t>Headword: spenden</w:t>
      </w:r>
      <w:r>
        <w:br/>
        <w:t>Tag: v%pt_3</w:t>
      </w:r>
      <w:r>
        <w:br/>
        <w:t>Line: The General Prologue 300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On bookes and on lerninge he it spente</w:t>
      </w:r>
      <w:r>
        <w:br/>
        <w:t>Riverside Context: On bookes and on lernynge he it spente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858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owher° is; wherfore, as for the beste</w:t>
      </w:r>
      <w:r>
        <w:br/>
        <w:t>Riverside Context: That owher is wherfore as for the beste</w:t>
      </w:r>
      <w:r>
        <w:br/>
        <w:t>==================================================</w:t>
        <w:br/>
      </w:r>
    </w:p>
    <w:p>
      <w:r>
        <w:rPr>
          <w:b/>
        </w:rPr>
        <w:t>Exception: cesse</w:t>
      </w:r>
      <w:r>
        <w:br/>
        <w:t>Headword: cesen</w:t>
      </w:r>
      <w:r>
        <w:br/>
        <w:t>Tag: v%pr_3</w:t>
      </w:r>
      <w:r>
        <w:br/>
        <w:t>Line: Troilus and Criseyde; Book V 1361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It growe alwey, so that it never cesse;</w:t>
      </w:r>
      <w:r>
        <w:br/>
        <w:t>Riverside Context: It growe alwey so that it nevere cesse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2059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is no win bireveth me° my might</w:t>
      </w:r>
      <w:r>
        <w:br/>
        <w:t>Riverside Context: Ther is no wyn bireveth me my myght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Book of the Duchess 390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hadde yfolowed, and coud no goode.°</w:t>
      </w:r>
      <w:r>
        <w:br/>
        <w:t>Riverside Context: That hadde yfolowed and koude no good</w:t>
      </w:r>
      <w:r>
        <w:br/>
        <w:t>==================================================</w:t>
        <w:br/>
      </w:r>
    </w:p>
    <w:p>
      <w:r>
        <w:rPr>
          <w:b/>
        </w:rPr>
        <w:t>Exception: soughte</w:t>
      </w:r>
      <w:r>
        <w:br/>
        <w:t>Headword: sechen</w:t>
      </w:r>
      <w:r>
        <w:br/>
        <w:t>Tag: v%pt_3</w:t>
      </w:r>
      <w:r>
        <w:br/>
        <w:t>Line: Troilus and Criseyde; Book I 388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what to arten hir to love he soughte</w:t>
      </w:r>
      <w:r>
        <w:br/>
        <w:t>Riverside Context: And what to arten hire to love he soughte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Pardoner's Tale 794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Be drawe, and lat se wher the cut wol falle;</w:t>
      </w:r>
      <w:r>
        <w:br/>
        <w:t>Riverside Context: Be drawe and lat se wher the cut wol falle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The Pardoner's Tale 555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yet, God wot,° Sampsoun drank never no win.</w:t>
      </w:r>
      <w:r>
        <w:br/>
        <w:t>Riverside Context: And yet God woot Sampsoun drank nevere no wyn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Canon's Yeoman's Tale 1392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in good feith I trowe that it be</w:t>
      </w:r>
      <w:r>
        <w:br/>
        <w:t>Riverside Context: That in good feith I trowe that it bee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V 1381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may redresse, and, more a thousand sithe</w:t>
      </w:r>
      <w:r>
        <w:br/>
        <w:t>Riverside Context: Ye may redresse and more a thousand sithe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Parliament of Fowls 595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“There been mo sterres,° God wot, than a paire!”</w:t>
      </w:r>
      <w:r>
        <w:br/>
        <w:t>Riverside Context: There been mo sterres God wot than a payre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40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 man hath swich,° that in this world alive is.</w:t>
      </w:r>
      <w:r>
        <w:br/>
        <w:t>Riverside Context: No man hath swich that in this world alyve is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Book of the Duchess 859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¶And which eyen my lady hadde!</w:t>
      </w:r>
      <w:r>
        <w:br/>
        <w:t>Riverside Context: And whiche eyen my lady hadde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1169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shul ye seen expres° that it no drede is,°</w:t>
      </w:r>
      <w:r>
        <w:br/>
        <w:t>Riverside Context: Ther shul ye seen expres that it no drede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Friar's Tale 1524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am a yeman, knowen is ful wide;</w:t>
      </w:r>
      <w:r>
        <w:br/>
        <w:t>Riverside Context: I am a yeman knowen is ful wyde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1396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right in hevene his sowle is, shal he mete!</w:t>
      </w:r>
      <w:r>
        <w:br/>
        <w:t>Riverside Context: That right in hevene his sowle is shal he mete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392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help me so, the beste is thus to done.</w:t>
      </w:r>
      <w:r>
        <w:br/>
        <w:t>Riverside Context: God helpe me so the beste is thus to doone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507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“God woot, refreiden may this hote fare</w:t>
      </w:r>
      <w:r>
        <w:br/>
        <w:t>Riverside Context: God woot refreyden may this hote fare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Squire's Tale 123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doth an egle, whan him list to sore,°</w:t>
      </w:r>
      <w:r>
        <w:br/>
        <w:t>Riverside Context: As dooth an egle whan hym list to soore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1480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Conseil to axe° of any that is here;</w:t>
      </w:r>
      <w:r>
        <w:br/>
        <w:t>Riverside Context: Conseil to axe of any that is heere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38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yet my boote° is never the nere;°</w:t>
      </w:r>
      <w:r>
        <w:br/>
        <w:t>Riverside Context: And yet my boote is never the ner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III 1677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plainly to the effect right for to go</w:t>
      </w:r>
      <w:r>
        <w:br/>
        <w:t>Riverside Context: But pleynly to th effect right for to go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Friar's Tale 1430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sothe, I take al that men wol me yive;</w:t>
      </w:r>
      <w:r>
        <w:br/>
        <w:t>Riverside Context: For sothe I take al that men wol me yive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Knight's Tale 2552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noght slain, but be broght unto the stake</w:t>
      </w:r>
      <w:r>
        <w:br/>
        <w:t>Riverside Context: And noght slayn but be broght unto the stake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V 69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Ful fain, and wo was him to goon so sone;</w:t>
      </w:r>
      <w:r>
        <w:br/>
        <w:t>Riverside Context: Ful fayn and wo was hym to gon so sone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Parliament of Fowls 638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 dredful° vois the formel hir answerde</w:t>
      </w:r>
      <w:r>
        <w:br/>
        <w:t>Riverside Context: With dredful vois the formel hire answerde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II 1263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woot wher he was lik a manly knight!</w:t>
      </w:r>
      <w:r>
        <w:br/>
        <w:t>Riverside Context: God woot wher he was lik a manly knyght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v%inf</w:t>
      </w:r>
      <w:r>
        <w:br/>
        <w:t>Line: Troilus and Criseyde; Book IV 771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“I shal don thus, sin neither swerd ne darte</w:t>
      </w:r>
      <w:r>
        <w:br/>
        <w:t>Riverside Context: I shal doon thus syn neither swerd ne darte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49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as° joye is that last withouten ende.</w:t>
      </w:r>
      <w:r>
        <w:br/>
        <w:t>Riverside Context: There as joye is that last withouten ende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Clerk's Tale 350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Wol ye assente, or elles yow avise?°</w:t>
      </w:r>
      <w:r>
        <w:br/>
        <w:t>Riverside Context: Wol ye assente or elles yow avyse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III 655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wolde han hyed hir to bedde fain</w:t>
      </w:r>
      <w:r>
        <w:br/>
        <w:t>Riverside Context: He wolde han hyed hire to bedde fayn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Second Nun's Tale 318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Algate° ybrend° in this world shul we be!”</w:t>
      </w:r>
      <w:r>
        <w:br/>
        <w:t>Riverside Context: Algate ybrend in this world shul we be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IV 876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“Lo, nece, I trowe ye han herd al how</w:t>
      </w:r>
      <w:r>
        <w:br/>
        <w:t>Riverside Context: Lo nece I trowe ye han herd al how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392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daggere hanginge on a laas hadde he</w:t>
      </w:r>
      <w:r>
        <w:br/>
        <w:t>Riverside Context: A daggere hangynge on a laas hadde he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House of Fame 276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Therfor be no wight so nice,°</w:t>
      </w:r>
      <w:r>
        <w:br/>
        <w:t>Riverside Context: Therfore be no wyght so nyce</w:t>
      </w:r>
      <w:r>
        <w:br/>
        <w:t>==================================================</w:t>
        <w:br/>
      </w:r>
    </w:p>
    <w:p>
      <w:r>
        <w:rPr>
          <w:b/>
        </w:rPr>
        <w:t>Exception: put</w:t>
      </w:r>
      <w:r>
        <w:br/>
        <w:t>Headword: putten</w:t>
      </w:r>
      <w:r>
        <w:br/>
        <w:t>Tag: v%inf</w:t>
      </w:r>
      <w:r>
        <w:br/>
        <w:t>Line: Book of the Duchess 1332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Fond° to put this swevene in rime°</w:t>
      </w:r>
      <w:r>
        <w:br/>
        <w:t>Riverside Context: Fonde to put this sweven in ryme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Troilus and Criseyde; Book III 545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forthy lette him no man, God forbede</w:t>
      </w:r>
      <w:r>
        <w:br/>
        <w:t>Riverside Context: And forthy lette hym no man God forbede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Canon's Yeoman's Tale 839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Nay, nay, God woot,° al be he° monk or frere</w:t>
      </w:r>
      <w:r>
        <w:br/>
        <w:t>Riverside Context: Nay nay God woot al be he monk or frere</w:t>
      </w:r>
      <w:r>
        <w:br/>
        <w:t>==================================================</w:t>
        <w:br/>
      </w:r>
    </w:p>
    <w:p>
      <w:r>
        <w:rPr>
          <w:b/>
        </w:rPr>
        <w:t>Exception: stant</w:t>
      </w:r>
      <w:r>
        <w:br/>
        <w:t>Headword: stonden</w:t>
      </w:r>
      <w:r>
        <w:br/>
        <w:t>Tag: v%pr_3</w:t>
      </w:r>
      <w:r>
        <w:br/>
        <w:t>Line: The Miller's Tale 3677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stant° ful lowe upon his boures° wal.</w:t>
      </w:r>
      <w:r>
        <w:br/>
        <w:t>Riverside Context: That stant ful lowe upon his boures wal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425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in min herte is corven° every veine;</w:t>
      </w:r>
      <w:r>
        <w:br/>
        <w:t>Riverside Context: For in myn herte is korven every veyne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Miller's Tale 3439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¶But al for noght, he herde nat a word;</w:t>
      </w:r>
      <w:r>
        <w:br/>
        <w:t>Riverside Context: But al for noght he herde nat a word</w:t>
      </w:r>
      <w:r>
        <w:br/>
        <w:t>==================================================</w:t>
        <w:br/>
      </w:r>
    </w:p>
    <w:p>
      <w:r>
        <w:rPr>
          <w:b/>
        </w:rPr>
        <w:t>Exception: pouped</w:t>
      </w:r>
      <w:r>
        <w:br/>
        <w:t>Headword: poupen</w:t>
      </w:r>
      <w:r>
        <w:br/>
        <w:t>Tag: v%pt_pl</w:t>
      </w:r>
      <w:r>
        <w:br/>
        <w:t>Line: The Nun's Priest's Tale 3399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Of horn, of boon,° in which they blewe and pouped,°</w:t>
      </w:r>
      <w:r>
        <w:br/>
        <w:t>Riverside Context: Of horn of boon in whiche they blewe and powped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1422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wol conclude, that it is bet° for me</w:t>
      </w:r>
      <w:r>
        <w:br/>
        <w:t>Riverside Context: I wol conclude that it is bet for 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310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Quod she, “com of, and tel me what it is;</w:t>
      </w:r>
      <w:r>
        <w:br/>
        <w:t>Riverside Context: Quod she come of and telle me what it is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V 1060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 good word, for thise bokes wol me shende.</w:t>
      </w:r>
      <w:r>
        <w:br/>
        <w:t>Riverside Context: No good word for thise bokes wol me shende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422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With pitous vois, “O lord, now youres is</w:t>
      </w:r>
      <w:r>
        <w:br/>
        <w:t>Riverside Context: With pitous vois O lord now youres is</w:t>
      </w:r>
      <w:r>
        <w:br/>
        <w:t>==================================================</w:t>
        <w:br/>
      </w:r>
    </w:p>
    <w:p>
      <w:r>
        <w:rPr>
          <w:b/>
        </w:rPr>
        <w:t>Exception: take</w:t>
      </w:r>
      <w:r>
        <w:br/>
        <w:t>Headword: taken</w:t>
      </w:r>
      <w:r>
        <w:br/>
        <w:t>Tag: v%pr_3</w:t>
      </w:r>
      <w:r>
        <w:br/>
        <w:t>Line: Troilus and Criseyde; Book IV 1562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“And if so be that pees herafter take</w:t>
      </w:r>
      <w:r>
        <w:br/>
        <w:t>Riverside Context: And if so be that pees heereafter take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v%pr_3</w:t>
      </w:r>
      <w:r>
        <w:br/>
        <w:t>Line: Troilus and Criseyde; Book V 1127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Er that she go; God yeve his herte pine!”</w:t>
      </w:r>
      <w:r>
        <w:br/>
        <w:t>Riverside Context: Er that she go God yeve hys herte pyne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3266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brood as is the bos of a bokler.°</w:t>
      </w:r>
      <w:r>
        <w:br/>
        <w:t>Riverside Context: As brood as is the boos of a bokeler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III 1263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Lo, his desir wol flee withouten winges.</w:t>
      </w:r>
      <w:r>
        <w:br/>
        <w:t>Riverside Context: Lo his desir wol fle withouten wynges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The Wife of Bath's Tale 908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Yet wol I yeve thee leve° for to gon</w:t>
      </w:r>
      <w:r>
        <w:br/>
        <w:t>Riverside Context: Yet wol I yeve thee leve for to gon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II 929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dide his herte into hir brest to goon</w:t>
      </w:r>
      <w:r>
        <w:br/>
        <w:t>Riverside Context: And dide his herte into hire brest to gon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III 133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In trouthe alwey to doon yow my servise</w:t>
      </w:r>
      <w:r>
        <w:br/>
        <w:t>Riverside Context: In trouthe alwey to don yow my servise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1533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it may never out of his remembraunce.</w:t>
      </w:r>
      <w:r>
        <w:br/>
        <w:t>Riverside Context: That it may nevere out of his remembraunce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Franklin's Tale 1225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Ne gladly for that somme° he wold nat goon.</w:t>
      </w:r>
      <w:r>
        <w:br/>
        <w:t>Riverside Context: Ne gladly for that somme he wolde nat goon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Troilus and Criseyde; Book V 59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forth she moot, for ought that may bitide</w:t>
      </w:r>
      <w:r>
        <w:br/>
        <w:t>Riverside Context: But forth she moot for aught that may bitide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v%pr_pl</w:t>
      </w:r>
      <w:r>
        <w:br/>
        <w:t>Line: The Franklin's Tale 980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“Is this your wil,” quod she, “and sey ye thus?</w:t>
      </w:r>
      <w:r>
        <w:br/>
        <w:t>Riverside Context: Is this youre wyl quod she and sey ye thus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1166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Than may be yeve° to any erthly man.</w:t>
      </w:r>
      <w:r>
        <w:br/>
        <w:t>Riverside Context: Than may be yeve to any erthely man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1260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is bitwixe an housbond and his wif;</w:t>
      </w:r>
      <w:r>
        <w:br/>
        <w:t>Riverside Context: That is bitwixe an housbonde and his wyf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Clerk's Tale 326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I wol axe if it hir wille be</w:t>
      </w:r>
      <w:r>
        <w:br/>
        <w:t>Riverside Context: For I wol axe if it hire wille be</w:t>
      </w:r>
      <w:r>
        <w:br/>
        <w:t>==================================================</w:t>
        <w:br/>
      </w:r>
    </w:p>
    <w:p>
      <w:r>
        <w:rPr>
          <w:b/>
        </w:rPr>
        <w:t>Exception: stant</w:t>
      </w:r>
      <w:r>
        <w:br/>
        <w:t>Headword: stonden</w:t>
      </w:r>
      <w:r>
        <w:br/>
        <w:t>Tag: v%pr_3</w:t>
      </w:r>
      <w:r>
        <w:br/>
        <w:t>Line: Troilus and Criseyde; Book IV 1017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How the ordre of causes stant; but wel wot I</w:t>
      </w:r>
      <w:r>
        <w:br/>
        <w:t>Riverside Context: How the ordre of causes stant but wel woot I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Franklin's Tale 1262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night and day he spedde him° that he can,°</w:t>
      </w:r>
      <w:r>
        <w:br/>
        <w:t>Riverside Context: That nyght and day he spedde hym that he kan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2516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¶Som seiden thus, som seide it shal be so;</w:t>
      </w:r>
      <w:r>
        <w:br/>
        <w:t>Riverside Context: Somme seyden thus somme seyde it shal be so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70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is som mete° that is ful deintee° holde,°</w:t>
      </w:r>
      <w:r>
        <w:br/>
        <w:t>Riverside Context: Ther is som mete that is ful deynte holde</w:t>
      </w:r>
      <w:r>
        <w:br/>
        <w:t>==================================================</w:t>
        <w:br/>
      </w:r>
    </w:p>
    <w:p>
      <w:r>
        <w:rPr>
          <w:b/>
        </w:rPr>
        <w:t>Exception: lust</w:t>
      </w:r>
      <w:r>
        <w:br/>
        <w:t>Headword: lusten</w:t>
      </w:r>
      <w:r>
        <w:br/>
        <w:t>Tag: v%pr_3</w:t>
      </w:r>
      <w:r>
        <w:br/>
        <w:t>Line: The Clerk's Tale 322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Right as yow lust° governeth this matere.”</w:t>
      </w:r>
      <w:r>
        <w:br/>
        <w:t>Riverside Context: Right as yow lust governeth this mateere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378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leve no dreem, for it is nought to done.</w:t>
      </w:r>
      <w:r>
        <w:br/>
        <w:t>Riverside Context: But leve no drem for it is nought to doone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550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ful of striving° and of wrecchednesse.</w:t>
      </w:r>
      <w:r>
        <w:br/>
        <w:t>Riverside Context: Is ful of stryvyng and of wrecchednesse</w:t>
      </w:r>
      <w:r>
        <w:br/>
        <w:t>==================================================</w:t>
        <w:br/>
      </w:r>
    </w:p>
    <w:p>
      <w:r>
        <w:rPr>
          <w:b/>
        </w:rPr>
        <w:t>Exception: dide</w:t>
      </w:r>
      <w:r>
        <w:br/>
        <w:t>Headword: dien</w:t>
      </w:r>
      <w:r>
        <w:br/>
        <w:t>Tag: v%pt_3</w:t>
      </w:r>
      <w:r>
        <w:br/>
        <w:t>Line: House of Fame 106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high upon a gebet° dide!</w:t>
      </w:r>
      <w:r>
        <w:br/>
        <w:t>Riverside Context: That high upon a gebet dyde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1069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sin I see there is no bettre way</w:t>
      </w:r>
      <w:r>
        <w:br/>
        <w:t>Riverside Context: But syn I se ther is no bettre way</w:t>
      </w:r>
      <w:r>
        <w:br/>
        <w:t>==================================================</w:t>
        <w:br/>
      </w:r>
    </w:p>
    <w:p>
      <w:r>
        <w:rPr>
          <w:b/>
        </w:rPr>
        <w:t>Exception: hanged</w:t>
      </w:r>
      <w:r>
        <w:br/>
        <w:t>Headword: hongen</w:t>
      </w:r>
      <w:r>
        <w:br/>
        <w:t>Tag: v%ppl</w:t>
      </w:r>
      <w:r>
        <w:br/>
        <w:t>Line: Troilus and Criseyde; Book II 353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Were hanged, than I sholde been his baude</w:t>
      </w:r>
      <w:r>
        <w:br/>
        <w:t>Riverside Context: Were hanged than I sholde ben his baude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1152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greet skile is,° he preve° that he wroghte.</w:t>
      </w:r>
      <w:r>
        <w:br/>
        <w:t>Riverside Context: For greet skile is he preeve that he wroghte</w:t>
      </w:r>
      <w:r>
        <w:br/>
        <w:t>==================================================</w:t>
        <w:br/>
      </w:r>
    </w:p>
    <w:p>
      <w:r>
        <w:rPr>
          <w:b/>
        </w:rPr>
        <w:t>Exception: aboughte</w:t>
      </w:r>
      <w:r>
        <w:br/>
        <w:t>Headword: abien</w:t>
      </w:r>
      <w:r>
        <w:br/>
        <w:t>Tag: v%pt_3</w:t>
      </w:r>
      <w:r>
        <w:br/>
        <w:t>Line: The Knight's Tale 2303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Attheon aboughte° cruelly.</w:t>
      </w:r>
      <w:r>
        <w:br/>
        <w:t>Riverside Context: That Attheon aboughte cruelly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Wife of Bath's Tale 942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Assay, and he shal finde it that so dooth.</w:t>
      </w:r>
      <w:r>
        <w:br/>
        <w:t>Riverside Context: Assay and he shal fynde it that so dooth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195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al our vois is to forgon Criseyde”;</w:t>
      </w:r>
      <w:r>
        <w:br/>
        <w:t>Riverside Context: That al oure vois is to forgon Criseyde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Pardoner's Tale 794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Be drawe, and lat se wher the cut wol falle;</w:t>
      </w:r>
      <w:r>
        <w:br/>
        <w:t>Riverside Context: Be drawe and lat se wher the cut wol falle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IV 311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What shal ye doon but, for my discomfort</w:t>
      </w:r>
      <w:r>
        <w:br/>
        <w:t>Riverside Context: What shal ye don but for my discomfort</w:t>
      </w:r>
      <w:r>
        <w:br/>
        <w:t>==================================================</w:t>
        <w:br/>
      </w:r>
    </w:p>
    <w:p>
      <w:r>
        <w:rPr>
          <w:b/>
        </w:rPr>
        <w:t>Exception: compleine</w:t>
      </w:r>
      <w:r>
        <w:br/>
        <w:t>Headword: compleinen</w:t>
      </w:r>
      <w:r>
        <w:br/>
        <w:t>Tag: v%pr_3</w:t>
      </w:r>
      <w:r>
        <w:br/>
        <w:t>Line: Troilus and Criseyde; Book IV 1255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“That if a wight alwey his wo compleine</w:t>
      </w:r>
      <w:r>
        <w:br/>
        <w:t>Riverside Context: That if a wight alwey his wo compleyne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II 1720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Hem alle three, and, whan ye may goodly</w:t>
      </w:r>
      <w:r>
        <w:br/>
        <w:t>Riverside Context: Hem alle thre and whan ye may goodly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862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“Loke up, I seye, and tel me what she is</w:t>
      </w:r>
      <w:r>
        <w:br/>
        <w:t>Riverside Context: Look up I seye and telle me what she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762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Swich is delit of foles to biwepe</w:t>
      </w:r>
      <w:r>
        <w:br/>
        <w:t>Riverside Context: Swych is delit of foles to bywepe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Monk's Tale 2319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Hir batailes, whoso° list hem° for to rede,°</w:t>
      </w:r>
      <w:r>
        <w:br/>
        <w:t>Riverside Context: Hir batailles whoso list hem for to rede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The Squire's Tale 365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Hir liste nat° appalled° for to be</w:t>
      </w:r>
      <w:r>
        <w:br/>
        <w:t>Riverside Context: Hir liste nat appalled for to be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Knight's Tale 1327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Goon at his large,° and wher him list° may turne.</w:t>
      </w:r>
      <w:r>
        <w:br/>
        <w:t>Riverside Context: Goon at his large and where hym list may turne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Canon's Yeoman's Tale 1256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do therwith as ye han doon er this</w:t>
      </w:r>
      <w:r>
        <w:br/>
        <w:t>Riverside Context: And do therwith as ye han doon er this</w:t>
      </w:r>
      <w:r>
        <w:br/>
        <w:t>==================================================</w:t>
        <w:br/>
      </w:r>
    </w:p>
    <w:p>
      <w:r>
        <w:rPr>
          <w:b/>
        </w:rPr>
        <w:t>Exception: pray</w:t>
      </w:r>
      <w:r>
        <w:br/>
        <w:t>Headword: preien</w:t>
      </w:r>
      <w:r>
        <w:br/>
        <w:t>Tag: v%pr_pl</w:t>
      </w:r>
      <w:r>
        <w:br/>
        <w:t>Line: The Clerk's Tale 140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Wherfor we pray you hastily to wive.”</w:t>
      </w:r>
      <w:r>
        <w:br/>
        <w:t>Riverside Context: Wherfore we pray you hastily to wyve</w:t>
      </w:r>
      <w:r>
        <w:br/>
        <w:t>==================================================</w:t>
        <w:br/>
      </w:r>
    </w:p>
    <w:p>
      <w:r>
        <w:rPr>
          <w:b/>
        </w:rPr>
        <w:t>Exception: bide</w:t>
      </w:r>
      <w:r>
        <w:br/>
        <w:t>Headword: biden</w:t>
      </w:r>
      <w:r>
        <w:br/>
        <w:t>Tag: v%pr_3</w:t>
      </w:r>
      <w:r>
        <w:br/>
        <w:t>Line: Troilus and Criseyde; Book II 1651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Wher it be bet she bide til eftsones;</w:t>
      </w:r>
      <w:r>
        <w:br/>
        <w:t>Riverside Context: Wher it be bet she bide til eftsonys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Wife of Bath's Prologue 322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Wher that we goon, we wol ben at our large.°</w:t>
      </w:r>
      <w:r>
        <w:br/>
        <w:t>Riverside Context: Wher that we goon we wol ben at oure large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1954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Ne porter ther is non to let°</w:t>
      </w:r>
      <w:r>
        <w:br/>
        <w:t>Riverside Context: Ne porter ther is noon to lette</w:t>
      </w:r>
      <w:r>
        <w:br/>
        <w:t>==================================================</w:t>
        <w:br/>
      </w:r>
    </w:p>
    <w:p>
      <w:r>
        <w:rPr>
          <w:b/>
        </w:rPr>
        <w:t>Exception: broghte</w:t>
      </w:r>
      <w:r>
        <w:br/>
        <w:t>Headword: bringen</w:t>
      </w:r>
      <w:r>
        <w:br/>
        <w:t>Tag: v%pt_3</w:t>
      </w:r>
      <w:r>
        <w:br/>
        <w:t>Line: The Canon's Yeoman's Tale 1168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Herafterward, which that he with him broghte;</w:t>
      </w:r>
      <w:r>
        <w:br/>
        <w:t>Riverside Context: Herafterward whiche that he with hym broghte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IV 1489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ye shul dullen of the rudenesse</w:t>
      </w:r>
      <w:r>
        <w:br/>
        <w:t>Riverside Context: That ye shul dullen of the rudenesse</w:t>
      </w:r>
      <w:r>
        <w:br/>
        <w:t>==================================================</w:t>
        <w:br/>
      </w:r>
    </w:p>
    <w:p>
      <w:r>
        <w:rPr>
          <w:b/>
        </w:rPr>
        <w:t>Exception: soughte</w:t>
      </w:r>
      <w:r>
        <w:br/>
        <w:t>Headword: sechen</w:t>
      </w:r>
      <w:r>
        <w:br/>
        <w:t>Tag: v%pt_3</w:t>
      </w:r>
      <w:r>
        <w:br/>
        <w:t>Line: Troilus and Criseyde; Book IV 699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Troilus ful faste hir soule soughte;</w:t>
      </w:r>
      <w:r>
        <w:br/>
        <w:t>Riverside Context: For Troilus ful faste hire soule soughte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1324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sooth is, though I can not tellen al</w:t>
      </w:r>
      <w:r>
        <w:br/>
        <w:t>Riverside Context: But sooth is though I kan nat tellen al</w:t>
      </w:r>
      <w:r>
        <w:br/>
        <w:t>==================================================</w:t>
        <w:br/>
      </w:r>
    </w:p>
    <w:p>
      <w:r>
        <w:rPr>
          <w:b/>
        </w:rPr>
        <w:t>Exception: wondred</w:t>
      </w:r>
      <w:r>
        <w:br/>
        <w:t>Headword: wondren</w:t>
      </w:r>
      <w:r>
        <w:br/>
        <w:t>Tag: v%pt_pl</w:t>
      </w:r>
      <w:r>
        <w:br/>
        <w:t>Line: The Clerk's Tale 248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For which merveille wondred many a man</w:t>
      </w:r>
      <w:r>
        <w:br/>
        <w:t>Riverside Context: For which merveille wondred many a man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1357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seen his lady shal he never mo.</w:t>
      </w:r>
      <w:r>
        <w:br/>
        <w:t>Riverside Context: For seen his lady shal he nevere mo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Merchant's Tale 1342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If he be povre,° she helpeth him to swinke;°</w:t>
      </w:r>
      <w:r>
        <w:br/>
        <w:t>Riverside Context: If he be povre she helpeth hym to swynke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4128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Ay° is thou mery, and this is faire answerd.</w:t>
      </w:r>
      <w:r>
        <w:br/>
        <w:t>Riverside Context: Ay is thou myrie and this is faire answerd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1197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with hir haukes han the heron slain.</w:t>
      </w:r>
      <w:r>
        <w:br/>
        <w:t>Riverside Context: That with hir haukes han the heron slayn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253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“That is to seye, for thee am I bicomen</w:t>
      </w:r>
      <w:r>
        <w:br/>
        <w:t>Riverside Context: That is to seye for the am I bicomen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III 1084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Than seide he thus, “God woot, that of this game</w:t>
      </w:r>
      <w:r>
        <w:br/>
        <w:t>Riverside Context: Than seyde he thus God woot that of this game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Summoner's Tale 1826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Though that he have al that he can desire.</w:t>
      </w:r>
      <w:r>
        <w:br/>
        <w:t>Riverside Context: Though that he have al that he kan desire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576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Of maistres hadde he mo than thryes ten</w:t>
      </w:r>
      <w:r>
        <w:br/>
        <w:t>Riverside Context: Of maistres hadde he mo than thries ten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686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she shal come, and stinten al his sorwe.</w:t>
      </w:r>
      <w:r>
        <w:br/>
        <w:t>Riverside Context: That she shal come and stynten al his sorwe</w:t>
      </w:r>
      <w:r>
        <w:br/>
        <w:t>==================================================</w:t>
        <w:br/>
      </w:r>
    </w:p>
    <w:p>
      <w:r>
        <w:rPr>
          <w:b/>
        </w:rPr>
        <w:t>Exception: here</w:t>
      </w:r>
      <w:r>
        <w:br/>
        <w:t>Headword: heren</w:t>
      </w:r>
      <w:r>
        <w:br/>
        <w:t>Tag: v%pr_3</w:t>
      </w:r>
      <w:r>
        <w:br/>
        <w:t>Line: The Miller's Tale 3642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Awaitinge on the rein, if he it here.</w:t>
      </w:r>
      <w:r>
        <w:br/>
        <w:t>Riverside Context: Awaitynge on the reyn if he it heere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Troilus and Criseyde; Book IV 151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As he that with tho wordes wel neigh deide.</w:t>
      </w:r>
      <w:r>
        <w:br/>
        <w:t>Riverside Context: As he that with tho wordes wel neigh deyde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V 68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ferther wolde han riden, out of doute</w:t>
      </w:r>
      <w:r>
        <w:br/>
        <w:t>Riverside Context: And ferther wolde han riden out of doute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1890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 bride shal nat eten° in the halle</w:t>
      </w:r>
      <w:r>
        <w:br/>
        <w:t>Riverside Context: A bryde shal nat eten in the halle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Physician's Tale 165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seide, “Lord, if that it be your wille</w:t>
      </w:r>
      <w:r>
        <w:br/>
        <w:t>Riverside Context: And seyde Lord if that it be youre wille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Troilus and Criseyde; Book II 716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though a man forbede dronkenesse</w:t>
      </w:r>
      <w:r>
        <w:br/>
        <w:t>Riverside Context: For though a man forbede dronkenesse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732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which that now al torned into galle is</w:t>
      </w:r>
      <w:r>
        <w:br/>
        <w:t>Riverside Context: The which that now al torned into galle is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Friar's Tale 1350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right as Judas hadde purses smale</w:t>
      </w:r>
      <w:r>
        <w:br/>
        <w:t>Riverside Context: And right as Judas hadde purses smale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The Knight's Tale 2097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bataille to darreine,° as I yow tolde;</w:t>
      </w:r>
      <w:r>
        <w:br/>
        <w:t>Riverside Context: The bataille to darreyne as I yow tolde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v%inf</w:t>
      </w:r>
      <w:r>
        <w:br/>
        <w:t>Line: The Clerk's Tale 649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At your comandement, this is to sayn.</w:t>
      </w:r>
      <w:r>
        <w:br/>
        <w:t>Riverside Context: At youre comandement this is to sayn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IV 902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Can he for me so pitously compleine?</w:t>
      </w:r>
      <w:r>
        <w:br/>
        <w:t>Riverside Context: Kan he for me so pitously compleyne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1574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is ful divers of his soun</w:t>
      </w:r>
      <w:r>
        <w:br/>
        <w:t>Riverside Context: That is ful dyvers of his soun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553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Which that he be, for it is light° to knowe.”</w:t>
      </w:r>
      <w:r>
        <w:br/>
        <w:t>Riverside Context: Which that he be for it is light to knowe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Pardoner's Tale 588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Namore of this, for it may wel suffise.</w:t>
      </w:r>
      <w:r>
        <w:br/>
        <w:t>Riverside Context: Namoore of this for it may wel suffise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Parliament of Fowls 483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trewe in al that herte may bethinke.”</w:t>
      </w:r>
      <w:r>
        <w:br/>
        <w:t>Riverside Context: And trewe in al that herte may bethynke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Friar's Tale 1600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shall no profit han therby but lite;</w:t>
      </w:r>
      <w:r>
        <w:br/>
        <w:t>Riverside Context: I shal no profit han therby but lite</w:t>
      </w:r>
      <w:r>
        <w:br/>
        <w:t>==================================================</w:t>
        <w:br/>
      </w:r>
    </w:p>
    <w:p>
      <w:r>
        <w:rPr>
          <w:b/>
        </w:rPr>
        <w:t>Exception: bitidde</w:t>
      </w:r>
      <w:r>
        <w:br/>
        <w:t>Headword: bitiden</w:t>
      </w:r>
      <w:r>
        <w:br/>
        <w:t>Tag: v%pt_3</w:t>
      </w:r>
      <w:r>
        <w:br/>
        <w:t>Line: Troilus and Criseyde; Book II 55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Right in the white Bole, it so bitidde</w:t>
      </w:r>
      <w:r>
        <w:br/>
        <w:t>Riverside Context: Right in the white Bole it so bitidde</w:t>
      </w:r>
      <w:r>
        <w:br/>
        <w:t>==================================================</w:t>
        <w:br/>
      </w:r>
    </w:p>
    <w:p>
      <w:r>
        <w:rPr>
          <w:b/>
        </w:rPr>
        <w:t>Exception: ysworn</w:t>
      </w:r>
      <w:r>
        <w:br/>
        <w:t>Headword: sweren</w:t>
      </w:r>
      <w:r>
        <w:br/>
        <w:t>Tag: v%ppl</w:t>
      </w:r>
      <w:r>
        <w:br/>
        <w:t>Line: Troilus and Criseyde; Book V 283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Although he on his heed it hadde ysworn</w:t>
      </w:r>
      <w:r>
        <w:br/>
        <w:t>Riverside Context: Although he on his hed it hadde sworn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III 974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Quod Pandarus, “Now wol ye wel biginne;</w:t>
      </w:r>
      <w:r>
        <w:br/>
        <w:t>Riverside Context: Quod Pandarus Now wol ye wel bigynne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Miller's Tale 3670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Wher that he be, I can nat sothly° seyn.”</w:t>
      </w:r>
      <w:r>
        <w:br/>
        <w:t>Riverside Context: Where that he be I kan nat soothly seyn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Nun's Priest's Tale 3412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Maugree your heed,° the cok shal heer abide;°</w:t>
      </w:r>
      <w:r>
        <w:br/>
        <w:t>Riverside Context: Maugree youre heed the cok shal heere abyde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V 1152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She wol not maken peple nicely</w:t>
      </w:r>
      <w:r>
        <w:br/>
        <w:t>Riverside Context: She wol nat maken peple nycely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Troilus and Criseyde; Book III 802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“Allas! I wende, whoso tales tolde</w:t>
      </w:r>
      <w:r>
        <w:br/>
        <w:t>Riverside Context: Allas I wende whoso tales tolde</w:t>
      </w:r>
      <w:r>
        <w:br/>
        <w:t>==================================================</w:t>
        <w:br/>
      </w:r>
    </w:p>
    <w:p>
      <w:r>
        <w:rPr>
          <w:b/>
        </w:rPr>
        <w:t>Exception: thar</w:t>
      </w:r>
      <w:r>
        <w:br/>
        <w:t>Headword: thurven</w:t>
      </w:r>
      <w:r>
        <w:br/>
        <w:t>Tag: v%pr_3</w:t>
      </w:r>
      <w:r>
        <w:br/>
        <w:t>Line: The Wife of Bath's Prologue 329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Have thou° ynogh, what thar° thee recche° or care</w:t>
      </w:r>
      <w:r>
        <w:br/>
        <w:t>Riverside Context: Have thou ynogh what thar thee recche or care</w:t>
      </w:r>
      <w:r>
        <w:br/>
        <w:t>==================================================</w:t>
        <w:br/>
      </w:r>
    </w:p>
    <w:p>
      <w:r>
        <w:rPr>
          <w:b/>
        </w:rPr>
        <w:t>Exception: dreme</w:t>
      </w:r>
      <w:r>
        <w:br/>
        <w:t>Headword: dremen</w:t>
      </w:r>
      <w:r>
        <w:br/>
        <w:t>Tag: v%pr_3</w:t>
      </w:r>
      <w:r>
        <w:br/>
        <w:t>Line: House of Fame 98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(dreme he barfoot,° dreme he shod),°</w:t>
      </w:r>
      <w:r>
        <w:br/>
        <w:t>Riverside Context: That dreme he barefot dreme he shod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248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they that han ben aldermost in wo</w:t>
      </w:r>
      <w:r>
        <w:br/>
        <w:t>Riverside Context: And they that han ben aldermost in wo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1423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 was born, allas! what me is wo</w:t>
      </w:r>
      <w:r>
        <w:br/>
        <w:t>Riverside Context: That I was born allas what me is wo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Nun's Priest's Tale 2960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Or an agu,° that may be youre bane.°</w:t>
      </w:r>
      <w:r>
        <w:br/>
        <w:t>Riverside Context: Or an agu that may be youre bane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1208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Now yeldeth yow, for other boot is noon.”</w:t>
      </w:r>
      <w:r>
        <w:br/>
        <w:t>Riverside Context: Now yeldeth yow for other bote is non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Summoner's Tale 2101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Whan other men han ben ful wel at eise</w:t>
      </w:r>
      <w:r>
        <w:br/>
        <w:t>Riverside Context: Whan othere men han ben ful wel at eyse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House of Fame 1872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Artow come hider to han fame?”</w:t>
      </w:r>
      <w:r>
        <w:br/>
        <w:t>Riverside Context: Artow come hider to han fame</w:t>
      </w:r>
      <w:r>
        <w:br/>
        <w:t>==================================================</w:t>
        <w:br/>
      </w:r>
    </w:p>
    <w:p>
      <w:r>
        <w:rPr>
          <w:b/>
        </w:rPr>
        <w:t>Exception: crepte</w:t>
      </w:r>
      <w:r>
        <w:br/>
        <w:t>Headword: crepen</w:t>
      </w:r>
      <w:r>
        <w:br/>
        <w:t>Tag: v%pt_3</w:t>
      </w:r>
      <w:r>
        <w:br/>
        <w:t>Line: The Reeve's Tale 4193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And up he rist, and by the wenche he crepte.</w:t>
      </w:r>
      <w:r>
        <w:br/>
        <w:t>Riverside Context: And up he rist and by the wenche he crepte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17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thinketh it is wasted and ylost</w:t>
      </w:r>
      <w:r>
        <w:br/>
        <w:t>Riverside Context: But thynketh it is wasted and ylost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 460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 my presence, it wol be no solas.</w:t>
      </w:r>
      <w:r>
        <w:br/>
        <w:t>Riverside Context: In my presence it wol be no solas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IV 350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in a rees to Troilus he wente.</w:t>
      </w:r>
      <w:r>
        <w:br/>
        <w:t>Riverside Context: But in a rees to Troilus he wente</w:t>
      </w:r>
      <w:r>
        <w:br/>
        <w:t>==================================================</w:t>
        <w:br/>
      </w:r>
    </w:p>
    <w:p>
      <w:r>
        <w:rPr>
          <w:b/>
        </w:rPr>
        <w:t>Exception: aspide</w:t>
      </w:r>
      <w:r>
        <w:br/>
        <w:t>Headword: aspien</w:t>
      </w:r>
      <w:r>
        <w:br/>
        <w:t>Tag: v%pt_3</w:t>
      </w:r>
      <w:r>
        <w:br/>
        <w:t>Line: Troilus and Criseyde; Book II 1252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paleisward; and Pandare him aspide</w:t>
      </w:r>
      <w:r>
        <w:br/>
        <w:t>Riverside Context: To paleisward and Pandare hym aspide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1256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After thyself next heried be she</w:t>
      </w:r>
      <w:r>
        <w:br/>
        <w:t>Riverside Context: After thiself next heried be she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866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 wele is worth, that may no sorwe dryen.</w:t>
      </w:r>
      <w:r>
        <w:br/>
        <w:t>Riverside Context: No wele is worth that may no sorwe dryen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1317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“And thenk right thus, ‘Criseyde is now agoon</w:t>
      </w:r>
      <w:r>
        <w:br/>
        <w:t>Riverside Context: And thenk right thus Criseyde is now agon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Squire's Tale 600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Who can sey bet than he, who can do werse?</w:t>
      </w:r>
      <w:r>
        <w:br/>
        <w:t>Riverside Context: Who kan sey bet than he who kan do werse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Nun's Priest's Tale 3294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Than had Boece, or any that can singe.</w:t>
      </w:r>
      <w:r>
        <w:br/>
        <w:t>Riverside Context: Than hadde Boece or any that kan synge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532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is to seyn, that, after° his desert,°</w:t>
      </w:r>
      <w:r>
        <w:br/>
        <w:t>Riverside Context: This is to seyn that after his desert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House of Fame 282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Til he have caught that what him leste;°</w:t>
      </w:r>
      <w:r>
        <w:br/>
        <w:t>Riverside Context: Tyl he have caught that what him leste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House of Fame 1412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Of tho that hadde large fame;</w:t>
      </w:r>
      <w:r>
        <w:br/>
        <w:t>Riverside Context: Of thoo that hadde large fame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The Knight's Tale 1188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If that I hadde leiser° for to seye;</w:t>
      </w:r>
      <w:r>
        <w:br/>
        <w:t>Riverside Context: If that I hadde leyser for to seye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Book of the Duchess 266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May winne of me mo fees° thus</w:t>
      </w:r>
      <w:r>
        <w:br/>
        <w:t>Riverside Context: May wynne of me moo fees thus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413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if that I consente that it be?</w:t>
      </w:r>
      <w:r>
        <w:br/>
        <w:t>Riverside Context: But if that I consente that it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226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signe that a man is wel yshrive.</w:t>
      </w:r>
      <w:r>
        <w:br/>
        <w:t>Riverside Context: Is signe that a man is wel yshryve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1429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certeinly, a yong thing may men gie,°</w:t>
      </w:r>
      <w:r>
        <w:br/>
        <w:t>Riverside Context: But certeynly a yong thyng may men gye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Pardoner's Tale 618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Shul nat allien yow with hasardours</w:t>
      </w:r>
      <w:r>
        <w:br/>
        <w:t>Riverside Context: Shul nat allyen yow with hasardours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Squire's Tale 109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If it so be that I have it in minde.</w:t>
      </w:r>
      <w:r>
        <w:br/>
        <w:t>Riverside Context: If it so be that I have it in mynde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1239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Shaving of silver silver is, pardee!”</w:t>
      </w:r>
      <w:r>
        <w:br/>
        <w:t>Riverside Context: Shaving of silver silver is pardee</w:t>
      </w:r>
      <w:r>
        <w:br/>
        <w:t>==================================================</w:t>
        <w:br/>
      </w:r>
    </w:p>
    <w:p>
      <w:r>
        <w:rPr>
          <w:b/>
        </w:rPr>
        <w:t>Exception: spede</w:t>
      </w:r>
      <w:r>
        <w:br/>
        <w:t>Headword: speden</w:t>
      </w:r>
      <w:r>
        <w:br/>
        <w:t>Tag: v%pr_3</w:t>
      </w:r>
      <w:r>
        <w:br/>
        <w:t>Line: The Miller's Tale 3592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ordinance is seid, go, God thee spede!°</w:t>
      </w:r>
      <w:r>
        <w:br/>
        <w:t>Riverside Context: This ordinance is seyd Go God thee speede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Merchant's Tale 2090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nolde suffre° hir for to ride or go,°</w:t>
      </w:r>
      <w:r>
        <w:br/>
        <w:t>Riverside Context: He nolde suffre hire for to ryde or go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General Prologue 737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may nat spare, althogh he were his brother;</w:t>
      </w:r>
      <w:r>
        <w:br/>
        <w:t>Riverside Context: He may nat spare althogh he were his brother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Merchant's Tale 1472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atte laste, shortly for to seyn</w:t>
      </w:r>
      <w:r>
        <w:br/>
        <w:t>Riverside Context: But atte laste shortly for to seyn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2003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womman is, whan she hath caught an ire;°</w:t>
      </w:r>
      <w:r>
        <w:br/>
        <w:t>Riverside Context: As womman is whan she hath caught an ire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714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May sitte on me, forwhy ther is no space.</w:t>
      </w:r>
      <w:r>
        <w:br/>
        <w:t>Riverside Context: May sitte on me forwhy ther is no space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Friar's Tale 1389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Heer faste° by,’ quod he, ‘is min entente</w:t>
      </w:r>
      <w:r>
        <w:br/>
        <w:t>Riverside Context: Heere faste by quod he is myn entente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771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Look who that is° moost pacient in love</w:t>
      </w:r>
      <w:r>
        <w:br/>
        <w:t>Riverside Context: Looke who that is moost pacient in love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Knight's Tale 1626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Wol noght, his thankes,° have no felaweshipe;</w:t>
      </w:r>
      <w:r>
        <w:br/>
        <w:t>Riverside Context: Wol noght his thankes have no felaweshipe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Shipman's Tale 349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Daun John answerde, “Certes, I am fain°</w:t>
      </w:r>
      <w:r>
        <w:br/>
        <w:t>Riverside Context: Daun John answerde Certes I am fayn</w:t>
      </w:r>
      <w:r>
        <w:br/>
        <w:t>==================================================</w:t>
        <w:br/>
      </w:r>
    </w:p>
    <w:p>
      <w:r>
        <w:rPr>
          <w:b/>
        </w:rPr>
        <w:t>Exception: tel</w:t>
      </w:r>
      <w:r>
        <w:br/>
        <w:t>Headword: tellen</w:t>
      </w:r>
      <w:r>
        <w:br/>
        <w:t>Tag: v%inf</w:t>
      </w:r>
      <w:r>
        <w:br/>
        <w:t>Line: Book of the Duchess 710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whan I herd him tel this tale</w:t>
      </w:r>
      <w:r>
        <w:br/>
        <w:t>Riverside Context: And whan I herde hym tel thys tale</w:t>
      </w:r>
      <w:r>
        <w:br/>
        <w:t>==================================================</w:t>
        <w:br/>
      </w:r>
    </w:p>
    <w:p>
      <w:r>
        <w:rPr>
          <w:b/>
        </w:rPr>
        <w:t>Exception: broghte</w:t>
      </w:r>
      <w:r>
        <w:br/>
        <w:t>Headword: bringen</w:t>
      </w:r>
      <w:r>
        <w:br/>
        <w:t>Tag: v%pt_3</w:t>
      </w:r>
      <w:r>
        <w:br/>
        <w:t>Line: The Clerk's Tale 1119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Upon hir heed, they into halle hir broghte</w:t>
      </w:r>
      <w:r>
        <w:br/>
        <w:t>Riverside Context: Upon hire heed they into halle hire broghte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2855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 good Arcite may best ymaked be</w:t>
      </w:r>
      <w:r>
        <w:br/>
        <w:t>Riverside Context: Of goode Arcite may best ymaked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1548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wont to serven° in comune.°</w:t>
      </w:r>
      <w:r>
        <w:br/>
        <w:t>Riverside Context: Ys wont to serven in comune</w:t>
      </w:r>
      <w:r>
        <w:br/>
        <w:t>==================================================</w:t>
        <w:br/>
      </w:r>
    </w:p>
    <w:p>
      <w:r>
        <w:rPr>
          <w:b/>
        </w:rPr>
        <w:t>Exception: houped</w:t>
      </w:r>
      <w:r>
        <w:br/>
        <w:t>Headword: houpen</w:t>
      </w:r>
      <w:r>
        <w:br/>
        <w:t>Tag: v%pt_pl</w:t>
      </w:r>
      <w:r>
        <w:br/>
        <w:t>Line: The Nun's Priest's Tale 3400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And therwithal thay skriked° and they houped;°</w:t>
      </w:r>
      <w:r>
        <w:br/>
        <w:t>Riverside Context: And therwithal they skriked and they howped</w:t>
      </w:r>
      <w:r>
        <w:br/>
        <w:t>==================================================</w:t>
        <w:br/>
      </w:r>
    </w:p>
    <w:p>
      <w:r>
        <w:rPr>
          <w:b/>
        </w:rPr>
        <w:t>Exception: broghte</w:t>
      </w:r>
      <w:r>
        <w:br/>
        <w:t>Headword: bringen</w:t>
      </w:r>
      <w:r>
        <w:br/>
        <w:t>Tag: v%pt_3</w:t>
      </w:r>
      <w:r>
        <w:br/>
        <w:t>Line: The Franklin's Tale 1572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broghte gold unto this philosophre</w:t>
      </w:r>
      <w:r>
        <w:br/>
        <w:t>Riverside Context: And broghte gold unto this philosophre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II 1537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Troilus to paleis wente blive.</w:t>
      </w:r>
      <w:r>
        <w:br/>
        <w:t>Riverside Context: And Troilus to paleis wente blyve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1899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seide, “Seinte Marie! how may this be</w:t>
      </w:r>
      <w:r>
        <w:br/>
        <w:t>Riverside Context: And seyde Seynte Marie how may this be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Second Nun's Tale 348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Al this thing she unto Tiburce tolde.</w:t>
      </w:r>
      <w:r>
        <w:br/>
        <w:t>Riverside Context: Al this thyng she unto Tiburce tolde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Nun's Priest's Tale 3147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wente for to fighte nathelees</w:t>
      </w:r>
      <w:r>
        <w:br/>
        <w:t>Riverside Context: He wente for to fighte natheles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House of Fame 308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yett ther shal the thridde be</w:t>
      </w:r>
      <w:r>
        <w:br/>
        <w:t>Riverside Context: And yet ther shal the thridde be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v%pr_pl</w:t>
      </w:r>
      <w:r>
        <w:br/>
        <w:t>Line: Troilus and Criseyde; Book II 190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“Ye sey right sooth, ywis,” quod Pandarus;</w:t>
      </w:r>
      <w:r>
        <w:br/>
        <w:t>Riverside Context: Ye sey right sooth ywys quod Pandarus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Clerk's Tale 862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My lord, ye woot that, in my fadres place</w:t>
      </w:r>
      <w:r>
        <w:br/>
        <w:t>Riverside Context: My lord ye woot that in my fadres place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1290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Considered al thing, it may not be;</w:t>
      </w:r>
      <w:r>
        <w:br/>
        <w:t>Riverside Context: Considered al thing it may nat be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Miller's Tale 3517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Shal falle a rein° and that so wilde and wood,°</w:t>
      </w:r>
      <w:r>
        <w:br/>
        <w:t>Riverside Context: Shal falle a reyn and that so wilde and wood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v%pr_pl</w:t>
      </w:r>
      <w:r>
        <w:br/>
        <w:t>Line: The Clerk's Tale 474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For° any wele ye moot yourselven knowe.</w:t>
      </w:r>
      <w:r>
        <w:br/>
        <w:t>Riverside Context: For any wele ye moot youreselven knowe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III 871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“Now by my thrift,” quod he, “that shal be sene;</w:t>
      </w:r>
      <w:r>
        <w:br/>
        <w:t>Riverside Context: Now by my thrift quod he that shal be seene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950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next the valey is the hil alofte;</w:t>
      </w:r>
      <w:r>
        <w:br/>
        <w:t>Riverside Context: And next the valeye is the hil olofte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Wife of Bath's Prologue 230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if° it be whan they hem misavise.°</w:t>
      </w:r>
      <w:r>
        <w:br/>
        <w:t>Riverside Context: But if it be whan they hem mysavyse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Canon's Yeoman's Tale 990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if yow list° to yeve me audience</w:t>
      </w:r>
      <w:r>
        <w:br/>
        <w:t>Riverside Context: And if yow list to yeve me audience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 756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thy proverbes may me nought availe.</w:t>
      </w:r>
      <w:r>
        <w:br/>
        <w:t>Riverside Context: For thy proverbes may me naught availle</w:t>
      </w:r>
      <w:r>
        <w:br/>
        <w:t>==================================================</w:t>
        <w:br/>
      </w:r>
    </w:p>
    <w:p>
      <w:r>
        <w:rPr>
          <w:b/>
        </w:rPr>
        <w:t>Exception: folwe</w:t>
      </w:r>
      <w:r>
        <w:br/>
        <w:t>Headword: folwen</w:t>
      </w:r>
      <w:r>
        <w:br/>
        <w:t>Tag: v%pr_3</w:t>
      </w:r>
      <w:r>
        <w:br/>
        <w:t>Line: The Clerk's Tale 897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folk hir folwe wepinge in hir weye</w:t>
      </w:r>
      <w:r>
        <w:br/>
        <w:t>Riverside Context: The folk hire folwe wepynge in hir weye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1305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may swich cause been in hir entente</w:t>
      </w:r>
      <w:r>
        <w:br/>
        <w:t>Riverside Context: Ther may swich cause ben in hire entente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Wife of Bath's Tale 1155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nil° himselven do no gentil dedis</w:t>
      </w:r>
      <w:r>
        <w:br/>
        <w:t>Riverside Context: And nel hymselven do no gentil dedis</w:t>
      </w:r>
      <w:r>
        <w:br/>
        <w:t>==================================================</w:t>
        <w:br/>
      </w:r>
    </w:p>
    <w:p>
      <w:r>
        <w:rPr>
          <w:b/>
        </w:rPr>
        <w:t>Exception: wroghte</w:t>
      </w:r>
      <w:r>
        <w:br/>
        <w:t>Headword: werken</w:t>
      </w:r>
      <w:r>
        <w:br/>
        <w:t>Tag: v%pt_3</w:t>
      </w:r>
      <w:r>
        <w:br/>
        <w:t>Line: The Prioress' Tale 598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She cride, and atte laste thus she wroghte,°</w:t>
      </w:r>
      <w:r>
        <w:br/>
        <w:t>Riverside Context: She cride and atte laste thus she wroghte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126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toun of Troye shal ben set onfire.”</w:t>
      </w:r>
      <w:r>
        <w:br/>
        <w:t>Riverside Context: The town of Troie shal ben set onfire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v%pt_1</w:t>
      </w:r>
      <w:r>
        <w:br/>
        <w:t>Line: Parliament of Fowls 200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Ne herde never better, as I gesse;</w:t>
      </w:r>
      <w:r>
        <w:br/>
        <w:t>Riverside Context: Ne herde nevere beter as I gesse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1232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‘For yours is al that ever ther is</w:t>
      </w:r>
      <w:r>
        <w:br/>
        <w:t>Riverside Context: For youres is alle that ever ther ys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Friar's Tale 1465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Or lik an angel can I ride or go.°</w:t>
      </w:r>
      <w:r>
        <w:br/>
        <w:t>Riverside Context: Or lyk an angel kan I ryde or 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171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Right as our firste lettre is now an A</w:t>
      </w:r>
      <w:r>
        <w:br/>
        <w:t>Riverside Context: Right as oure firste lettre is now an A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The Summoner's Tale 1896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Into the temple whan they sholde gon</w:t>
      </w:r>
      <w:r>
        <w:br/>
        <w:t>Riverside Context: Into the temple whan they sholde gon</w:t>
      </w:r>
      <w:r>
        <w:br/>
        <w:t>==================================================</w:t>
        <w:br/>
      </w:r>
    </w:p>
    <w:p>
      <w:r>
        <w:rPr>
          <w:b/>
        </w:rPr>
        <w:t>Exception: wil</w:t>
      </w:r>
      <w:r>
        <w:br/>
        <w:t>Headword: willen</w:t>
      </w:r>
      <w:r>
        <w:br/>
        <w:t>Tag: v%pr_pl</w:t>
      </w:r>
      <w:r>
        <w:br/>
        <w:t>Line: The Reeve's Tale 4133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we wil payen trewly atte fulle.</w:t>
      </w:r>
      <w:r>
        <w:br/>
        <w:t>Riverside Context: And we wil payen trewely atte fulle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1330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Thoght I, “This is so queint° a swevene</w:t>
      </w:r>
      <w:r>
        <w:br/>
        <w:t>Riverside Context: Thoghte I Thys ys so queynt a sweven</w:t>
      </w:r>
      <w:r>
        <w:br/>
        <w:t>==================================================</w:t>
        <w:br/>
      </w:r>
    </w:p>
    <w:p>
      <w:r>
        <w:rPr>
          <w:b/>
        </w:rPr>
        <w:t>Exception: taughte</w:t>
      </w:r>
      <w:r>
        <w:br/>
        <w:t>Headword: techen</w:t>
      </w:r>
      <w:r>
        <w:br/>
        <w:t>Tag: v%pt_3</w:t>
      </w:r>
      <w:r>
        <w:br/>
        <w:t>Line: The Wife of Bath's Prologue 576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My dame° taughte me that soutiltee.°</w:t>
      </w:r>
      <w:r>
        <w:br/>
        <w:t>Riverside Context: My dame taughte me that soutiltee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528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There is nothing missaid nor do.”</w:t>
      </w:r>
      <w:r>
        <w:br/>
        <w:t>Riverside Context: There ys nothyng myssayd nor do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Summoner's Tale 1837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What wol ye dine?° I wol go theraboute.”°</w:t>
      </w:r>
      <w:r>
        <w:br/>
        <w:t>Riverside Context: What wol ye dyne I wol go theraboute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136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 which Disdain and Daunger° is the gide</w:t>
      </w:r>
      <w:r>
        <w:br/>
        <w:t>Riverside Context: Of which Disdayn and Daunger is the gyde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Knight's Tale 945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wol nat suffren hem, by noon assent</w:t>
      </w:r>
      <w:r>
        <w:br/>
        <w:t>Riverside Context: And wol nat suffren hem by noon assent</w:t>
      </w:r>
      <w:r>
        <w:br/>
        <w:t>==================================================</w:t>
        <w:br/>
      </w:r>
    </w:p>
    <w:p>
      <w:r>
        <w:rPr>
          <w:b/>
        </w:rPr>
        <w:t>Exception: spede</w:t>
      </w:r>
      <w:r>
        <w:br/>
        <w:t>Headword: speden</w:t>
      </w:r>
      <w:r>
        <w:br/>
        <w:t>Tag: v%pr_3</w:t>
      </w:r>
      <w:r>
        <w:br/>
        <w:t>Line: Troilus and Criseyde; Book II 744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wel wot I myself, so God me spede</w:t>
      </w:r>
      <w:r>
        <w:br/>
        <w:t>Riverside Context: For wel woot I myself so God me spede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1297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My goinge graunted is by parlement</w:t>
      </w:r>
      <w:r>
        <w:br/>
        <w:t>Riverside Context: My goyng graunted is by parlement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III 203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thing shal be right as I yow devise.”</w:t>
      </w:r>
      <w:r>
        <w:br/>
        <w:t>Riverside Context: This thyng shal be right as I yow devyse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Squire's Tale 620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 gentillesse of blood ne may hem binde.</w:t>
      </w:r>
      <w:r>
        <w:br/>
        <w:t>Riverside Context: No gentillesse of blood ne may hem bynde</w:t>
      </w:r>
      <w:r>
        <w:br/>
        <w:t>==================================================</w:t>
        <w:br/>
      </w:r>
    </w:p>
    <w:p>
      <w:r>
        <w:rPr>
          <w:b/>
        </w:rPr>
        <w:t>Exception: leyn</w:t>
      </w:r>
      <w:r>
        <w:br/>
        <w:t>Headword: leien</w:t>
      </w:r>
      <w:r>
        <w:br/>
        <w:t>Tag: v%pr_pl</w:t>
      </w:r>
      <w:r>
        <w:br/>
        <w:t>Line: The Manciple's Tale 222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Men leyn that oon as lowe as lith that other.°</w:t>
      </w:r>
      <w:r>
        <w:br/>
        <w:t>Riverside Context: Men leyn that oon as lowe as lith that oother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1263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Who shal now trowe on any othes mo?</w:t>
      </w:r>
      <w:r>
        <w:br/>
        <w:t>Riverside Context: Who shal now trowe on any othes mo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The Nun's Priest's Tale 3120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By God, I hadde lever° than my sherte</w:t>
      </w:r>
      <w:r>
        <w:br/>
        <w:t>Riverside Context: By God I hadde levere than my sherte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971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Moche is thy might and thy noblesse!”</w:t>
      </w:r>
      <w:r>
        <w:br/>
        <w:t>Riverside Context: Moche ys thy myght and thy noblesse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Troilus and Criseyde; Book III 1516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To turne ayein, soone after that ye go</w:t>
      </w:r>
      <w:r>
        <w:br/>
        <w:t>Riverside Context: To torne ayeyn soone after that ye 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1428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 Cedasus! it is ful greet pitee</w:t>
      </w:r>
      <w:r>
        <w:br/>
        <w:t>Riverside Context: O Cedasus it is ful greet pitee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1257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With that other, which that now silver is.”</w:t>
      </w:r>
      <w:r>
        <w:br/>
        <w:t>Riverside Context: With that oother which that now silver is</w:t>
      </w:r>
      <w:r>
        <w:br/>
        <w:t>==================================================</w:t>
        <w:br/>
      </w:r>
    </w:p>
    <w:p>
      <w:r>
        <w:rPr>
          <w:b/>
        </w:rPr>
        <w:t>Exception: has</w:t>
      </w:r>
      <w:r>
        <w:br/>
        <w:t>Headword: haven</w:t>
      </w:r>
      <w:r>
        <w:br/>
        <w:t>Tag: v%pr_3</w:t>
      </w:r>
      <w:r>
        <w:br/>
        <w:t>Line: The Reeve's Tale 4203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Yet has my felaw somwhat for his harm;</w:t>
      </w:r>
      <w:r>
        <w:br/>
        <w:t>Riverside Context: Yet has my felawe somwhat for his harm</w:t>
      </w:r>
      <w:r>
        <w:br/>
        <w:t>==================================================</w:t>
        <w:br/>
      </w:r>
    </w:p>
    <w:p>
      <w:r>
        <w:rPr>
          <w:b/>
        </w:rPr>
        <w:t>Exception: bisoght</w:t>
      </w:r>
      <w:r>
        <w:br/>
        <w:t>Headword: bisechen</w:t>
      </w:r>
      <w:r>
        <w:br/>
        <w:t>Tag: v%pt_pl</w:t>
      </w:r>
      <w:r>
        <w:br/>
        <w:t>Line: The Reeve's Tale 4118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But, for the love of God, they him bisoght</w:t>
      </w:r>
      <w:r>
        <w:br/>
        <w:t>Riverside Context: But for the love of God they hym bisoght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II 1656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Reherce hir cas, unlik that she can seye;</w:t>
      </w:r>
      <w:r>
        <w:br/>
        <w:t>Riverside Context: Reherce hire cas unlik that she kan seye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Troilus and Criseyde; Book IV 1227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Troilus anoon the cause hir tolde</w:t>
      </w:r>
      <w:r>
        <w:br/>
        <w:t>Riverside Context: And Troilus anon the cause hire tolde</w:t>
      </w:r>
      <w:r>
        <w:br/>
        <w:t>==================================================</w:t>
        <w:br/>
      </w:r>
    </w:p>
    <w:p>
      <w:r>
        <w:rPr>
          <w:b/>
        </w:rPr>
        <w:t>Exception: fedde</w:t>
      </w:r>
      <w:r>
        <w:br/>
        <w:t>Headword: feden</w:t>
      </w:r>
      <w:r>
        <w:br/>
        <w:t>Tag: v%pt_3</w:t>
      </w:r>
      <w:r>
        <w:br/>
        <w:t>Line: Troilus and Criseyde; Book II 1570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fedde hem wel with al that mighte like.</w:t>
      </w:r>
      <w:r>
        <w:br/>
        <w:t>Riverside Context: And fedde hem wel with al that myghte like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933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Dulcarnon called is ‘fleminge of wrecches’;</w:t>
      </w:r>
      <w:r>
        <w:br/>
        <w:t>Riverside Context: Dulcarnoun called is flemyng of wrecches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Manciple's Tale 278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 rakel° hand, to doon so foule amis!</w:t>
      </w:r>
      <w:r>
        <w:br/>
        <w:t>Riverside Context: O rakel hand to doon so foule amys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390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“That is wel seid,” quod he, “certain, best is</w:t>
      </w:r>
      <w:r>
        <w:br/>
        <w:t>Riverside Context: That is wel seyd quod he Certein best is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Book of the Duchess 1205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eke, as help me God withalle</w:t>
      </w:r>
      <w:r>
        <w:br/>
        <w:t>Riverside Context: And eke as helpe me God withal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III 714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ever bet and bet shal, til I sterve.</w:t>
      </w:r>
      <w:r>
        <w:br/>
        <w:t>Riverside Context: And evere bet and bet shal til I sterve</w:t>
      </w:r>
      <w:r>
        <w:br/>
        <w:t>==================================================</w:t>
        <w:br/>
      </w:r>
    </w:p>
    <w:p>
      <w:r>
        <w:rPr>
          <w:b/>
        </w:rPr>
        <w:t>Exception: bigonne</w:t>
      </w:r>
      <w:r>
        <w:br/>
        <w:t>Headword: biginnen</w:t>
      </w:r>
      <w:r>
        <w:br/>
        <w:t>Tag: v%pt_3</w:t>
      </w:r>
      <w:r>
        <w:br/>
        <w:t>Line: The Franklin's Tale 1015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But sodeinly bigonne revel° newe</w:t>
      </w:r>
      <w:r>
        <w:br/>
        <w:t>Riverside Context: But sodeynly bigonne revel newe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IV 1160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sorwful man can now noon other reed</w:t>
      </w:r>
      <w:r>
        <w:br/>
        <w:t>Riverside Context: This sorwful man kan now noon other red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574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Therfor go wey, ther is no more to seye.</w:t>
      </w:r>
      <w:r>
        <w:br/>
        <w:t>Riverside Context: Therfore go wey ther is na more to seye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806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 have doon, it is thyself to wite.°</w:t>
      </w:r>
      <w:r>
        <w:br/>
        <w:t>Riverside Context: That I have doon it is thyself to wyte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649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semeth oon and is nat so</w:t>
      </w:r>
      <w:r>
        <w:br/>
        <w:t>Riverside Context: That semeth oon and ys not soo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1309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¶“She is ded!” “Nay!” “Yis, by my trouthe!”</w:t>
      </w:r>
      <w:r>
        <w:br/>
        <w:t>Riverside Context: She ys ded Nay Yis be my trouthe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Book of the Duchess 249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Yif he wol make me slepe a lite</w:t>
      </w:r>
      <w:r>
        <w:br/>
        <w:t>Riverside Context: Yif he wol make me slepe a lyte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1170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Pandare answerde, “It may be, wel ynough”;</w:t>
      </w:r>
      <w:r>
        <w:br/>
        <w:t>Riverside Context: Pandare answerde It may be wel ynough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Physician's Tale 278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Beth war, for no man woot whom God wol smite°</w:t>
      </w:r>
      <w:r>
        <w:br/>
        <w:t>Riverside Context: Beth war for no man woot whom God wol smyte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603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eek my rest; my wele is wo.</w:t>
      </w:r>
      <w:r>
        <w:br/>
        <w:t>Riverside Context: And eke my reste my wele is woo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Troilus and Criseyde; Book IV 1584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Men seyn, ‘The suffraunt overcometh,’ pardee;</w:t>
      </w:r>
      <w:r>
        <w:br/>
        <w:t>Riverside Context: Men seyn The suffrant overcomith parde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Pardoner's Tale 788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trewely, by daye it may nat be;</w:t>
      </w:r>
      <w:r>
        <w:br/>
        <w:t>Riverside Context: But trewely by daye it may nat bee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1962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Your maladie is for° we han to lite.</w:t>
      </w:r>
      <w:r>
        <w:br/>
        <w:t>Riverside Context: Youre maladye is for we han to lyte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Shipman's Tale 267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ye me wol comande in any wise</w:t>
      </w:r>
      <w:r>
        <w:br/>
        <w:t>Riverside Context: That ye me wol comande in any wyse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v%inf</w:t>
      </w:r>
      <w:r>
        <w:br/>
        <w:t>Line: The Nun's Priest's Tale 3021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My gold caused my mordre, sooth° to sayn’;</w:t>
      </w:r>
      <w:r>
        <w:br/>
        <w:t>Riverside Context: My gold caused my mordre sooth to sayn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Franklin's Tale 1523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Than doon so heigh a cherlish° wrecchednesse</w:t>
      </w:r>
      <w:r>
        <w:br/>
        <w:t>Riverside Context: Than doon so heigh a cherlyssh wrecchednesse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Sir Thopas 825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Er it be fully prime of day,°</w:t>
      </w:r>
      <w:r>
        <w:br/>
        <w:t>Riverside Context: Er it be fully pryme of day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Franklin's Tale 1366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Rather than with hir body doon trespas?°</w:t>
      </w:r>
      <w:r>
        <w:br/>
        <w:t>Riverside Context: Rather than with hir body doon trespas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708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that is doon is not to come!°</w:t>
      </w:r>
      <w:r>
        <w:br/>
        <w:t>Riverside Context: For that ys doon ys not to come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54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Lettow hadde he reised and in Ruce</w:t>
      </w:r>
      <w:r>
        <w:br/>
        <w:t>Riverside Context: In Lettow hadde he reysed and in Ruce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Squire's Tale 326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shal nat thennes ben ydrawe° ne ybore.°</w:t>
      </w:r>
      <w:r>
        <w:br/>
        <w:t>Riverside Context: He shal nat thennes been ydrawe ne ybore</w:t>
      </w:r>
      <w:r>
        <w:br/>
        <w:t>==================================================</w:t>
        <w:br/>
      </w:r>
    </w:p>
    <w:p>
      <w:r>
        <w:rPr>
          <w:b/>
        </w:rPr>
        <w:t>Exception: writ</w:t>
      </w:r>
      <w:r>
        <w:br/>
        <w:t>Headword: writen</w:t>
      </w:r>
      <w:r>
        <w:br/>
        <w:t>Tag: v%pr_3</w:t>
      </w:r>
      <w:r>
        <w:br/>
        <w:t>Line: The Nun's Priest's Tale 3123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Macrobeus, that writ° the avisioun</w:t>
      </w:r>
      <w:r>
        <w:br/>
        <w:t>Riverside Context: Macrobeus that writ the avisioun</w:t>
      </w:r>
      <w:r>
        <w:br/>
        <w:t>==================================================</w:t>
        <w:br/>
      </w:r>
    </w:p>
    <w:p>
      <w:r>
        <w:rPr>
          <w:b/>
        </w:rPr>
        <w:t>Exception: yeve</w:t>
      </w:r>
      <w:r>
        <w:br/>
        <w:t>Headword: yeven</w:t>
      </w:r>
      <w:r>
        <w:br/>
        <w:t>Tag: v%pr_3</w:t>
      </w:r>
      <w:r>
        <w:br/>
        <w:t>Line: House of Fame 1817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yeve hem loos° and good renoun</w:t>
      </w:r>
      <w:r>
        <w:br/>
        <w:t>Riverside Context: But yeve hem loos and good renoun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III 1024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seyn right thus, ‘Ye, jalousie is love!’</w:t>
      </w:r>
      <w:r>
        <w:br/>
        <w:t>Riverside Context: To seyn right thus Ye jalousie is love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Troilus and Criseyde; Book I 1039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roughte nought though that she stode and herde</w:t>
      </w:r>
      <w:r>
        <w:br/>
        <w:t>Riverside Context: I roughte naught though that she stood and herde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Clerk's Tale 816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my poverte no wight can ne may</w:t>
      </w:r>
      <w:r>
        <w:br/>
        <w:t>Riverside Context: And my poverte no wight kan ne may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III 771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“Now nece min, ye shul wel understonde,”</w:t>
      </w:r>
      <w:r>
        <w:br/>
        <w:t>Riverside Context: Now nece myn ye shul wel understonde</w:t>
      </w:r>
      <w:r>
        <w:br/>
        <w:t>==================================================</w:t>
        <w:br/>
      </w:r>
    </w:p>
    <w:p>
      <w:r>
        <w:rPr>
          <w:b/>
        </w:rPr>
        <w:t>Exception: spedde</w:t>
      </w:r>
      <w:r>
        <w:br/>
        <w:t>Headword: speden</w:t>
      </w:r>
      <w:r>
        <w:br/>
        <w:t>Tag: v%pt_3</w:t>
      </w:r>
      <w:r>
        <w:br/>
        <w:t>Line: Troilus and Criseyde; Book III 1523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 hundred time, and on his wey him spedde</w:t>
      </w:r>
      <w:r>
        <w:br/>
        <w:t>Riverside Context: An hondred tyme and on his wey hym spedde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Monk's Tale 2337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Ne dorste never° been so corageous</w:t>
      </w:r>
      <w:r>
        <w:br/>
        <w:t>Riverside Context: Ne dorste nevere been so corageus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285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reve a wight that most is to him dere</w:t>
      </w:r>
      <w:r>
        <w:br/>
        <w:t>Riverside Context: To reve a wight that most is to hym deere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1432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wol non old wif han right for this cause.°</w:t>
      </w:r>
      <w:r>
        <w:br/>
        <w:t>Riverside Context: I wol noon oold wyf han right for this cause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Miller's Tale 3387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Absolon may blow the bukkes horn;°</w:t>
      </w:r>
      <w:r>
        <w:br/>
        <w:t>Riverside Context: That Absolon may blowe the bukkes horn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1051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“For although that, for thing shal come, ywis</w:t>
      </w:r>
      <w:r>
        <w:br/>
        <w:t>Riverside Context: For although that for thyng shal come ywys</w:t>
      </w:r>
      <w:r>
        <w:br/>
        <w:t>==================================================</w:t>
        <w:br/>
      </w:r>
    </w:p>
    <w:p>
      <w:r>
        <w:rPr>
          <w:b/>
        </w:rPr>
        <w:t>Exception: gide</w:t>
      </w:r>
      <w:r>
        <w:br/>
        <w:t>Headword: giden</w:t>
      </w:r>
      <w:r>
        <w:br/>
        <w:t>Tag: v%pr_3</w:t>
      </w:r>
      <w:r>
        <w:br/>
        <w:t>Line: The Shipman's Tale 259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and Seint Austin spede° yow and gide!°</w:t>
      </w:r>
      <w:r>
        <w:br/>
        <w:t>Riverside Context: God and Seint Austyn spede yow and gyde</w:t>
      </w:r>
      <w:r>
        <w:br/>
        <w:t>==================================================</w:t>
        <w:br/>
      </w:r>
    </w:p>
    <w:p>
      <w:r>
        <w:rPr>
          <w:b/>
        </w:rPr>
        <w:t>Exception: demed</w:t>
      </w:r>
      <w:r>
        <w:br/>
        <w:t>Headword: demen</w:t>
      </w:r>
      <w:r>
        <w:br/>
        <w:t>Tag: v%pt_pl</w:t>
      </w:r>
      <w:r>
        <w:br/>
        <w:t>Line: The Squire's Tale 202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Diverse folk diversely they demed;°</w:t>
      </w:r>
      <w:r>
        <w:br/>
        <w:t>Riverside Context: Diverse folk diversely they demed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1634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“Thanne is,” quod he, “no thing may me displese</w:t>
      </w:r>
      <w:r>
        <w:br/>
        <w:t>Riverside Context: Thanne is quod he no thyng may me displese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855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“And whoso seith that for to love is vice</w:t>
      </w:r>
      <w:r>
        <w:br/>
        <w:t>Riverside Context: And whoso seith that for to love is vice</w:t>
      </w:r>
      <w:r>
        <w:br/>
        <w:t>==================================================</w:t>
        <w:br/>
      </w:r>
    </w:p>
    <w:p>
      <w:r>
        <w:rPr>
          <w:b/>
        </w:rPr>
        <w:t>Exception: keste</w:t>
      </w:r>
      <w:r>
        <w:br/>
        <w:t>Headword: kissen</w:t>
      </w:r>
      <w:r>
        <w:br/>
        <w:t>Tag: v%pt_3</w:t>
      </w:r>
      <w:r>
        <w:br/>
        <w:t>Line: The Squire's Tale 350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with a galping° mouth hem alle he keste,°</w:t>
      </w:r>
      <w:r>
        <w:br/>
        <w:t>Riverside Context: And with a galpyng mouth hem alle he keste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Book of the Duchess 1016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She wrong do wolde to no wight;°</w:t>
      </w:r>
      <w:r>
        <w:br/>
        <w:t>Riverside Context: She wrong do wolde to no wyght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Squire's Tale 600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Who can sey bet than he, who can do werse?</w:t>
      </w:r>
      <w:r>
        <w:br/>
        <w:t>Riverside Context: Who kan sey bet than he who kan do werse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Pardoner's Tale 523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Shal God destroyen bothe,” as Paulus seith.</w:t>
      </w:r>
      <w:r>
        <w:br/>
        <w:t>Riverside Context: Shal God destroyen bothe as Paulus seith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1660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“And eek, for she is straunge, he wol forbere</w:t>
      </w:r>
      <w:r>
        <w:br/>
        <w:t>Riverside Context: And ek for she is straunge he wol forbere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2033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Al be that thilke° time they were unborn</w:t>
      </w:r>
      <w:r>
        <w:br/>
        <w:t>Riverside Context: Al be that thilke tyme they were unborn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Monk's Tale 2088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eek three thousand bodies wer ther slain</w:t>
      </w:r>
      <w:r>
        <w:br/>
        <w:t>Riverside Context: And eek thre thousand bodyes were ther slayn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781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Now, by my fader soule, that is deed</w:t>
      </w:r>
      <w:r>
        <w:br/>
        <w:t>Riverside Context: Now by my fader soule that is deed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Summoner's Tale 1918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¶“But herkne° now, Thomas, what I shal seyn.</w:t>
      </w:r>
      <w:r>
        <w:br/>
        <w:t>Riverside Context: But herkne now Thomas what I shal seyn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418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verray God, this is al our sentence,°</w:t>
      </w:r>
      <w:r>
        <w:br/>
        <w:t>Riverside Context: Is verray God this is al oure sentence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Book of the Duchess 563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 man may my sorwe glade</w:t>
      </w:r>
      <w:r>
        <w:br/>
        <w:t>Riverside Context: No man may my sorwe glade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789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harm ydoon is doon, whoso it rewe.</w:t>
      </w:r>
      <w:r>
        <w:br/>
        <w:t>Riverside Context: But harm ydoon is doon whoso it rewe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551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 Dronke man, disfigured is thy face</w:t>
      </w:r>
      <w:r>
        <w:br/>
        <w:t>Riverside Context: O dronke man disfigured is thy face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666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gerland hadde he set upon his heed</w:t>
      </w:r>
      <w:r>
        <w:br/>
        <w:t>Riverside Context: A gerland hadde he set upon his heed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 828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seide, “Allas! what is me best to do?”</w:t>
      </w:r>
      <w:r>
        <w:br/>
        <w:t>Riverside Context: And seyde Allas What is me best to do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1820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with Criseyde, his owne herte swete.</w:t>
      </w:r>
      <w:r>
        <w:br/>
        <w:t>Riverside Context: Is with Criseyde his owen herte swete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Friar's Tale 1410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‘Brother,’ quod he, ‘where is now your dwelling</w:t>
      </w:r>
      <w:r>
        <w:br/>
        <w:t>Riverside Context: Brother quod he where is now youre dwellyng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Merchant's Tale 2205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han non other contenance,° I leve</w:t>
      </w:r>
      <w:r>
        <w:br/>
        <w:t>Riverside Context: Ye han noon oother contenance I leeve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166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worshipe° hir, whil that hir lif may dure</w:t>
      </w:r>
      <w:r>
        <w:br/>
        <w:t>Riverside Context: To worshipe hire whil that hir lyf may dure</w:t>
      </w:r>
      <w:r>
        <w:br/>
        <w:t>==================================================</w:t>
        <w:br/>
      </w:r>
    </w:p>
    <w:p>
      <w:r>
        <w:rPr>
          <w:b/>
        </w:rPr>
        <w:t>Exception: stente</w:t>
      </w:r>
      <w:r>
        <w:br/>
        <w:t>Headword: stinten</w:t>
      </w:r>
      <w:r>
        <w:br/>
        <w:t>Tag: v%pt_3</w:t>
      </w:r>
      <w:r>
        <w:br/>
        <w:t>Line: Troilus and Criseyde; Book I 273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Til on Criseyde it smoot, and ther it stente.</w:t>
      </w:r>
      <w:r>
        <w:br/>
        <w:t>Riverside Context: Til on Criseyde it smot and ther it stente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The Knight's Tale 2761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¶This al and som, that Arcita mot die</w:t>
      </w:r>
      <w:r>
        <w:br/>
        <w:t>Riverside Context: This al and som that Arcita moot dye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IV 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can to foles so hir song entune</w:t>
      </w:r>
      <w:r>
        <w:br/>
        <w:t>Riverside Context: And kan to fooles so hire song entune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282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world hath wist° what it is worth, certein</w:t>
      </w:r>
      <w:r>
        <w:br/>
        <w:t>Riverside Context: The world hath wist what it is worth certeyn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1324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womman is for mannes help ywroght.°</w:t>
      </w:r>
      <w:r>
        <w:br/>
        <w:t>Riverside Context: That womman is for mannes helpe ywroght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IV 1327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In fourtenight, ne see yow go ne ride.</w:t>
      </w:r>
      <w:r>
        <w:br/>
        <w:t>Riverside Context: In fourtenyght ne se yow go ne ride</w:t>
      </w:r>
      <w:r>
        <w:br/>
        <w:t>==================================================</w:t>
        <w:br/>
      </w:r>
    </w:p>
    <w:p>
      <w:r>
        <w:rPr>
          <w:b/>
        </w:rPr>
        <w:t>Exception: sal</w:t>
      </w:r>
      <w:r>
        <w:br/>
        <w:t>Headword: shulen</w:t>
      </w:r>
      <w:r>
        <w:br/>
        <w:t>Tag: v%pr_3</w:t>
      </w:r>
      <w:r>
        <w:br/>
        <w:t>Line: The Reeve's Tale 4187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By Goddes saule, it sal neen° other be!”</w:t>
      </w:r>
      <w:r>
        <w:br/>
        <w:t>Riverside Context: By Goddes sale it sal neen other bee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 852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Right as thyselven list, wol doon by thee</w:t>
      </w:r>
      <w:r>
        <w:br/>
        <w:t>Riverside Context: Right as thyselven list wol don by the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Pardoner's Tale 803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bad hem° drawe, and loke wher it wol falle;</w:t>
      </w:r>
      <w:r>
        <w:br/>
        <w:t>Riverside Context: And bad hem drawe and looke where it wol falle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III 1104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“Ye, nece, wol ye pullen out the thorn</w:t>
      </w:r>
      <w:r>
        <w:br/>
        <w:t>Riverside Context: Yee nece wol ye pullen out the thorn</w:t>
      </w:r>
      <w:r>
        <w:br/>
        <w:t>==================================================</w:t>
        <w:br/>
      </w:r>
    </w:p>
    <w:p>
      <w:r>
        <w:rPr>
          <w:b/>
        </w:rPr>
        <w:t>Exception: satte</w:t>
      </w:r>
      <w:r>
        <w:br/>
        <w:t>Headword: sitten</w:t>
      </w:r>
      <w:r>
        <w:br/>
        <w:t>Tag: v%pt_3</w:t>
      </w:r>
      <w:r>
        <w:br/>
        <w:t>Line: Troilus and Criseyde; Book II 117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It satte me wel bet ay in a cave</w:t>
      </w:r>
      <w:r>
        <w:br/>
        <w:t>Riverside Context: It satte me wel bet ay in a cave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1132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in our dayes is nat worth a flie;</w:t>
      </w:r>
      <w:r>
        <w:br/>
        <w:t>Riverside Context: As in oure dayes is nat worth a flye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 1213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help me so, this is the firste lettre</w:t>
      </w:r>
      <w:r>
        <w:br/>
        <w:t>Riverside Context: God help me so this is the firste lettre</w:t>
      </w:r>
      <w:r>
        <w:br/>
        <w:t>==================================================</w:t>
        <w:br/>
      </w:r>
    </w:p>
    <w:p>
      <w:r>
        <w:rPr>
          <w:b/>
        </w:rPr>
        <w:t>Exception: reste</w:t>
      </w:r>
      <w:r>
        <w:br/>
        <w:t>Headword: resten</w:t>
      </w:r>
      <w:r>
        <w:br/>
        <w:t>Tag: v%pr_3</w:t>
      </w:r>
      <w:r>
        <w:br/>
        <w:t>Line: The Merchant's Tale 2174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shal be doon tomorwe er sonne reste.°</w:t>
      </w:r>
      <w:r>
        <w:br/>
        <w:t>Riverside Context: This shal be doon tomorwe er sonne reste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1775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ye this nexte° folk han doon.”</w:t>
      </w:r>
      <w:r>
        <w:br/>
        <w:t>Riverside Context: That ye this nexte folk han doon</w:t>
      </w:r>
      <w:r>
        <w:br/>
        <w:t>==================================================</w:t>
        <w:br/>
      </w:r>
    </w:p>
    <w:p>
      <w:r>
        <w:rPr>
          <w:b/>
        </w:rPr>
        <w:t>Exception: wepte</w:t>
      </w:r>
      <w:r>
        <w:br/>
        <w:t>Headword: wepen</w:t>
      </w:r>
      <w:r>
        <w:br/>
        <w:t>Tag: v%pt_3</w:t>
      </w:r>
      <w:r>
        <w:br/>
        <w:t>Line: Troilus and Criseyde; Book II 562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And neer I com, and fond he wepte sore;</w:t>
      </w:r>
      <w:r>
        <w:br/>
        <w:t>Riverside Context: And ner I com and fond he wepte soore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Tale 1132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temporel° thing, that man may hurte° and maime.°</w:t>
      </w:r>
      <w:r>
        <w:br/>
        <w:t>Riverside Context: But temporel thyng that man may hurte and mayme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1095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Hir name, allas! is publisshed so wide</w:t>
      </w:r>
      <w:r>
        <w:br/>
        <w:t>Riverside Context: Hire name allas is publysshed so wide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290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What shal my sorwful lif don in this cas</w:t>
      </w:r>
      <w:r>
        <w:br/>
        <w:t>Riverside Context: What shal my sorwful lif don in this cas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Parliament of Fowls 504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For° water-foul whoso be wroth or blithe.”°</w:t>
      </w:r>
      <w:r>
        <w:br/>
        <w:t>Riverside Context: For waterfoul whoso be wroth or blythe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1111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is right now come into toune a geste</w:t>
      </w:r>
      <w:r>
        <w:br/>
        <w:t>Riverside Context: Ther is right now come into town a gest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916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Troye is brought in swich a jupartie</w:t>
      </w:r>
      <w:r>
        <w:br/>
        <w:t>Riverside Context: For Troie is brought in swich a jupartie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536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¶“But sooth is seid, gon sithen many a day,°</w:t>
      </w:r>
      <w:r>
        <w:br/>
        <w:t>Riverside Context: But sooth is seyd goon sithen many a day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Nun's Priest's Tale 3088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‘No dreem,’ quod he, ‘may so min herte agaste,°</w:t>
      </w:r>
      <w:r>
        <w:br/>
        <w:t>Riverside Context: No dreem quod he may so myn herte agaste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Tale 914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what! he may nat do al as him liketh.°</w:t>
      </w:r>
      <w:r>
        <w:br/>
        <w:t>Riverside Context: But what He may nat do al as hym liketh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1946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¶But unto Januarie ycomen is she</w:t>
      </w:r>
      <w:r>
        <w:br/>
        <w:t>Riverside Context: But unto Januarie ycomen is she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Manciple's Tale 354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may by no wey clepe° his word again.</w:t>
      </w:r>
      <w:r>
        <w:br/>
        <w:t>Riverside Context: He may by no wey clepe his word agayn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v%pt_3</w:t>
      </w:r>
      <w:r>
        <w:br/>
        <w:t>Line: Troilus and Criseyde; Book II 924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Til at the last the dede sleep hir hente.</w:t>
      </w:r>
      <w:r>
        <w:br/>
        <w:t>Riverside Context: Til at the laste the dede slep hire hente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1762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Sufficeth° that we han the fame.”</w:t>
      </w:r>
      <w:r>
        <w:br/>
        <w:t>Riverside Context: Sufficeth that we han the fame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761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Upon this knight, that is the worthieste</w:t>
      </w:r>
      <w:r>
        <w:br/>
        <w:t>Riverside Context: Upon this knyght that is the worthieste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1413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Ye been as bolde as is Bayard the blinde</w:t>
      </w:r>
      <w:r>
        <w:br/>
        <w:t>Riverside Context: Ye been as boold as is Bayard the blynde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1087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fareth lik a man that hurt is sore</w:t>
      </w:r>
      <w:r>
        <w:br/>
        <w:t>Riverside Context: That fareth lik a man that hurt is soore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249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wostow why? for shame it is to seye</w:t>
      </w:r>
      <w:r>
        <w:br/>
        <w:t>Riverside Context: And wostow whi For shame it is to seye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IV 355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Toward the bed gan softely to goon</w:t>
      </w:r>
      <w:r>
        <w:br/>
        <w:t>Riverside Context: Toward the bed gan softely to gon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334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Your hire is quit ayein, ye, God wot how!</w:t>
      </w:r>
      <w:r>
        <w:br/>
        <w:t>Riverside Context: Youre hire is quyt ayeyn ye God woot how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1356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Though ther be mercy writen in your chere</w:t>
      </w:r>
      <w:r>
        <w:br/>
        <w:t>Riverside Context: Though ther be mercy writen in youre cheere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Wife of Bath's Tale 1151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 lordes son do shame and vileinie;</w:t>
      </w:r>
      <w:r>
        <w:br/>
        <w:t>Riverside Context: A lordes sone do shame and vileynye</w:t>
      </w:r>
      <w:r>
        <w:br/>
        <w:t>==================================================</w:t>
        <w:br/>
      </w:r>
    </w:p>
    <w:p>
      <w:r>
        <w:rPr>
          <w:b/>
        </w:rPr>
        <w:t>Exception: ran</w:t>
      </w:r>
      <w:r>
        <w:br/>
        <w:t>Headword: rennen</w:t>
      </w:r>
      <w:r>
        <w:br/>
        <w:t>Tag: v%pt_pl</w:t>
      </w:r>
      <w:r>
        <w:br/>
        <w:t>Line: The Nun's Priest's Tale 3385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Ran cow and calf, and eek the verray° hogges</w:t>
      </w:r>
      <w:r>
        <w:br/>
        <w:t>Riverside Context: Ran cow and calf and eek the verray hogges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Miller's Tale 3357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litel after cokkes hadde ycrowe;</w:t>
      </w:r>
      <w:r>
        <w:br/>
        <w:t>Riverside Context: A litel after cokkes hadde ycrowe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Clerk's Tale 661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wolde it doon withouten necligence;</w:t>
      </w:r>
      <w:r>
        <w:br/>
        <w:t>Riverside Context: I wolde it doon withouten necligence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Monk's Tale 2150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which his glorie and his delit° he hadde.</w:t>
      </w:r>
      <w:r>
        <w:br/>
        <w:t>Riverside Context: In which his glorie and his delit he hadde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Friar's Tale 1362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pile° the man, and let the wenche go.</w:t>
      </w:r>
      <w:r>
        <w:br/>
        <w:t>Riverside Context: And pile the man and lete the wenche 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1041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is your most desir, thogh ye me kille.</w:t>
      </w:r>
      <w:r>
        <w:br/>
        <w:t>Riverside Context: This is youre mooste desir thogh ye me kille</w:t>
      </w:r>
      <w:r>
        <w:br/>
        <w:t>==================================================</w:t>
        <w:br/>
      </w:r>
    </w:p>
    <w:p>
      <w:r>
        <w:rPr>
          <w:b/>
        </w:rPr>
        <w:t>Exception: brende</w:t>
      </w:r>
      <w:r>
        <w:br/>
        <w:t>Headword: brennen</w:t>
      </w:r>
      <w:r>
        <w:br/>
        <w:t>Tag: v%pt_3</w:t>
      </w:r>
      <w:r>
        <w:br/>
        <w:t>Line: House of Fame 537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in his swifte coming brende,°</w:t>
      </w:r>
      <w:r>
        <w:br/>
        <w:t>Riverside Context: And in his swifte comynge brende</w:t>
      </w:r>
      <w:r>
        <w:br/>
        <w:t>==================================================</w:t>
        <w:br/>
      </w:r>
    </w:p>
    <w:p>
      <w:r>
        <w:rPr>
          <w:b/>
        </w:rPr>
        <w:t>Exception: slee</w:t>
      </w:r>
      <w:r>
        <w:br/>
        <w:t>Headword: slen</w:t>
      </w:r>
      <w:r>
        <w:br/>
        <w:t>Tag: v%pr_3</w:t>
      </w:r>
      <w:r>
        <w:br/>
        <w:t>Line: Troilus and Criseyde; Book II 459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if this man slee here himself, allas!</w:t>
      </w:r>
      <w:r>
        <w:br/>
        <w:t>Riverside Context: And if this man sle here hymself allas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530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be min hidde sorwe yblowe on brede</w:t>
      </w:r>
      <w:r>
        <w:br/>
        <w:t>Riverside Context: For be myn hidde sorwe iblowe on brede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Tale 1226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Or in som other place, may wel be.</w:t>
      </w:r>
      <w:r>
        <w:br/>
        <w:t>Riverside Context: Or in som oother place may wel be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v%inf</w:t>
      </w:r>
      <w:r>
        <w:br/>
        <w:t>Line: The Manciple's Tale 143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Save only, if the soth° that I shal sayn</w:t>
      </w:r>
      <w:r>
        <w:br/>
        <w:t>Riverside Context: Save oonly if the sothe that I shal sayn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Pardoner's Tale 737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yet to me she wol nat do that grace,°</w:t>
      </w:r>
      <w:r>
        <w:br/>
        <w:t>Riverside Context: But yet to me she wol nat do that grace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Miller's Tale 3337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sooth to seyn, he was somdel squaimous°</w:t>
      </w:r>
      <w:r>
        <w:br/>
        <w:t>Riverside Context: But sooth to seyn he was somdeel squaymous</w:t>
      </w:r>
      <w:r>
        <w:br/>
        <w:t>==================================================</w:t>
        <w:br/>
      </w:r>
    </w:p>
    <w:p>
      <w:r>
        <w:rPr>
          <w:b/>
        </w:rPr>
        <w:t>Exception: bisette</w:t>
      </w:r>
      <w:r>
        <w:br/>
        <w:t>Headword: bisetten</w:t>
      </w:r>
      <w:r>
        <w:br/>
        <w:t>Tag: v%pt_3</w:t>
      </w:r>
      <w:r>
        <w:br/>
        <w:t>Line: Troilus and Criseyde; Book III 471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So wel his werk and wordes he bisette</w:t>
      </w:r>
      <w:r>
        <w:br/>
        <w:t>Riverside Context: So wel his werk and wordes he bisette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V 507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“God woot, refreiden may this hote fare</w:t>
      </w:r>
      <w:r>
        <w:br/>
        <w:t>Riverside Context: God woot refreyden may this hote fare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Book of the Duchess 1108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yet she sit so in min herte</w:t>
      </w:r>
      <w:r>
        <w:br/>
        <w:t>Riverside Context: And yet she syt so in myn herte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Troilus and Criseyde; Book IV 1353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nature of the pees mot nedes drive</w:t>
      </w:r>
      <w:r>
        <w:br/>
        <w:t>Riverside Context: The nature of the pees moot nedes dryve</w:t>
      </w:r>
      <w:r>
        <w:br/>
        <w:t>==================================================</w:t>
        <w:br/>
      </w:r>
    </w:p>
    <w:p>
      <w:r>
        <w:rPr>
          <w:b/>
        </w:rPr>
        <w:t>Exception: gie</w:t>
      </w:r>
      <w:r>
        <w:br/>
        <w:t>Headword: gien</w:t>
      </w:r>
      <w:r>
        <w:br/>
        <w:t>Tag: v%pr_3</w:t>
      </w:r>
      <w:r>
        <w:br/>
        <w:t>Line: The Knight's Tale 2815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Arcite is cold, ther Mars his soule gie;°</w:t>
      </w:r>
      <w:r>
        <w:br/>
        <w:t>Riverside Context: Arcite is coold ther Mars his soule gye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Wife of Bath's Prologue 653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Man shal nat suffre his wif go roule° aboute;</w:t>
      </w:r>
      <w:r>
        <w:br/>
        <w:t>Riverside Context: Man shal nat suffre his wyf go roule aboute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542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Ye doon me wrong, my tale° is not ydo!°</w:t>
      </w:r>
      <w:r>
        <w:br/>
        <w:t>Riverside Context: Ye don me wrong my tale is not ido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Wife of Bath's Prologue 26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Men may devine° and glosen° up and doun.</w:t>
      </w:r>
      <w:r>
        <w:br/>
        <w:t>Riverside Context: Men may devyne and glosen up and doun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970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som men seyn that nedely ther is noon;</w:t>
      </w:r>
      <w:r>
        <w:br/>
        <w:t>Riverside Context: And som men seyn that nedely ther is noon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2007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to himself it is destruccion.</w:t>
      </w:r>
      <w:r>
        <w:br/>
        <w:t>Riverside Context: And to hymself it is destruccion</w:t>
      </w:r>
      <w:r>
        <w:br/>
        <w:t>==================================================</w:t>
        <w:br/>
      </w:r>
    </w:p>
    <w:p>
      <w:r>
        <w:rPr>
          <w:b/>
        </w:rPr>
        <w:t>Exception: hap</w:t>
      </w:r>
      <w:r>
        <w:br/>
        <w:t>Headword: happen</w:t>
      </w:r>
      <w:r>
        <w:br/>
        <w:t>Tag: v%pr_3</w:t>
      </w:r>
      <w:r>
        <w:br/>
        <w:t>Line: The Friar's Tale 1401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If that thee hap° to comen in our shire,°</w:t>
      </w:r>
      <w:r>
        <w:br/>
        <w:t>Riverside Context: If that thee happe to comen in oure shire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v%pr_3</w:t>
      </w:r>
      <w:r>
        <w:br/>
        <w:t>Line: Troilus and Criseyde; Book V 44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have ynough to done, er that she go?</w:t>
      </w:r>
      <w:r>
        <w:br/>
        <w:t>Riverside Context: To have inough to doone er that she go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Wife of Bath's Tale 980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Yet out it moot,° we can no conseil° hide;</w:t>
      </w:r>
      <w:r>
        <w:br/>
        <w:t>Riverside Context: Yet out it moot we kan no conseil hyde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Troilus and Criseyde; Book V 1131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hoom they go, withoute more speche;</w:t>
      </w:r>
      <w:r>
        <w:br/>
        <w:t>Riverside Context: And hom they go withoute more speche</w:t>
      </w:r>
      <w:r>
        <w:br/>
        <w:t>==================================================</w:t>
        <w:br/>
      </w:r>
    </w:p>
    <w:p>
      <w:r>
        <w:rPr>
          <w:b/>
        </w:rPr>
        <w:t>Exception: forgo</w:t>
      </w:r>
      <w:r>
        <w:br/>
        <w:t>Headword: forgon</w:t>
      </w:r>
      <w:r>
        <w:br/>
        <w:t>Tag: v%inf</w:t>
      </w:r>
      <w:r>
        <w:br/>
        <w:t>Line: The Wife of Bath's Prologue 315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oon thou shalt forgo,° maugree thine eyen;°</w:t>
      </w:r>
      <w:r>
        <w:br/>
        <w:t>Riverside Context: That oon thou shalt forgo maugree thyne yen</w:t>
      </w:r>
      <w:r>
        <w:br/>
        <w:t>==================================================</w:t>
        <w:br/>
      </w:r>
    </w:p>
    <w:p>
      <w:r>
        <w:rPr>
          <w:b/>
        </w:rPr>
        <w:t>Exception: comanded</w:t>
      </w:r>
      <w:r>
        <w:br/>
        <w:t>Headword: commaunden</w:t>
      </w:r>
      <w:r>
        <w:br/>
        <w:t>Tag: v%pt_pl</w:t>
      </w:r>
      <w:r>
        <w:br/>
        <w:t>Line: The Franklin's Tale 1333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I have do° so as ye comanded me;</w:t>
      </w:r>
      <w:r>
        <w:br/>
        <w:t>Riverside Context: I have do so as ye comanded 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421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“What? is this al the joye and al the feste?</w:t>
      </w:r>
      <w:r>
        <w:br/>
        <w:t>Riverside Context: What is this al the joye and al the feste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Canon's Yeoman's Tale 1017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bord° ne clothing, wente he never so gaye;°</w:t>
      </w:r>
      <w:r>
        <w:br/>
        <w:t>Riverside Context: For bord ne clothyng wente he never so gaye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943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Yet is ther heer, though that we han nat al.</w:t>
      </w:r>
      <w:r>
        <w:br/>
        <w:t>Riverside Context: Yet is ther heere though that we han nat al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1520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“Sey that thy fever is wont thee for to take</w:t>
      </w:r>
      <w:r>
        <w:br/>
        <w:t>Riverside Context: Sey that thi fevre is wont the for to take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630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Hir moste worship° and hir flour° is</w:t>
      </w:r>
      <w:r>
        <w:br/>
        <w:t>Riverside Context: Hir moste worshippe and hir flour ys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2406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may ful many a sighte yow bigile.°</w:t>
      </w:r>
      <w:r>
        <w:br/>
        <w:t>Riverside Context: Ther may ful many a sighte yow bigile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2278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noble usage° of freres yet is this</w:t>
      </w:r>
      <w:r>
        <w:br/>
        <w:t>Riverside Context: The noble usage of freres yet is this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2073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His son was slain, ther is namore to seye.</w:t>
      </w:r>
      <w:r>
        <w:br/>
        <w:t>Riverside Context: His sone was slayn ther is namoore to seye</w:t>
      </w:r>
      <w:r>
        <w:br/>
        <w:t>==================================================</w:t>
        <w:br/>
      </w:r>
    </w:p>
    <w:p>
      <w:r>
        <w:rPr>
          <w:b/>
        </w:rPr>
        <w:t>Exception: com</w:t>
      </w:r>
      <w:r>
        <w:br/>
        <w:t>Headword: comen</w:t>
      </w:r>
      <w:r>
        <w:br/>
        <w:t>Tag: v%pr_3</w:t>
      </w:r>
      <w:r>
        <w:br/>
        <w:t>Line: Book of the Duchess 1029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com hom by the Carrenare;°</w:t>
      </w:r>
      <w:r>
        <w:br/>
        <w:t>Riverside Context: And come hom by the Carrenar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Parliament of Fowls 616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Go, lewed° be thou, whil the world may dure!”°</w:t>
      </w:r>
      <w:r>
        <w:br/>
        <w:t>Riverside Context: Go lewed be thow whil the world may dure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Canon's Yeoman's Tale 1056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wol yow shewe, and, if yow list to lere,°</w:t>
      </w:r>
      <w:r>
        <w:br/>
        <w:t>Riverside Context: I wol yow shewe and if yow list to leere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The Friar's Tale 1399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eek of brotherhede, if that yow leste.°</w:t>
      </w:r>
      <w:r>
        <w:br/>
        <w:t>Riverside Context: And eek of bretherhede if that yow leste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611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if Criseyde, which that is thy leef</w:t>
      </w:r>
      <w:r>
        <w:br/>
        <w:t>Riverside Context: That if Criseyde which that is thi lief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Troilus and Criseyde; Book III 844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“Ye woot, ye nece min,” quod he, “what is;</w:t>
      </w:r>
      <w:r>
        <w:br/>
        <w:t>Riverside Context: Ye woot ye nece myn quod he what is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Wife of Bath's Tale 864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now can no man see none elves mo.</w:t>
      </w:r>
      <w:r>
        <w:br/>
        <w:t>Riverside Context: But now kan no man se none elves mo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546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Sin she is went that wont was us to gie!</w:t>
      </w:r>
      <w:r>
        <w:br/>
        <w:t>Riverside Context: Syn she is went that wont was us to gye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524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 bettre preest, I trow that nowher noon is.</w:t>
      </w:r>
      <w:r>
        <w:br/>
        <w:t>Riverside Context: A bettre preest I trowe that nowher noon ys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672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Er al be wrought, withouten any drede.</w:t>
      </w:r>
      <w:r>
        <w:br/>
        <w:t>Riverside Context: Er al be wrought withowten any drede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548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deed whil that he liveth in tho vices.</w:t>
      </w:r>
      <w:r>
        <w:br/>
        <w:t>Riverside Context: Is deed whil that he lyveth in tho vices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Miller's Tale 3463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shal be rated of° his studying</w:t>
      </w:r>
      <w:r>
        <w:br/>
        <w:t>Riverside Context: He shal be rated of his studiyng</w:t>
      </w:r>
      <w:r>
        <w:br/>
        <w:t>==================================================</w:t>
        <w:br/>
      </w:r>
    </w:p>
    <w:p>
      <w:r>
        <w:rPr>
          <w:b/>
        </w:rPr>
        <w:t>Exception: so</w:t>
      </w:r>
      <w:r>
        <w:br/>
        <w:t>Headword: seien</w:t>
      </w:r>
      <w:r>
        <w:br/>
        <w:t>Tag: v%pt_pl</w:t>
      </w:r>
      <w:r>
        <w:br/>
        <w:t>Line: The Franklin's Tale 1329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To love me best, God woot, ye seide so</w:t>
      </w:r>
      <w:r>
        <w:br/>
        <w:t>Riverside Context: To love me best God woot ye seyde so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3020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Yet at the laste wasted is the tree.</w:t>
      </w:r>
      <w:r>
        <w:br/>
        <w:t>Riverside Context: Yet at the laste wasted is the tree</w:t>
      </w:r>
      <w:r>
        <w:br/>
        <w:t>==================================================</w:t>
        <w:br/>
      </w:r>
    </w:p>
    <w:p>
      <w:r>
        <w:rPr>
          <w:b/>
        </w:rPr>
        <w:t>Exception: gie</w:t>
      </w:r>
      <w:r>
        <w:br/>
        <w:t>Headword: gien</w:t>
      </w:r>
      <w:r>
        <w:br/>
        <w:t>Tag: v%pr_3</w:t>
      </w:r>
      <w:r>
        <w:br/>
        <w:t>Line: The Knight's Tale 2786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Jupiter so wis° my soule gie,°</w:t>
      </w:r>
      <w:r>
        <w:br/>
        <w:t>Riverside Context: And Juppiter so wys my soule gye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3056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dien whan that he is best of name.</w:t>
      </w:r>
      <w:r>
        <w:br/>
        <w:t>Riverside Context: To dyen whan that he is best of name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341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If ye be swich, your beautee may not strecche</w:t>
      </w:r>
      <w:r>
        <w:br/>
        <w:t>Riverside Context: If ye be swich youre beaute may nat strecche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Troilus and Criseyde; Book II 199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Now hem he hurte, and hem al doun he caste;</w:t>
      </w:r>
      <w:r>
        <w:br/>
        <w:t>Riverside Context: Now hem he hurte and hem al down he caste</w:t>
      </w:r>
      <w:r>
        <w:br/>
        <w:t>==================================================</w:t>
        <w:br/>
      </w:r>
    </w:p>
    <w:p>
      <w:r>
        <w:rPr>
          <w:b/>
        </w:rPr>
        <w:t>Exception: knewe</w:t>
      </w:r>
      <w:r>
        <w:br/>
        <w:t>Headword: knouen</w:t>
      </w:r>
      <w:r>
        <w:br/>
        <w:t>Tag: v%pt_1</w:t>
      </w:r>
      <w:r>
        <w:br/>
        <w:t>Line: The Squire's Tale 466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If that I verraily° the cause knewe</w:t>
      </w:r>
      <w:r>
        <w:br/>
        <w:t>Riverside Context: If that I verraily the cause knewe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598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telle it thee; for, sith it may thee like</w:t>
      </w:r>
      <w:r>
        <w:br/>
        <w:t>Riverside Context: To telle it the for sith it may the like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334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Ride whan yow list, ther is namore° to done.”</w:t>
      </w:r>
      <w:r>
        <w:br/>
        <w:t>Riverside Context: Ride whan yow list ther is namoore to doone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Merchant's Tale 1404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Blessed be God, that it shal been amended!</w:t>
      </w:r>
      <w:r>
        <w:br/>
        <w:t>Riverside Context: Blessed be God that it shal been amended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569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is to seyn, my wil obeyed his wil</w:t>
      </w:r>
      <w:r>
        <w:br/>
        <w:t>Riverside Context: This is to seyn my wyl obeyed his wyl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1104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seide: “Venus, if it be thy wil</w:t>
      </w:r>
      <w:r>
        <w:br/>
        <w:t>Riverside Context: And seyde Venus if it be thy wil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Parliament of Fowls 209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Than man can telle; ne never wolde it nighte,°</w:t>
      </w:r>
      <w:r>
        <w:br/>
        <w:t>Riverside Context: Than man can telle ne nevere wolde it nyghte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Wife of Bath's Prologue 580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yet I hope that ye shal do me good;</w:t>
      </w:r>
      <w:r>
        <w:br/>
        <w:t>Riverside Context: But yet I hope that ye shal do me good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224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Sith yow is tid thus faire an aventure?”</w:t>
      </w:r>
      <w:r>
        <w:br/>
        <w:t>Riverside Context: Sith yow is tid thus fair an aventure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The Canon's Yeoman's Tale 1064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Quod the chanon, “and elles° God forbede!”</w:t>
      </w:r>
      <w:r>
        <w:br/>
        <w:t>Riverside Context: Quod the chanoun and ellis God forbeede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1625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“That is ycleped° Sclaunder light,°</w:t>
      </w:r>
      <w:r>
        <w:br/>
        <w:t>Riverside Context: That is ycleped Sklaundre lyght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House of Fame 441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helle wente, for to see</w:t>
      </w:r>
      <w:r>
        <w:br/>
        <w:t>Riverside Context: To helle wente for to see</w:t>
      </w:r>
      <w:r>
        <w:br/>
        <w:t>==================================================</w:t>
        <w:br/>
      </w:r>
    </w:p>
    <w:p>
      <w:r>
        <w:rPr>
          <w:b/>
        </w:rPr>
        <w:t>Exception: behelde</w:t>
      </w:r>
      <w:r>
        <w:br/>
        <w:t>Headword: biholden</w:t>
      </w:r>
      <w:r>
        <w:br/>
        <w:t>Tag: v%pt_3</w:t>
      </w:r>
      <w:r>
        <w:br/>
        <w:t>Line: Troilus and Criseyde; Book II 378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What fors were it though al the toun behelde?</w:t>
      </w:r>
      <w:r>
        <w:br/>
        <w:t>Riverside Context: What fors were it though al the town byhelde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House of Fame 1860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wisly° be thou ever blithe.”°</w:t>
      </w:r>
      <w:r>
        <w:br/>
        <w:t>Riverside Context: As wisly be thou ever blythe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Franklin's Tale 855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Wol° bringen hom my lord? than were min herte</w:t>
      </w:r>
      <w:r>
        <w:br/>
        <w:t>Riverside Context: Wol bryngen hom my lord Thanne were myn herte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v%pr_pl</w:t>
      </w:r>
      <w:r>
        <w:br/>
        <w:t>Line: Troilus and Criseyde; Book II 1584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folk don yet, whan som wight hath bigonne</w:t>
      </w:r>
      <w:r>
        <w:br/>
        <w:t>Riverside Context: As folk don yet whan som wight hath bygonne</w:t>
      </w:r>
      <w:r>
        <w:br/>
        <w:t>==================================================</w:t>
        <w:br/>
      </w:r>
    </w:p>
    <w:p>
      <w:r>
        <w:rPr>
          <w:b/>
        </w:rPr>
        <w:t>Exception: write</w:t>
      </w:r>
      <w:r>
        <w:br/>
        <w:t>Headword: writen</w:t>
      </w:r>
      <w:r>
        <w:br/>
        <w:t>Tag: v%pr_3</w:t>
      </w:r>
      <w:r>
        <w:br/>
        <w:t>Line: Troilus and Criseyde; Book V 1299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if she write, thou shalt ful sone see</w:t>
      </w:r>
      <w:r>
        <w:br/>
        <w:t>Riverside Context: And if she write thow shalt ful sone yse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Canon's Yeoman's Tale 970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shul ye knowe, er that I fro yow wende,°</w:t>
      </w:r>
      <w:r>
        <w:br/>
        <w:t>Riverside Context: That shul ye knowe er that I fro yow wende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The Pardoner's Tale 818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What shal we doon, what shal we to him seye?”</w:t>
      </w:r>
      <w:r>
        <w:br/>
        <w:t>Riverside Context: What shal we doon What shal we to hym seye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Clerk's Tale 874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yet I hope it be nat your entente</w:t>
      </w:r>
      <w:r>
        <w:br/>
        <w:t>Riverside Context: But yet I hope it be nat youre entente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General Prologue 836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which that hath the shortest shal biginne.</w:t>
      </w:r>
      <w:r>
        <w:br/>
        <w:t>Riverside Context: He which that hath the shorteste shal bigynne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V 171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Wol peinen him to stonden in your grace.</w:t>
      </w:r>
      <w:r>
        <w:br/>
        <w:t>Riverside Context: Wol peynen hym to stonden in youre grace</w:t>
      </w:r>
      <w:r>
        <w:br/>
        <w:t>==================================================</w:t>
        <w:br/>
      </w:r>
    </w:p>
    <w:p>
      <w:r>
        <w:rPr>
          <w:b/>
        </w:rPr>
        <w:t>Exception: keep</w:t>
      </w:r>
      <w:r>
        <w:br/>
        <w:t>Headword: kepen</w:t>
      </w:r>
      <w:r>
        <w:br/>
        <w:t>Tag: v%pr_3</w:t>
      </w:r>
      <w:r>
        <w:br/>
        <w:t>Line: The Nun's Priest's Tale 2897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keep my body out of foul prisoun!</w:t>
      </w:r>
      <w:r>
        <w:br/>
        <w:t>Riverside Context: And kepe my body out of foul prisoun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IV 1351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may the bettre at ese of herte abide.</w:t>
      </w:r>
      <w:r>
        <w:br/>
        <w:t>Riverside Context: Ye may the bettre at ese of herte abyde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Shipman's Tale 274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help me so, I wolde° it were youres!</w:t>
      </w:r>
      <w:r>
        <w:br/>
        <w:t>Riverside Context: God helpe me so I wolde it were youres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Wife of Bath's Prologue 653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Man shal nat suffre his wif go roule° aboute;</w:t>
      </w:r>
      <w:r>
        <w:br/>
        <w:t>Riverside Context: Man shal nat suffre his wyf go roule aboute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Miller's Tale 3381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som folk° wol ben wonnen for richesse</w:t>
      </w:r>
      <w:r>
        <w:br/>
        <w:t>Riverside Context: For som folk wol ben wonnen for richesse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Clerk's Tale 288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as she wolde over hir threshfold goon</w:t>
      </w:r>
      <w:r>
        <w:br/>
        <w:t>Riverside Context: And as she wolde over hir thresshfold gon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964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wot my fader wis and redy is;</w:t>
      </w:r>
      <w:r>
        <w:br/>
        <w:t>Riverside Context: I woot my fader wys and redy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1177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is so seemly° on to see;</w:t>
      </w:r>
      <w:r>
        <w:br/>
        <w:t>Riverside Context: That is so semely on to see</w:t>
      </w:r>
      <w:r>
        <w:br/>
        <w:t>==================================================</w:t>
        <w:br/>
      </w:r>
    </w:p>
    <w:p>
      <w:r>
        <w:rPr>
          <w:b/>
        </w:rPr>
        <w:t>Exception: smit</w:t>
      </w:r>
      <w:r>
        <w:br/>
        <w:t>Headword: smiten</w:t>
      </w:r>
      <w:r>
        <w:br/>
        <w:t>Tag: v%pr_3</w:t>
      </w:r>
      <w:r>
        <w:br/>
        <w:t>Line: The Clerk's Tale 122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deeth manaceth° every age, and smit°</w:t>
      </w:r>
      <w:r>
        <w:br/>
        <w:t>Riverside Context: And deeth manaceth every age and smyt</w:t>
      </w:r>
      <w:r>
        <w:br/>
        <w:t>==================================================</w:t>
        <w:br/>
      </w:r>
    </w:p>
    <w:p>
      <w:r>
        <w:rPr>
          <w:b/>
        </w:rPr>
        <w:t>Exception: make</w:t>
      </w:r>
      <w:r>
        <w:br/>
        <w:t>Headword: maken</w:t>
      </w:r>
      <w:r>
        <w:br/>
        <w:t>Tag: v%pr_3</w:t>
      </w:r>
      <w:r>
        <w:br/>
        <w:t>Line: Troilus and Criseyde; Book V 416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though he wepe and make sorwful chere</w:t>
      </w:r>
      <w:r>
        <w:br/>
        <w:t>Riverside Context: That though he wepe and make sorwful cheere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1379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What in effect is this unto my bote?</w:t>
      </w:r>
      <w:r>
        <w:br/>
        <w:t>Riverside Context: What in effect is this unto my boote</w:t>
      </w:r>
      <w:r>
        <w:br/>
        <w:t>==================================================</w:t>
        <w:br/>
      </w:r>
    </w:p>
    <w:p>
      <w:r>
        <w:rPr>
          <w:b/>
        </w:rPr>
        <w:t>Exception: last</w:t>
      </w:r>
      <w:r>
        <w:br/>
        <w:t>Headword: lasten</w:t>
      </w:r>
      <w:r>
        <w:br/>
        <w:t>Tag: v%pr_3</w:t>
      </w:r>
      <w:r>
        <w:br/>
        <w:t>Line: Parliament of Fowls 49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as° joye is that last withouten ende.</w:t>
      </w:r>
      <w:r>
        <w:br/>
        <w:t>Riverside Context: There as joye is that last withouten ende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402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And, as your hap° is, shul ye winne or lese;</w:t>
      </w:r>
      <w:r>
        <w:br/>
        <w:t>Riverside Context: And as youre hap is shul ye wynne or lese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Tale 1003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Paraventure it may the bettre be;</w:t>
      </w:r>
      <w:r>
        <w:br/>
        <w:t>Riverside Context: Paraventure it may the bettre be</w:t>
      </w:r>
      <w:r>
        <w:br/>
        <w:t>==================================================</w:t>
        <w:br/>
      </w:r>
    </w:p>
    <w:p>
      <w:r>
        <w:rPr>
          <w:b/>
        </w:rPr>
        <w:t>Exception: cladde</w:t>
      </w:r>
      <w:r>
        <w:br/>
        <w:t>Headword: clothen</w:t>
      </w:r>
      <w:r>
        <w:br/>
        <w:t>Tag: v%pt_3</w:t>
      </w:r>
      <w:r>
        <w:br/>
        <w:t>Line: Troilus and Criseyde; Book IV 1690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day gan rise, and Troilus him cladde</w:t>
      </w:r>
      <w:r>
        <w:br/>
        <w:t>Riverside Context: The day gan rise and Troilus hym cladde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Sir Thopas 805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to him dorste° ride or goon</w:t>
      </w:r>
      <w:r>
        <w:br/>
        <w:t>Riverside Context: That to him durste ride or goon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House of Fame 281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Wol shewen outward the faireste</w:t>
      </w:r>
      <w:r>
        <w:br/>
        <w:t>Riverside Context: Wol shewen outward the fayreste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Troilus and Criseyde; Book II 1605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Took first the tale, and seide, “Go we blive”;</w:t>
      </w:r>
      <w:r>
        <w:br/>
        <w:t>Riverside Context: Took first the tale and seyde Go we blyve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I 133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rede it nought; therfore I lete it goon.</w:t>
      </w:r>
      <w:r>
        <w:br/>
        <w:t>Riverside Context: I rede it naught therfore I late it goon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261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this matere is so bihovely</w:t>
      </w:r>
      <w:r>
        <w:br/>
        <w:t>Riverside Context: And this matere is so bihovely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21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Have he my thank, and min be this travaile!</w:t>
      </w:r>
      <w:r>
        <w:br/>
        <w:t>Riverside Context: Have he my thonk and myn be this travaille</w:t>
      </w:r>
      <w:r>
        <w:br/>
        <w:t>==================================================</w:t>
        <w:br/>
      </w:r>
    </w:p>
    <w:p>
      <w:r>
        <w:rPr>
          <w:b/>
        </w:rPr>
        <w:t>Exception: falle</w:t>
      </w:r>
      <w:r>
        <w:br/>
        <w:t>Headword: fallen</w:t>
      </w:r>
      <w:r>
        <w:br/>
        <w:t>Tag: v%pr_3</w:t>
      </w:r>
      <w:r>
        <w:br/>
        <w:t>Line: The Reeve's Tale 4172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 wilde fir° upon thair bodies falle!°</w:t>
      </w:r>
      <w:r>
        <w:br/>
        <w:t>Riverside Context: A wilde fyr upon thair bodyes falle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Clerk's Tale 764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the erl° of Panik, which that hadde tho°</w:t>
      </w:r>
      <w:r>
        <w:br/>
        <w:t>Riverside Context: To the Erl of Panyk which that hadde tho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Franklin's Tale 1341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She wende° never han come in swich a trappe:</w:t>
      </w:r>
      <w:r>
        <w:br/>
        <w:t>Riverside Context: She wende nevere han come in swich a trappe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v%pt_3</w:t>
      </w:r>
      <w:r>
        <w:br/>
        <w:t>Line: The Knight's Tale 957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in his armes he hem alle up hente,°</w:t>
      </w:r>
      <w:r>
        <w:br/>
        <w:t>Riverside Context: And in his armes he hem alle up hente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Manciple's Tale 216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If it so be, they werke° bothe amis—</w:t>
      </w:r>
      <w:r>
        <w:br/>
        <w:t>Riverside Context: If it so be they werke bothe amys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757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Lo, this sentence° is knowen couthe°</w:t>
      </w:r>
      <w:r>
        <w:br/>
        <w:t>Riverside Context: Loo this sentence ys knowen kouth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1031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Be sooth, for that he sit, than seye I this</w:t>
      </w:r>
      <w:r>
        <w:br/>
        <w:t>Riverside Context: Be soth for that he sitte than sey I this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The Clerk's Tale 847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 shal goon, I wol gon whan yow leste.</w:t>
      </w:r>
      <w:r>
        <w:br/>
        <w:t>Riverside Context: That I shal goon I wol goon whan yow leste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1240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“But with this selve swerd, which that here is</w:t>
      </w:r>
      <w:r>
        <w:br/>
        <w:t>Riverside Context: But with this selve swerd which that here is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The Knight's Tale 3064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Can he hem thank? nay, God wot, never a deel°</w:t>
      </w:r>
      <w:r>
        <w:br/>
        <w:t>Riverside Context: Kan he hem thank Nay God woot never a deel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22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Ye knowe eek, that in forme of speche is chaunge</w:t>
      </w:r>
      <w:r>
        <w:br/>
        <w:t>Riverside Context: Ye knowe ek that in forme of speche is chaunge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Physician's Tale 183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My servant, which that° is my thral° by right</w:t>
      </w:r>
      <w:r>
        <w:br/>
        <w:t>Riverside Context: My servant which that is my thral by right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Summoner's Tale 1723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Thanked be God, in wele° and habundaunce.</w:t>
      </w:r>
      <w:r>
        <w:br/>
        <w:t>Riverside Context: Thanked be God in wele and habundaunce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 1445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Answerde, “It shal be doon; and I can finde</w:t>
      </w:r>
      <w:r>
        <w:br/>
        <w:t>Riverside Context: Answerd It shal be don and I kan fynde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1587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By pacience, and thenk that lord is he</w:t>
      </w:r>
      <w:r>
        <w:br/>
        <w:t>Riverside Context: By pacience and thynk that lord is he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Troilus and Criseyde; Book III 609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wot, ther was no deintee for to fette.</w:t>
      </w:r>
      <w:r>
        <w:br/>
        <w:t>Riverside Context: God woot ther was no deynte for to fette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735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 helpeth to this werk that is bigonne!”</w:t>
      </w:r>
      <w:r>
        <w:br/>
        <w:t>Riverside Context: So helpeth to this werk that is bygonne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812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is to lyen ful comune,°</w:t>
      </w:r>
      <w:r>
        <w:br/>
        <w:t>Riverside Context: That ys to lyen ful comune</w:t>
      </w:r>
      <w:r>
        <w:br/>
        <w:t>==================================================</w:t>
        <w:br/>
      </w:r>
    </w:p>
    <w:p>
      <w:r>
        <w:rPr>
          <w:b/>
        </w:rPr>
        <w:t>Exception: hade</w:t>
      </w:r>
      <w:r>
        <w:br/>
        <w:t>Headword: haven</w:t>
      </w:r>
      <w:r>
        <w:br/>
        <w:t>Tag: v%pt_3</w:t>
      </w:r>
      <w:r>
        <w:br/>
        <w:t>Line: The General Prologue 617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long surcote of pers upon he hade</w:t>
      </w:r>
      <w:r>
        <w:br/>
        <w:t>Riverside Context: A long surcote of pers upon he hade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Second Nun's Tale 165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if that it a verray° angel be</w:t>
      </w:r>
      <w:r>
        <w:br/>
        <w:t>Riverside Context: And if that it a verray angel bee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Miller's Tale 3718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¶“Wiltow than go thy wey therwith?” quod she.</w:t>
      </w:r>
      <w:r>
        <w:br/>
        <w:t>Riverside Context: Wiltow thanne go thy wey therwith quod she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1039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This tendre maiden, as ye han don mo;°</w:t>
      </w:r>
      <w:r>
        <w:br/>
        <w:t>Riverside Context: This tendre mayden as ye han doon mo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1688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is no litel thing of for to seye</w:t>
      </w:r>
      <w:r>
        <w:br/>
        <w:t>Riverside Context: This is no litel thyng of for to seye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V 907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Destroyed been? Why, nay, so mote I goon!</w:t>
      </w:r>
      <w:r>
        <w:br/>
        <w:t>Riverside Context: Destroied ben Whi nay so mote I gon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2705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Men seide eek, that Arcite shal nat die;</w:t>
      </w:r>
      <w:r>
        <w:br/>
        <w:t>Riverside Context: Men seyde eek that Arcite shal nat dye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1015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Thy lif is sauf, for I wol stonde therby</w:t>
      </w:r>
      <w:r>
        <w:br/>
        <w:t>Riverside Context: Thy lyf is sauf for I wol stonde therby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1659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can no more, it shal be founde at preve.”</w:t>
      </w:r>
      <w:r>
        <w:br/>
        <w:t>Riverside Context: I kan na more it shal be founde at preve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578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this cas,° that betid thee is</w:t>
      </w:r>
      <w:r>
        <w:br/>
        <w:t>Riverside Context: And this caas that betyd the is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v%pt_1</w:t>
      </w:r>
      <w:r>
        <w:br/>
        <w:t>Line: Troilus and Criseyde; Book I 931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thou art noon of tho, I dorste seye.</w:t>
      </w:r>
      <w:r>
        <w:br/>
        <w:t>Riverside Context: That thow art non of tho I dorste saye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Squire's Tale 332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In swich a gise° as I shal to yow seyn</w:t>
      </w:r>
      <w:r>
        <w:br/>
        <w:t>Riverside Context: In swich a gyse as I shal to yow seyn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Troilus and Criseyde; Book V 1329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Fro day to day am I, and so mot dwelle</w:t>
      </w:r>
      <w:r>
        <w:br/>
        <w:t>Riverside Context: Fro day to day am I and so mot dwelle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627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she, for she wol sone wryen;°</w:t>
      </w:r>
      <w:r>
        <w:br/>
        <w:t>Riverside Context: Ys she for she wol sone wrien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Tale 999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 fouler wight° ther may no man devise.°</w:t>
      </w:r>
      <w:r>
        <w:br/>
        <w:t>Riverside Context: A fouler wight ther may no man devyse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539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“Sir,” quod I, “this game° is doon;</w:t>
      </w:r>
      <w:r>
        <w:br/>
        <w:t>Riverside Context: Sir quod I this game is doon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The Canon's Yeoman's Tale 1105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whan he comth, as faste° shal ye see</w:t>
      </w:r>
      <w:r>
        <w:br/>
        <w:t>Riverside Context: And whan he comth as faste shal ye see</w:t>
      </w:r>
      <w:r>
        <w:br/>
        <w:t>==================================================</w:t>
        <w:br/>
      </w:r>
    </w:p>
    <w:p>
      <w:r>
        <w:rPr>
          <w:b/>
        </w:rPr>
        <w:t>Exception: laste</w:t>
      </w:r>
      <w:r>
        <w:br/>
        <w:t>Headword: lasten</w:t>
      </w:r>
      <w:r>
        <w:br/>
        <w:t>Tag: v%pr_3</w:t>
      </w:r>
      <w:r>
        <w:br/>
        <w:t>Line: The Franklin's Tale 1070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spring flood° laste bothe night and day.</w:t>
      </w:r>
      <w:r>
        <w:br/>
        <w:t>Riverside Context: And spryng flood laste bothe nyght and day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408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certes, it noon honour is to thee</w:t>
      </w:r>
      <w:r>
        <w:br/>
        <w:t>Riverside Context: For certes it non honour is to the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V 364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woot no man aright what dremes mene.</w:t>
      </w:r>
      <w:r>
        <w:br/>
        <w:t>Riverside Context: Ther woot no man aright what dremes mene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949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that tale is nat worth a rake-stele;°</w:t>
      </w:r>
      <w:r>
        <w:br/>
        <w:t>Riverside Context: But that tale is nat worth a rakestele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926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My sowle bringe, as me is for him wo!</w:t>
      </w:r>
      <w:r>
        <w:br/>
        <w:t>Riverside Context: My soule brynge as me is for hym wo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1264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to a dronke man the wey is slider.°</w:t>
      </w:r>
      <w:r>
        <w:br/>
        <w:t>Riverside Context: And to a dronke man the wey is slider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Nun's Priest's Tale 2918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How dorst ye° seyn for shame unto your love</w:t>
      </w:r>
      <w:r>
        <w:br/>
        <w:t>Riverside Context: How dorste ye seyn for shame unto youre love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1796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 lenger may the body of him sojurne°</w:t>
      </w:r>
      <w:r>
        <w:br/>
        <w:t>Riverside Context: No lenger may the body of hym sojurne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543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 thou lanterne, of which queint is the light</w:t>
      </w:r>
      <w:r>
        <w:br/>
        <w:t>Riverside Context: O thow lanterne of which queynt is the light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General Prologue 768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doon yow ese, and it shal coste noght.</w:t>
      </w:r>
      <w:r>
        <w:br/>
        <w:t>Riverside Context: To doon yow ese and it shal coste noght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Summoner's Tale 2085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Lo, what seide he, that so wel teche° can?</w:t>
      </w:r>
      <w:r>
        <w:br/>
        <w:t>Riverside Context: Lo what seyde he that so wel teche kan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727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 wonder is, for to the peples ere</w:t>
      </w:r>
      <w:r>
        <w:br/>
        <w:t>Riverside Context: No wonder is for to the peples 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887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Hir savour° is so rammish° and so hoot,°</w:t>
      </w:r>
      <w:r>
        <w:br/>
        <w:t>Riverside Context: Hir savour is so rammyssh and so hoot</w:t>
      </w:r>
      <w:r>
        <w:br/>
        <w:t>==================================================</w:t>
        <w:br/>
      </w:r>
    </w:p>
    <w:p>
      <w:r>
        <w:rPr>
          <w:b/>
        </w:rPr>
        <w:t>Exception: helpe</w:t>
      </w:r>
      <w:r>
        <w:br/>
        <w:t>Headword: helpen</w:t>
      </w:r>
      <w:r>
        <w:br/>
        <w:t>Tag: v%pr_3</w:t>
      </w:r>
      <w:r>
        <w:br/>
        <w:t>Line: Troilus and Criseyde; Book III 1566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helpe me so, ye caused al this fare</w:t>
      </w:r>
      <w:r>
        <w:br/>
        <w:t>Riverside Context: God help me so ye caused al this fare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IV 1342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What woot my fader what lif that I lede?</w:t>
      </w:r>
      <w:r>
        <w:br/>
        <w:t>Riverside Context: What woot my fader what lif that I lede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831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Foryelde° it yow; there is namore to seye.</w:t>
      </w:r>
      <w:r>
        <w:br/>
        <w:t>Riverside Context: Foryelde it yow ther is namoore to seye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4264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by that lord that called is Seint Jame</w:t>
      </w:r>
      <w:r>
        <w:br/>
        <w:t>Riverside Context: For by that lord that called is Seint Jame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 1645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as he may enduren, he wol here.</w:t>
      </w:r>
      <w:r>
        <w:br/>
        <w:t>Riverside Context: And as he may enduren he wol here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Franklin's Tale 1398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Than be defouled, as it thinketh me.</w:t>
      </w:r>
      <w:r>
        <w:br/>
        <w:t>Riverside Context: Than be defouled as it thynketh 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1857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is to seyn, that whether he or thou</w:t>
      </w:r>
      <w:r>
        <w:br/>
        <w:t>Riverside Context: This is to seyn that wheither he or thow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387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Your cours is doon, your feith han ye conserved</w:t>
      </w:r>
      <w:r>
        <w:br/>
        <w:t>Riverside Context: Youre cours is doon youre feith han ye conserved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Shipman's Tale 341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freendes doon whan they ben met yfere.°</w:t>
      </w:r>
      <w:r>
        <w:br/>
        <w:t>Riverside Context: As freendes doon whan they been met yfeere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III 1481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of my lif, God woot, how that shal be</w:t>
      </w:r>
      <w:r>
        <w:br/>
        <w:t>Riverside Context: And of my lif God woot how that shal be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Summoner's Tale 1794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lettre sleeth,° so as we clerkes seyn.</w:t>
      </w:r>
      <w:r>
        <w:br/>
        <w:t>Riverside Context: For lettre sleeth so as we clerkes seyn</w:t>
      </w:r>
      <w:r>
        <w:br/>
        <w:t>==================================================</w:t>
        <w:br/>
      </w:r>
    </w:p>
    <w:p>
      <w:r>
        <w:rPr>
          <w:b/>
        </w:rPr>
        <w:t>Exception: lie</w:t>
      </w:r>
      <w:r>
        <w:br/>
        <w:t>Headword: lien</w:t>
      </w:r>
      <w:r>
        <w:br/>
        <w:t>Tag: v%pr_3</w:t>
      </w:r>
      <w:r>
        <w:br/>
        <w:t>Line: The Merchant's Tale 1292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Thogh that he lie bedrede° til he sterve.°</w:t>
      </w:r>
      <w:r>
        <w:br/>
        <w:t>Riverside Context: Though that he lye bedrede til he sterve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Squire's Tale 208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hors that hadde winges for to flee;°</w:t>
      </w:r>
      <w:r>
        <w:br/>
        <w:t>Riverside Context: The hors that hadde wynges for to flee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Manciple's Tale 185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Or leest of reputacion wol she take</w:t>
      </w:r>
      <w:r>
        <w:br/>
        <w:t>Riverside Context: Or leest of reputacioun wol she take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Manciple's Tale 265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in his ire° his wif thanne hath he slain.°</w:t>
      </w:r>
      <w:r>
        <w:br/>
        <w:t>Riverside Context: And in his ire his wyf thanne hath he slayn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The Merchant's Tale 2113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Yet was he blent;° and, God wot,° so ben mo,°</w:t>
      </w:r>
      <w:r>
        <w:br/>
        <w:t>Riverside Context: Yet was he blent and God woot so been mo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1155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preveth° folk al day, it is no drede</w:t>
      </w:r>
      <w:r>
        <w:br/>
        <w:t>Riverside Context: He preeveth folk al day it is no drede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266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may be founde, as fer as last Itaille.°</w:t>
      </w:r>
      <w:r>
        <w:br/>
        <w:t>Riverside Context: That may be founde as fer as last Ytaille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3441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Seint Paul seith, that al that writen is</w:t>
      </w:r>
      <w:r>
        <w:br/>
        <w:t>Riverside Context: For Seint Paul seith that al that writen is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464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She hadde passed many a straunge strem;</w:t>
      </w:r>
      <w:r>
        <w:br/>
        <w:t>Riverside Context: She hadde passed many a straunge strem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802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Grekes han biseged us, ywis?</w:t>
      </w:r>
      <w:r>
        <w:br/>
        <w:t>Riverside Context: For Grekes han biseged us iwys</w:t>
      </w:r>
      <w:r>
        <w:br/>
        <w:t>==================================================</w:t>
        <w:br/>
      </w:r>
    </w:p>
    <w:p>
      <w:r>
        <w:rPr>
          <w:b/>
        </w:rPr>
        <w:t>Exception: twine</w:t>
      </w:r>
      <w:r>
        <w:br/>
        <w:t>Headword: twinen</w:t>
      </w:r>
      <w:r>
        <w:br/>
        <w:t>Tag: v%pr_3</w:t>
      </w:r>
      <w:r>
        <w:br/>
        <w:t>Line: Troilus and Criseyde; Book V 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Til Lachesis his threed no lenger twine.—</w:t>
      </w:r>
      <w:r>
        <w:br/>
        <w:t>Riverside Context: Til Lachesis his thred no lenger twyne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III 1127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What, Troilus! wol ye do thus, for shame?”</w:t>
      </w:r>
      <w:r>
        <w:br/>
        <w:t>Riverside Context: What Troilus wol ye do thus for shame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Troilus and Criseyde; Book II 152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freendes doon, whan they ben met yfere;</w:t>
      </w:r>
      <w:r>
        <w:br/>
        <w:t>Riverside Context: As frendes doon whan thei ben mette yfere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378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Withinne a whil the herte founde is</w:t>
      </w:r>
      <w:r>
        <w:br/>
        <w:t>Riverside Context: Withynne a while the hert yfounde ys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V 1296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“And see now why; for this I dar wel seyn</w:t>
      </w:r>
      <w:r>
        <w:br/>
        <w:t>Riverside Context: And se now whi for this I dar wel seyn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2256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His owene man° shal make him cokewold;°</w:t>
      </w:r>
      <w:r>
        <w:br/>
        <w:t>Riverside Context: His owene man shal make hym cokewold</w:t>
      </w:r>
      <w:r>
        <w:br/>
        <w:t>==================================================</w:t>
        <w:br/>
      </w:r>
    </w:p>
    <w:p>
      <w:r>
        <w:rPr>
          <w:b/>
        </w:rPr>
        <w:t>Exception: yslain</w:t>
      </w:r>
      <w:r>
        <w:br/>
        <w:t>Headword: slen</w:t>
      </w:r>
      <w:r>
        <w:br/>
        <w:t>Tag: v%ppl</w:t>
      </w:r>
      <w:r>
        <w:br/>
        <w:t>Line: The Knight's Tale 2708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That of hem alle was ther noon yslain</w:t>
      </w:r>
      <w:r>
        <w:br/>
        <w:t>Riverside Context: That of hem alle was ther noon yslayn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663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daunger hadde he at his owne gise</w:t>
      </w:r>
      <w:r>
        <w:br/>
        <w:t>Riverside Context: In daunger hadde he at his owene gise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1586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him to come in al the haste he may.</w:t>
      </w:r>
      <w:r>
        <w:br/>
        <w:t>Riverside Context: To hym to com in al the haste he may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The Knight's Tale 2846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“In al this world, that som time he ne deide.</w:t>
      </w:r>
      <w:r>
        <w:br/>
        <w:t>Riverside Context: In al this world that som tyme he ne deyde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641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 wonder is, he herde it al the day;</w:t>
      </w:r>
      <w:r>
        <w:br/>
        <w:t>Riverside Context: No wonder is he herde it al the day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Prioress' Tale 632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Ivel shal have, that ivel wol deserve.</w:t>
      </w:r>
      <w:r>
        <w:br/>
        <w:t>Riverside Context: Yvele shal have that yvele wol deserve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328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telleth hir that chaffare° is so dere,°</w:t>
      </w:r>
      <w:r>
        <w:br/>
        <w:t>Riverside Context: And telleth hire that chaffare is so deere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Clerk's Tale 328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al this shal be doon in thy presence</w:t>
      </w:r>
      <w:r>
        <w:br/>
        <w:t>Riverside Context: And al this shal be doon in thy presence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IV 703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Swich vanitee ne can don hir non ese</w:t>
      </w:r>
      <w:r>
        <w:br/>
        <w:t>Riverside Context: Swich vanyte ne kan don hire non ese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766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every speche that is spoken</w:t>
      </w:r>
      <w:r>
        <w:br/>
        <w:t>Riverside Context: And every speche that ys spoken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Reeve's Tale 4083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he that bettre sholde han knit the reine.”°</w:t>
      </w:r>
      <w:r>
        <w:br/>
        <w:t>Riverside Context: And he that bettre sholde han knyt the reyne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Summoner's Tale 1949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help me Crist, as I, in fewe° yeres</w:t>
      </w:r>
      <w:r>
        <w:br/>
        <w:t>Riverside Context: As help me Crist as I in fewe yeres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IV 488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Why niltow lete hir fro thin herte go?</w:t>
      </w:r>
      <w:r>
        <w:br/>
        <w:t>Riverside Context: Why nyltow lete hire fro thyn herte go</w:t>
      </w:r>
      <w:r>
        <w:br/>
        <w:t>==================================================</w:t>
        <w:br/>
      </w:r>
    </w:p>
    <w:p>
      <w:r>
        <w:rPr>
          <w:b/>
        </w:rPr>
        <w:t>Exception: taughte</w:t>
      </w:r>
      <w:r>
        <w:br/>
        <w:t>Headword: techen</w:t>
      </w:r>
      <w:r>
        <w:br/>
        <w:t>Tag: v%pt_3</w:t>
      </w:r>
      <w:r>
        <w:br/>
        <w:t>Line: The Pardoner's Tale 684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Thus taughte me my dame,° I sey namore.”</w:t>
      </w:r>
      <w:r>
        <w:br/>
        <w:t>Riverside Context: Thus taughte me my dame I sey namoore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872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 which min herte growen is so faste</w:t>
      </w:r>
      <w:r>
        <w:br/>
        <w:t>Riverside Context: In which myn herte growen is so faste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II 1679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Receiveth wrong, as woot wel here Pandare</w:t>
      </w:r>
      <w:r>
        <w:br/>
        <w:t>Riverside Context: Receyveth wrong as woot weel here Pandare</w:t>
      </w:r>
      <w:r>
        <w:br/>
        <w:t>==================================================</w:t>
        <w:br/>
      </w:r>
    </w:p>
    <w:p>
      <w:r>
        <w:rPr>
          <w:b/>
        </w:rPr>
        <w:t>Exception: ferde</w:t>
      </w:r>
      <w:r>
        <w:br/>
        <w:t>Headword: faren</w:t>
      </w:r>
      <w:r>
        <w:br/>
        <w:t>Tag: v%pt_3</w:t>
      </w:r>
      <w:r>
        <w:br/>
        <w:t>Line: The Squire's Tale 461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That ferde° with° himself so pitously.°</w:t>
      </w:r>
      <w:r>
        <w:br/>
        <w:t>Riverside Context: That ferde with hymself so pitously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1425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For, if ye doon, your thrift° is goon ful clene.°</w:t>
      </w:r>
      <w:r>
        <w:br/>
        <w:t>Riverside Context: For if ye doon youre thrift is goon ful clene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Knight's Tale 2377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hem fortunest° as thee list devise</w:t>
      </w:r>
      <w:r>
        <w:br/>
        <w:t>Riverside Context: And hem fortunest as thee lyst devyse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Squire's Tale 435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any foul may in his ledene° seyn</w:t>
      </w:r>
      <w:r>
        <w:br/>
        <w:t>Riverside Context: That any fowel may in his leden seyn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1732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We han don neither that ne this</w:t>
      </w:r>
      <w:r>
        <w:br/>
        <w:t>Riverside Context: We han don neither that ne this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419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sin it is but casuel plesaunce</w:t>
      </w:r>
      <w:r>
        <w:br/>
        <w:t>Riverside Context: For syn it is but casuel plesaunce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Summoner's Tale 2023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That seide thus, ‘Thou hast thy felaw slain</w:t>
      </w:r>
      <w:r>
        <w:br/>
        <w:t>Riverside Context: That seyde thus Thou hast thy felawe slayn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House of Fame 670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Wol with som maner thing thee quite,°</w:t>
      </w:r>
      <w:r>
        <w:br/>
        <w:t>Riverside Context: Wol with som maner thing the quyte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636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If thou do so, thy wit is wel biwared;</w:t>
      </w:r>
      <w:r>
        <w:br/>
        <w:t>Riverside Context: If thow do so thi wit is wel bewared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IV 459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though I mighte, I wolde not do so.</w:t>
      </w:r>
      <w:r>
        <w:br/>
        <w:t>Riverside Context: And though I myght I wolde nat do so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422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she that is my lady sovereine;</w:t>
      </w:r>
      <w:r>
        <w:br/>
        <w:t>Riverside Context: As she that is my lady sovereyne</w:t>
      </w:r>
      <w:r>
        <w:br/>
        <w:t>==================================================</w:t>
        <w:br/>
      </w:r>
    </w:p>
    <w:p>
      <w:r>
        <w:rPr>
          <w:b/>
        </w:rPr>
        <w:t>Exception: twiste</w:t>
      </w:r>
      <w:r>
        <w:br/>
        <w:t>Headword: twisten</w:t>
      </w:r>
      <w:r>
        <w:br/>
        <w:t>Tag: v%pr_3</w:t>
      </w:r>
      <w:r>
        <w:br/>
        <w:t>Line: Troilus and Criseyde; Book III 1769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hertes colde, hem wolde I that he twiste</w:t>
      </w:r>
      <w:r>
        <w:br/>
        <w:t>Riverside Context: And hertes colde hem wolde I that he twiste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Canon's Yeoman's Tale 1475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rede,° as for the beste, lete it goon.</w:t>
      </w:r>
      <w:r>
        <w:br/>
        <w:t>Riverside Context: I rede as for the beste lete it goon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Friar's Tale 1640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Body and soule, he with the devel wente</w:t>
      </w:r>
      <w:r>
        <w:br/>
        <w:t>Riverside Context: Body and soule he with the devel wente</w:t>
      </w:r>
      <w:r>
        <w:br/>
        <w:t>==================================================</w:t>
        <w:br/>
      </w:r>
    </w:p>
    <w:p>
      <w:r>
        <w:rPr>
          <w:b/>
        </w:rPr>
        <w:t>Exception: rede</w:t>
      </w:r>
      <w:r>
        <w:br/>
        <w:t>Headword: reden</w:t>
      </w:r>
      <w:r>
        <w:br/>
        <w:t>Tag: v%pr_3</w:t>
      </w:r>
      <w:r>
        <w:br/>
        <w:t>Line: House of Fame 1067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also wis God rede me!</w:t>
      </w:r>
      <w:r>
        <w:br/>
        <w:t>Riverside Context: And also wis God rede me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Merchant's Tale 1972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(For alle thing hath time,° as seyn thise clerkes)</w:t>
      </w:r>
      <w:r>
        <w:br/>
        <w:t>Riverside Context: For alle thyng hath tyme as seyn thise clerkes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The Shipman's Tale 125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seide, “Allas, my nece, God forbede</w:t>
      </w:r>
      <w:r>
        <w:br/>
        <w:t>Riverside Context: And seyde Allas my nece God forbede</w:t>
      </w:r>
      <w:r>
        <w:br/>
        <w:t>==================================================</w:t>
        <w:br/>
      </w:r>
    </w:p>
    <w:p>
      <w:r>
        <w:rPr>
          <w:b/>
        </w:rPr>
        <w:t>Exception: love</w:t>
      </w:r>
      <w:r>
        <w:br/>
        <w:t>Headword: loven</w:t>
      </w:r>
      <w:r>
        <w:br/>
        <w:t>Tag: v%pr_3</w:t>
      </w:r>
      <w:r>
        <w:br/>
        <w:t>Line: The Knight's Tale 1799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Who may been a fool, but if he love?</w:t>
      </w:r>
      <w:r>
        <w:br/>
        <w:t>Riverside Context: Who may been a fool but if he love</w:t>
      </w:r>
      <w:r>
        <w:br/>
        <w:t>==================================================</w:t>
        <w:br/>
      </w:r>
    </w:p>
    <w:p>
      <w:r>
        <w:rPr>
          <w:b/>
        </w:rPr>
        <w:t>Exception: sworn</w:t>
      </w:r>
      <w:r>
        <w:br/>
        <w:t>Headword: sweren</w:t>
      </w:r>
      <w:r>
        <w:br/>
        <w:t>Tag: v%ppl</w:t>
      </w:r>
      <w:r>
        <w:br/>
        <w:t>Line: The Wife of Bath's Prologue 640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From hous to hous, although he had it sworn.°</w:t>
      </w:r>
      <w:r>
        <w:br/>
        <w:t>Riverside Context: From hous to hous although he had it sworn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Book of the Duchess 374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to huntinge fel to doon.°</w:t>
      </w:r>
      <w:r>
        <w:br/>
        <w:t>Riverside Context: As to huntynge fil to doon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The Miller's Tale 3427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God shilde° that he deide sodeinly!</w:t>
      </w:r>
      <w:r>
        <w:br/>
        <w:t>Riverside Context: God shilde that he deyde sodeynly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V 876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“Can I not seyn what may the cause be</w:t>
      </w:r>
      <w:r>
        <w:br/>
        <w:t>Riverside Context: Kan I nat seyn what may the cause be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17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Disblameth me, if any word be lame</w:t>
      </w:r>
      <w:r>
        <w:br/>
        <w:t>Riverside Context: Disblameth me if any word be lame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Troilus and Criseyde; Book III 1357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wot, the text ful hard is, sooth, to finde</w:t>
      </w:r>
      <w:r>
        <w:br/>
        <w:t>Riverside Context: God woot the text ful hard is soth to fynde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IV 1419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that she starf for wo neigh, whan she wente</w:t>
      </w:r>
      <w:r>
        <w:br/>
        <w:t>Riverside Context: And that she starf for wo neigh whan she wente</w:t>
      </w:r>
      <w:r>
        <w:br/>
        <w:t>==================================================</w:t>
        <w:br/>
      </w:r>
    </w:p>
    <w:p>
      <w:r>
        <w:rPr>
          <w:b/>
        </w:rPr>
        <w:t>Exception: spente</w:t>
      </w:r>
      <w:r>
        <w:br/>
        <w:t>Headword: spenden</w:t>
      </w:r>
      <w:r>
        <w:br/>
        <w:t>Tag: v%pt_3</w:t>
      </w:r>
      <w:r>
        <w:br/>
        <w:t>Line: The Miller's Tale 3219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thus this swete° clerk his time spente</w:t>
      </w:r>
      <w:r>
        <w:br/>
        <w:t>Riverside Context: And thus this sweete clerk his tyme spente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IV 1200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Shal never lover seyn that Troilus</w:t>
      </w:r>
      <w:r>
        <w:br/>
        <w:t>Riverside Context: Shal nevere lovere seyn that Troilus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IV 583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Don as thee list; but hadde ich it so hote</w:t>
      </w:r>
      <w:r>
        <w:br/>
        <w:t>Riverside Context: Don as the list but hadde ich it so hoote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94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Thoughte, “Al my labour shal not been on idel</w:t>
      </w:r>
      <w:r>
        <w:br/>
        <w:t>Riverside Context: Thoughte Al my labour shal nat ben on ydel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1293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art a lord, greet is thin avauntage</w:t>
      </w:r>
      <w:r>
        <w:br/>
        <w:t>Riverside Context: And art a lord greet is thyn avauntage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668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What cors is this that passeth heer forby;°</w:t>
      </w:r>
      <w:r>
        <w:br/>
        <w:t>Riverside Context: What cors is this that passeth heer forby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III 822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Either he woot that thou, joye, art muable</w:t>
      </w:r>
      <w:r>
        <w:br/>
        <w:t>Riverside Context: Either he woot that thow joie art muable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Franklin's Tale 1347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verray° fere unnethe° may she go,°</w:t>
      </w:r>
      <w:r>
        <w:br/>
        <w:t>Riverside Context: For verray feere unnethe may she go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1805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serven love, for aught° that may bifalle!</w:t>
      </w:r>
      <w:r>
        <w:br/>
        <w:t>Riverside Context: That serven love for aught that may bifalle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V 283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Although he on his heed it hadde ysworn</w:t>
      </w:r>
      <w:r>
        <w:br/>
        <w:t>Riverside Context: Although he on his hed it hadde sworn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381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wisly were it fals as it is trewe</w:t>
      </w:r>
      <w:r>
        <w:br/>
        <w:t>Riverside Context: As wisly were it fals as it is trewe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447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Of cloothmaking she hadde swiche an haunt</w:t>
      </w:r>
      <w:r>
        <w:br/>
        <w:t>Riverside Context: Of cloothmakyng she hadde swich an haunt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Shipman's Tale 205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lat us dine as soone as that ye may;</w:t>
      </w:r>
      <w:r>
        <w:br/>
        <w:t>Riverside Context: And lat us dyne as soone as that ye may</w:t>
      </w:r>
      <w:r>
        <w:br/>
        <w:t>==================================================</w:t>
        <w:br/>
      </w:r>
    </w:p>
    <w:p>
      <w:r>
        <w:rPr>
          <w:b/>
        </w:rPr>
        <w:t>Exception: reft</w:t>
      </w:r>
      <w:r>
        <w:br/>
        <w:t>Headword: reven</w:t>
      </w:r>
      <w:r>
        <w:br/>
        <w:t>Tag: v%ppl</w:t>
      </w:r>
      <w:r>
        <w:br/>
        <w:t>Line: Troilus and Criseyde; Book V 1260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Who hath me reft Criseyde, al my plesaunce?</w:t>
      </w:r>
      <w:r>
        <w:br/>
        <w:t>Riverside Context: Who hath me reft Criseyde al my plesaunce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260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alle thing, til that the cause is wist.°</w:t>
      </w:r>
      <w:r>
        <w:br/>
        <w:t>Riverside Context: And alle thyng til that the cause is wyst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Manciple's Tale 302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 tokening° that thurgh thee my wif is slain.”</w:t>
      </w:r>
      <w:r>
        <w:br/>
        <w:t>Riverside Context: In tokenynge that thurgh thee my wyf is slayn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1305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me han holpen° fro my cares colde”:°</w:t>
      </w:r>
      <w:r>
        <w:br/>
        <w:t>Riverside Context: That me han holpen fro my cares colde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3044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namely° that to us alle is due.</w:t>
      </w:r>
      <w:r>
        <w:br/>
        <w:t>Riverside Context: And namely that to us alle is due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4126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Or make it roum with speche,° as is your gise.”°</w:t>
      </w:r>
      <w:r>
        <w:br/>
        <w:t>Riverside Context: Or make it rowm with speche as is youre gise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Pardoner's Tale 818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 shal we doon, what shal we to him seye?”</w:t>
      </w:r>
      <w:r>
        <w:br/>
        <w:t>Riverside Context: What shal we doon What shal we to hym seye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House of Fame 1714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wene ye° for to do gode</w:t>
      </w:r>
      <w:r>
        <w:br/>
        <w:t>Riverside Context: And wene ye for to doo good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2968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Al stinted° is the moorning and the teres</w:t>
      </w:r>
      <w:r>
        <w:br/>
        <w:t>Riverside Context: Al stynted is the moornynge and the teres</w:t>
      </w:r>
      <w:r>
        <w:br/>
        <w:t>==================================================</w:t>
        <w:br/>
      </w:r>
    </w:p>
    <w:p>
      <w:r>
        <w:rPr>
          <w:b/>
        </w:rPr>
        <w:t>Exception: broghte</w:t>
      </w:r>
      <w:r>
        <w:br/>
        <w:t>Headword: bringen</w:t>
      </w:r>
      <w:r>
        <w:br/>
        <w:t>Tag: v%pt_3</w:t>
      </w:r>
      <w:r>
        <w:br/>
        <w:t>Line: Parliament of Fowls 121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forth with him unto a gate broghte</w:t>
      </w:r>
      <w:r>
        <w:br/>
        <w:t>Riverside Context: And forth with hym unto a gate broughte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617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My boldenesse is turned to shame</w:t>
      </w:r>
      <w:r>
        <w:br/>
        <w:t>Riverside Context: My boldnesse ys turned to shame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867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poison is so strong and violent.”</w:t>
      </w:r>
      <w:r>
        <w:br/>
        <w:t>Riverside Context: This poysoun is so strong and violent</w:t>
      </w:r>
      <w:r>
        <w:br/>
        <w:t>==================================================</w:t>
        <w:br/>
      </w:r>
    </w:p>
    <w:p>
      <w:r>
        <w:rPr>
          <w:b/>
        </w:rPr>
        <w:t>Exception: trowe</w:t>
      </w:r>
      <w:r>
        <w:br/>
        <w:t>Headword: trouen</w:t>
      </w:r>
      <w:r>
        <w:br/>
        <w:t>Tag: v%pr_3</w:t>
      </w:r>
      <w:r>
        <w:br/>
        <w:t>Line: The Squire's Tale 607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trowe he hadde thilke text in minde</w:t>
      </w:r>
      <w:r>
        <w:br/>
        <w:t>Riverside Context: I trowe he hadde thilke text in mynde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2412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¶This Januarie, who is glad but° he?</w:t>
      </w:r>
      <w:r>
        <w:br/>
        <w:t>Riverside Context: This Januarie who is glad but he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v%pr_3</w:t>
      </w:r>
      <w:r>
        <w:br/>
        <w:t>Line: The Wife of Bath's Prologue 476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Lat go, farwel, the devel go therwith!</w:t>
      </w:r>
      <w:r>
        <w:br/>
        <w:t>Riverside Context: Lat go Farewel The devel go therwith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Knight's Tale 1124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Dispitously° he loked, and answerde:</w:t>
      </w:r>
      <w:r>
        <w:br/>
        <w:t>Riverside Context: Dispitously he looked and answerde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Canon's Yeoman's Tale 1072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How Cristes peple he may to meschief° bringe;</w:t>
      </w:r>
      <w:r>
        <w:br/>
        <w:t>Riverside Context: How Cristes peple he may to meschief brynge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325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it is folie for to sorwen thus</w:t>
      </w:r>
      <w:r>
        <w:br/>
        <w:t>Riverside Context: That it is folye for to sorwen thus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1896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fresh as is the brighte someres° day.</w:t>
      </w:r>
      <w:r>
        <w:br/>
        <w:t>Riverside Context: As fressh as is the brighte someres day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The Miller's Tale 3795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My moder yaf it me, so God me save</w:t>
      </w:r>
      <w:r>
        <w:br/>
        <w:t>Riverside Context: My mooder yaf it me so God me save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III 1451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night and love han stole and faste ywryen</w:t>
      </w:r>
      <w:r>
        <w:br/>
        <w:t>Riverside Context: That nyght and love han stole and faste iwryen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4207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when this jape is tald another day</w:t>
      </w:r>
      <w:r>
        <w:br/>
        <w:t>Riverside Context: And when this jape is tald another day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Prologue 538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wolde han told his conseil every del.</w:t>
      </w:r>
      <w:r>
        <w:br/>
        <w:t>Riverside Context: I wolde han toold his conseil every deel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2510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With shorte staves, thikke as they may goon;</w:t>
      </w:r>
      <w:r>
        <w:br/>
        <w:t>Riverside Context: With shorte staves thikke as they may goon</w:t>
      </w:r>
      <w:r>
        <w:br/>
        <w:t>==================================================</w:t>
        <w:br/>
      </w:r>
    </w:p>
    <w:p>
      <w:r>
        <w:rPr>
          <w:b/>
        </w:rPr>
        <w:t>Exception: charge</w:t>
      </w:r>
      <w:r>
        <w:br/>
        <w:t>Headword: chargen</w:t>
      </w:r>
      <w:r>
        <w:br/>
        <w:t>Tag: v%pr_3</w:t>
      </w:r>
      <w:r>
        <w:br/>
        <w:t>Line: The Summoner's Tale 2026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‘Go lede him to the deeth, I charge thee.’</w:t>
      </w:r>
      <w:r>
        <w:br/>
        <w:t>Riverside Context: Go lede hym to the deeth I charge thee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1457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“It is ful hard to halten unespied</w:t>
      </w:r>
      <w:r>
        <w:br/>
        <w:t>Riverside Context: It is ful hard to halten unespied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482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‘Him is wors that is fro wele ythrowe</w:t>
      </w:r>
      <w:r>
        <w:br/>
        <w:t>Riverside Context: That hym is wors that is fro wele ythrowe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Troilus and Criseyde; Book IV 770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That, ‘Rotelees, mot grene soone deie.’</w:t>
      </w:r>
      <w:r>
        <w:br/>
        <w:t>Riverside Context: That rooteles moot grene soone deye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v%pt_1</w:t>
      </w:r>
      <w:r>
        <w:br/>
        <w:t>Line: Book of the Duchess 354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¶Anon right, whan I herde that</w:t>
      </w:r>
      <w:r>
        <w:br/>
        <w:t>Riverside Context: Anoon ryght whan I herde that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1367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al this thing ne may yow not suffise.</w:t>
      </w:r>
      <w:r>
        <w:br/>
        <w:t>Riverside Context: That al this thyng ne may yow nat suffise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Merchant's Tale 1522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Sin ye han seid,° and herkneth° what I seye.</w:t>
      </w:r>
      <w:r>
        <w:br/>
        <w:t>Riverside Context: Syn ye han seyd and herkneth what I seye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House of Fame 868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he may shake hem by the biles,°</w:t>
      </w:r>
      <w:r>
        <w:br/>
        <w:t>Riverside Context: That he may shake hem be the biles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3442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To° our doctrine it is ywrite,° ywis.°</w:t>
      </w:r>
      <w:r>
        <w:br/>
        <w:t>Riverside Context: To oure doctrine it is ywrite ywis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1614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Therfore is right that we ben quit.”°</w:t>
      </w:r>
      <w:r>
        <w:br/>
        <w:t>Riverside Context: Therfore is ryght that we ben quyt</w:t>
      </w:r>
      <w:r>
        <w:br/>
        <w:t>==================================================</w:t>
        <w:br/>
      </w:r>
    </w:p>
    <w:p>
      <w:r>
        <w:rPr>
          <w:b/>
        </w:rPr>
        <w:t>Exception: mishappe</w:t>
      </w:r>
      <w:r>
        <w:br/>
        <w:t>Headword: mishappen</w:t>
      </w:r>
      <w:r>
        <w:br/>
        <w:t>Tag: v%pr_3</w:t>
      </w:r>
      <w:r>
        <w:br/>
        <w:t>Line: The Knight's Tale 1646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Or he mot sleen me, if that me mishappe.”°</w:t>
      </w:r>
      <w:r>
        <w:br/>
        <w:t>Riverside Context: Or he moot sleen me if that me myshappe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Pardoner's Tale 572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thanne wol he sey, “Sampsoun, Sampsoun.”</w:t>
      </w:r>
      <w:r>
        <w:br/>
        <w:t>Riverside Context: And thanne wol he seye Sampsoun Sampsoun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3574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Whan that the grete shour is goon away—</w:t>
      </w:r>
      <w:r>
        <w:br/>
        <w:t>Riverside Context: Whan that the grete shour is goon away</w:t>
      </w:r>
      <w:r>
        <w:br/>
        <w:t>==================================================</w:t>
        <w:br/>
      </w:r>
    </w:p>
    <w:p>
      <w:r>
        <w:rPr>
          <w:b/>
        </w:rPr>
        <w:t>Exception: bitit</w:t>
      </w:r>
      <w:r>
        <w:br/>
        <w:t>Headword: bitiden</w:t>
      </w:r>
      <w:r>
        <w:br/>
        <w:t>Tag: v%pr_3</w:t>
      </w:r>
      <w:r>
        <w:br/>
        <w:t>Line: Troilus and Criseyde; Book V 345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By freendes might, as it bitit ful ofte</w:t>
      </w:r>
      <w:r>
        <w:br/>
        <w:t>Riverside Context: By frendes myght as it bitit ful ofte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1455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Your sire is wis, and seid is, out of drede</w:t>
      </w:r>
      <w:r>
        <w:br/>
        <w:t>Riverside Context: Youre syre is wys and seyd is out of drede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1091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We moste endure it: this is the short and plein.”</w:t>
      </w:r>
      <w:r>
        <w:br/>
        <w:t>Riverside Context: We moste endure it this is the short and playn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1032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evermore, ther may no gold hem quite.°</w:t>
      </w:r>
      <w:r>
        <w:br/>
        <w:t>Riverside Context: For everemoore ther may no gold hem quite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835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sin that every thing, that is</w:t>
      </w:r>
      <w:r>
        <w:br/>
        <w:t>Riverside Context: And syn that every thyng that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127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is to sey, for office,° and for ese°</w:t>
      </w:r>
      <w:r>
        <w:br/>
        <w:t>Riverside Context: That is to seye for office and for ese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Merchant's Tale 1318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Wel lenger than thee list,° paraventure.°</w:t>
      </w:r>
      <w:r>
        <w:br/>
        <w:t>Riverside Context: Wel lenger than thee list paraventure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General Prologue 769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goon to Caunterbury; God yow spede</w:t>
      </w:r>
      <w:r>
        <w:br/>
        <w:t>Riverside Context: Ye goon to Caunterbury God yow speede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822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first spirit quiksilver called is</w:t>
      </w:r>
      <w:r>
        <w:br/>
        <w:t>Riverside Context: The firste spirit quyksilver called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2277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Shal have the firste fruit,° as reson is;°</w:t>
      </w:r>
      <w:r>
        <w:br/>
        <w:t>Riverside Context: Shal have the firste fruyt as resoun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404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Departe it so, for widewhere is wist</w:t>
      </w:r>
      <w:r>
        <w:br/>
        <w:t>Riverside Context: Departe it so for wydewher is wist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The Second Nun's Tale 249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though I hadde hem in min hondes two</w:t>
      </w:r>
      <w:r>
        <w:br/>
        <w:t>Riverside Context: For though I hadde hem in myne handes two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 121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“Yet coude I telle a thing to doon you pleie.”</w:t>
      </w:r>
      <w:r>
        <w:br/>
        <w:t>Riverside Context: Yet koude I telle a thyng to doon yow pleye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Merchant's Tale 1366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Lo, Judith, as the storie eek telle can</w:t>
      </w:r>
      <w:r>
        <w:br/>
        <w:t>Riverside Context: Lo Judith as the storie eek telle kan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Wife of Bath's Tale 1012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I wol telle it yow er it be night.”</w:t>
      </w:r>
      <w:r>
        <w:br/>
        <w:t>Riverside Context: And I wol telle it yow er it be nyght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Canon's Yeoman's Tale 867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al our sleighte,° he wol nat come us to.</w:t>
      </w:r>
      <w:r>
        <w:br/>
        <w:t>Riverside Context: And al oure sleighte he wol nat come us to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1360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is, or shal, whil that the world may dure.°</w:t>
      </w:r>
      <w:r>
        <w:br/>
        <w:t>Riverside Context: That is or shal whil that the world may dure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Franklin's Tale 1479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Trouthe is the hyest thing that man may kepe”:—</w:t>
      </w:r>
      <w:r>
        <w:br/>
        <w:t>Riverside Context: Trouthe is the hyeste thyng that man may kepe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1126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Quod tho Criseyde, “Is this a mannes game?</w:t>
      </w:r>
      <w:r>
        <w:br/>
        <w:t>Riverside Context: Quod tho Criseyde Is this a mannes game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V 603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after this he to the yates wente</w:t>
      </w:r>
      <w:r>
        <w:br/>
        <w:t>Riverside Context: And after this he to the yates wente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1845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My wil is this, for plat° conclusioun</w:t>
      </w:r>
      <w:r>
        <w:br/>
        <w:t>Riverside Context: My wyl is this for plat conclusioun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768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 his substaunce is but aire;</w:t>
      </w:r>
      <w:r>
        <w:br/>
        <w:t>Riverside Context: In his substaunce ys but air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IV 1375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that men ful ofte, ywis</w:t>
      </w:r>
      <w:r>
        <w:br/>
        <w:t>Riverside Context: This is to seyn that men ful ofte iwys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Shipman's Tale 413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han mo slakker° dettours than am I!</w:t>
      </w:r>
      <w:r>
        <w:br/>
        <w:t>Riverside Context: Ye han mo slakkere dettours than am I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Summoner's Tale 2139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“Lo, heer my feith! in me shal be no lak.”</w:t>
      </w:r>
      <w:r>
        <w:br/>
        <w:t>Riverside Context: Lo heer my feith in me shal be no lak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The Knight's Tale 1812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 man mot been a fool, or yong or old;</w:t>
      </w:r>
      <w:r>
        <w:br/>
        <w:t>Riverside Context: A man moot ben a fool or yong or oold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House of Fame 510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English understonde can</w:t>
      </w:r>
      <w:r>
        <w:br/>
        <w:t>Riverside Context: That Englissh understonde kan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Sir Thopas 791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in this world no womman is</w:t>
      </w:r>
      <w:r>
        <w:br/>
        <w:t>Riverside Context: For in this world no womman is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Pardoner's Tale 799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tresor wel; and, if he wol nat tarie</w:t>
      </w:r>
      <w:r>
        <w:br/>
        <w:t>Riverside Context: This tresor wel and if he wol nat tarie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Physician's Tale 6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No children hadde he mo in al his lif.</w:t>
      </w:r>
      <w:r>
        <w:br/>
        <w:t>Riverside Context: No children hadde he mo in al his lyf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241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How shal she doon eek, sorwful creature?</w:t>
      </w:r>
      <w:r>
        <w:br/>
        <w:t>Riverside Context: How shal she don ek sorwful creature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The Squire's Tale 11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Thurgh which ther deide many a doughty man.</w:t>
      </w:r>
      <w:r>
        <w:br/>
        <w:t>Riverside Context: Thurgh which ther dyde many a doughty man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490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may thin herte setten in quiete?</w:t>
      </w:r>
      <w:r>
        <w:br/>
        <w:t>Riverside Context: That may thyn herte setten in quiete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271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wo is me, that I, that cause al this</w:t>
      </w:r>
      <w:r>
        <w:br/>
        <w:t>Riverside Context: But wo is me that I that cause al this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Reeve's Tale 4211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up he roos and softely he wente</w:t>
      </w:r>
      <w:r>
        <w:br/>
        <w:t>Riverside Context: And up he roos and softely he wente</w:t>
      </w:r>
      <w:r>
        <w:br/>
        <w:t>==================================================</w:t>
        <w:br/>
      </w:r>
    </w:p>
    <w:p>
      <w:r>
        <w:rPr>
          <w:b/>
        </w:rPr>
        <w:t>Exception: bisette</w:t>
      </w:r>
      <w:r>
        <w:br/>
        <w:t>Headword: bisetten</w:t>
      </w:r>
      <w:r>
        <w:br/>
        <w:t>Tag: v%pt_3</w:t>
      </w:r>
      <w:r>
        <w:br/>
        <w:t>Line: The General Prologue 279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This worthy man ful wel his wit bisette;</w:t>
      </w:r>
      <w:r>
        <w:br/>
        <w:t>Riverside Context: This worthy man ful wel his wit bisette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1175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is so variaunt,° he abit° nowher.</w:t>
      </w:r>
      <w:r>
        <w:br/>
        <w:t>Riverside Context: He is so variaunt he abit nowhere</w:t>
      </w:r>
      <w:r>
        <w:br/>
        <w:t>==================================================</w:t>
        <w:br/>
      </w:r>
    </w:p>
    <w:p>
      <w:r>
        <w:rPr>
          <w:b/>
        </w:rPr>
        <w:t>Exception: shilde</w:t>
      </w:r>
      <w:r>
        <w:br/>
        <w:t>Headword: shelden</w:t>
      </w:r>
      <w:r>
        <w:br/>
        <w:t>Tag: v%pr_3</w:t>
      </w:r>
      <w:r>
        <w:br/>
        <w:t>Line: The Clerk's Tale 839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shilde swich a lordes wif to take</w:t>
      </w:r>
      <w:r>
        <w:br/>
        <w:t>Riverside Context: God shilde swich a lordes wyf to take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House of Fame 1948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on the roof men may yit seen</w:t>
      </w:r>
      <w:r>
        <w:br/>
        <w:t>Riverside Context: And on the roof men may yet seen</w:t>
      </w:r>
      <w:r>
        <w:br/>
        <w:t>==================================================</w:t>
        <w:br/>
      </w:r>
    </w:p>
    <w:p>
      <w:r>
        <w:rPr>
          <w:b/>
        </w:rPr>
        <w:t>Exception: like</w:t>
      </w:r>
      <w:r>
        <w:br/>
        <w:t>Headword: liken</w:t>
      </w:r>
      <w:r>
        <w:br/>
        <w:t>Tag: v%pr_3</w:t>
      </w:r>
      <w:r>
        <w:br/>
        <w:t>Line: Troilus and Criseyde; Book III 811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ever dide womman, if him like”;</w:t>
      </w:r>
      <w:r>
        <w:br/>
        <w:t>Riverside Context: As evere dide womman if hym like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Canon's Yeoman's Tale 831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shal no good han that him may suffise;</w:t>
      </w:r>
      <w:r>
        <w:br/>
        <w:t>Riverside Context: He shal no good han that hym may suffise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383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trowen on it bothe fals and foul is.</w:t>
      </w:r>
      <w:r>
        <w:br/>
        <w:t>Riverside Context: To trowen on it bothe fals and foul is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Troilus and Criseyde; Book II 1087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ruby in his signet, and it sette</w:t>
      </w:r>
      <w:r>
        <w:br/>
        <w:t>Riverside Context: The ruby in his signet and it sette</w:t>
      </w:r>
      <w:r>
        <w:br/>
        <w:t>==================================================</w:t>
        <w:br/>
      </w:r>
    </w:p>
    <w:p>
      <w:r>
        <w:rPr>
          <w:b/>
        </w:rPr>
        <w:t>Exception: dar</w:t>
      </w:r>
      <w:r>
        <w:br/>
        <w:t>Headword: durren</w:t>
      </w:r>
      <w:r>
        <w:br/>
        <w:t>Tag: v%pr_3</w:t>
      </w:r>
      <w:r>
        <w:br/>
        <w:t>Line: Troilus and Criseyde; Book V 203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Ne noon to him dar speke a word for drede.</w:t>
      </w:r>
      <w:r>
        <w:br/>
        <w:t>Riverside Context: Ne non to hym dar speke a word for drede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Canon's Yeoman's Tale 903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For, as men seyn, he can doon craftily;°</w:t>
      </w:r>
      <w:r>
        <w:br/>
        <w:t>Riverside Context: For as men seyn he kan doon craftily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107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Crist, that of perfeccioun is welle,°</w:t>
      </w:r>
      <w:r>
        <w:br/>
        <w:t>Riverside Context: But Crist that of perfeccion is welle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Wife of Bath's Prologue 710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wommen can nat kepe hir mariage!°</w:t>
      </w:r>
      <w:r>
        <w:br/>
        <w:t>Riverside Context: That wommen kan nat kepe hir mariage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Sir Thopas 755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Therinne° is many a wilde best</w:t>
      </w:r>
      <w:r>
        <w:br/>
        <w:t>Riverside Context: Therinne is many a wilde best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Book of the Duchess 838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help me God, so was ycaught</w:t>
      </w:r>
      <w:r>
        <w:br/>
        <w:t>Riverside Context: As helpe me God so was ykaught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Troilus and Criseyde; Book I 246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trewelich it sit wel to be so</w:t>
      </w:r>
      <w:r>
        <w:br/>
        <w:t>Riverside Context: And trewelich it sit wel to be so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802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though ther be no cause, yet hem semen</w:t>
      </w:r>
      <w:r>
        <w:br/>
        <w:t>Riverside Context: For though ther be no cause yet hem semen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Squire's Tale 134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Whan ther shal fallen any adversitee</w:t>
      </w:r>
      <w:r>
        <w:br/>
        <w:t>Riverside Context: Whan ther shal fallen any adversitee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1619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It is ynogh, and farwel, have good day”:</w:t>
      </w:r>
      <w:r>
        <w:br/>
        <w:t>Riverside Context: It is ynogh and farewel have good day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 852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Right as thyselven list, wol doon by thee</w:t>
      </w:r>
      <w:r>
        <w:br/>
        <w:t>Riverside Context: Right as thyselven list wol don by the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837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wel finde I that Fortune is my fo</w:t>
      </w:r>
      <w:r>
        <w:br/>
        <w:t>Riverside Context: For wel fynde I that Fortune is my fo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Knight's Tale 1183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Love if thee list;° for I love and ay shal;</w:t>
      </w:r>
      <w:r>
        <w:br/>
        <w:t>Riverside Context: Love if thee list for I love and ay shal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1157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folk may seen and gauren on us tweie.”</w:t>
      </w:r>
      <w:r>
        <w:br/>
        <w:t>Riverside Context: That folk may seen and gauren on us tweye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Friar's Tale 1661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may nat° tempte yow over° your might;°</w:t>
      </w:r>
      <w:r>
        <w:br/>
        <w:t>Riverside Context: He may nat tempte yow over youre myght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563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God so wis be my savacioun</w:t>
      </w:r>
      <w:r>
        <w:br/>
        <w:t>Riverside Context: And God so wys be my savacioun</w:t>
      </w:r>
      <w:r>
        <w:br/>
        <w:t>==================================================</w:t>
        <w:br/>
      </w:r>
    </w:p>
    <w:p>
      <w:r>
        <w:rPr>
          <w:b/>
        </w:rPr>
        <w:t>Exception: wil</w:t>
      </w:r>
      <w:r>
        <w:br/>
        <w:t>Headword: willen</w:t>
      </w:r>
      <w:r>
        <w:br/>
        <w:t>Tag: v%pr_pl</w:t>
      </w:r>
      <w:r>
        <w:br/>
        <w:t>Line: House of Fame 320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“O Eneas! what wil ye do?</w:t>
      </w:r>
      <w:r>
        <w:br/>
        <w:t>Riverside Context: O Eneas what wol ye doo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Summoner's Tale 2114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who can teche and werchen° as we conne?°</w:t>
      </w:r>
      <w:r>
        <w:br/>
        <w:t>Riverside Context: For who kan teche and werchen as we konne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Pardoner's Tale 748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God be with yow, wher° ye go° or ride.</w:t>
      </w:r>
      <w:r>
        <w:br/>
        <w:t>Riverside Context: And God be with yow where ye go or ryde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v%pt_1</w:t>
      </w:r>
      <w:r>
        <w:br/>
        <w:t>Line: House of Fame 2057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thinges that I herde there</w:t>
      </w:r>
      <w:r>
        <w:br/>
        <w:t>Riverside Context: The thinges that I herde there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Knight's Tale 3034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Thanne may I seyn that al this thing moot° deie.</w:t>
      </w:r>
      <w:r>
        <w:br/>
        <w:t>Riverside Context: Thanne may I seyn that al this thyng moot deye</w:t>
      </w:r>
      <w:r>
        <w:br/>
        <w:t>==================================================</w:t>
        <w:br/>
      </w:r>
    </w:p>
    <w:p>
      <w:r>
        <w:rPr>
          <w:b/>
        </w:rPr>
        <w:t>Exception: sworn</w:t>
      </w:r>
      <w:r>
        <w:br/>
        <w:t>Headword: sweren</w:t>
      </w:r>
      <w:r>
        <w:br/>
        <w:t>Tag: v%ppl</w:t>
      </w:r>
      <w:r>
        <w:br/>
        <w:t>Line: Troilus and Criseyde; Book IV 976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Than moot it fallen, though men hadde it sworn</w:t>
      </w:r>
      <w:r>
        <w:br/>
        <w:t>Riverside Context: Than moot it fallen theigh men hadde it sworn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IV 1637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 may you seen, that ye may bringe at reste</w:t>
      </w:r>
      <w:r>
        <w:br/>
        <w:t>Riverside Context: I may yow sen that ye may brynge at reste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811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heer is gold, and that ful greet plentee</w:t>
      </w:r>
      <w:r>
        <w:br/>
        <w:t>Riverside Context: And heere is gold and that ful greet plentee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2147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everich cried, “What thing is that?”</w:t>
      </w:r>
      <w:r>
        <w:br/>
        <w:t>Riverside Context: And everych cried What thing is that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1234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Ye wolde han slain yourself anoon?” quod she.</w:t>
      </w:r>
      <w:r>
        <w:br/>
        <w:t>Riverside Context: Ye wolde han slayn youreself anon quod she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57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Than shewed he him the litel erth, that heer is</w:t>
      </w:r>
      <w:r>
        <w:br/>
        <w:t>Riverside Context: Thanne shewede he hym the lytel erthe that here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896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Allas! min hert is wonder wo</w:t>
      </w:r>
      <w:r>
        <w:br/>
        <w:t>Riverside Context: Allas myn herte ys wonder woo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Canon's Yeoman's Tale 1361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shul pay fourty pound, so God me save!</w:t>
      </w:r>
      <w:r>
        <w:br/>
        <w:t>Riverside Context: Ye shul paye fourty pound so God me save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IV 123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thei wol bringe it to confusioun</w:t>
      </w:r>
      <w:r>
        <w:br/>
        <w:t>Riverside Context: That they wol brynge it to confusioun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1118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Min herte seith, ‘Certein, she shal not wende’;</w:t>
      </w:r>
      <w:r>
        <w:br/>
        <w:t>Riverside Context: Myn herte seyth Certeyn she shal nat wende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1418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day in which me clothen shal my grave.</w:t>
      </w:r>
      <w:r>
        <w:br/>
        <w:t>Riverside Context: The day in which me clothen shal my grave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411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Be she never so faire or wel yshape</w:t>
      </w:r>
      <w:r>
        <w:br/>
        <w:t>Riverside Context: Be she nevere so fair or wel yshape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Shipman's Tale 289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We may creaunce° whil we have a name</w:t>
      </w:r>
      <w:r>
        <w:br/>
        <w:t>Riverside Context: We may creaunce whil we have a name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3109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many a dreem ful sore° is for to drede.</w:t>
      </w:r>
      <w:r>
        <w:br/>
        <w:t>Riverside Context: That many a dreem ful soore is for to drede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Troilus and Criseyde; Book III 801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with a sik she sorwfully answerde</w:t>
      </w:r>
      <w:r>
        <w:br/>
        <w:t>Riverside Context: And with a sik she sorwfully answerde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Franklin's Tale 975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with a word ye may me sleen° or save</w:t>
      </w:r>
      <w:r>
        <w:br/>
        <w:t>Riverside Context: For with a word ye may me sleen or save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Troilus and Criseyde; Book III 26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do hem corteis be, fresshe and benigne</w:t>
      </w:r>
      <w:r>
        <w:br/>
        <w:t>Riverside Context: Ye do hem corteys be fresshe and benigne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467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In° womman vinolent° is no defence,°</w:t>
      </w:r>
      <w:r>
        <w:br/>
        <w:t>Riverside Context: In wommen vinolent is no defence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The Manciple's Tale 210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word mot° cosin° be to the werking.°</w:t>
      </w:r>
      <w:r>
        <w:br/>
        <w:t>Riverside Context: The word moot cosyn be to the werkyng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Canon's Yeoman's Tale 1283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¶Now goode sirs, what wol ye bet than wel?°</w:t>
      </w:r>
      <w:r>
        <w:br/>
        <w:t>Riverside Context: Now good sires what wol ye bet than wel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Wife of Bath's Prologue 707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 clerk, whan he is old, and may noght do</w:t>
      </w:r>
      <w:r>
        <w:br/>
        <w:t>Riverside Context: The clerk whan he is oold and may noght do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Knight's Tale 2653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moot° namore goon again to fighte?</w:t>
      </w:r>
      <w:r>
        <w:br/>
        <w:t>Riverside Context: That moot namoore goon agayn to fighte</w:t>
      </w:r>
      <w:r>
        <w:br/>
        <w:t>==================================================</w:t>
        <w:br/>
      </w:r>
    </w:p>
    <w:p>
      <w:r>
        <w:rPr>
          <w:b/>
        </w:rPr>
        <w:t>Exception: slepte</w:t>
      </w:r>
      <w:r>
        <w:br/>
        <w:t>Headword: slepen</w:t>
      </w:r>
      <w:r>
        <w:br/>
        <w:t>Tag: v%pt_3</w:t>
      </w:r>
      <w:r>
        <w:br/>
        <w:t>Line: The Merchant's Tale 1368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And slow° him, Olofernus, whil he slepte.</w:t>
      </w:r>
      <w:r>
        <w:br/>
        <w:t>Riverside Context: And slow hym Olofernus whil he slepte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III 70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knele, and do yow honour in som wise.”</w:t>
      </w:r>
      <w:r>
        <w:br/>
        <w:t>Riverside Context: To knele and do yow honour in som wyse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III 1312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juggeth, ye that han ben at the feste</w:t>
      </w:r>
      <w:r>
        <w:br/>
        <w:t>Riverside Context: But juggeth ye that han ben at the feste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718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weye therto is so overte,°</w:t>
      </w:r>
      <w:r>
        <w:br/>
        <w:t>Riverside Context: The way therto ys so overt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Clerk's Tale 972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Ne shal the gost° within min herte stente°</w:t>
      </w:r>
      <w:r>
        <w:br/>
        <w:t>Riverside Context: Ne shal the goost withinne myn herte stente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1862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every labour° somtime moot han reste,°</w:t>
      </w:r>
      <w:r>
        <w:br/>
        <w:t>Riverside Context: For every labour somtyme moot han reste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II 1587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“He is, he can, that fewe lordes conne.”</w:t>
      </w:r>
      <w:r>
        <w:br/>
        <w:t>Riverside Context: He is he kan that fewe lordes konne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Reeve's Tale 4035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What wol ye doon whil that it is in hande?”°</w:t>
      </w:r>
      <w:r>
        <w:br/>
        <w:t>Riverside Context: What wol ye doon whil that it is in hande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553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now thus sone Grekes maad yow lene?</w:t>
      </w:r>
      <w:r>
        <w:br/>
        <w:t>Riverside Context: Han now thus soone Grekes maad yow leene</w:t>
      </w:r>
      <w:r>
        <w:br/>
        <w:t>==================================================</w:t>
        <w:br/>
      </w:r>
    </w:p>
    <w:p>
      <w:r>
        <w:rPr>
          <w:b/>
        </w:rPr>
        <w:t>Exception: caughte</w:t>
      </w:r>
      <w:r>
        <w:br/>
        <w:t>Headword: cacchen</w:t>
      </w:r>
      <w:r>
        <w:br/>
        <w:t>Tag: v%pt_3</w:t>
      </w:r>
      <w:r>
        <w:br/>
        <w:t>Line: The General Prologue 498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Out of the gospel he tho wordes caughte;</w:t>
      </w:r>
      <w:r>
        <w:br/>
        <w:t>Riverside Context: Out of the gospel he tho wordes caughte</w:t>
      </w:r>
      <w:r>
        <w:br/>
        <w:t>==================================================</w:t>
        <w:br/>
      </w:r>
    </w:p>
    <w:p>
      <w:r>
        <w:rPr>
          <w:b/>
        </w:rPr>
        <w:t>Exception: say</w:t>
      </w:r>
      <w:r>
        <w:br/>
        <w:t>Headword: sen</w:t>
      </w:r>
      <w:r>
        <w:br/>
        <w:t>Tag: v%pt_pl</w:t>
      </w:r>
      <w:r>
        <w:br/>
        <w:t>Line: Troilus and Criseyde; Book I 656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Ye say the lettre that she wroot, I gesse?”</w:t>
      </w:r>
      <w:r>
        <w:br/>
        <w:t>Riverside Context: Yee say the lettre that she wrot I gesse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 623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shal bitiden of necessitee.</w:t>
      </w:r>
      <w:r>
        <w:br/>
        <w:t>Riverside Context: That shal bityden of necessitee</w:t>
      </w:r>
      <w:r>
        <w:br/>
        <w:t>==================================================</w:t>
        <w:br/>
      </w:r>
    </w:p>
    <w:p>
      <w:r>
        <w:rPr>
          <w:b/>
        </w:rPr>
        <w:t>Exception: caughte</w:t>
      </w:r>
      <w:r>
        <w:br/>
        <w:t>Headword: cacchen</w:t>
      </w:r>
      <w:r>
        <w:br/>
        <w:t>Tag: v%pt_3</w:t>
      </w:r>
      <w:r>
        <w:br/>
        <w:t>Line: The Friar's Tale 1317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er° the bisshop caughte hem with his hook</w:t>
      </w:r>
      <w:r>
        <w:br/>
        <w:t>Riverside Context: For er the bisshop caughte hem with his hook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Book of the Duchess 26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Hath slain° my spirit of quiknesse,°</w:t>
      </w:r>
      <w:r>
        <w:br/>
        <w:t>Riverside Context: Hath sleyn my spirit of quyknesse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V 1261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Allas! why leet I you from hennes go</w:t>
      </w:r>
      <w:r>
        <w:br/>
        <w:t>Riverside Context: Allas whi leet I you from hennes go</w:t>
      </w:r>
      <w:r>
        <w:br/>
        <w:t>==================================================</w:t>
        <w:br/>
      </w:r>
    </w:p>
    <w:p>
      <w:r>
        <w:rPr>
          <w:b/>
        </w:rPr>
        <w:t>Exception: say</w:t>
      </w:r>
      <w:r>
        <w:br/>
        <w:t>Headword: seien</w:t>
      </w:r>
      <w:r>
        <w:br/>
        <w:t>Tag: v%inf</w:t>
      </w:r>
      <w:r>
        <w:br/>
        <w:t>Line: The Nun's Priest's Tale 2969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Dredeth no dreem; I can say yow namore.”</w:t>
      </w:r>
      <w:r>
        <w:br/>
        <w:t>Riverside Context: Dredeth no dreem I kan sey yow namoore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658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farwel al that ever ther is!’</w:t>
      </w:r>
      <w:r>
        <w:br/>
        <w:t>Riverside Context: And farewel al that ever ther ys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760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Who shal that sorwe sleen that ye ben inne?</w:t>
      </w:r>
      <w:r>
        <w:br/>
        <w:t>Riverside Context: Who shal that sorwe slen that ye ben inne</w:t>
      </w:r>
      <w:r>
        <w:br/>
        <w:t>==================================================</w:t>
        <w:br/>
      </w:r>
    </w:p>
    <w:p>
      <w:r>
        <w:rPr>
          <w:b/>
        </w:rPr>
        <w:t>Exception: remembre</w:t>
      </w:r>
      <w:r>
        <w:br/>
        <w:t>Headword: remembren</w:t>
      </w:r>
      <w:r>
        <w:br/>
        <w:t>Tag: v%pr_3</w:t>
      </w:r>
      <w:r>
        <w:br/>
        <w:t>Line: Troilus and Criseyde; Book III 361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wel thou wost, if it remembre thee</w:t>
      </w:r>
      <w:r>
        <w:br/>
        <w:t>Riverside Context: As wel thow woost if it remembre the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Friar's Tale 1576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wol han twelf pens, though that she be wood,°</w:t>
      </w:r>
      <w:r>
        <w:br/>
        <w:t>Riverside Context: I wole han twelf pens though that she be wood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314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seide, “Sir, ther is namore to seyne</w:t>
      </w:r>
      <w:r>
        <w:br/>
        <w:t>Riverside Context: And seyde Sire ther is namoore to seyne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Sir Thopas 766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briddes singe, it is no nay,°</w:t>
      </w:r>
      <w:r>
        <w:br/>
        <w:t>Riverside Context: The briddes synge it is no nay</w:t>
      </w:r>
      <w:r>
        <w:br/>
        <w:t>==================================================</w:t>
        <w:br/>
      </w:r>
    </w:p>
    <w:p>
      <w:r>
        <w:rPr>
          <w:b/>
        </w:rPr>
        <w:t>Exception: hanged</w:t>
      </w:r>
      <w:r>
        <w:br/>
        <w:t>Headword: hongen</w:t>
      </w:r>
      <w:r>
        <w:br/>
        <w:t>Tag: v%pt_pl</w:t>
      </w:r>
      <w:r>
        <w:br/>
        <w:t>Line: The Wife of Bath's Prologue 761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Hanged hemself for° herte despitous.°</w:t>
      </w:r>
      <w:r>
        <w:br/>
        <w:t>Riverside Context: Hanged hemself for herte despitus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443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Ayen° the somer sonne coloured is</w:t>
      </w:r>
      <w:r>
        <w:br/>
        <w:t>Riverside Context: Ayeyn the somer sonne coloured is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Merchant's Tale 2049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In somer seson, thider wolde he go</w:t>
      </w:r>
      <w:r>
        <w:br/>
        <w:t>Riverside Context: In somer seson thider wolde he go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III 1559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litel laiser had to slepe and mete;</w:t>
      </w:r>
      <w:r>
        <w:br/>
        <w:t>Riverside Context: Han litel laiser had to slepe and mete</w:t>
      </w:r>
      <w:r>
        <w:br/>
        <w:t>==================================================</w:t>
        <w:br/>
      </w:r>
    </w:p>
    <w:p>
      <w:r>
        <w:rPr>
          <w:b/>
        </w:rPr>
        <w:t>Exception: gie</w:t>
      </w:r>
      <w:r>
        <w:br/>
        <w:t>Headword: gien</w:t>
      </w:r>
      <w:r>
        <w:br/>
        <w:t>Tag: v%pr_3</w:t>
      </w:r>
      <w:r>
        <w:br/>
        <w:t>Line: Troilus and Criseyde; Book III 1747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Halt peples joined, as him list hem gie</w:t>
      </w:r>
      <w:r>
        <w:br/>
        <w:t>Riverside Context: Halt peples joyned as hym lest hem gye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822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fairer, clerer, and hath mor lighte</w:t>
      </w:r>
      <w:r>
        <w:br/>
        <w:t>Riverside Context: Ys fairer clerer and hath more lyght</w:t>
      </w:r>
      <w:r>
        <w:br/>
        <w:t>==================================================</w:t>
        <w:br/>
      </w:r>
    </w:p>
    <w:p>
      <w:r>
        <w:rPr>
          <w:b/>
        </w:rPr>
        <w:t>Exception: sal</w:t>
      </w:r>
      <w:r>
        <w:br/>
        <w:t>Headword: shulen</w:t>
      </w:r>
      <w:r>
        <w:br/>
        <w:t>Tag: v%pr_3</w:t>
      </w:r>
      <w:r>
        <w:br/>
        <w:t>Line: The Reeve's Tale 4087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By Goddes herte he sal° nat scape us bathe.°</w:t>
      </w:r>
      <w:r>
        <w:br/>
        <w:t>Riverside Context: By Goddes herte he sal nat scape us bathe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III 1673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lat see now if that he can be merie.</w:t>
      </w:r>
      <w:r>
        <w:br/>
        <w:t>Riverside Context: And lat se now if that he kan be merie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536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With shetes han the blood ful faire yhent.°</w:t>
      </w:r>
      <w:r>
        <w:br/>
        <w:t>Riverside Context: With sheetes han the blood ful faire yhent</w:t>
      </w:r>
      <w:r>
        <w:br/>
        <w:t>==================================================</w:t>
        <w:br/>
      </w:r>
    </w:p>
    <w:p>
      <w:r>
        <w:rPr>
          <w:b/>
        </w:rPr>
        <w:t>Exception: aske</w:t>
      </w:r>
      <w:r>
        <w:br/>
        <w:t>Headword: asken</w:t>
      </w:r>
      <w:r>
        <w:br/>
        <w:t>Tag: v%pr_3</w:t>
      </w:r>
      <w:r>
        <w:br/>
        <w:t>Line: Book of the Duchess 32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natheles, who aske this</w:t>
      </w:r>
      <w:r>
        <w:br/>
        <w:t>Riverside Context: But natheles who aske this</w:t>
      </w:r>
      <w:r>
        <w:br/>
        <w:t>==================================================</w:t>
        <w:br/>
      </w:r>
    </w:p>
    <w:p>
      <w:r>
        <w:rPr>
          <w:b/>
        </w:rPr>
        <w:t>Exception: brest</w:t>
      </w:r>
      <w:r>
        <w:br/>
        <w:t>Headword: bresten</w:t>
      </w:r>
      <w:r>
        <w:br/>
        <w:t>Tag: v%pr_3</w:t>
      </w:r>
      <w:r>
        <w:br/>
        <w:t>Line: The Knight's Tale 2610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Out brest° the blood, with sterne° stremes rede.</w:t>
      </w:r>
      <w:r>
        <w:br/>
        <w:t>Riverside Context: Out brest the blood with stierne stremes rede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2458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Min is the strangling and hanging by the throte;</w:t>
      </w:r>
      <w:r>
        <w:br/>
        <w:t>Riverside Context: Myn is the stranglyng and hangyng by the throte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IV 1196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Thus cowardly ye shul me never winne;</w:t>
      </w:r>
      <w:r>
        <w:br/>
        <w:t>Riverside Context: Thus cowardly ye shul me nevere wynne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Troilus and Criseyde; Book I 359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doun upon his beddes feet him sette</w:t>
      </w:r>
      <w:r>
        <w:br/>
        <w:t>Riverside Context: He doun upon his beddes feet hym sette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Friar's Tale 1496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nat his body, and al is for the beste.</w:t>
      </w:r>
      <w:r>
        <w:br/>
        <w:t>Riverside Context: And nat his body and al is for the beste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481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They seyn, to hem it is greet shame and wo</w:t>
      </w:r>
      <w:r>
        <w:br/>
        <w:t>Riverside Context: They seyn to hem it is greet shame and wo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1135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“And loketh now if this be resonable</w:t>
      </w:r>
      <w:r>
        <w:br/>
        <w:t>Riverside Context: And loketh now if this be resonable</w:t>
      </w:r>
      <w:r>
        <w:br/>
        <w:t>==================================================</w:t>
        <w:br/>
      </w:r>
    </w:p>
    <w:p>
      <w:r>
        <w:rPr>
          <w:b/>
        </w:rPr>
        <w:t>Exception: has</w:t>
      </w:r>
      <w:r>
        <w:br/>
        <w:t>Headword: haven</w:t>
      </w:r>
      <w:r>
        <w:br/>
        <w:t>Tag: v%pr_3</w:t>
      </w:r>
      <w:r>
        <w:br/>
        <w:t>Line: The Reeve's Tale 4204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has the milleris doghter in his arm.</w:t>
      </w:r>
      <w:r>
        <w:br/>
        <w:t>Riverside Context: He has the milleris doghter in his arm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Miller's Tale 3203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chambre hadde he in that hostelrie°</w:t>
      </w:r>
      <w:r>
        <w:br/>
        <w:t>Riverside Context: A chambre hadde he in that hostelrye</w:t>
      </w:r>
      <w:r>
        <w:br/>
        <w:t>==================================================</w:t>
        <w:br/>
      </w:r>
    </w:p>
    <w:p>
      <w:r>
        <w:rPr>
          <w:b/>
        </w:rPr>
        <w:t>Exception: forbed</w:t>
      </w:r>
      <w:r>
        <w:br/>
        <w:t>Headword: forbeden</w:t>
      </w:r>
      <w:r>
        <w:br/>
        <w:t>Tag: v%pr_3</w:t>
      </w:r>
      <w:r>
        <w:br/>
        <w:t>Line: The Canon's Yeoman's Tale 996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God forbed that al a compaignie</w:t>
      </w:r>
      <w:r>
        <w:br/>
        <w:t>Riverside Context: And God forbede that al a compaignye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Troilus and Criseyde; Book III 659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“And nece, woot ye wher I wol yow leye</w:t>
      </w:r>
      <w:r>
        <w:br/>
        <w:t>Riverside Context: And nece woot ye wher I wol yow leye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427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 prudent man, and that is seyn° ful selde.°</w:t>
      </w:r>
      <w:r>
        <w:br/>
        <w:t>Riverside Context: A prudent man and that is seyn ful seelde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1617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And, if so be that thou my lady winne</w:t>
      </w:r>
      <w:r>
        <w:br/>
        <w:t>Riverside Context: And if so be that thou my lady wynne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Physician's Tale 168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if that he wol seyn it is nat thus</w:t>
      </w:r>
      <w:r>
        <w:br/>
        <w:t>Riverside Context: And if that he wol seyn it is nat thus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1983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is the moder of tidinges</w:t>
      </w:r>
      <w:r>
        <w:br/>
        <w:t>Riverside Context: That is the moder of tydynges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149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 Calkas, which that seen us bothe may</w:t>
      </w:r>
      <w:r>
        <w:br/>
        <w:t>Riverside Context: Of Calcas which that sen us bothe may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v%pt_3</w:t>
      </w:r>
      <w:r>
        <w:br/>
        <w:t>Line: The Nun's Priest's Tale 3335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by the gargat° hente° Chauntecleer</w:t>
      </w:r>
      <w:r>
        <w:br/>
        <w:t>Riverside Context: And by the gargat hente Chauntecleer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2802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vital strengthe is lost, and al ago.°</w:t>
      </w:r>
      <w:r>
        <w:br/>
        <w:t>Riverside Context: The vital strengthe is lost and al ago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III 562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seide, “It raineth; lo, how sholde I goon?”</w:t>
      </w:r>
      <w:r>
        <w:br/>
        <w:t>Riverside Context: And seyde It reyneth lo how sholde I gon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House of Fame 1381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as fele eyen° hadde she</w:t>
      </w:r>
      <w:r>
        <w:br/>
        <w:t>Riverside Context: For as feele eyen hadde she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v%pt_3</w:t>
      </w:r>
      <w:r>
        <w:br/>
        <w:t>Line: Troilus and Criseyde; Book V 90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swich a craft, and by the reine hir hente;</w:t>
      </w:r>
      <w:r>
        <w:br/>
        <w:t>Riverside Context: In swich a craft and by the reyne hire hente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Second Nun's Tale 341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Three persones may ther right wel be.”</w:t>
      </w:r>
      <w:r>
        <w:br/>
        <w:t>Riverside Context: Thre persones may ther right wel bee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The Knight's Tale 2563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“God save swich a lord, that is so good</w:t>
      </w:r>
      <w:r>
        <w:br/>
        <w:t>Riverside Context: God save swich a lord that is so good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v%inf</w:t>
      </w:r>
      <w:r>
        <w:br/>
        <w:t>Line: The Canon's Yeoman's Tale 1437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With his brother; and that is for to sayn</w:t>
      </w:r>
      <w:r>
        <w:br/>
        <w:t>Riverside Context: With his brother and that is for to sayn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The Franklin's Tale 1610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God forbede, for his blisful might</w:t>
      </w:r>
      <w:r>
        <w:br/>
        <w:t>Riverside Context: But God forbede for his blisful myght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805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is bitwixe an housbonde and his wif?</w:t>
      </w:r>
      <w:r>
        <w:br/>
        <w:t>Riverside Context: That is bitwixe an housbonde and his wyf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1089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comen hoom, and other worthy men.</w:t>
      </w:r>
      <w:r>
        <w:br/>
        <w:t>Riverside Context: Is comen hoom and othere worthy men</w:t>
      </w:r>
      <w:r>
        <w:br/>
        <w:t>==================================================</w:t>
        <w:br/>
      </w:r>
    </w:p>
    <w:p>
      <w:r>
        <w:rPr>
          <w:b/>
        </w:rPr>
        <w:t>Exception: declamed</w:t>
      </w:r>
      <w:r>
        <w:br/>
        <w:t>Headword: declamen</w:t>
      </w:r>
      <w:r>
        <w:br/>
        <w:t>Tag: v%pt_pl</w:t>
      </w:r>
      <w:r>
        <w:br/>
        <w:t>Line: Troilus and Criseyde; Book II 1247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And right as they declamed this matere</w:t>
      </w:r>
      <w:r>
        <w:br/>
        <w:t>Riverside Context: And right as they declamed this matere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v%pt_1</w:t>
      </w:r>
      <w:r>
        <w:br/>
        <w:t>Line: House of Fame 2131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as I altherfastest° wente</w:t>
      </w:r>
      <w:r>
        <w:br/>
        <w:t>Riverside Context: And as I altherfastest wente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Tale 1223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Or elles ye wol han me yong and fair</w:t>
      </w:r>
      <w:r>
        <w:br/>
        <w:t>Riverside Context: Or elles ye wol han me yong and fair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Withouten love, is worth, or may endure.</w:t>
      </w:r>
      <w:r>
        <w:br/>
        <w:t>Riverside Context: Withouten love is worth or may endure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II 642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thirled hadde horn and nerf and rinde;</w:t>
      </w:r>
      <w:r>
        <w:br/>
        <w:t>Riverside Context: That thirled hadde horn and nerf and rynde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591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Bet is that othere than thyselven wepe</w:t>
      </w:r>
      <w:r>
        <w:br/>
        <w:t>Riverside Context: Bet is that othere than thiselven wepe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Knight's Tale 2715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which this noble duk, as he wel can</w:t>
      </w:r>
      <w:r>
        <w:br/>
        <w:t>Riverside Context: For which this noble duc as he wel kan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2262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Than shal he knowen al hir harlotrie°</w:t>
      </w:r>
      <w:r>
        <w:br/>
        <w:t>Riverside Context: Thanne shal he knowen al hire harlotrye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Wife of Bath's Prologue 130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man shal yelde° to his wif hir dette?°</w:t>
      </w:r>
      <w:r>
        <w:br/>
        <w:t>Riverside Context: That man shal yelde to his wyf hire dette</w:t>
      </w:r>
      <w:r>
        <w:br/>
        <w:t>==================================================</w:t>
        <w:br/>
      </w:r>
    </w:p>
    <w:p>
      <w:r>
        <w:rPr>
          <w:b/>
        </w:rPr>
        <w:t>Exception: drouped</w:t>
      </w:r>
      <w:r>
        <w:br/>
        <w:t>Headword: droupen</w:t>
      </w:r>
      <w:r>
        <w:br/>
        <w:t>Tag: v%pt_pl</w:t>
      </w:r>
      <w:r>
        <w:br/>
        <w:t>Line: The General Prologue 107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His arwes drouped noght with fetheres lowe )</w:t>
      </w:r>
      <w:r>
        <w:br/>
        <w:t>Riverside Context: His arwes drouped noght with fetheres lowe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Troilus and Criseyde; Book I 53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now wol I gon streight to my matere</w:t>
      </w:r>
      <w:r>
        <w:br/>
        <w:t>Riverside Context: For now wil I gon streght to my matere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V 1108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Gan, in his course ay upward as he wente</w:t>
      </w:r>
      <w:r>
        <w:br/>
        <w:t>Riverside Context: Gan in his cours ay upward as he wente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726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longe time as° it is Goddes wille.</w:t>
      </w:r>
      <w:r>
        <w:br/>
        <w:t>Riverside Context: As longe tyme as it is Goddes wille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Canon's Yeoman's Tale 891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If that men list,° this folk they knowe may.</w:t>
      </w:r>
      <w:r>
        <w:br/>
        <w:t>Riverside Context: If that men liste this folk they knowe may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Squire's Tale 236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¶And othere folk han wondred on the swerd</w:t>
      </w:r>
      <w:r>
        <w:br/>
        <w:t>Riverside Context: And oother folk han wondred on the swerd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Troilus and Criseyde; Book III 953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This Troilus ful sone on knees him sette</w:t>
      </w:r>
      <w:r>
        <w:br/>
        <w:t>Riverside Context: This Troilus ful soone on knees hym sette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Second Nun's Tale 230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Ne never wight shal seen hem with his yë</w:t>
      </w:r>
      <w:r>
        <w:br/>
        <w:t>Riverside Context: Ne nevere wight shal seen hem with his 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805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‘The wrecche is deed, the devel have his bones!’</w:t>
      </w:r>
      <w:r>
        <w:br/>
        <w:t>Riverside Context: The wrecche is ded the devel have his bones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 75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caste anoon out of the toun to go;</w:t>
      </w:r>
      <w:r>
        <w:br/>
        <w:t>Riverside Context: He caste anon out of the town to go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Summoner's Tale 2242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Lat him go honge° himself a devel weye!”</w:t>
      </w:r>
      <w:r>
        <w:br/>
        <w:t>Riverside Context: Lat hym go honge hymself a devel weye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IV 1165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Can he noon finde in nothing on Criseyde</w:t>
      </w:r>
      <w:r>
        <w:br/>
        <w:t>Riverside Context: Kan he non fynde in nothyng on Criseyde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Wife of Bath's Prologue 694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clerkes han withinne hir oratories,°</w:t>
      </w:r>
      <w:r>
        <w:br/>
        <w:t>Riverside Context: As clerkes han withinne hire oratories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Manciple's Tale 193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Flesh is so newefangel° with meschaunce,°</w:t>
      </w:r>
      <w:r>
        <w:br/>
        <w:t>Riverside Context: Flessh is so newefangel with meschaunce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1843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him is shape;° and herkneth° in what wise;</w:t>
      </w:r>
      <w:r>
        <w:br/>
        <w:t>Riverside Context: As hym is shape and herkneth in what wyse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v%pt_1</w:t>
      </w:r>
      <w:r>
        <w:br/>
        <w:t>Line: House of Fame 495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Min yën° to the heven I caste.</w:t>
      </w:r>
      <w:r>
        <w:br/>
        <w:t>Riverside Context: Myn eyen to the hevene I caste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975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seide, “Lord, al thin be that I have;</w:t>
      </w:r>
      <w:r>
        <w:br/>
        <w:t>Riverside Context: And seyde Lord al thyn be that I have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Wife of Bath's Prologue 784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‘A fair womman, but she be chaast also</w:t>
      </w:r>
      <w:r>
        <w:br/>
        <w:t>Riverside Context: A fair womman but she be chaast also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 769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hir bisoughte on thee to han som routhe?”</w:t>
      </w:r>
      <w:r>
        <w:br/>
        <w:t>Riverside Context: And hire bysoughte on the to han som routhe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Clerk's Tale 142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Made the markis herte han pitee.</w:t>
      </w:r>
      <w:r>
        <w:br/>
        <w:t>Riverside Context: Made the markys herte han pitee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332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Whit was his berd, as is the dayesie.</w:t>
      </w:r>
      <w:r>
        <w:br/>
        <w:t>Riverside Context: Whit was his berd as is the dayesye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Summoner's Tale 1856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dar wel seyn that, er that half an hour</w:t>
      </w:r>
      <w:r>
        <w:br/>
        <w:t>Riverside Context: I dar wel seyn that er that half an hour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441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sith a man is more resonable</w:t>
      </w:r>
      <w:r>
        <w:br/>
        <w:t>Riverside Context: And sith a man is moore resonable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3703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 wonder is thogh that I swelte and swete;°</w:t>
      </w:r>
      <w:r>
        <w:br/>
        <w:t>Riverside Context: No wonder is thogh that I swelte and swete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764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“It is nought good a sleping hound to wake</w:t>
      </w:r>
      <w:r>
        <w:br/>
        <w:t>Riverside Context: It is nought good a slepyng hound to wake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669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“Lo, yonder is min owene lady free</w:t>
      </w:r>
      <w:r>
        <w:br/>
        <w:t>Riverside Context: Lo yonder is myn owene lady free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Franklin's Tale 1337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In yow lith al, to do° me live or deye;—</w:t>
      </w:r>
      <w:r>
        <w:br/>
        <w:t>Riverside Context: In yow lith al to do me lyve or deye</w:t>
      </w:r>
      <w:r>
        <w:br/>
        <w:t>==================================================</w:t>
        <w:br/>
      </w:r>
    </w:p>
    <w:p>
      <w:r>
        <w:rPr>
          <w:b/>
        </w:rPr>
        <w:t>Exception: taughte</w:t>
      </w:r>
      <w:r>
        <w:br/>
        <w:t>Headword: techen</w:t>
      </w:r>
      <w:r>
        <w:br/>
        <w:t>Tag: v%pt_3</w:t>
      </w:r>
      <w:r>
        <w:br/>
        <w:t>Line: The Wife of Bath's Prologue 12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by the same ensample taughte he me</w:t>
      </w:r>
      <w:r>
        <w:br/>
        <w:t>Riverside Context: That by the same ensample taughte he me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III 1282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Here may men seen that mercy passeth right;</w:t>
      </w:r>
      <w:r>
        <w:br/>
        <w:t>Riverside Context: Here may men seen that mercy passeth right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1010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enqueren which thing cause of which thing be;</w:t>
      </w:r>
      <w:r>
        <w:br/>
        <w:t>Riverside Context: To enqueren which thyng cause of which thyng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1308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Than is the sheep, that rouketh° in the folde?</w:t>
      </w:r>
      <w:r>
        <w:br/>
        <w:t>Riverside Context: Than is the sheep that rouketh in the folde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Second Nun's Tale 260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Tiburce answerde, “Seistow this to me</w:t>
      </w:r>
      <w:r>
        <w:br/>
        <w:t>Riverside Context: Tiburce answerde Seistow this to me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Troilus and Criseyde; Book I 679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Be what she be, and love hir as thee liste.</w:t>
      </w:r>
      <w:r>
        <w:br/>
        <w:t>Riverside Context: Be what she be and love hire as the liste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General Prologue 210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 all the ordres foure is noon that can</w:t>
      </w:r>
      <w:r>
        <w:br/>
        <w:t>Riverside Context: In alle the ordres foure is noon that kan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Pardoner's Tale 760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¶“Now, sirs,” quod he, “if that yow be so leef°</w:t>
      </w:r>
      <w:r>
        <w:br/>
        <w:t>Riverside Context: Now sires quod he if that yow be so leef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House of Fame 1147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men seyn, “What may ever laste?”</w:t>
      </w:r>
      <w:r>
        <w:br/>
        <w:t>Riverside Context: But men seyn What may ever laste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Franklin's Tale 954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Ne dorste he nat to hir his wo biwreye;°</w:t>
      </w:r>
      <w:r>
        <w:br/>
        <w:t>Riverside Context: Ne dorste he nat to hire his wo biwreye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Troilus and Criseyde; Book I 21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Have he my thank, and min be this travaile!</w:t>
      </w:r>
      <w:r>
        <w:br/>
        <w:t>Riverside Context: Have he my thonk and myn be this travaille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3026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Than may ye see that al this thing hath ende.</w:t>
      </w:r>
      <w:r>
        <w:br/>
        <w:t>Riverside Context: Thanne may ye se that al this thyng hath ende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4253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Min heed is toty° of my swink° tonight</w:t>
      </w:r>
      <w:r>
        <w:br/>
        <w:t>Riverside Context: Myn heed is toty of my swynk tonyght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1272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thilke boundes may no blisse pace</w:t>
      </w:r>
      <w:r>
        <w:br/>
        <w:t>Riverside Context: That thilke boundes may no blisse pace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Squire's Tale 421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nolde° han wept, if that he wepe coude</w:t>
      </w:r>
      <w:r>
        <w:br/>
        <w:t>Riverside Context: That nolde han wept if that he wepe koude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General Prologue 831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Lat se now who shal tell the firste tale.</w:t>
      </w:r>
      <w:r>
        <w:br/>
        <w:t>Riverside Context: Lat se now who shal telle the firste tale</w:t>
      </w:r>
      <w:r>
        <w:br/>
        <w:t>==================================================</w:t>
        <w:br/>
      </w:r>
    </w:p>
    <w:p>
      <w:r>
        <w:rPr>
          <w:b/>
        </w:rPr>
        <w:t>Exception: departe</w:t>
      </w:r>
      <w:r>
        <w:br/>
        <w:t>Headword: departen</w:t>
      </w:r>
      <w:r>
        <w:br/>
        <w:t>Tag: v%pr_3</w:t>
      </w:r>
      <w:r>
        <w:br/>
        <w:t>Line: Troilus and Criseyde; Book II 990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 longe abid til that the night departe;</w:t>
      </w:r>
      <w:r>
        <w:br/>
        <w:t>Riverside Context: So longe abid til that the nyght departe</w:t>
      </w:r>
      <w:r>
        <w:br/>
        <w:t>==================================================</w:t>
        <w:br/>
      </w:r>
    </w:p>
    <w:p>
      <w:r>
        <w:rPr>
          <w:b/>
        </w:rPr>
        <w:t>Exception: bere</w:t>
      </w:r>
      <w:r>
        <w:br/>
        <w:t>Headword: beren</w:t>
      </w:r>
      <w:r>
        <w:br/>
        <w:t>Tag: v%pr_3</w:t>
      </w:r>
      <w:r>
        <w:br/>
        <w:t>Line: The Knight's Tale 2256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Arcita me thurgh the herte bere.°</w:t>
      </w:r>
      <w:r>
        <w:br/>
        <w:t>Riverside Context: That Arcita me thurgh the herte bere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Wife of Bath's Prologue 277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Moot thy welked° nekke be tobroke!</w:t>
      </w:r>
      <w:r>
        <w:br/>
        <w:t>Riverside Context: Moote thy welked nekke be tobroke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V 415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This knowen folk that han ysuffred peine</w:t>
      </w:r>
      <w:r>
        <w:br/>
        <w:t>Riverside Context: This knowen folk that han ysuffred peyne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v%inf</w:t>
      </w:r>
      <w:r>
        <w:br/>
        <w:t>Line: Book of the Duchess 514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¶But at the last, to sayn right sothe</w:t>
      </w:r>
      <w:r>
        <w:br/>
        <w:t>Riverside Context: But at the last to sayn ryght soth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Canon's Yeoman's Tale 1285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Supposing° noght but treuthe, soth to seyn</w:t>
      </w:r>
      <w:r>
        <w:br/>
        <w:t>Riverside Context: Supposynge noght but treuthe sooth to seyn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IV 1572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love ne droof yow nought to doon this dede</w:t>
      </w:r>
      <w:r>
        <w:br/>
        <w:t>Riverside Context: That love ne drof yow naught to don this dede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3053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Mordre is so wlatsom° and abhominable</w:t>
      </w:r>
      <w:r>
        <w:br/>
        <w:t>Riverside Context: Mordre is so wlatsom and abhomynable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The General Prologue 507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sette nat his benefice to hire</w:t>
      </w:r>
      <w:r>
        <w:br/>
        <w:t>Riverside Context: He sette nat his benefice to hyre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Knight's Tale 968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No neer° Athenës wolde he go ne ride</w:t>
      </w:r>
      <w:r>
        <w:br/>
        <w:t>Riverside Context: No neer Atthenes wolde he go ne ride</w:t>
      </w:r>
      <w:r>
        <w:br/>
        <w:t>==================================================</w:t>
        <w:br/>
      </w:r>
    </w:p>
    <w:p>
      <w:r>
        <w:rPr>
          <w:b/>
        </w:rPr>
        <w:t>Exception: sterte</w:t>
      </w:r>
      <w:r>
        <w:br/>
        <w:t>Headword: sterten</w:t>
      </w:r>
      <w:r>
        <w:br/>
        <w:t>Tag: v%pt_3</w:t>
      </w:r>
      <w:r>
        <w:br/>
        <w:t>Line: Troilus and Criseyde; Book II 1094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Amorwe, and to his neces paleis sterte</w:t>
      </w:r>
      <w:r>
        <w:br/>
        <w:t>Riverside Context: Amorwe and to his neces paleis sterte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272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“Hit is not al gold, that glareth.”°</w:t>
      </w:r>
      <w:r>
        <w:br/>
        <w:t>Riverside Context: Hyt is not al gold that glareth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Merchant's Tale 1256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day and night he dooth al that he can</w:t>
      </w:r>
      <w:r>
        <w:br/>
        <w:t>Riverside Context: That day and nyght he dooth al that he kan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III 1731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any other lady hadde yset</w:t>
      </w:r>
      <w:r>
        <w:br/>
        <w:t>Riverside Context: In any other lady hadde yset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Troilus and Criseyde; Book I 962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What wonder is, though swich oon have no grace?</w:t>
      </w:r>
      <w:r>
        <w:br/>
        <w:t>Riverside Context: What wonder is though swich oon have no grace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262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“In dremes,” quod Valerian, “han we be</w:t>
      </w:r>
      <w:r>
        <w:br/>
        <w:t>Riverside Context: In dremes quod Valerian han we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828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seide, “Allas! what is me best to do?”</w:t>
      </w:r>
      <w:r>
        <w:br/>
        <w:t>Riverside Context: And seyde Allas What is me best to do</w:t>
      </w:r>
      <w:r>
        <w:br/>
        <w:t>==================================================</w:t>
        <w:br/>
      </w:r>
    </w:p>
    <w:p>
      <w:r>
        <w:rPr>
          <w:b/>
        </w:rPr>
        <w:t>Exception: abit</w:t>
      </w:r>
      <w:r>
        <w:br/>
        <w:t>Headword: abiden</w:t>
      </w:r>
      <w:r>
        <w:br/>
        <w:t>Tag: v%pr_3</w:t>
      </w:r>
      <w:r>
        <w:br/>
        <w:t>Line: The Canon's Yeoman's Tale 1175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is so variaunt,° he abit° nowher.</w:t>
      </w:r>
      <w:r>
        <w:br/>
        <w:t>Riverside Context: He is so variaunt he abit nowhere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The Merchant's Tale 2264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¶“Ye shal,” quod Proserpine, “wol ye so?°</w:t>
      </w:r>
      <w:r>
        <w:br/>
        <w:t>Riverside Context: Ye shal quod Proserpyne wol ye so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Manciple's Tale 300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Ne never swete noise shul ye make</w:t>
      </w:r>
      <w:r>
        <w:br/>
        <w:t>Riverside Context: Ne nevere sweete noyse shul ye make</w:t>
      </w:r>
      <w:r>
        <w:br/>
        <w:t>==================================================</w:t>
        <w:br/>
      </w:r>
    </w:p>
    <w:p>
      <w:r>
        <w:rPr>
          <w:b/>
        </w:rPr>
        <w:t>Exception: bringe</w:t>
      </w:r>
      <w:r>
        <w:br/>
        <w:t>Headword: bringen</w:t>
      </w:r>
      <w:r>
        <w:br/>
        <w:t>Tag: v%pr_3</w:t>
      </w:r>
      <w:r>
        <w:br/>
        <w:t>Line: Troilus and Criseyde; Book III 49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which gladnes, who nede hath, God him bringe!</w:t>
      </w:r>
      <w:r>
        <w:br/>
        <w:t>Riverside Context: To which gladnesse who nede hath God hym brynge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Wife of Bath's Tale 1099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It wol nat been amended never mo!</w:t>
      </w:r>
      <w:r>
        <w:br/>
        <w:t>Riverside Context: It wol nat been amended nevere mo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1417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is my nece, and called is Criseyde</w:t>
      </w:r>
      <w:r>
        <w:br/>
        <w:t>Riverside Context: That is my nece and called is Criseyde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523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to greet cheep° is holde° at litel pris;°</w:t>
      </w:r>
      <w:r>
        <w:br/>
        <w:t>Riverside Context: And to greet cheep is holde at litel prys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218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“Wher is min owene lady lief and dere</w:t>
      </w:r>
      <w:r>
        <w:br/>
        <w:t>Riverside Context: Wher is myn owene lady lief and deere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The Reeve's Tale 4121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Swich as it is, yet shal ye have your part.</w:t>
      </w:r>
      <w:r>
        <w:br/>
        <w:t>Riverside Context: Swich as it is yet shal ye have youre part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V 898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is to seyn, with double wordes slie</w:t>
      </w:r>
      <w:r>
        <w:br/>
        <w:t>Riverside Context: That is to seyn with double wordes slye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III 884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ye therwith shal stinte al his disese;</w:t>
      </w:r>
      <w:r>
        <w:br/>
        <w:t>Riverside Context: And ye therwith shal stynte al his disese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813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Another air anoon is meved,°</w:t>
      </w:r>
      <w:r>
        <w:br/>
        <w:t>Riverside Context: Another ayr anoon ys meved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1054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She seyde, “Allas! for now is clene ago</w:t>
      </w:r>
      <w:r>
        <w:br/>
        <w:t>Riverside Context: She seyde Allas for now is clene ago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Sir Thopas 814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Heere is the queene of Faierie</w:t>
      </w:r>
      <w:r>
        <w:br/>
        <w:t>Riverside Context: Heere is the queene of Fayerye</w:t>
      </w:r>
      <w:r>
        <w:br/>
        <w:t>==================================================</w:t>
        <w:br/>
      </w:r>
    </w:p>
    <w:p>
      <w:r>
        <w:rPr>
          <w:b/>
        </w:rPr>
        <w:t>Exception: speke</w:t>
      </w:r>
      <w:r>
        <w:br/>
        <w:t>Headword: speken</w:t>
      </w:r>
      <w:r>
        <w:br/>
        <w:t>Tag: v%pr_3</w:t>
      </w:r>
      <w:r>
        <w:br/>
        <w:t>Line: The Miller's Tale 3586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noon of us ne speke nat a word</w:t>
      </w:r>
      <w:r>
        <w:br/>
        <w:t>Riverside Context: That noon of us ne speke nat a word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438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is to seyn, in armes as a knight;</w:t>
      </w:r>
      <w:r>
        <w:br/>
        <w:t>Riverside Context: This is to seyn in armes as a knyght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 993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no man shal the wiser of it be;</w:t>
      </w:r>
      <w:r>
        <w:br/>
        <w:t>Riverside Context: That no man shal the wiser of it be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Franklin's Tale 1394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Til she was slain right in the selve° place.</w:t>
      </w:r>
      <w:r>
        <w:br/>
        <w:t>Riverside Context: Til she was slayn right in the selve place</w:t>
      </w:r>
      <w:r>
        <w:br/>
        <w:t>==================================================</w:t>
        <w:br/>
      </w:r>
    </w:p>
    <w:p>
      <w:r>
        <w:rPr>
          <w:b/>
        </w:rPr>
        <w:t>Exception: shette</w:t>
      </w:r>
      <w:r>
        <w:br/>
        <w:t>Headword: shitten</w:t>
      </w:r>
      <w:r>
        <w:br/>
        <w:t>Tag: v%pt_3</w:t>
      </w:r>
      <w:r>
        <w:br/>
        <w:t>Line: Troilus and Criseyde; Book IV 232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rist him up, and every dore he shette</w:t>
      </w:r>
      <w:r>
        <w:br/>
        <w:t>Riverside Context: He rist hym up and every dore he shette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531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may my goost departe awey fro thee</w:t>
      </w:r>
      <w:r>
        <w:br/>
        <w:t>Riverside Context: That may my goost departe awey fro the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Wife of Bath's Prologue 689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any clerk° wol speke good of wives</w:t>
      </w:r>
      <w:r>
        <w:br/>
        <w:t>Riverside Context: That any clerk wol speke good of wyves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1105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“Ye, certainly,” quod he, “no wonder is.”</w:t>
      </w:r>
      <w:r>
        <w:br/>
        <w:t>Riverside Context: Ye certeinly quod he no wonder is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310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often hadde been at the parvis</w:t>
      </w:r>
      <w:r>
        <w:br/>
        <w:t>Riverside Context: That often hadde been at the Parvys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durren</w:t>
      </w:r>
      <w:r>
        <w:br/>
        <w:t>Tag: v%pt_pl</w:t>
      </w:r>
      <w:r>
        <w:br/>
        <w:t>Line: The Clerk's Tale 403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Unnethe trowed they,° but dorste han swore</w:t>
      </w:r>
      <w:r>
        <w:br/>
        <w:t>Riverside Context: Unnethe trowed they but dorste han swore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2560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Goth now your wey; this is the lordes wille.”</w:t>
      </w:r>
      <w:r>
        <w:br/>
        <w:t>Riverside Context: Gooth now youre wey this is the lordes wille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Knight's Tale 1790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 everich herte, as that him list devise.°</w:t>
      </w:r>
      <w:r>
        <w:br/>
        <w:t>Riverside Context: Of everich herte as that hym list divyse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Merchant's Tale 1287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¶For who can be so buxom° as a wif?</w:t>
      </w:r>
      <w:r>
        <w:br/>
        <w:t>Riverside Context: For who kan be so buxom as a wyf</w:t>
      </w:r>
      <w:r>
        <w:br/>
        <w:t>==================================================</w:t>
        <w:br/>
      </w:r>
    </w:p>
    <w:p>
      <w:r>
        <w:rPr>
          <w:b/>
        </w:rPr>
        <w:t>Exception: leve</w:t>
      </w:r>
      <w:r>
        <w:br/>
        <w:t>Headword: mouen</w:t>
      </w:r>
      <w:r>
        <w:br/>
        <w:t>Tag: v%pr_3</w:t>
      </w:r>
      <w:r>
        <w:br/>
        <w:t>Line: Troilus and Criseyde; Book II 420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false world, allas! who may it leve?</w:t>
      </w:r>
      <w:r>
        <w:br/>
        <w:t>Riverside Context: This false world allas who may it leve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3248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Than is the newe perejonet° tree;</w:t>
      </w:r>
      <w:r>
        <w:br/>
        <w:t>Riverside Context: Than is the newe perejonette tree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907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pot tobreketh,° and farwel! al is go!</w:t>
      </w:r>
      <w:r>
        <w:br/>
        <w:t>Riverside Context: The pot tobreketh and farewel al is go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V 724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nolde han wopen for hir peines smerte</w:t>
      </w:r>
      <w:r>
        <w:br/>
        <w:t>Riverside Context: That nolde han wepen for hire peynes smerte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 396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 love, for, old, ther wol no wight of thee.</w:t>
      </w:r>
      <w:r>
        <w:br/>
        <w:t>Riverside Context: Go love for old ther wol no wight of the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2194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¶“Sir,” quod the lord, “ye woot what is to done.°</w:t>
      </w:r>
      <w:r>
        <w:br/>
        <w:t>Riverside Context: Sire quod the lord ye woot what is to doone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931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It is an honour to everich° that is heer</w:t>
      </w:r>
      <w:r>
        <w:br/>
        <w:t>Riverside Context: It is an honour to everich that is heer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The Clerk's Tale 550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she most kisse hir child er that it deide;°</w:t>
      </w:r>
      <w:r>
        <w:br/>
        <w:t>Riverside Context: That she moste kisse hire child er that it deyde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Franklin's Tale 1408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liven whan she hadde lost hir name?°</w:t>
      </w:r>
      <w:r>
        <w:br/>
        <w:t>Riverside Context: To lyven whan she hadde lost hir name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Wife of Bath's Prologue 621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For, God so wis° be my savacioun</w:t>
      </w:r>
      <w:r>
        <w:br/>
        <w:t>Riverside Context: For God so wys be my savacioun</w:t>
      </w:r>
      <w:r>
        <w:br/>
        <w:t>==================================================</w:t>
        <w:br/>
      </w:r>
    </w:p>
    <w:p>
      <w:r>
        <w:rPr>
          <w:b/>
        </w:rPr>
        <w:t>Exception: defende</w:t>
      </w:r>
      <w:r>
        <w:br/>
        <w:t>Headword: defenden</w:t>
      </w:r>
      <w:r>
        <w:br/>
        <w:t>Tag: v%pr_3</w:t>
      </w:r>
      <w:r>
        <w:br/>
        <w:t>Line: Troilus and Criseyde; Book II 1733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Nece, I conjure and heighly yow defende</w:t>
      </w:r>
      <w:r>
        <w:br/>
        <w:t>Riverside Context: Nece I conjure and heighly yow defende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1201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Povert ful ofte, whan a man is lowe</w:t>
      </w:r>
      <w:r>
        <w:br/>
        <w:t>Riverside Context: Poverte ful ofte whan a man is lowe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795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How shal your tendre herte this sustene?</w:t>
      </w:r>
      <w:r>
        <w:br/>
        <w:t>Riverside Context: How shal youre tendre herte this sustene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28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Or ye han wonne him with to greet an ese.</w:t>
      </w:r>
      <w:r>
        <w:br/>
        <w:t>Riverside Context: Or ye han wonne hym with to gret an ese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Clerk's Tale 689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Ne hadde soothly knowen therbifore</w:t>
      </w:r>
      <w:r>
        <w:br/>
        <w:t>Riverside Context: Ne hadde soothly knowen therbifoore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Second Nun's Tale 458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Almache answerde, “Chees oon of thise two</w:t>
      </w:r>
      <w:r>
        <w:br/>
        <w:t>Riverside Context: Almache answerde Chees oon of thise two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3984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On holy chirches blood, that is descended.°</w:t>
      </w:r>
      <w:r>
        <w:br/>
        <w:t>Riverside Context: On hooly chirches blood that is descended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936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usage° is, lat sweep the floor as swithe,°</w:t>
      </w:r>
      <w:r>
        <w:br/>
        <w:t>Riverside Context: As usage is lat swepe the floor as swithe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Canon's Yeoman's Tale 1032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took his leve, and wente forth his weye,°</w:t>
      </w:r>
      <w:r>
        <w:br/>
        <w:t>Riverside Context: And took his leve and wente forth his weye</w:t>
      </w:r>
      <w:r>
        <w:br/>
        <w:t>==================================================</w:t>
        <w:br/>
      </w:r>
    </w:p>
    <w:p>
      <w:r>
        <w:rPr>
          <w:b/>
        </w:rPr>
        <w:t>Exception: reken</w:t>
      </w:r>
      <w:r>
        <w:br/>
        <w:t>Headword: rekenen</w:t>
      </w:r>
      <w:r>
        <w:br/>
        <w:t>Tag: v%pr_3</w:t>
      </w:r>
      <w:r>
        <w:br/>
        <w:t>Line: Book of the Duchess 437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reken with his figures ten—</w:t>
      </w:r>
      <w:r>
        <w:br/>
        <w:t>Riverside Context: And rekene with his figures ten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Merchant's Tale 2114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wenen wisly° that it be nat so.</w:t>
      </w:r>
      <w:r>
        <w:br/>
        <w:t>Riverside Context: That wenen wisly that it be nat so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801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that for fere is yolden up thy breeth</w:t>
      </w:r>
      <w:r>
        <w:br/>
        <w:t>Riverside Context: But that for feere is yolden up thy breth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962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“Namore of this, for it is right ynough;°</w:t>
      </w:r>
      <w:r>
        <w:br/>
        <w:t>Riverside Context: Namoore of this for it is right ynough</w:t>
      </w:r>
      <w:r>
        <w:br/>
        <w:t>==================================================</w:t>
        <w:br/>
      </w:r>
    </w:p>
    <w:p>
      <w:r>
        <w:rPr>
          <w:b/>
        </w:rPr>
        <w:t>Exception: fint</w:t>
      </w:r>
      <w:r>
        <w:br/>
        <w:t>Headword: finden</w:t>
      </w:r>
      <w:r>
        <w:br/>
        <w:t>Tag: v%pr_3</w:t>
      </w:r>
      <w:r>
        <w:br/>
        <w:t>Line: The Second Nun's Tale 218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Valerian goth hoom, and fint° Cecilie</w:t>
      </w:r>
      <w:r>
        <w:br/>
        <w:t>Riverside Context: Valerian gooth hoom and fynt Cecilie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1410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slain hemself, for verray° drede and wo</w:t>
      </w:r>
      <w:r>
        <w:br/>
        <w:t>Riverside Context: Han slayn hemself for verrey drede and wo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Franklin's Tale 864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seyn right thus, with sorweful sikes° colde:</w:t>
      </w:r>
      <w:r>
        <w:br/>
        <w:t>Riverside Context: And seyn right thus with sorweful sikes colde</w:t>
      </w:r>
      <w:r>
        <w:br/>
        <w:t>==================================================</w:t>
        <w:br/>
      </w:r>
    </w:p>
    <w:p>
      <w:r>
        <w:rPr>
          <w:b/>
        </w:rPr>
        <w:t>Exception: used</w:t>
      </w:r>
      <w:r>
        <w:br/>
        <w:t>Headword: usen</w:t>
      </w:r>
      <w:r>
        <w:br/>
        <w:t>Tag: v%pt_pl</w:t>
      </w:r>
      <w:r>
        <w:br/>
        <w:t>Line: House of Fame 1247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And al that used clarion</w:t>
      </w:r>
      <w:r>
        <w:br/>
        <w:t>Riverside Context: And alle that used clarion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Summoner's Tale 2236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is no man can demen,° by my fey</w:t>
      </w:r>
      <w:r>
        <w:br/>
        <w:t>Riverside Context: Ther is no man kan deemen by my fey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Parliament of Fowls 622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 whom hir list,° whoso be wrooth or blithe</w:t>
      </w:r>
      <w:r>
        <w:br/>
        <w:t>Riverside Context: Of whom hire lest whoso be wroth or blythe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Wife of Bath's Tale 1186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holde° him riche, al° hadde he nat a sherte.</w:t>
      </w:r>
      <w:r>
        <w:br/>
        <w:t>Riverside Context: I holde hym riche al hadde he nat a sherte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720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now is time to yow for to telle</w:t>
      </w:r>
      <w:r>
        <w:br/>
        <w:t>Riverside Context: But now is tyme to yow for to telle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346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Wo worth that beautee that is routhelees!</w:t>
      </w:r>
      <w:r>
        <w:br/>
        <w:t>Riverside Context: Wo worth that beaute that is routheles</w:t>
      </w:r>
      <w:r>
        <w:br/>
        <w:t>==================================================</w:t>
        <w:br/>
      </w:r>
    </w:p>
    <w:p>
      <w:r>
        <w:rPr>
          <w:b/>
        </w:rPr>
        <w:t>Exception: broghte</w:t>
      </w:r>
      <w:r>
        <w:br/>
        <w:t>Headword: bringen</w:t>
      </w:r>
      <w:r>
        <w:br/>
        <w:t>Tag: v%pt_3</w:t>
      </w:r>
      <w:r>
        <w:br/>
        <w:t>Line: The Shipman's Tale 70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 him broghte he a jubbe° of malvesie,°</w:t>
      </w:r>
      <w:r>
        <w:br/>
        <w:t>Riverside Context: With hym broghte he a jubbe of malvesye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1610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If that I may, and alle folk be trewe.”</w:t>
      </w:r>
      <w:r>
        <w:br/>
        <w:t>Riverside Context: If that I may and alle folk be trewe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The Summoner's Tale 2262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Than shal they knele doun, by oon assent,°</w:t>
      </w:r>
      <w:r>
        <w:br/>
        <w:t>Riverside Context: Thanne shal they knele doun by oon assent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Second Nun's Tale 237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pray yow that my brother may han grace</w:t>
      </w:r>
      <w:r>
        <w:br/>
        <w:t>Riverside Context: I pray yow that my brother may han grace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962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What wonder is, though swich oon have no grace?</w:t>
      </w:r>
      <w:r>
        <w:br/>
        <w:t>Riverside Context: What wonder is though swich oon have no grace</w:t>
      </w:r>
      <w:r>
        <w:br/>
        <w:t>==================================================</w:t>
        <w:br/>
      </w:r>
    </w:p>
    <w:p>
      <w:r>
        <w:rPr>
          <w:b/>
        </w:rPr>
        <w:t>Exception: putte</w:t>
      </w:r>
      <w:r>
        <w:br/>
        <w:t>Headword: putten</w:t>
      </w:r>
      <w:r>
        <w:br/>
        <w:t>Tag: v%pt_3</w:t>
      </w:r>
      <w:r>
        <w:br/>
        <w:t>Line: The Clerk's Tale 468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putte yow in estaat of heigh noblesse</w:t>
      </w:r>
      <w:r>
        <w:br/>
        <w:t>Riverside Context: And putte yow in estaat of heigh noblesse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 236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ever it was, and ever it shal bifalle</w:t>
      </w:r>
      <w:r>
        <w:br/>
        <w:t>Riverside Context: For evere it was and evere it shal byfalle</w:t>
      </w:r>
      <w:r>
        <w:br/>
        <w:t>==================================================</w:t>
        <w:br/>
      </w:r>
    </w:p>
    <w:p>
      <w:r>
        <w:rPr>
          <w:b/>
        </w:rPr>
        <w:t>Exception: falle</w:t>
      </w:r>
      <w:r>
        <w:br/>
        <w:t>Headword: fallen</w:t>
      </w:r>
      <w:r>
        <w:br/>
        <w:t>Tag: v%pr_3</w:t>
      </w:r>
      <w:r>
        <w:br/>
        <w:t>Line: The Nun's Priest's Tale 3410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 verray° pestilence° upon yow falle!</w:t>
      </w:r>
      <w:r>
        <w:br/>
        <w:t>Riverside Context: A verray pestilence upon yow falle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608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 womman so, his herte may tobreste</w:t>
      </w:r>
      <w:r>
        <w:br/>
        <w:t>Riverside Context: A womman so his herte may tobreste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Book of the Duchess 540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holde° that this hert be goon;</w:t>
      </w:r>
      <w:r>
        <w:br/>
        <w:t>Riverside Context: I holde that this hert be goon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V 1302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If she be let, she wol assigne a cause.</w:t>
      </w:r>
      <w:r>
        <w:br/>
        <w:t>Riverside Context: If she be let she wol assigne a cause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343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Avisement is good bifore the nede.</w:t>
      </w:r>
      <w:r>
        <w:br/>
        <w:t>Riverside Context: Avysement is good byfore the nede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v%pr_pl</w:t>
      </w:r>
      <w:r>
        <w:br/>
        <w:t>Line: House of Fame 1276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by such art don men han fame.</w:t>
      </w:r>
      <w:r>
        <w:br/>
        <w:t>Riverside Context: That by such art don men han fame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1648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sith that verray° hevene is boght so dere</w:t>
      </w:r>
      <w:r>
        <w:br/>
        <w:t>Riverside Context: For sith that verray hevene is boght so deere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Troilus and Criseyde; Book V 557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Ay as he rood, to Pandarus he tolde</w:t>
      </w:r>
      <w:r>
        <w:br/>
        <w:t>Riverside Context: Ay as he rood to Pandarus he tolde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2298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whom bothe hevene and erthe and see is sene</w:t>
      </w:r>
      <w:r>
        <w:br/>
        <w:t>Riverside Context: To whom bothe hevene and erthe and see is sene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V 187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wol do fain that is him leef and dere;</w:t>
      </w:r>
      <w:r>
        <w:br/>
        <w:t>Riverside Context: And wol do fayn that is hym lief and dere</w:t>
      </w:r>
      <w:r>
        <w:br/>
        <w:t>==================================================</w:t>
        <w:br/>
      </w:r>
    </w:p>
    <w:p>
      <w:r>
        <w:rPr>
          <w:b/>
        </w:rPr>
        <w:t>Exception: yelde</w:t>
      </w:r>
      <w:r>
        <w:br/>
        <w:t>Headword: yelden</w:t>
      </w:r>
      <w:r>
        <w:br/>
        <w:t>Tag: v%pr_3</w:t>
      </w:r>
      <w:r>
        <w:br/>
        <w:t>Line: Troilus and Criseyde; Book I 1055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“God yelde thee, freend, and this in special,”</w:t>
      </w:r>
      <w:r>
        <w:br/>
        <w:t>Riverside Context: God yelde the frend and this in special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1467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unto Crist it is so leef° and dere</w:t>
      </w:r>
      <w:r>
        <w:br/>
        <w:t>Riverside Context: For unto Crist it is so lief and deere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268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Among the peple, as who seith, halwed is;</w:t>
      </w:r>
      <w:r>
        <w:br/>
        <w:t>Riverside Context: Among the peeple as who seyth halwed is</w:t>
      </w:r>
      <w:r>
        <w:br/>
        <w:t>==================================================</w:t>
        <w:br/>
      </w:r>
    </w:p>
    <w:p>
      <w:r>
        <w:rPr>
          <w:b/>
        </w:rPr>
        <w:t>Exception: dighte</w:t>
      </w:r>
      <w:r>
        <w:br/>
        <w:t>Headword: dighten</w:t>
      </w:r>
      <w:r>
        <w:br/>
        <w:t>Tag: v%pt_3</w:t>
      </w:r>
      <w:r>
        <w:br/>
        <w:t>Line: Troilus and Criseyde; Book II 948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every wight out at the dore him dighte</w:t>
      </w:r>
      <w:r>
        <w:br/>
        <w:t>Riverside Context: And every wight out at the dore hym dyghte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Troilus and Criseyde; Book III 236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Up roos, and on his beddes side him sette</w:t>
      </w:r>
      <w:r>
        <w:br/>
        <w:t>Riverside Context: Up roos and on his beddes syde hym sette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Miller's Tale 3398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Absolon may waille and singe “Allas.”</w:t>
      </w:r>
      <w:r>
        <w:br/>
        <w:t>Riverside Context: For Absolon may waille and synge allas</w:t>
      </w:r>
      <w:r>
        <w:br/>
        <w:t>==================================================</w:t>
        <w:br/>
      </w:r>
    </w:p>
    <w:p>
      <w:r>
        <w:rPr>
          <w:b/>
        </w:rPr>
        <w:t>Exception: smerte</w:t>
      </w:r>
      <w:r>
        <w:br/>
        <w:t>Headword: smerten</w:t>
      </w:r>
      <w:r>
        <w:br/>
        <w:t>Tag: v%pr_3</w:t>
      </w:r>
      <w:r>
        <w:br/>
        <w:t>Line: Troilus and Criseyde; Book III 146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Receiven wel, how sore that me smerte</w:t>
      </w:r>
      <w:r>
        <w:br/>
        <w:t>Riverside Context: Receyven wel how sore that me smerte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Franklin's Tale 963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hadde yknowen him of time yore,°</w:t>
      </w:r>
      <w:r>
        <w:br/>
        <w:t>Riverside Context: And hadde yknowen hym of tyme yoore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The Merchant's Tale 1665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elles,° God forbede but he sente°</w:t>
      </w:r>
      <w:r>
        <w:br/>
        <w:t>Riverside Context: And elles God forbede but he sente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640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Soth is that I am ever under your yerde,°</w:t>
      </w:r>
      <w:r>
        <w:br/>
        <w:t>Riverside Context: Soth is that I am evere under youre yerde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Knight's Tale 1644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Withoute faile, he moot° be deed, or I;</w:t>
      </w:r>
      <w:r>
        <w:br/>
        <w:t>Riverside Context: Withoute faille he moot be deed or I</w:t>
      </w:r>
      <w:r>
        <w:br/>
        <w:t>==================================================</w:t>
        <w:br/>
      </w:r>
    </w:p>
    <w:p>
      <w:r>
        <w:rPr>
          <w:b/>
        </w:rPr>
        <w:t>Exception: yaf</w:t>
      </w:r>
      <w:r>
        <w:br/>
        <w:t>Headword: yeven</w:t>
      </w:r>
      <w:r>
        <w:br/>
        <w:t>Tag: v%pt_pl</w:t>
      </w:r>
      <w:r>
        <w:br/>
        <w:t>Line: The Summoner's Tale 1756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And what° men yaf° hem, leide it on his bak.</w:t>
      </w:r>
      <w:r>
        <w:br/>
        <w:t>Riverside Context: And what men yaf hem leyde it on his bak</w:t>
      </w:r>
      <w:r>
        <w:br/>
        <w:t>==================================================</w:t>
        <w:br/>
      </w:r>
    </w:p>
    <w:p>
      <w:r>
        <w:rPr>
          <w:b/>
        </w:rPr>
        <w:t>Exception: forsake</w:t>
      </w:r>
      <w:r>
        <w:br/>
        <w:t>Headword: forsaken</w:t>
      </w:r>
      <w:r>
        <w:br/>
        <w:t>Tag: v%pr_3</w:t>
      </w:r>
      <w:r>
        <w:br/>
        <w:t>Line: The Physician's Tale 286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Forsaketh° sinne, er sinne yow forsake.</w:t>
      </w:r>
      <w:r>
        <w:br/>
        <w:t>Riverside Context: Forsaketh synne er synne yow forsake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287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skilful is, thow wost wel, my preiere.</w:t>
      </w:r>
      <w:r>
        <w:br/>
        <w:t>Riverside Context: For skilfull is thow woost wel my praiere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646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Sin that yow list, it skile is to be so;</w:t>
      </w:r>
      <w:r>
        <w:br/>
        <w:t>Riverside Context: Syn that yow list it skile is to be so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Prologue 266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Coveiteth every man that she may se;</w:t>
      </w:r>
      <w:r>
        <w:br/>
        <w:t>Riverside Context: Coveiteth every man that she may se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Reeve's Tale 4008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goon to mille and seen hir corn° ygrounde;</w:t>
      </w:r>
      <w:r>
        <w:br/>
        <w:t>Riverside Context: To goon to mille and seen hir corn ygrounde</w:t>
      </w:r>
      <w:r>
        <w:br/>
        <w:t>==================================================</w:t>
        <w:br/>
      </w:r>
    </w:p>
    <w:p>
      <w:r>
        <w:rPr>
          <w:b/>
        </w:rPr>
        <w:t>Exception: wepe</w:t>
      </w:r>
      <w:r>
        <w:br/>
        <w:t>Headword: wepen</w:t>
      </w:r>
      <w:r>
        <w:br/>
        <w:t>Tag: v%pr_3</w:t>
      </w:r>
      <w:r>
        <w:br/>
        <w:t>Line: Troilus and Criseyde; Book IV 591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Bet is that othere than thyselven wepe</w:t>
      </w:r>
      <w:r>
        <w:br/>
        <w:t>Riverside Context: Bet is that othere than thiselven wepe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2208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His sike heed is ful of vanitee</w:t>
      </w:r>
      <w:r>
        <w:br/>
        <w:t>Riverside Context: His sike heed is ful of vanytee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Troilus and Criseyde; Book IV 1525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go we anoon, for, as in min entente</w:t>
      </w:r>
      <w:r>
        <w:br/>
        <w:t>Riverside Context: And go we anon for as in myn entente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IV 294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How may ye suffre, allas! it be repeled?</w:t>
      </w:r>
      <w:r>
        <w:br/>
        <w:t>Riverside Context: How may ye suffre allas it be repeled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1054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“Now,” quod I, “whil we han space</w:t>
      </w:r>
      <w:r>
        <w:br/>
        <w:t>Riverside Context: Now quod I while we han space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381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 corone° on hir heed they han ydressed,°</w:t>
      </w:r>
      <w:r>
        <w:br/>
        <w:t>Riverside Context: A corone on hire heed they han ydressed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Troilus and Criseyde; Book II 202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as that day ther dorste noon withstonde</w:t>
      </w:r>
      <w:r>
        <w:br/>
        <w:t>Riverside Context: That as that day ther dorste non withstonde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Canon's Yeoman's Tale 1444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 philosophres understonde can;</w:t>
      </w:r>
      <w:r>
        <w:br/>
        <w:t>Riverside Context: Of philosophres understonde kan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Reeve's Tale 4232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This joly lif han thise two clerkes lad°</w:t>
      </w:r>
      <w:r>
        <w:br/>
        <w:t>Riverside Context: This joly lyf han thise two clerkes lad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III 1425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time it is to rise, and hennes go</w:t>
      </w:r>
      <w:r>
        <w:br/>
        <w:t>Riverside Context: For tyme it is to ryse and hennes go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III 373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That, as him list, may al this world governe</w:t>
      </w:r>
      <w:r>
        <w:br/>
        <w:t>Riverside Context: That as hym list may al this world governe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880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is noon other incubus° but he</w:t>
      </w:r>
      <w:r>
        <w:br/>
        <w:t>Riverside Context: Ther is noon oother incubus but 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1335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that defaced is, that may ye wite</w:t>
      </w:r>
      <w:r>
        <w:br/>
        <w:t>Riverside Context: And that defaced is that may ye wite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House of Fame 1582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Hem that me list, and do hem shame.”</w:t>
      </w:r>
      <w:r>
        <w:br/>
        <w:t>Riverside Context: Hem that me liste and do hem shame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1247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Ne creature, that of hem maked is</w:t>
      </w:r>
      <w:r>
        <w:br/>
        <w:t>Riverside Context: Ne creature that of hem maked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446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in swich cas man is nought alwey plesed</w:t>
      </w:r>
      <w:r>
        <w:br/>
        <w:t>Riverside Context: But in swich cas men is nought alwey plesed</w:t>
      </w:r>
      <w:r>
        <w:br/>
        <w:t>==================================================</w:t>
        <w:br/>
      </w:r>
    </w:p>
    <w:p>
      <w:r>
        <w:rPr>
          <w:b/>
        </w:rPr>
        <w:t>Exception: bisoughte</w:t>
      </w:r>
      <w:r>
        <w:br/>
        <w:t>Headword: bisechen</w:t>
      </w:r>
      <w:r>
        <w:br/>
        <w:t>Tag: v%pt_3</w:t>
      </w:r>
      <w:r>
        <w:br/>
        <w:t>Line: Troilus and Criseyde; Book IV 669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Ful bisily to Juppiter bisoughte</w:t>
      </w:r>
      <w:r>
        <w:br/>
        <w:t>Riverside Context: Ful bisily to Jupiter bisoughte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Tale 1188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he wolde han that° is nat in his might.</w:t>
      </w:r>
      <w:r>
        <w:br/>
        <w:t>Riverside Context: For he wolde han that is nat in his myght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Shipman's Tale 42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 bretherhede, whil that° hir° lif may dure.°</w:t>
      </w:r>
      <w:r>
        <w:br/>
        <w:t>Riverside Context: Of bretherhede whil that hir lyf may dure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Wife of Bath's Prologue 843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al the folk shal laughen in this place.”</w:t>
      </w:r>
      <w:r>
        <w:br/>
        <w:t>Riverside Context: That alle the folk shal laughen in this place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Summoner's Tale 2035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is to seyn, bothe oon, and two, and three!’</w:t>
      </w:r>
      <w:r>
        <w:br/>
        <w:t>Riverside Context: That is to seyn bothe oon and two and thre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774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How he may best, with shortest taryinge</w:t>
      </w:r>
      <w:r>
        <w:br/>
        <w:t>Riverside Context: How he may best with shortest taryinge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Prologue 814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han the governance of hous and lond</w:t>
      </w:r>
      <w:r>
        <w:br/>
        <w:t>Riverside Context: To han the governance of hous and lond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Wife of Bath's Tale 1210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Seyn that men sholde an old wight° doon favour,°</w:t>
      </w:r>
      <w:r>
        <w:br/>
        <w:t>Riverside Context: Seyn that men sholde an oold wight doon favour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 518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 hem that Love list febly for to avaunce!’</w:t>
      </w:r>
      <w:r>
        <w:br/>
        <w:t>Riverside Context: Of hem that Love list febly for to avaunce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Nun's Priest's Tale 3094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Men dreme of thing that never was ne shal.°</w:t>
      </w:r>
      <w:r>
        <w:br/>
        <w:t>Riverside Context: Men dreme of thyng that nevere was ne shal</w:t>
      </w:r>
      <w:r>
        <w:br/>
        <w:t>==================================================</w:t>
        <w:br/>
      </w:r>
    </w:p>
    <w:p>
      <w:r>
        <w:rPr>
          <w:b/>
        </w:rPr>
        <w:t>Exception: wisse</w:t>
      </w:r>
      <w:r>
        <w:br/>
        <w:t>Headword: wissen</w:t>
      </w:r>
      <w:r>
        <w:br/>
        <w:t>Tag: v%pr_3</w:t>
      </w:r>
      <w:r>
        <w:br/>
        <w:t>Line: The Summoner's Tale 1858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 min avisioun,° so God me wisse!°</w:t>
      </w:r>
      <w:r>
        <w:br/>
        <w:t>Riverside Context: In myn avision so God me wisse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Clerk's Tale 1168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With bras, that thogh the coin be fair at eye</w:t>
      </w:r>
      <w:r>
        <w:br/>
        <w:t>Riverside Context: With bras that thogh the coyne be fair at ye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House of Fame 1950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leten wel the soun out go.</w:t>
      </w:r>
      <w:r>
        <w:br/>
        <w:t>Riverside Context: To leten wel the soun out goo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Squire's Tale 122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Or, if yow list to fleen° as hie in the air</w:t>
      </w:r>
      <w:r>
        <w:br/>
        <w:t>Riverside Context: Or if yow lyst to fleen as hye in the air</w:t>
      </w:r>
      <w:r>
        <w:br/>
        <w:t>==================================================</w:t>
        <w:br/>
      </w:r>
    </w:p>
    <w:p>
      <w:r>
        <w:rPr>
          <w:b/>
        </w:rPr>
        <w:t>Exception: twiste</w:t>
      </w:r>
      <w:r>
        <w:br/>
        <w:t>Headword: twisten</w:t>
      </w:r>
      <w:r>
        <w:br/>
        <w:t>Tag: v%pt_1</w:t>
      </w:r>
      <w:r>
        <w:br/>
        <w:t>Line: The Wife of Bath's Prologue 494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many wise, how sore° I him twiste.°</w:t>
      </w:r>
      <w:r>
        <w:br/>
        <w:t>Riverside Context: In many wise how soore I hym twiste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1263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 wol I telle yow, whil it is hoot.</w:t>
      </w:r>
      <w:r>
        <w:br/>
        <w:t>Riverside Context: So wol I telle yow whil it is hoot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Squire's Tale 327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Or, if yow liste bidde him thennes° goon</w:t>
      </w:r>
      <w:r>
        <w:br/>
        <w:t>Riverside Context: Or if yow liste bidde hym thennes goon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Franklin's Tale 770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so doon men, if I soth seyen shal.</w:t>
      </w:r>
      <w:r>
        <w:br/>
        <w:t>Riverside Context: And so doon men if I sooth seyen shal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679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Be what she be, and love hir as thee liste.</w:t>
      </w:r>
      <w:r>
        <w:br/>
        <w:t>Riverside Context: Be what she be and love hire as the liste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Clerk's Tale 536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As though he wolde han slain it er° he wente.</w:t>
      </w:r>
      <w:r>
        <w:br/>
        <w:t>Riverside Context: As though he wolde han slayn it er he wente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Miller's Tale 3782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Ey, Cristes foo!° what wol ye do therwith?”</w:t>
      </w:r>
      <w:r>
        <w:br/>
        <w:t>Riverside Context: Ey Cristes foo What wol ye do therwith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The Friar's Tale 1423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as my brother tel me, how do ye?’</w:t>
      </w:r>
      <w:r>
        <w:br/>
        <w:t>Riverside Context: But as my brother tel me how do 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1168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Ne han the cunning° to descrive</w:t>
      </w:r>
      <w:r>
        <w:br/>
        <w:t>Riverside Context: Ne han the kunnynge to descrive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Pardoner's Tale 725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therfore moot I han° min age stille</w:t>
      </w:r>
      <w:r>
        <w:br/>
        <w:t>Riverside Context: And therfore moot I han myn age stille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Merchant's Tale 2125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¶O noble Ovide, ful sooth° seystou,° God woot!</w:t>
      </w:r>
      <w:r>
        <w:br/>
        <w:t>Riverside Context: O noble Ovyde ful sooth seystou God woot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Clerk's Tale 105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ye, my lord, to doon right as yow leste.°</w:t>
      </w:r>
      <w:r>
        <w:br/>
        <w:t>Riverside Context: And ye my lord to doon right as yow leste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III 962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seide, “Nece, see how this lord can knele!</w:t>
      </w:r>
      <w:r>
        <w:br/>
        <w:t>Riverside Context: And seyde Nece se how this lord kan knele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III 651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Now am I glad, sin that yow list to dwelle.”</w:t>
      </w:r>
      <w:r>
        <w:br/>
        <w:t>Riverside Context: Now am I glad syn that yow list to dwelle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Merchant's Tale 1361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Do alwey° so as° wommen wol thee rede.°</w:t>
      </w:r>
      <w:r>
        <w:br/>
        <w:t>Riverside Context: Do alwey so as wommen wol thee rede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IV 1479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Us alle, and seyn this citee nis but lorn;</w:t>
      </w:r>
      <w:r>
        <w:br/>
        <w:t>Riverside Context: Us alle and seyn this cite nys but lorn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General Prologue 583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Or live as scarsly as him list desire;</w:t>
      </w:r>
      <w:r>
        <w:br/>
        <w:t>Riverside Context: Or lyve as scarsly as hym list desire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Wife of Bath's Tale 1036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 manly vois, that al the court it herde:</w:t>
      </w:r>
      <w:r>
        <w:br/>
        <w:t>Riverside Context: With manly voys that al the court it herde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Manciple's Tale 232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may nat doon so greet an harm as he</w:t>
      </w:r>
      <w:r>
        <w:br/>
        <w:t>Riverside Context: And may nat doon so greet an harm as 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1563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is to seyn, to doon hir ful plesaunce.°</w:t>
      </w:r>
      <w:r>
        <w:br/>
        <w:t>Riverside Context: This is to seyn to doon hire ful plesaunce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742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swich is love, and eek min aventure.</w:t>
      </w:r>
      <w:r>
        <w:br/>
        <w:t>Riverside Context: But swich is love and ek myn aventure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278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Heer is the revel° and the jolitee°</w:t>
      </w:r>
      <w:r>
        <w:br/>
        <w:t>Riverside Context: Heere is the revel and the jolitee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Second Nun's Tale 553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Men doon to Crist and to his seint servise.</w:t>
      </w:r>
      <w:r>
        <w:br/>
        <w:t>Riverside Context: Men doon to Crist and to his seint servyse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1110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is descended out of old richesse</w:t>
      </w:r>
      <w:r>
        <w:br/>
        <w:t>Riverside Context: As is descended out of old richesse</w:t>
      </w:r>
      <w:r>
        <w:br/>
        <w:t>==================================================</w:t>
        <w:br/>
      </w:r>
    </w:p>
    <w:p>
      <w:r>
        <w:rPr>
          <w:b/>
        </w:rPr>
        <w:t>Exception: sworn</w:t>
      </w:r>
      <w:r>
        <w:br/>
        <w:t>Headword: sweren</w:t>
      </w:r>
      <w:r>
        <w:br/>
        <w:t>Tag: v%ppl</w:t>
      </w:r>
      <w:r>
        <w:br/>
        <w:t>Line: The Canon's Yeoman's Tale 1464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The philosophres sworn were everichoon,°</w:t>
      </w:r>
      <w:r>
        <w:br/>
        <w:t>Riverside Context: The philosophres sworn were everychoon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Merchant's Tale 1892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Ypassed been; than lat hir go to feste.</w:t>
      </w:r>
      <w:r>
        <w:br/>
        <w:t>Riverside Context: Ypassed been thanne lat hire go to feeste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IV 1658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At shorte wordes, wel ye may me leve;</w:t>
      </w:r>
      <w:r>
        <w:br/>
        <w:t>Riverside Context: At shorte wordes wel ye may me leve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2174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shal be doon tomorwe er sonne reste.°</w:t>
      </w:r>
      <w:r>
        <w:br/>
        <w:t>Riverside Context: This shal be doon tomorwe er sonne reste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225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“How shal I do? Whan shal she com ayein?</w:t>
      </w:r>
      <w:r>
        <w:br/>
        <w:t>Riverside Context: How shal I do Whan shal she come ayeyn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2887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man that in his dreem is drecched sore.°</w:t>
      </w:r>
      <w:r>
        <w:br/>
        <w:t>Riverside Context: As man that in his dreem is drecched soore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 317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Out of the temple al esiliche he wente</w:t>
      </w:r>
      <w:r>
        <w:br/>
        <w:t>Riverside Context: Out of the temple al esilich he wente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570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Lo, swich it is to have a tonge loos!</w:t>
      </w:r>
      <w:r>
        <w:br/>
        <w:t>Riverside Context: Lo swich it is to have a tonge loos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Franklin's Tale 1004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to go love another mannes wif</w:t>
      </w:r>
      <w:r>
        <w:br/>
        <w:t>Riverside Context: For to go love another mannes wyf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1873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joye that is maked in the place</w:t>
      </w:r>
      <w:r>
        <w:br/>
        <w:t>Riverside Context: The joye that is maked in the place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434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Daun Eneas is go to saile;</w:t>
      </w:r>
      <w:r>
        <w:br/>
        <w:t>Riverside Context: Daun Eneas is goo to sayle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House of Fame 956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Him slow,° and fro the carte caste.</w:t>
      </w:r>
      <w:r>
        <w:br/>
        <w:t>Riverside Context: Hym slow and fro the carte caste</w:t>
      </w:r>
      <w:r>
        <w:br/>
        <w:t>==================================================</w:t>
        <w:br/>
      </w:r>
    </w:p>
    <w:p>
      <w:r>
        <w:rPr>
          <w:b/>
        </w:rPr>
        <w:t>Exception: hap</w:t>
      </w:r>
      <w:r>
        <w:br/>
        <w:t>Headword: happen</w:t>
      </w:r>
      <w:r>
        <w:br/>
        <w:t>Tag: v%inf</w:t>
      </w:r>
      <w:r>
        <w:br/>
        <w:t>Line: Troilus and Criseyde; Book V 796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Present 3rd sg must end in -th</w:t>
      </w:r>
      <w:r>
        <w:br/>
        <w:t>Oxford Context: Thoughte in his herte, “Hap, how hap may</w:t>
      </w:r>
      <w:r>
        <w:br/>
        <w:t>Riverside Context: Thoughte in his herte Happe how happe may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1498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whan that ye han herd the tale, demeth.°</w:t>
      </w:r>
      <w:r>
        <w:br/>
        <w:t>Riverside Context: And whan that ye han herd the tale demeth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III 845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hope al shal be wel that is amis.</w:t>
      </w:r>
      <w:r>
        <w:br/>
        <w:t>Riverside Context: I hope al shal be wel that is amys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Wife of Bath's Tale 1138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They mighte do no vileinie or vice.</w:t>
      </w:r>
      <w:r>
        <w:br/>
        <w:t>Riverside Context: They myghte do no vileynye or vice</w:t>
      </w:r>
      <w:r>
        <w:br/>
        <w:t>==================================================</w:t>
        <w:br/>
      </w:r>
    </w:p>
    <w:p>
      <w:r>
        <w:rPr>
          <w:b/>
        </w:rPr>
        <w:t>Exception: cride</w:t>
      </w:r>
      <w:r>
        <w:br/>
        <w:t>Headword: crien</w:t>
      </w:r>
      <w:r>
        <w:br/>
        <w:t>Tag: v%pt_3</w:t>
      </w:r>
      <w:r>
        <w:br/>
        <w:t>Line: The Prioress' Tale 605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in that place after° hir son she cride</w:t>
      </w:r>
      <w:r>
        <w:br/>
        <w:t>Riverside Context: That in that place after hir sone she cryde</w:t>
      </w:r>
      <w:r>
        <w:br/>
        <w:t>==================================================</w:t>
        <w:br/>
      </w:r>
    </w:p>
    <w:p>
      <w:r>
        <w:rPr>
          <w:b/>
        </w:rPr>
        <w:t>Exception: blesse</w:t>
      </w:r>
      <w:r>
        <w:br/>
        <w:t>Headword: blessen</w:t>
      </w:r>
      <w:r>
        <w:br/>
        <w:t>Tag: v%pr_3</w:t>
      </w:r>
      <w:r>
        <w:br/>
        <w:t>Line: Troilus and Criseyde; Book V 1212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Therwith the wikked spirit, God us blesse</w:t>
      </w:r>
      <w:r>
        <w:br/>
        <w:t>Riverside Context: Therwith the wikked spirit God us blesse</w:t>
      </w:r>
      <w:r>
        <w:br/>
        <w:t>==================================================</w:t>
        <w:br/>
      </w:r>
    </w:p>
    <w:p>
      <w:r>
        <w:rPr>
          <w:b/>
        </w:rPr>
        <w:t>Exception: wroughte</w:t>
      </w:r>
      <w:r>
        <w:br/>
        <w:t>Headword: werken</w:t>
      </w:r>
      <w:r>
        <w:br/>
        <w:t>Tag: v%pt_3</w:t>
      </w:r>
      <w:r>
        <w:br/>
        <w:t>Line: Troilus and Criseyde; Book I 1071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caste his werk ful wisly, or he wroughte.</w:t>
      </w:r>
      <w:r>
        <w:br/>
        <w:t>Riverside Context: And caste his werk ful wisely or he wroughte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General Prologue 227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if he yaf, he dorste make avaunt</w:t>
      </w:r>
      <w:r>
        <w:br/>
        <w:t>Riverside Context: For if he yaf he dorste make avaunt</w:t>
      </w:r>
      <w:r>
        <w:br/>
        <w:t>==================================================</w:t>
        <w:br/>
      </w:r>
    </w:p>
    <w:p>
      <w:r>
        <w:rPr>
          <w:b/>
        </w:rPr>
        <w:t>Exception: asterte</w:t>
      </w:r>
      <w:r>
        <w:br/>
        <w:t>Headword: asterten</w:t>
      </w:r>
      <w:r>
        <w:br/>
        <w:t>Tag: v%pt_3</w:t>
      </w:r>
      <w:r>
        <w:br/>
        <w:t>Line: Troilus and Criseyde; Book III 1070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every teer which that Criseyde asterte</w:t>
      </w:r>
      <w:r>
        <w:br/>
        <w:t>Riverside Context: For everi tere which that Criseyde asterte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103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Him that I gesse, he may not been ybrought</w:t>
      </w:r>
      <w:r>
        <w:br/>
        <w:t>Riverside Context: Hym that I gesse he may nat ben ybrought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1210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seide him thus: “Is redy our soper?</w:t>
      </w:r>
      <w:r>
        <w:br/>
        <w:t>Riverside Context: And seyde hym thus Is redy oure soper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Troilus and Criseyde; Book I 503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Ne of his wo ne dorste he not biginne</w:t>
      </w:r>
      <w:r>
        <w:br/>
        <w:t>Riverside Context: Ne of his wo ne dorste he nat bygynne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Miller's Tale 3650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Withouten wordes mo, they goon to bedde</w:t>
      </w:r>
      <w:r>
        <w:br/>
        <w:t>Riverside Context: Withouten wordes mo they goon to bedde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 411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Allas! what sholden straunge to me doon</w:t>
      </w:r>
      <w:r>
        <w:br/>
        <w:t>Riverside Context: Allas what sholden straunge to me doon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2469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My loking° is the fader° of pestilence.</w:t>
      </w:r>
      <w:r>
        <w:br/>
        <w:t>Riverside Context: My lookyng is the fader of pestilence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828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every thing enclined to is</w:t>
      </w:r>
      <w:r>
        <w:br/>
        <w:t>Riverside Context: That every thyng enclyned to ys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Wife of Bath's Prologue 520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Prees on us faste,° and thanne wol we flee.</w:t>
      </w:r>
      <w:r>
        <w:br/>
        <w:t>Riverside Context: Preesse on us faste and thanne wol we fle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v%pt_1</w:t>
      </w:r>
      <w:r>
        <w:br/>
        <w:t>Line: The Wife of Bath's Prologue 215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sette hem so awerke, by my fey,°</w:t>
      </w:r>
      <w:r>
        <w:br/>
        <w:t>Riverside Context: I sette hem so awerke by my fey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IV 677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She wol ben his, whil that hir lif may laste.</w:t>
      </w:r>
      <w:r>
        <w:br/>
        <w:t>Riverside Context: She wol ben his while that hire lif may laste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IV 1509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In cas ye sholden to your fader go</w:t>
      </w:r>
      <w:r>
        <w:br/>
        <w:t>Riverside Context: In cas ye sholden to youre fader go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The Canon's Yeoman's Tale 723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God wot,° so hath many mo° than I.</w:t>
      </w:r>
      <w:r>
        <w:br/>
        <w:t>Riverside Context: And God woot so hath many mo than I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General Prologue 746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My wit is short, ye may wel understonde.</w:t>
      </w:r>
      <w:r>
        <w:br/>
        <w:t>Riverside Context: My wit is short ye may wel understonde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Pardoner's Tale 733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Allas! whan shul my bones been at reste?</w:t>
      </w:r>
      <w:r>
        <w:br/>
        <w:t>Riverside Context: Allas whan shul my bones been at reste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147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Nor axen more, that may do yow disese.”</w:t>
      </w:r>
      <w:r>
        <w:br/>
        <w:t>Riverside Context: Nor axen more that may do yow disese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Summoner's Tale 2279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 worthy men of hem shul first be served;</w:t>
      </w:r>
      <w:r>
        <w:br/>
        <w:t>Riverside Context: The worthy men of hem shul first be served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III 907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wol to yow no jalous wordes speke.</w:t>
      </w:r>
      <w:r>
        <w:br/>
        <w:t>Riverside Context: He wol to yow no jalous wordes speke</w:t>
      </w:r>
      <w:r>
        <w:br/>
        <w:t>==================================================</w:t>
        <w:br/>
      </w:r>
    </w:p>
    <w:p>
      <w:r>
        <w:rPr>
          <w:b/>
        </w:rPr>
        <w:t>Exception: rit</w:t>
      </w:r>
      <w:r>
        <w:br/>
        <w:t>Headword: riden</w:t>
      </w:r>
      <w:r>
        <w:br/>
        <w:t>Tag: v%pr_3</w:t>
      </w:r>
      <w:r>
        <w:br/>
        <w:t>Line: Troilus and Criseyde; Book II 1284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Lo, yond he rit!” Quod she, “Ye, so he dooth.”</w:t>
      </w:r>
      <w:r>
        <w:br/>
        <w:t>Riverside Context: Lo yond he rit Quod she Ye so he doth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3212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is the book of Launcelot de Lake</w:t>
      </w:r>
      <w:r>
        <w:br/>
        <w:t>Riverside Context: As is the book of Launcelot de Lake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239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this be sooth, hath preved and doth yet;</w:t>
      </w:r>
      <w:r>
        <w:br/>
        <w:t>Riverside Context: That this be soth hath preved and doth yit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1175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Shal come al that that thou abidest here;</w:t>
      </w:r>
      <w:r>
        <w:br/>
        <w:t>Riverside Context: Shal come al that that thow abidest heere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183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Valerian is to the place ygon</w:t>
      </w:r>
      <w:r>
        <w:br/>
        <w:t>Riverside Context: Valerian is to the place ygon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IV 1322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So as we shal togederes ever dwelle</w:t>
      </w:r>
      <w:r>
        <w:br/>
        <w:t>Riverside Context: So as we shal togideres evere dwelle</w:t>
      </w:r>
      <w:r>
        <w:br/>
        <w:t>==================================================</w:t>
        <w:br/>
      </w:r>
    </w:p>
    <w:p>
      <w:r>
        <w:rPr>
          <w:b/>
        </w:rPr>
        <w:t>Exception: sterte</w:t>
      </w:r>
      <w:r>
        <w:br/>
        <w:t>Headword: sterten</w:t>
      </w:r>
      <w:r>
        <w:br/>
        <w:t>Tag: v%pt_3</w:t>
      </w:r>
      <w:r>
        <w:br/>
        <w:t>Line: The Knight's Tale 1573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longe time; and after he up sterte.</w:t>
      </w:r>
      <w:r>
        <w:br/>
        <w:t>Riverside Context: A longe tyme and after he up sterte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1674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for to honten° is so desirous</w:t>
      </w:r>
      <w:r>
        <w:br/>
        <w:t>Riverside Context: That for to hunten is so desirus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1591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 frendes love that herte may devise</w:t>
      </w:r>
      <w:r>
        <w:br/>
        <w:t>Riverside Context: Of frendes love that herte may devyse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Wife of Bath's Prologue 647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¶“Another Romain tolde he me by name</w:t>
      </w:r>
      <w:r>
        <w:br/>
        <w:t>Riverside Context: Another Romayn tolde he me by name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544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why this thing is laft, thou shalt wel here;</w:t>
      </w:r>
      <w:r>
        <w:br/>
        <w:t>Riverside Context: But whi this thyng is laft thow shalt wel here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House of Fame 1925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This queinte hous aboute wente</w:t>
      </w:r>
      <w:r>
        <w:br/>
        <w:t>Riverside Context: This queynte hous aboute wente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708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“Eek, wel wot I my kinges sone is he;</w:t>
      </w:r>
      <w:r>
        <w:br/>
        <w:t>Riverside Context: Ek wel woot I my kynges sone is he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Troilus and Criseyde; Book III 930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am, til God me bettre minde sende</w:t>
      </w:r>
      <w:r>
        <w:br/>
        <w:t>Riverside Context: I am til God me bettre mynde sende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IV 1313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shul ful wel al min estat yhere.</w:t>
      </w:r>
      <w:r>
        <w:br/>
        <w:t>Riverside Context: Ye shal ful wel al myn estat yheere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1352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seen his lady shal he never mo.</w:t>
      </w:r>
      <w:r>
        <w:br/>
        <w:t>Riverside Context: But seen his lady shal he nevere mo</w:t>
      </w:r>
      <w:r>
        <w:br/>
        <w:t>==================================================</w:t>
        <w:br/>
      </w:r>
    </w:p>
    <w:p>
      <w:r>
        <w:rPr>
          <w:b/>
        </w:rPr>
        <w:t>Exception: chace</w:t>
      </w:r>
      <w:r>
        <w:br/>
        <w:t>Headword: chacen</w:t>
      </w:r>
      <w:r>
        <w:br/>
        <w:t>Tag: v%pr_3</w:t>
      </w:r>
      <w:r>
        <w:br/>
        <w:t>Line: The Squire's Tale 457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Sin that I see non other wight yow chace.°</w:t>
      </w:r>
      <w:r>
        <w:br/>
        <w:t>Riverside Context: Syn that I see noon oother wight yow chace</w:t>
      </w:r>
      <w:r>
        <w:br/>
        <w:t>==================================================</w:t>
        <w:br/>
      </w:r>
    </w:p>
    <w:p>
      <w:r>
        <w:rPr>
          <w:b/>
        </w:rPr>
        <w:t>Exception: prey</w:t>
      </w:r>
      <w:r>
        <w:br/>
        <w:t>Headword: preien</w:t>
      </w:r>
      <w:r>
        <w:br/>
        <w:t>Tag: v%inf</w:t>
      </w:r>
      <w:r>
        <w:br/>
        <w:t>Line: The Shipman's Tale 270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wolde prey yow; for to lene° me</w:t>
      </w:r>
      <w:r>
        <w:br/>
        <w:t>Riverside Context: I wolde prey yow for to lene me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Clerk's Tale 477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woot yourself wel, how that ye cam here</w:t>
      </w:r>
      <w:r>
        <w:br/>
        <w:t>Riverside Context: Ye woot youreself wel how that ye cam heere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House of Fame 1916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Tho gan I forth with him to goon</w:t>
      </w:r>
      <w:r>
        <w:br/>
        <w:t>Riverside Context: Tho gan I forth with hym to goon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743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“To late is now to speke of that matere;</w:t>
      </w:r>
      <w:r>
        <w:br/>
        <w:t>Riverside Context: To late is now to speke of that matere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Troilus and Criseyde; Book III 1563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This mery morwe, nece, how can ye fare?”</w:t>
      </w:r>
      <w:r>
        <w:br/>
        <w:t>Riverside Context: This mury morwe Nece how kan ye fare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Shipman's Tale 286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Tak what yow list, God shilde° that ye spare.°</w:t>
      </w:r>
      <w:r>
        <w:br/>
        <w:t>Riverside Context: Take what yow list God shilde that ye spare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Monk's Tale 2214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him biraft° the regne° that he hadde.</w:t>
      </w:r>
      <w:r>
        <w:br/>
        <w:t>Riverside Context: And hym birafte the regne that he hadde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III 1160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She mighte on him han loked at the leste;</w:t>
      </w:r>
      <w:r>
        <w:br/>
        <w:t>Riverside Context: She myght on hym han loked at the leste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Wife of Bath's Prologue 415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With empty hand men may noon haukes lure;°</w:t>
      </w:r>
      <w:r>
        <w:br/>
        <w:t>Riverside Context: With empty hand men may none haukes lure</w:t>
      </w:r>
      <w:r>
        <w:br/>
        <w:t>==================================================</w:t>
        <w:br/>
      </w:r>
    </w:p>
    <w:p>
      <w:r>
        <w:rPr>
          <w:b/>
        </w:rPr>
        <w:t>Exception: pray</w:t>
      </w:r>
      <w:r>
        <w:br/>
        <w:t>Headword: preien</w:t>
      </w:r>
      <w:r>
        <w:br/>
        <w:t>Tag: v%pr_3</w:t>
      </w:r>
      <w:r>
        <w:br/>
        <w:t>Line: Troilus and Criseyde; Book II 1277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seide, “Nece, I pray yow hertely</w:t>
      </w:r>
      <w:r>
        <w:br/>
        <w:t>Riverside Context: And seyde Nece I pray yow hertely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Physician's Tale 230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herd; nat nedeth° for to telle it more.</w:t>
      </w:r>
      <w:r>
        <w:br/>
        <w:t>Riverside Context: Han herd nat nedeth for to telle it moore</w:t>
      </w:r>
      <w:r>
        <w:br/>
        <w:t>==================================================</w:t>
        <w:br/>
      </w:r>
    </w:p>
    <w:p>
      <w:r>
        <w:rPr>
          <w:b/>
        </w:rPr>
        <w:t>Exception: met</w:t>
      </w:r>
      <w:r>
        <w:br/>
        <w:t>Headword: meten</w:t>
      </w:r>
      <w:r>
        <w:br/>
        <w:t>Tag: v%pr_3</w:t>
      </w:r>
      <w:r>
        <w:br/>
        <w:t>Line: Parliament of Fowls 105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lover met he hath his lady wonne.</w:t>
      </w:r>
      <w:r>
        <w:br/>
        <w:t>Riverside Context: The lovere met he hath his lady wonne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IV 1475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Or do yow doon by force as he shal teche.</w:t>
      </w:r>
      <w:r>
        <w:br/>
        <w:t>Riverside Context: Or do yow don by force as he shal teche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2294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My tale is doon; we been almost at toune.</w:t>
      </w:r>
      <w:r>
        <w:br/>
        <w:t>Riverside Context: My tale is doon we been almoost at towne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964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Algate a foot is hameled of thy sorwe.”</w:t>
      </w:r>
      <w:r>
        <w:br/>
        <w:t>Riverside Context: Algate a foot is hameled of thi sorwe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Franklin's Tale 1392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Fro which image wold she never go.</w:t>
      </w:r>
      <w:r>
        <w:br/>
        <w:t>Riverside Context: Fro which ymage wolde she nevere go</w:t>
      </w:r>
      <w:r>
        <w:br/>
        <w:t>==================================================</w:t>
        <w:br/>
      </w:r>
    </w:p>
    <w:p>
      <w:r>
        <w:rPr>
          <w:b/>
        </w:rPr>
        <w:t>Exception: come</w:t>
      </w:r>
      <w:r>
        <w:br/>
        <w:t>Headword: comen</w:t>
      </w:r>
      <w:r>
        <w:br/>
        <w:t>Tag: v%pt_3</w:t>
      </w:r>
      <w:r>
        <w:br/>
        <w:t>Line: House of Fame 1771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¶Tho come the seventh route anoon</w:t>
      </w:r>
      <w:r>
        <w:br/>
        <w:t>Riverside Context: Thoo come the seventh route anoon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1011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“No fors,”° quod I, “hit is no nede;</w:t>
      </w:r>
      <w:r>
        <w:br/>
        <w:t>Riverside Context: No fors quod y hyt is no nede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Prioress' Tale 648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Sith that thy throte is cut, to my seminge?”°</w:t>
      </w:r>
      <w:r>
        <w:br/>
        <w:t>Riverside Context: Sith that thy throte is kut to my semynge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611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My love is hate, my sleep wakinge</w:t>
      </w:r>
      <w:r>
        <w:br/>
        <w:t>Riverside Context: My love ys hate my slep wakynge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1036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Than is the lilie upon his stalke grene</w:t>
      </w:r>
      <w:r>
        <w:br/>
        <w:t>Riverside Context: Than is the lylie upon his stalke grene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Friar's Tale 1662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Crist wol be your champion and knight.</w:t>
      </w:r>
      <w:r>
        <w:br/>
        <w:t>Riverside Context: For Crist wol be youre champion and knyght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The Franklin's Tale 884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Whiche menes do no good, but evere anoyen?°</w:t>
      </w:r>
      <w:r>
        <w:br/>
        <w:t>Riverside Context: Whiche meenes do no good but evere anoyen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Franklin's Tale 1157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with an apparence° a clerk may make</w:t>
      </w:r>
      <w:r>
        <w:br/>
        <w:t>Riverside Context: For with an apparence a clerk may make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House of Fame 487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smal° as man may see yet lye</w:t>
      </w:r>
      <w:r>
        <w:br/>
        <w:t>Riverside Context: As smal as man may se yet lye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427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Absence of hir shal drive hir out of herte.”</w:t>
      </w:r>
      <w:r>
        <w:br/>
        <w:t>Riverside Context: Absence of hire shal dryve hire out of herte</w:t>
      </w:r>
      <w:r>
        <w:br/>
        <w:t>==================================================</w:t>
        <w:br/>
      </w:r>
    </w:p>
    <w:p>
      <w:r>
        <w:rPr>
          <w:b/>
        </w:rPr>
        <w:t>Exception: looke</w:t>
      </w:r>
      <w:r>
        <w:br/>
        <w:t>Headword: loken</w:t>
      </w:r>
      <w:r>
        <w:br/>
        <w:t>Tag: v%pr_3</w:t>
      </w:r>
      <w:r>
        <w:br/>
        <w:t>Line: The Canon's Yeoman's Tale 861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reise° a feend, al looke he never so rowe.°</w:t>
      </w:r>
      <w:r>
        <w:br/>
        <w:t>Riverside Context: To reyse a feend al looke he never so rowe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Wife of Bath's Prologue 171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Er that I go, shal savour° wors than ale.</w:t>
      </w:r>
      <w:r>
        <w:br/>
        <w:t>Riverside Context: Er that I go shal savoure wors than ale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 1456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shal be swich, right as we wole him have.</w:t>
      </w:r>
      <w:r>
        <w:br/>
        <w:t>Riverside Context: He shal be swich right as we wol hym have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III 848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“So shal I do tomorwe, ywis,” quod she</w:t>
      </w:r>
      <w:r>
        <w:br/>
        <w:t>Riverside Context: So shal I do tomorwe ywys quod she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Friar's Tale 1488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If that him list to stonden theragain.°</w:t>
      </w:r>
      <w:r>
        <w:br/>
        <w:t>Riverside Context: If that hym list to stonden theragayn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Friar's Tale 1645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¶“Lordings, I coude han told yow,” quod this Frere</w:t>
      </w:r>
      <w:r>
        <w:br/>
        <w:t>Riverside Context: Lordynges I koude han toold yow quod this Frere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Canon's Yeoman's Tale 1474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How that a man shal come unto this stoon</w:t>
      </w:r>
      <w:r>
        <w:br/>
        <w:t>Riverside Context: How that a man shal come unto this stoon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v%pr_pl</w:t>
      </w:r>
      <w:r>
        <w:br/>
        <w:t>Line: Troilus and Criseyde; Book IV 914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Sin wel ye wot the time is faste by</w:t>
      </w:r>
      <w:r>
        <w:br/>
        <w:t>Riverside Context: Syn wel ye woot the tyme is faste by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19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noght thin housbond’; thus seide he certein;</w:t>
      </w:r>
      <w:r>
        <w:br/>
        <w:t>Riverside Context: Is noght thyn housbonde thus seyde he certeyn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45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to thy purpos this may liken thee</w:t>
      </w:r>
      <w:r>
        <w:br/>
        <w:t>Riverside Context: For to thi purpos this may liken the</w:t>
      </w:r>
      <w:r>
        <w:br/>
        <w:t>==================================================</w:t>
        <w:br/>
      </w:r>
    </w:p>
    <w:p>
      <w:r>
        <w:rPr>
          <w:b/>
        </w:rPr>
        <w:t>Exception: lest</w:t>
      </w:r>
      <w:r>
        <w:br/>
        <w:t>Headword: listen</w:t>
      </w:r>
      <w:r>
        <w:br/>
        <w:t>Tag: v%pr_3</w:t>
      </w:r>
      <w:r>
        <w:br/>
        <w:t>Line: The Wife of Bath's Tale 1237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“Sin I may chese, and governe as me lest?”°</w:t>
      </w:r>
      <w:r>
        <w:br/>
        <w:t>Riverside Context: Syn I may chese and governe as me lest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3046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rebel is to him that al may gie.°</w:t>
      </w:r>
      <w:r>
        <w:br/>
        <w:t>Riverside Context: And rebel is to hym that al may gye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v%pr_3</w:t>
      </w:r>
      <w:r>
        <w:br/>
        <w:t>Line: The Canon's Yeoman's Tale 1445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if he do, he is a lewed° man.</w:t>
      </w:r>
      <w:r>
        <w:br/>
        <w:t>Riverside Context: And if he do he is a lewed man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1606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What, verray fool, think wel that love is free,°</w:t>
      </w:r>
      <w:r>
        <w:br/>
        <w:t>Riverside Context: What Verray fool thynk wel that love is free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Squire's Tale 323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he wol doun descende and doon your wille;</w:t>
      </w:r>
      <w:r>
        <w:br/>
        <w:t>Riverside Context: And he wol doun descende and doon youre wille</w:t>
      </w:r>
      <w:r>
        <w:br/>
        <w:t>==================================================</w:t>
        <w:br/>
      </w:r>
    </w:p>
    <w:p>
      <w:r>
        <w:rPr>
          <w:b/>
        </w:rPr>
        <w:t>Exception: birafte</w:t>
      </w:r>
      <w:r>
        <w:br/>
        <w:t>Headword: bireven</w:t>
      </w:r>
      <w:r>
        <w:br/>
        <w:t>Tag: v%pt_3</w:t>
      </w:r>
      <w:r>
        <w:br/>
        <w:t>Line: The Monk's Tale 2196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Out of the temple of Jerusalem birafte,°</w:t>
      </w:r>
      <w:r>
        <w:br/>
        <w:t>Riverside Context: Out of the temple of Jerusalem birafte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828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holden me in honour and nobleie,°</w:t>
      </w:r>
      <w:r>
        <w:br/>
        <w:t>Riverside Context: Han holden me in honour and nobleye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v%pr_pl</w:t>
      </w:r>
      <w:r>
        <w:br/>
        <w:t>Line: The Reeve's Tale 4310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eek hir mele, and on hir wey they gon.</w:t>
      </w:r>
      <w:r>
        <w:br/>
        <w:t>Riverside Context: And eek hire mele and on hir wey they gon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57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It is wel wist, how that the Grekes stronge</w:t>
      </w:r>
      <w:r>
        <w:br/>
        <w:t>Riverside Context: Yt is wel wist how that the Grekes stronge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Troilus and Criseyde; Book III 761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“Ey! God forbede that it sholde falle,”</w:t>
      </w:r>
      <w:r>
        <w:br/>
        <w:t>Riverside Context: I God forbede that it sholde falle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3038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From which it is derived, sooth to telle.</w:t>
      </w:r>
      <w:r>
        <w:br/>
        <w:t>Riverside Context: From which it is dirryved sooth to telle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Canon's Yeoman's Tale 1400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 man may lightly° lerne, if he have aught,°</w:t>
      </w:r>
      <w:r>
        <w:br/>
        <w:t>Riverside Context: A man may lightly lerne if he have aught</w:t>
      </w:r>
      <w:r>
        <w:br/>
        <w:t>==================================================</w:t>
        <w:br/>
      </w:r>
    </w:p>
    <w:p>
      <w:r>
        <w:rPr>
          <w:b/>
        </w:rPr>
        <w:t>Exception: delte</w:t>
      </w:r>
      <w:r>
        <w:br/>
        <w:t>Headword: delen</w:t>
      </w:r>
      <w:r>
        <w:br/>
        <w:t>Tag: v%pt_3</w:t>
      </w:r>
      <w:r>
        <w:br/>
        <w:t>Line: The Canon's Yeoman's Tale 1074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¶Noght wiste° this preest with whom that he delte</w:t>
      </w:r>
      <w:r>
        <w:br/>
        <w:t>Riverside Context: Noght wiste this preest with whom that he delte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Wife of Bath's Tale 981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 remenant of the tale if ye wol heere</w:t>
      </w:r>
      <w:r>
        <w:br/>
        <w:t>Riverside Context: The remenant of the tale if ye wol heere</w:t>
      </w:r>
      <w:r>
        <w:br/>
        <w:t>==================================================</w:t>
        <w:br/>
      </w:r>
    </w:p>
    <w:p>
      <w:r>
        <w:rPr>
          <w:b/>
        </w:rPr>
        <w:t>Exception: kepte</w:t>
      </w:r>
      <w:r>
        <w:br/>
        <w:t>Headword: kepen</w:t>
      </w:r>
      <w:r>
        <w:br/>
        <w:t>Tag: v%pt_3</w:t>
      </w:r>
      <w:r>
        <w:br/>
        <w:t>Line: The Pardoner's Tale 873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thridde° he kepte clene for his drinke.</w:t>
      </w:r>
      <w:r>
        <w:br/>
        <w:t>Riverside Context: The thridde he kepte clene for his drynke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Clerk's Tale 536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though he wolde han slain it er° he wente.</w:t>
      </w:r>
      <w:r>
        <w:br/>
        <w:t>Riverside Context: As though he wolde han slayn it er he wente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Wife of Bath's Tale 1150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For, God it woot,° men may wel often finde</w:t>
      </w:r>
      <w:r>
        <w:br/>
        <w:t>Riverside Context: For God it woot men may wel often fynde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684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Swich glaringe eyen hadde he as an hare.</w:t>
      </w:r>
      <w:r>
        <w:br/>
        <w:t>Riverside Context: Swiche glarynge eyen hadde he as an hare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Miller's Tale 3615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Him thinketh° verraily that he may see</w:t>
      </w:r>
      <w:r>
        <w:br/>
        <w:t>Riverside Context: Hym thynketh verraily that he may see</w:t>
      </w:r>
      <w:r>
        <w:br/>
        <w:t>==================================================</w:t>
        <w:br/>
      </w:r>
    </w:p>
    <w:p>
      <w:r>
        <w:rPr>
          <w:b/>
        </w:rPr>
        <w:t>Exception: souked</w:t>
      </w:r>
      <w:r>
        <w:br/>
        <w:t>Headword: souken</w:t>
      </w:r>
      <w:r>
        <w:br/>
        <w:t>Tag: v%ppl</w:t>
      </w:r>
      <w:r>
        <w:br/>
        <w:t>Line: The Clerk's Tale 450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Whan that this child had souked° but a throwe,°</w:t>
      </w:r>
      <w:r>
        <w:br/>
        <w:t>Riverside Context: Whan that this child had souked but a throwe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Summoner's Tale 2241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Now eet your mete,° and lat the cherl go pleye,°</w:t>
      </w:r>
      <w:r>
        <w:br/>
        <w:t>Riverside Context: Now ete youre mete and lat the cherl go pleye</w:t>
      </w:r>
      <w:r>
        <w:br/>
        <w:t>==================================================</w:t>
        <w:br/>
      </w:r>
    </w:p>
    <w:p>
      <w:r>
        <w:rPr>
          <w:b/>
        </w:rPr>
        <w:t>Exception: lette</w:t>
      </w:r>
      <w:r>
        <w:br/>
        <w:t>Headword: letten</w:t>
      </w:r>
      <w:r>
        <w:br/>
        <w:t>Tag: v%pt_3</w:t>
      </w:r>
      <w:r>
        <w:br/>
        <w:t>Line: Troilus and Criseyde; Book II 1089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Therwith a thousand times, er he lette</w:t>
      </w:r>
      <w:r>
        <w:br/>
        <w:t>Riverside Context: Therwith a thousand tymes er he lette</w:t>
      </w:r>
      <w:r>
        <w:br/>
        <w:t>==================================================</w:t>
        <w:br/>
      </w:r>
    </w:p>
    <w:p>
      <w:r>
        <w:rPr>
          <w:b/>
        </w:rPr>
        <w:t>Exception: forgon</w:t>
      </w:r>
      <w:r>
        <w:br/>
        <w:t>Headword: forgon</w:t>
      </w:r>
      <w:r>
        <w:br/>
        <w:t>Tag: v%inf</w:t>
      </w:r>
      <w:r>
        <w:br/>
        <w:t>Line: Troilus and Criseyde; Book IV 195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al our vois is to forgon Criseyde”;</w:t>
      </w:r>
      <w:r>
        <w:br/>
        <w:t>Riverside Context: That al oure vois is to forgon Criseyde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889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causeles, that shal be seen tomorwe.”</w:t>
      </w:r>
      <w:r>
        <w:br/>
        <w:t>Riverside Context: Is causeles that shal be sene tomorwe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537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is the worste: I dar me not biwrien;</w:t>
      </w:r>
      <w:r>
        <w:br/>
        <w:t>Riverside Context: This is the werste I dar me nat bywreyen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House of Fame 248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can° not of that facultee.°</w:t>
      </w:r>
      <w:r>
        <w:br/>
        <w:t>Riverside Context: I kan not of that faculte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1268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“Sooth is, the wo, the which that we ben inne</w:t>
      </w:r>
      <w:r>
        <w:br/>
        <w:t>Riverside Context: Soth is the wo the which that we ben inne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Sir Thopas 788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 elf-queen shal my lemman° be</w:t>
      </w:r>
      <w:r>
        <w:br/>
        <w:t>Riverside Context: An elfqueene shal my lemman be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The Wife of Bath's Prologue 663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so do mo,° God woot!° of us than I.</w:t>
      </w:r>
      <w:r>
        <w:br/>
        <w:t>Riverside Context: And so doo mo God woot of us than I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1000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shortly for to telle is min entente.</w:t>
      </w:r>
      <w:r>
        <w:br/>
        <w:t>Riverside Context: But shortly for to telle is myn entente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1001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On me is nought along thin ivel fare.</w:t>
      </w:r>
      <w:r>
        <w:br/>
        <w:t>Riverside Context: On me is nought along thyn yvel fare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Second Nun's Tale 301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angels face of which thy brother tolde.”</w:t>
      </w:r>
      <w:r>
        <w:br/>
        <w:t>Riverside Context: The angels face of which thy brother tolde</w:t>
      </w:r>
      <w:r>
        <w:br/>
        <w:t>==================================================</w:t>
        <w:br/>
      </w:r>
    </w:p>
    <w:p>
      <w:r>
        <w:rPr>
          <w:b/>
        </w:rPr>
        <w:t>Exception: finde</w:t>
      </w:r>
      <w:r>
        <w:br/>
        <w:t>Headword: finden</w:t>
      </w:r>
      <w:r>
        <w:br/>
        <w:t>Tag: v%pr_3</w:t>
      </w:r>
      <w:r>
        <w:br/>
        <w:t>Line: Parliament of Fowls 456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“I dar eek seyn, if she me finde fals</w:t>
      </w:r>
      <w:r>
        <w:br/>
        <w:t>Riverside Context: I dar ek seyn if she me fynde fals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1604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“O mercy, God, what lif is this?” quod she;</w:t>
      </w:r>
      <w:r>
        <w:br/>
        <w:t>Riverside Context: O mercy God what lif is this quod she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House of Fame 519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 be my favor° at this time!</w:t>
      </w:r>
      <w:r>
        <w:br/>
        <w:t>Riverside Context: So be my favour at this tyme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Friar's Tale 1427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My lord is hard to me and daungerous,°</w:t>
      </w:r>
      <w:r>
        <w:br/>
        <w:t>Riverside Context: My lord is hard to me and daungerous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1329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Putte in your hand, and looketh what is ther.”</w:t>
      </w:r>
      <w:r>
        <w:br/>
        <w:t>Riverside Context: Putte in youre hand and looketh what is theer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The Shipman's Tale 226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of us chapmen,° also God me save</w:t>
      </w:r>
      <w:r>
        <w:br/>
        <w:t>Riverside Context: For of us chapmen also God me save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Nun's Priest's Tale 3246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Or elles, if free chois be graunted me</w:t>
      </w:r>
      <w:r>
        <w:br/>
        <w:t>Riverside Context: Or elles if free choys be graunted me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Nun's Priest's Tale 3194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in the signe of Taurus hadde yronne°</w:t>
      </w:r>
      <w:r>
        <w:br/>
        <w:t>Riverside Context: That in the signe of Taurus hadde yronne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1422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It is but benestraw° and greet forage.°</w:t>
      </w:r>
      <w:r>
        <w:br/>
        <w:t>Riverside Context: It is but benestraw and greet forage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Pardoner's Tale 543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may go thurgh the golet° softe and swote;°</w:t>
      </w:r>
      <w:r>
        <w:br/>
        <w:t>Riverside Context: That may go thurgh the golet softe and swoote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833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Than semeth it that joye is worth ful lite.</w:t>
      </w:r>
      <w:r>
        <w:br/>
        <w:t>Riverside Context: Than semeth it that joie is worth ful lite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v%pr_3</w:t>
      </w:r>
      <w:r>
        <w:br/>
        <w:t>Line: The Friar's Tale 1664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 hir misdedes, er that the feend hem hente.”</w:t>
      </w:r>
      <w:r>
        <w:br/>
        <w:t>Riverside Context: Of hir mysdedes er that the feend hem hente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Clerk's Tale 129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we wol, lord, if that ye wol assente</w:t>
      </w:r>
      <w:r>
        <w:br/>
        <w:t>Riverside Context: And we wol lord if that ye wole assente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The Miller's Tale 3756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Of paramours° he sette nat a kers,°</w:t>
      </w:r>
      <w:r>
        <w:br/>
        <w:t>Riverside Context: Of paramours he sette nat a kers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Knight's Tale 1353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Now demeth° as yow liste, ye that can</w:t>
      </w:r>
      <w:r>
        <w:br/>
        <w:t>Riverside Context: Now demeth as yow liste ye that kan</w:t>
      </w:r>
      <w:r>
        <w:br/>
        <w:t>==================================================</w:t>
        <w:br/>
      </w:r>
    </w:p>
    <w:p>
      <w:r>
        <w:rPr>
          <w:b/>
        </w:rPr>
        <w:t>Exception: semed</w:t>
      </w:r>
      <w:r>
        <w:br/>
        <w:t>Headword: semen</w:t>
      </w:r>
      <w:r>
        <w:br/>
        <w:t>Tag: v%pt_pl</w:t>
      </w:r>
      <w:r>
        <w:br/>
        <w:t>Line: The Clerk's Tale 853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Ye semed by your speche and your visage</w:t>
      </w:r>
      <w:r>
        <w:br/>
        <w:t>Riverside Context: Ye semed by youre speche and youre visage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1689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she may take hir leve, er that she go?”</w:t>
      </w:r>
      <w:r>
        <w:br/>
        <w:t>Riverside Context: That she may take hire leve er that she 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2035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is to seyn, bothe oon, and two, and three!’</w:t>
      </w:r>
      <w:r>
        <w:br/>
        <w:t>Riverside Context: That is to seyn bothe oon and two and thre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689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No berd hadde he, ne never sholde have</w:t>
      </w:r>
      <w:r>
        <w:br/>
        <w:t>Riverside Context: No berd hadde he ne nevere sholde have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Troilus and Criseyde; Book III 21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love in erthe, and whom yow liste, he hente.</w:t>
      </w:r>
      <w:r>
        <w:br/>
        <w:t>Riverside Context: For love in erthe and whom yow liste he hente</w:t>
      </w:r>
      <w:r>
        <w:br/>
        <w:t>==================================================</w:t>
        <w:br/>
      </w:r>
    </w:p>
    <w:p>
      <w:r>
        <w:rPr>
          <w:b/>
        </w:rPr>
        <w:t>Exception: remorde</w:t>
      </w:r>
      <w:r>
        <w:br/>
        <w:t>Headword: remorden</w:t>
      </w:r>
      <w:r>
        <w:br/>
        <w:t>Tag: v%pr_3</w:t>
      </w:r>
      <w:r>
        <w:br/>
        <w:t>Line: Troilus and Criseyde; Book IV 1491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Remorde yow, or vertue of your trouthe.</w:t>
      </w:r>
      <w:r>
        <w:br/>
        <w:t>Riverside Context: Remorde yow or vertu of youre trouthe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Wife of Bath's Tale 945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¶And somme seyn, that greet delit han we</w:t>
      </w:r>
      <w:r>
        <w:br/>
        <w:t>Riverside Context: And somme seyn that greet delit han we</w:t>
      </w:r>
      <w:r>
        <w:br/>
        <w:t>==================================================</w:t>
        <w:br/>
      </w:r>
    </w:p>
    <w:p>
      <w:r>
        <w:rPr>
          <w:b/>
        </w:rPr>
        <w:t>Exception: clew</w:t>
      </w:r>
      <w:r>
        <w:br/>
        <w:t>Headword: clauen</w:t>
      </w:r>
      <w:r>
        <w:br/>
        <w:t>Tag: v%pt_1</w:t>
      </w:r>
      <w:r>
        <w:br/>
        <w:t>Line: House of Fame 1702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 that aboute I clew° min hede</w:t>
      </w:r>
      <w:r>
        <w:br/>
        <w:t>Riverside Context: With that aboute y clew myn hed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Canon's Yeoman's Tale 773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alle our sleightes° we can nat conclude.°</w:t>
      </w:r>
      <w:r>
        <w:br/>
        <w:t>Riverside Context: For alle oure sleightes we kan nat conclude</w:t>
      </w:r>
      <w:r>
        <w:br/>
        <w:t>==================================================</w:t>
        <w:br/>
      </w:r>
    </w:p>
    <w:p>
      <w:r>
        <w:rPr>
          <w:b/>
        </w:rPr>
        <w:t>Exception: honge</w:t>
      </w:r>
      <w:r>
        <w:br/>
        <w:t>Headword: hongen</w:t>
      </w:r>
      <w:r>
        <w:br/>
        <w:t>Tag: v%pt_3</w:t>
      </w:r>
      <w:r>
        <w:br/>
        <w:t>Line: The Knight's Tale 2422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The ringes on the temple dore that honge</w:t>
      </w:r>
      <w:r>
        <w:br/>
        <w:t>Riverside Context: The rynges on the temple dore that honge</w:t>
      </w:r>
      <w:r>
        <w:br/>
        <w:t>==================================================</w:t>
        <w:br/>
      </w:r>
    </w:p>
    <w:p>
      <w:r>
        <w:rPr>
          <w:b/>
        </w:rPr>
        <w:t>Exception: tobreste</w:t>
      </w:r>
      <w:r>
        <w:br/>
        <w:t>Headword: tobresten</w:t>
      </w:r>
      <w:r>
        <w:br/>
        <w:t>Tag: v%pr_3</w:t>
      </w:r>
      <w:r>
        <w:br/>
        <w:t>Line: Troilus and Criseyde; Book IV 1546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Attropos my threed of lif tobreste</w:t>
      </w:r>
      <w:r>
        <w:br/>
        <w:t>Riverside Context: And Attropos my thred of lif tobreste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Wife of Bath's Prologue 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Ythonked be God that is eterne on live,°</w:t>
      </w:r>
      <w:r>
        <w:br/>
        <w:t>Riverside Context: Thonked be God that is eterne on lyve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66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“Wher me be wo, O mighty God, thou wost!</w:t>
      </w:r>
      <w:r>
        <w:br/>
        <w:t>Riverside Context: Wher me be wo O myghty God thow woost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3924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this is verray soth° that I yow telle.</w:t>
      </w:r>
      <w:r>
        <w:br/>
        <w:t>Riverside Context: And this is verray sooth that I yow telle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Troilus and Criseyde; Book IV 429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helpe his freend, lest he for sorwe deide.</w:t>
      </w:r>
      <w:r>
        <w:br/>
        <w:t>Riverside Context: To help his frend lest he for sorwe deyde</w:t>
      </w:r>
      <w:r>
        <w:br/>
        <w:t>==================================================</w:t>
        <w:br/>
      </w:r>
    </w:p>
    <w:p>
      <w:r>
        <w:rPr>
          <w:b/>
        </w:rPr>
        <w:t>Exception: wept</w:t>
      </w:r>
      <w:r>
        <w:br/>
        <w:t>Headword: wepen</w:t>
      </w:r>
      <w:r>
        <w:br/>
        <w:t>Tag: v%ppl</w:t>
      </w:r>
      <w:r>
        <w:br/>
        <w:t>Line: The Merchant's Tale 1544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For God it woot, I have wept many a tere</w:t>
      </w:r>
      <w:r>
        <w:br/>
        <w:t>Riverside Context: For God it woot I have wept many a teere</w:t>
      </w:r>
      <w:r>
        <w:br/>
        <w:t>==================================================</w:t>
        <w:br/>
      </w:r>
    </w:p>
    <w:p>
      <w:r>
        <w:rPr>
          <w:b/>
        </w:rPr>
        <w:t>Exception: scape</w:t>
      </w:r>
      <w:r>
        <w:br/>
        <w:t>Headword: scapen</w:t>
      </w:r>
      <w:r>
        <w:br/>
        <w:t>Tag: v%pr_3</w:t>
      </w:r>
      <w:r>
        <w:br/>
        <w:t>Line: The Miller's Tale 3800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sholde kisse his ers er that he scape.°</w:t>
      </w:r>
      <w:r>
        <w:br/>
        <w:t>Riverside Context: He sholde kisse his ers er that he scape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The Clerk's Tale 105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ye, my lord, to doon right as yow leste.°</w:t>
      </w:r>
      <w:r>
        <w:br/>
        <w:t>Riverside Context: And ye my lord to doon right as yow leste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The Miller's Tale 3437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“What! how! what do ye, maister Nicholay?</w:t>
      </w:r>
      <w:r>
        <w:br/>
        <w:t>Riverside Context: What how What do ye maister Nicholay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Second Nun's Tale 530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no man sholde doon man swich penaunce°</w:t>
      </w:r>
      <w:r>
        <w:br/>
        <w:t>Riverside Context: That no man sholde doon man swich penaunce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Summoner's Tale 2198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Tel me your grief”: and he anon him tolde</w:t>
      </w:r>
      <w:r>
        <w:br/>
        <w:t>Riverside Context: Tel me youre grief And he anon hym tolde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Merchant's Tale 1303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Wol kepe thee bet° than she that waiteth ay°</w:t>
      </w:r>
      <w:r>
        <w:br/>
        <w:t>Riverside Context: Wol kepe thee bet than she that waiteth ay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IV 1295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wol I doon, for that is no demaunde.</w:t>
      </w:r>
      <w:r>
        <w:br/>
        <w:t>Riverside Context: That wol I don for that is no demaunde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2554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thider he shal by force, and ther abide.</w:t>
      </w:r>
      <w:r>
        <w:br/>
        <w:t>Riverside Context: But thider he shal by force and there abyde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276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strange° knight is fet° to him ful sone</w:t>
      </w:r>
      <w:r>
        <w:br/>
        <w:t>Riverside Context: This strange knyght is fet to hym ful soone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1085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Our prisoun, for it may non other be;</w:t>
      </w:r>
      <w:r>
        <w:br/>
        <w:t>Riverside Context: Oure prisoun for it may noon oother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471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as possible is me to die today</w:t>
      </w:r>
      <w:r>
        <w:br/>
        <w:t>Riverside Context: But as possible is me to deye today</w:t>
      </w:r>
      <w:r>
        <w:br/>
        <w:t>==================================================</w:t>
        <w:br/>
      </w:r>
    </w:p>
    <w:p>
      <w:r>
        <w:rPr>
          <w:b/>
        </w:rPr>
        <w:t>Exception: ferde</w:t>
      </w:r>
      <w:r>
        <w:br/>
        <w:t>Headword: faren</w:t>
      </w:r>
      <w:r>
        <w:br/>
        <w:t>Tag: v%pt_1</w:t>
      </w:r>
      <w:r>
        <w:br/>
        <w:t>Line: Book of the Duchess 99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I ferde° the worse al the morwe°</w:t>
      </w:r>
      <w:r>
        <w:br/>
        <w:t>Riverside Context: I ferde the worse al the morwe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2646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born out of his sadel a swerdes lengthe</w:t>
      </w:r>
      <w:r>
        <w:br/>
        <w:t>Riverside Context: Is born out of his sadel a swerdes lengthe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863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is that wight that men on bere binde;</w:t>
      </w:r>
      <w:r>
        <w:br/>
        <w:t>Riverside Context: As is that wight that men on beere bynde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House of Fame 324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“May holde yow still heer with me!</w:t>
      </w:r>
      <w:r>
        <w:br/>
        <w:t>Riverside Context: May holde yow stille here with me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General Prologue 643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Can clepen “Watte,” as well as can the pope.</w:t>
      </w:r>
      <w:r>
        <w:br/>
        <w:t>Riverside Context: Kan clepen Watte as wel as kan the pope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 1160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Swich answere as yow list yourself purveie</w:t>
      </w:r>
      <w:r>
        <w:br/>
        <w:t>Riverside Context: Swich answere as yow list youreself purveye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1363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Which that a carbuncle° is called</w:t>
      </w:r>
      <w:r>
        <w:br/>
        <w:t>Riverside Context: Which that a carbuncle ys ycalled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Miller's Tale 3790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¶This Alison answerde, “Who is ther</w:t>
      </w:r>
      <w:r>
        <w:br/>
        <w:t>Riverside Context: This Alison answerde Who is ther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1587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“He is, he can, that fewe lordes conne.”</w:t>
      </w:r>
      <w:r>
        <w:br/>
        <w:t>Riverside Context: He is he kan that fewe lordes konne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1213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help me so, this is the firste lettre</w:t>
      </w:r>
      <w:r>
        <w:br/>
        <w:t>Riverside Context: God help me so this is the firste lettre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Wife of Bath's Prologue 578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He wolde han slain me as I lay upright,°</w:t>
      </w:r>
      <w:r>
        <w:br/>
        <w:t>Riverside Context: He wolde han slayn me as I lay upright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Merchant's Tale 1563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to doon hir ful plesaunce.°</w:t>
      </w:r>
      <w:r>
        <w:br/>
        <w:t>Riverside Context: This is to seyn to doon hire ful plesaunce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430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“By God, my conseil is,” quod Pandarus</w:t>
      </w:r>
      <w:r>
        <w:br/>
        <w:t>Riverside Context: By God my conseil is quod Pandarus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Second Nun's Tale 170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“If that yow list,° the angel shul ye see</w:t>
      </w:r>
      <w:r>
        <w:br/>
        <w:t>Riverside Context: If that yow list the angel shul ye see</w:t>
      </w:r>
      <w:r>
        <w:br/>
        <w:t>==================================================</w:t>
        <w:br/>
      </w:r>
    </w:p>
    <w:p>
      <w:r>
        <w:rPr>
          <w:b/>
        </w:rPr>
        <w:t>Exception: let</w:t>
      </w:r>
      <w:r>
        <w:br/>
        <w:t>Headword: letten</w:t>
      </w:r>
      <w:r>
        <w:br/>
        <w:t>Tag: v%pr_3</w:t>
      </w:r>
      <w:r>
        <w:br/>
        <w:t>Line: Parliament of Fowls 151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what that on° may hale,° that other let°—</w:t>
      </w:r>
      <w:r>
        <w:br/>
        <w:t>Riverside Context: For what that oon may hale that other let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Troilus and Criseyde; Book V 372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“Eek othere seyn that thorugh impressiouns</w:t>
      </w:r>
      <w:r>
        <w:br/>
        <w:t>Riverside Context: Ek oother seyn that thorugh impressiouns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765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¶“Soun is noght but air ybroken</w:t>
      </w:r>
      <w:r>
        <w:br/>
        <w:t>Riverside Context: Soun ys noght but eyr ybroken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v%inf</w:t>
      </w:r>
      <w:r>
        <w:br/>
        <w:t>Line: The Clerk's Tale 489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moot° don with thy doghter for the beste</w:t>
      </w:r>
      <w:r>
        <w:br/>
        <w:t>Riverside Context: I moot doon with thy doghter for the beste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The General Prologue 748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to the soper sette he us anon;</w:t>
      </w:r>
      <w:r>
        <w:br/>
        <w:t>Riverside Context: And to the soper sette he us anon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Troilus and Criseyde; Book IV 1214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he answerde, “Lady min Criseyde</w:t>
      </w:r>
      <w:r>
        <w:br/>
        <w:t>Riverside Context: And he answerde Lady myn Criseyde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2557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 lenger shal the turneyinge° laste.</w:t>
      </w:r>
      <w:r>
        <w:br/>
        <w:t>Riverside Context: No lenger shal the turneiynge laste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General Prologue 78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wente for to doon his pilgrimage.</w:t>
      </w:r>
      <w:r>
        <w:br/>
        <w:t>Riverside Context: And wente for to doon his pilgrymage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The Shipman's Tale 362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in his compaignye moot I gon.</w:t>
      </w:r>
      <w:r>
        <w:br/>
        <w:t>Riverside Context: And in his compaignye moot I goon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V 1363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Devise, I prey to God so mote it be.</w:t>
      </w:r>
      <w:r>
        <w:br/>
        <w:t>Riverside Context: Devyse I prey to God so moot it be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Franklin's Tale 1108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Of this matere he dorste° no word seyn.</w:t>
      </w:r>
      <w:r>
        <w:br/>
        <w:t>Riverside Context: Of this matere he dorste no word seyn</w:t>
      </w:r>
      <w:r>
        <w:br/>
        <w:t>==================================================</w:t>
        <w:br/>
      </w:r>
    </w:p>
    <w:p>
      <w:r>
        <w:rPr>
          <w:b/>
        </w:rPr>
        <w:t>Exception: mete</w:t>
      </w:r>
      <w:r>
        <w:br/>
        <w:t>Headword: meten</w:t>
      </w:r>
      <w:r>
        <w:br/>
        <w:t>Tag: v%pr_3</w:t>
      </w:r>
      <w:r>
        <w:br/>
        <w:t>Line: Troilus and Criseyde; Book III 1344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Clippe ich yow thus, or elles I it mete?”</w:t>
      </w:r>
      <w:r>
        <w:br/>
        <w:t>Riverside Context: Clippe ich yow thus or elles I it meete</w:t>
      </w:r>
      <w:r>
        <w:br/>
        <w:t>==================================================</w:t>
        <w:br/>
      </w:r>
    </w:p>
    <w:p>
      <w:r>
        <w:rPr>
          <w:b/>
        </w:rPr>
        <w:t>Exception: soghte</w:t>
      </w:r>
      <w:r>
        <w:br/>
        <w:t>Headword: sechen</w:t>
      </w:r>
      <w:r>
        <w:br/>
        <w:t>Tag: v%pt_3</w:t>
      </w:r>
      <w:r>
        <w:br/>
        <w:t>Line: The Second Nun's Tale 361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sergeants of the toun of Rome hem soghte</w:t>
      </w:r>
      <w:r>
        <w:br/>
        <w:t>Riverside Context: The sergeantz of the toun of Rome hem soghte</w:t>
      </w:r>
      <w:r>
        <w:br/>
        <w:t>==================================================</w:t>
        <w:br/>
      </w:r>
    </w:p>
    <w:p>
      <w:r>
        <w:rPr>
          <w:b/>
        </w:rPr>
        <w:t>Exception: sworn</w:t>
      </w:r>
      <w:r>
        <w:br/>
        <w:t>Headword: sweren</w:t>
      </w:r>
      <w:r>
        <w:br/>
        <w:t>Tag: v%ppl</w:t>
      </w:r>
      <w:r>
        <w:br/>
        <w:t>Line: The Squire's Tale 18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He kepte his lay,° to which that he was sworn;</w:t>
      </w:r>
      <w:r>
        <w:br/>
        <w:t>Riverside Context: He kepte his lay to which that he was sworn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 1273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She shal not pulle it out this nexte wike;</w:t>
      </w:r>
      <w:r>
        <w:br/>
        <w:t>Riverside Context: She shal nat pulle it out this nexte wyke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1139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world is nat so strong, it is no nay</w:t>
      </w:r>
      <w:r>
        <w:br/>
        <w:t>Riverside Context: This world is nat so strong it is no nay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1147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nat annexed to possessioun</w:t>
      </w:r>
      <w:r>
        <w:br/>
        <w:t>Riverside Context: Is nat annexed to possessioun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3759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weep as dooth a child that is ybete.°</w:t>
      </w:r>
      <w:r>
        <w:br/>
        <w:t>Riverside Context: And weep as dooth a child that is ybete</w:t>
      </w:r>
      <w:r>
        <w:br/>
        <w:t>==================================================</w:t>
        <w:br/>
      </w:r>
    </w:p>
    <w:p>
      <w:r>
        <w:rPr>
          <w:b/>
        </w:rPr>
        <w:t>Exception: bitide</w:t>
      </w:r>
      <w:r>
        <w:br/>
        <w:t>Headword: bitiden</w:t>
      </w:r>
      <w:r>
        <w:br/>
        <w:t>Tag: v%pr_3</w:t>
      </w:r>
      <w:r>
        <w:br/>
        <w:t>Line: Sir Thopas 874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    Bitide what bitide!°</w:t>
      </w:r>
      <w:r>
        <w:br/>
        <w:t>Riverside Context: Bityde what bityde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75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dart is set up° for virginitee;</w:t>
      </w:r>
      <w:r>
        <w:br/>
        <w:t>Riverside Context: The dart is set up for virginitee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317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is yhid in heven prively</w:t>
      </w:r>
      <w:r>
        <w:br/>
        <w:t>Riverside Context: That is yhid in hevene pryvely</w:t>
      </w:r>
      <w:r>
        <w:br/>
        <w:t>==================================================</w:t>
        <w:br/>
      </w:r>
    </w:p>
    <w:p>
      <w:r>
        <w:rPr>
          <w:b/>
        </w:rPr>
        <w:t>Exception: forbet</w:t>
      </w:r>
      <w:r>
        <w:br/>
        <w:t>Headword: forbeden</w:t>
      </w:r>
      <w:r>
        <w:br/>
        <w:t>Tag: v%pr_3</w:t>
      </w:r>
      <w:r>
        <w:br/>
        <w:t>Line: Troilus and Criseyde; Book II 717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nought forbet that every creature</w:t>
      </w:r>
      <w:r>
        <w:br/>
        <w:t>Riverside Context: He naught forbet that every creature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General Prologue 246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It is nat honeste, it may nat avaunce</w:t>
      </w:r>
      <w:r>
        <w:br/>
        <w:t>Riverside Context: It is nat honest it may nat avaunce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149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is no foul that fleeth° under the hevene</w:t>
      </w:r>
      <w:r>
        <w:br/>
        <w:t>Riverside Context: Ther is no fowel that fleeth under the hevene</w:t>
      </w:r>
      <w:r>
        <w:br/>
        <w:t>==================================================</w:t>
        <w:br/>
      </w:r>
    </w:p>
    <w:p>
      <w:r>
        <w:rPr>
          <w:b/>
        </w:rPr>
        <w:t>Exception: stoln</w:t>
      </w:r>
      <w:r>
        <w:br/>
        <w:t>Headword: stelen</w:t>
      </w:r>
      <w:r>
        <w:br/>
        <w:t>Tag: v%ppl</w:t>
      </w:r>
      <w:r>
        <w:br/>
        <w:t>Line: The Reeve's Tale 4111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Our corn is stoln, men wil us foles calle</w:t>
      </w:r>
      <w:r>
        <w:br/>
        <w:t>Riverside Context: Oure corn is stoln men wil us fooles calle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Manciple's Tale 333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to restreine and kepe wel thy tonge.—</w:t>
      </w:r>
      <w:r>
        <w:br/>
        <w:t>Riverside Context: Is to restreyne and kepe wel thy tonge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Summoner's Tale 1837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 wol ye dine?° I wol go theraboute.”°</w:t>
      </w:r>
      <w:r>
        <w:br/>
        <w:t>Riverside Context: What wol ye dyne I wol go theraboute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The Wife of Bath's Prologue 211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sith° I hadde hem hoolly° in min hond</w:t>
      </w:r>
      <w:r>
        <w:br/>
        <w:t>Riverside Context: But sith I hadde hem hoolly in myn hond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Miller's Tale 3450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 man woot° litel what him shal bitide.°</w:t>
      </w:r>
      <w:r>
        <w:br/>
        <w:t>Riverside Context: A man woot litel what hym shal bityde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896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 leef this wo er Troilus be here.”</w:t>
      </w:r>
      <w:r>
        <w:br/>
        <w:t>Riverside Context: So lef this wo er Troilus be here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1195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Poverte is hateful good, and, as I gesse</w:t>
      </w:r>
      <w:r>
        <w:br/>
        <w:t>Riverside Context: Poverte is hateful good and as I gesse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The Merchant's Tale 1950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She feined hir° as that she moste gon</w:t>
      </w:r>
      <w:r>
        <w:br/>
        <w:t>Riverside Context: She feyned hire as that she moste gon</w:t>
      </w:r>
      <w:r>
        <w:br/>
        <w:t>==================================================</w:t>
        <w:br/>
      </w:r>
    </w:p>
    <w:p>
      <w:r>
        <w:rPr>
          <w:b/>
        </w:rPr>
        <w:t>Exception: spedde</w:t>
      </w:r>
      <w:r>
        <w:br/>
        <w:t>Headword: speden</w:t>
      </w:r>
      <w:r>
        <w:br/>
        <w:t>Tag: v%pt_3</w:t>
      </w:r>
      <w:r>
        <w:br/>
        <w:t>Line: Troilus and Criseyde; Book I 482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Fro day to day in armes so he spedde</w:t>
      </w:r>
      <w:r>
        <w:br/>
        <w:t>Riverside Context: Fro day to day in armes so he spedde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Book of the Duchess 371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Go we faste!” and gan to ride.</w:t>
      </w:r>
      <w:r>
        <w:br/>
        <w:t>Riverside Context: Go we faste and gan to ryde</w:t>
      </w:r>
      <w:r>
        <w:br/>
        <w:t>==================================================</w:t>
        <w:br/>
      </w:r>
    </w:p>
    <w:p>
      <w:r>
        <w:rPr>
          <w:b/>
        </w:rPr>
        <w:t>Exception: awaked</w:t>
      </w:r>
      <w:r>
        <w:br/>
        <w:t>Headword: awaken</w:t>
      </w:r>
      <w:r>
        <w:br/>
        <w:t>Tag: v%ppl</w:t>
      </w:r>
      <w:r>
        <w:br/>
        <w:t>Line: The Merchant's Tale 1957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That sleep,° til that the coughe hath him awaked;</w:t>
      </w:r>
      <w:r>
        <w:br/>
        <w:t>Riverside Context: That sleep til that the coughe hath hym awaked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989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Than is Grisild, and more tendre of age</w:t>
      </w:r>
      <w:r>
        <w:br/>
        <w:t>Riverside Context: Than is Grisilde and moore tendre of age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 371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Wol deme it love of freendship in his minde.</w:t>
      </w:r>
      <w:r>
        <w:br/>
        <w:t>Riverside Context: Wol deme it love of frendshipe in his mynde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General Prologue 697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Seinte Peter had, whan that he wente</w:t>
      </w:r>
      <w:r>
        <w:br/>
        <w:t>Riverside Context: That Seint Peter hadde whan that he wente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698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 am fals, and so it may wel seme.</w:t>
      </w:r>
      <w:r>
        <w:br/>
        <w:t>Riverside Context: That I am fals and so it may wel seme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v%pr_3</w:t>
      </w:r>
      <w:r>
        <w:br/>
        <w:t>Line: The Franklin's Tale 1067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seye, preyeth your suster° that she go</w:t>
      </w:r>
      <w:r>
        <w:br/>
        <w:t>Riverside Context: I seye preyeth your suster that she go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 322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Doth what yow list, to make him live or deie.</w:t>
      </w:r>
      <w:r>
        <w:br/>
        <w:t>Riverside Context: Doth what yow lest to make hym lyve or deye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392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he that most is worthy shal beginne.</w:t>
      </w:r>
      <w:r>
        <w:br/>
        <w:t>Riverside Context: That he that most is worthi shal begynne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IV 794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how shul ye don in this sorwful cas</w:t>
      </w:r>
      <w:r>
        <w:br/>
        <w:t>Riverside Context: But how shul ye don in this sorwful cas</w:t>
      </w:r>
      <w:r>
        <w:br/>
        <w:t>==================================================</w:t>
        <w:br/>
      </w:r>
    </w:p>
    <w:p>
      <w:r>
        <w:rPr>
          <w:b/>
        </w:rPr>
        <w:t>Exception: forgoon</w:t>
      </w:r>
      <w:r>
        <w:br/>
        <w:t>Headword: forgon</w:t>
      </w:r>
      <w:r>
        <w:br/>
        <w:t>Tag: v%inf</w:t>
      </w:r>
      <w:r>
        <w:br/>
        <w:t>Line: Troilus and Criseyde; Book IV 755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She mot forgoon; for which disaventure</w:t>
      </w:r>
      <w:r>
        <w:br/>
        <w:t>Riverside Context: She moot forgon for which disaventure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House of Fame 951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Of that, and leet the reines goon</w:t>
      </w:r>
      <w:r>
        <w:br/>
        <w:t>Riverside Context: Of that and let the reynes gon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Monk's Tale 2140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Beth war, for whan that fortune list° to glose,°</w:t>
      </w:r>
      <w:r>
        <w:br/>
        <w:t>Riverside Context: Beth war for whan that Fortune list to glose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The Wife of Bath's Prologue 195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shal sey sooth, tho housbonds that I hadde</w:t>
      </w:r>
      <w:r>
        <w:br/>
        <w:t>Riverside Context: I shal seye sooth tho housbondes that I hadde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Canon's Yeoman's Tale 994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Although that my tale of a chanoun be.</w:t>
      </w:r>
      <w:r>
        <w:br/>
        <w:t>Riverside Context: Although that my tale of a chanoun bee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1011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Thus causelees is cropen into yow;</w:t>
      </w:r>
      <w:r>
        <w:br/>
        <w:t>Riverside Context: Thus causeles is cropen into yow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Merchant's Tale 2315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am a king, it sit me noght° to lie.”</w:t>
      </w:r>
      <w:r>
        <w:br/>
        <w:t>Riverside Context: I am a kyng it sit me noght to lye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Franklin's Tale 1347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verray° fere unnethe° may she go,°</w:t>
      </w:r>
      <w:r>
        <w:br/>
        <w:t>Riverside Context: For verray feere unnethe may she 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917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That, it to save, is now no remedie.</w:t>
      </w:r>
      <w:r>
        <w:br/>
        <w:t>Riverside Context: That it to save is now no remedie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Parliament of Fowls 163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Yit that thou canst not do, yit mayst thou see;</w:t>
      </w:r>
      <w:r>
        <w:br/>
        <w:t>Riverside Context: Yit that thow canst not do yit mayst thow se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House of Fame 700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Quod he. “No, help me God so wis!”—</w:t>
      </w:r>
      <w:r>
        <w:br/>
        <w:t>Riverside Context: Quod he Noo helpe me God so wys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1796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spende hir good° ther° it is resonable</w:t>
      </w:r>
      <w:r>
        <w:br/>
        <w:t>Riverside Context: And spende hir good ther it is resonable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804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who may stoppen every wikked tonge</w:t>
      </w:r>
      <w:r>
        <w:br/>
        <w:t>Riverside Context: And who may stoppen every wikked tonge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1346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Men trete of pees; and it supposed is</w:t>
      </w:r>
      <w:r>
        <w:br/>
        <w:t>Riverside Context: Men trete of pees and it supposid is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Friar's Tale 1511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yet wol som men sey it was nat he;</w:t>
      </w:r>
      <w:r>
        <w:br/>
        <w:t>Riverside Context: And yet wol som men seye it was nat 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1051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“This is ynogh, Grisilde min,” quod he</w:t>
      </w:r>
      <w:r>
        <w:br/>
        <w:t>Riverside Context: This is ynogh Grisilde myn quod he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House of Fame 1017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loke on hem.” “That may wel be,”</w:t>
      </w:r>
      <w:r>
        <w:br/>
        <w:t>Riverside Context: To loke on hem That may wel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1159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min is love, as to a creature;°</w:t>
      </w:r>
      <w:r>
        <w:br/>
        <w:t>Riverside Context: And myn is love as to a creature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V 390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This time, and eek how freshly we may live</w:t>
      </w:r>
      <w:r>
        <w:br/>
        <w:t>Riverside Context: This tyme and ek how fresshly we may lyve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1683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Juppiter, that of his might may do</w:t>
      </w:r>
      <w:r>
        <w:br/>
        <w:t>Riverside Context: But Juppiter that of his myght may do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2271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lakke of answer, noon of hem shal dyen.°</w:t>
      </w:r>
      <w:r>
        <w:br/>
        <w:t>Riverside Context: For lak of answere noon of hem shal dyen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2255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Bi cause, allas! that he is blind and old</w:t>
      </w:r>
      <w:r>
        <w:br/>
        <w:t>Riverside Context: By cause allas that he is blynd and old</w:t>
      </w:r>
      <w:r>
        <w:br/>
        <w:t>==================================================</w:t>
        <w:br/>
      </w:r>
    </w:p>
    <w:p>
      <w:r>
        <w:rPr>
          <w:b/>
        </w:rPr>
        <w:t>Exception: lest</w:t>
      </w:r>
      <w:r>
        <w:br/>
        <w:t>Headword: listen</w:t>
      </w:r>
      <w:r>
        <w:br/>
        <w:t>Tag: v%pr_3</w:t>
      </w:r>
      <w:r>
        <w:br/>
        <w:t>Line: The Wife of Bath's Tale 1248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Doth with my lif and deeth right as yow lest.°</w:t>
      </w:r>
      <w:r>
        <w:br/>
        <w:t>Riverside Context: Dooth with my lyf and deth right as yow lest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891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lat see now who shal the soper° winne;</w:t>
      </w:r>
      <w:r>
        <w:br/>
        <w:t>Riverside Context: And lat se now who shal the soper wynne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961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nowher hool, as writen clerkes wise;</w:t>
      </w:r>
      <w:r>
        <w:br/>
        <w:t>Riverside Context: Is nowher hol as writen clerkes wyse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The Knight's Tale 2622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Hem to refresshe, and drinken if hem leste.</w:t>
      </w:r>
      <w:r>
        <w:br/>
        <w:t>Riverside Context: Hem to refresshe and drynken if hem leste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620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min avis anoon may helpen us.”</w:t>
      </w:r>
      <w:r>
        <w:br/>
        <w:t>Riverside Context: That myn avys anoon may helpen us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Knight's Tale 2541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Wherfore, to shapen that they shul not die</w:t>
      </w:r>
      <w:r>
        <w:br/>
        <w:t>Riverside Context: Wherfore to shapen that they shal nat dye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1468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now aboute eftsones for to plete</w:t>
      </w:r>
      <w:r>
        <w:br/>
        <w:t>Riverside Context: Is now aboute eftsones for to plete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Friar's Tale 1476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day is short, and it is passed prime,°</w:t>
      </w:r>
      <w:r>
        <w:br/>
        <w:t>Riverside Context: The day is short and it is passed pryme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IV 593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Ris up, for by min heed, she shal not goon;</w:t>
      </w:r>
      <w:r>
        <w:br/>
        <w:t>Riverside Context: Ris up for by myn hed she shal not goon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999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it shal come; but they seyn, that therfore</w:t>
      </w:r>
      <w:r>
        <w:br/>
        <w:t>Riverside Context: That it shal come but they seyn that therfore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Clerk's Tale 521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 thinges grete, and eek swich folk wel can</w:t>
      </w:r>
      <w:r>
        <w:br/>
        <w:t>Riverside Context: In thynges grete and eek swich folk wel kan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III 449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certein is, to purpos for to go</w:t>
      </w:r>
      <w:r>
        <w:br/>
        <w:t>Riverside Context: But certeyn is to purpos for to go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The Manciple's Tale 349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Fleming seith, and lerne it, if thee leste,°</w:t>
      </w:r>
      <w:r>
        <w:br/>
        <w:t>Riverside Context: The Flemyng seith and lerne it if thee leste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Miller's Tale 3771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By Seinte Noet, ye woot° wel what I mene.”</w:t>
      </w:r>
      <w:r>
        <w:br/>
        <w:t>Riverside Context: By Seinte Note ye woot wel what I mene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Pardoner's Tale 742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In holy writ° ye may yourself wel rede</w:t>
      </w:r>
      <w:r>
        <w:br/>
        <w:t>Riverside Context: In Hooly Writ ye may yourself wel rede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163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Ther° he is hurt: this is as muche to seyn</w:t>
      </w:r>
      <w:r>
        <w:br/>
        <w:t>Riverside Context: Ther he is hurt this is as muche to seyn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House of Fame 526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If any vertu° in thee be</w:t>
      </w:r>
      <w:r>
        <w:br/>
        <w:t>Riverside Context: Yf any vertu in the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1199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Povert is this, although it seme elenge:°</w:t>
      </w:r>
      <w:r>
        <w:br/>
        <w:t>Riverside Context: Poverte is this although it seme alenge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Book of the Duchess 321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And, soth to seyn, my chambre was</w:t>
      </w:r>
      <w:r>
        <w:br/>
        <w:t>Riverside Context: And sooth to seyn my chambre was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419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Allas! what is this wonder maladie?</w:t>
      </w:r>
      <w:r>
        <w:br/>
        <w:t>Riverside Context: Allas what is this wondre maladie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Knight's Tale 1151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Or elles artow fals, I dar wel seyn.”</w:t>
      </w:r>
      <w:r>
        <w:br/>
        <w:t>Riverside Context: Or elles artow fals I dar wel seyn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Squire's Tale 181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hors of bras, that may nat be remewed,°</w:t>
      </w:r>
      <w:r>
        <w:br/>
        <w:t>Riverside Context: The hors of bras that may nat be remewed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1048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dredelees, if that my lif may laste</w:t>
      </w:r>
      <w:r>
        <w:br/>
        <w:t>Riverside Context: And dredelees if that my lyf may laste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196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nas no cry but ‘Troilus is there!’</w:t>
      </w:r>
      <w:r>
        <w:br/>
        <w:t>Riverside Context: Ther nas no cry but Troilus is there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Manciple's Tale 173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escape out of his cage, if he may;</w:t>
      </w:r>
      <w:r>
        <w:br/>
        <w:t>Riverside Context: To escape out of his cage yif he may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Parliament of Fowls 12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rede I wel he wol be lord and sire</w:t>
      </w:r>
      <w:r>
        <w:br/>
        <w:t>Riverside Context: There rede I wel he wol be lord and syre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Troilus and Criseyde; Book I 195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seye him thus, “God wot, she slepeth softe</w:t>
      </w:r>
      <w:r>
        <w:br/>
        <w:t>Riverside Context: And seye hym thus God woot she slepeth softe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130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It sholde been; som jape, I trowe, is this.</w:t>
      </w:r>
      <w:r>
        <w:br/>
        <w:t>Riverside Context: It sholde ben some jape I trowe is this</w:t>
      </w:r>
      <w:r>
        <w:br/>
        <w:t>==================================================</w:t>
        <w:br/>
      </w:r>
    </w:p>
    <w:p>
      <w:r>
        <w:rPr>
          <w:b/>
        </w:rPr>
        <w:t>Exception: put</w:t>
      </w:r>
      <w:r>
        <w:br/>
        <w:t>Headword: putten</w:t>
      </w:r>
      <w:r>
        <w:br/>
        <w:t>Tag: v%pr_3</w:t>
      </w:r>
      <w:r>
        <w:br/>
        <w:t>Line: Troilus and Criseyde; Book IV 1021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prescience put falling necessaire</w:t>
      </w:r>
      <w:r>
        <w:br/>
        <w:t>Riverside Context: That prescience put fallynge necessaire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1472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¶“Ye, wif,” quod he, “lat slepen that° is stille;°</w:t>
      </w:r>
      <w:r>
        <w:br/>
        <w:t>Riverside Context: Ye wyf quod he lat slepen that is stille</w:t>
      </w:r>
      <w:r>
        <w:br/>
        <w:t>==================================================</w:t>
        <w:br/>
      </w:r>
    </w:p>
    <w:p>
      <w:r>
        <w:rPr>
          <w:b/>
        </w:rPr>
        <w:t>Exception: forgon</w:t>
      </w:r>
      <w:r>
        <w:br/>
        <w:t>Headword: forgon</w:t>
      </w:r>
      <w:r>
        <w:br/>
        <w:t>Tag: v%inf</w:t>
      </w:r>
      <w:r>
        <w:br/>
        <w:t>Line: The Manciple's Tale 295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Now shaltow, false theef, thy song forgon,°</w:t>
      </w:r>
      <w:r>
        <w:br/>
        <w:t>Riverside Context: Now shaltow false theef thy song forgon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3658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is for love alwey so wo bigon,°</w:t>
      </w:r>
      <w:r>
        <w:br/>
        <w:t>Riverside Context: That is for love alwey so wo bigon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Troilus and Criseyde; Book II 91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with that word she doun on bench him sette.</w:t>
      </w:r>
      <w:r>
        <w:br/>
        <w:t>Riverside Context: And with that word she doun on bench hym sette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677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By ounces henge his lokkes that he hadde</w:t>
      </w:r>
      <w:r>
        <w:br/>
        <w:t>Riverside Context: By ounces henge his lokkes that he hadde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IV 992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More than we men that han doutous weninge.</w:t>
      </w:r>
      <w:r>
        <w:br/>
        <w:t>Riverside Context: More than we men that han doutous wenynge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Knight's Tale 1807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she, for whom they han this jolitee,°</w:t>
      </w:r>
      <w:r>
        <w:br/>
        <w:t>Riverside Context: That she for whom they han this jolitee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Nun's Priest's Tale 3348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That, whan thy worthy king Richard was slain</w:t>
      </w:r>
      <w:r>
        <w:br/>
        <w:t>Riverside Context: That whan thy worthy kyng Richard was slayn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Canon's Yeoman's Tale 1332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With thes three teines, which that we han wroght</w:t>
      </w:r>
      <w:r>
        <w:br/>
        <w:t>Riverside Context: With thise thre teynes whiche that we han wroght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1191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What mighte or may the sely larke seye</w:t>
      </w:r>
      <w:r>
        <w:br/>
        <w:t>Riverside Context: What myghte or may the sely larke seye</w:t>
      </w:r>
      <w:r>
        <w:br/>
        <w:t>==================================================</w:t>
        <w:br/>
      </w:r>
    </w:p>
    <w:p>
      <w:r>
        <w:rPr>
          <w:b/>
        </w:rPr>
        <w:t>Exception: arace</w:t>
      </w:r>
      <w:r>
        <w:br/>
        <w:t>Headword: aracen</w:t>
      </w:r>
      <w:r>
        <w:br/>
        <w:t>Tag: v%pr_3</w:t>
      </w:r>
      <w:r>
        <w:br/>
        <w:t>Line: Troilus and Criseyde; Book III 1015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Jove him sone out of your herte arace!</w:t>
      </w:r>
      <w:r>
        <w:br/>
        <w:t>Riverside Context: Ther Jove hym sone out of youre herte arace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Troilus and Criseyde; Book V 344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“How doon this folk that seen hir loves wedded</w:t>
      </w:r>
      <w:r>
        <w:br/>
        <w:t>Riverside Context: How don this folk that seen hire loves wedded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III 181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every wo ye shal recovere a blisse”;</w:t>
      </w:r>
      <w:r>
        <w:br/>
        <w:t>Riverside Context: For every wo ye shal recovere a blisse</w:t>
      </w:r>
      <w:r>
        <w:br/>
        <w:t>==================================================</w:t>
        <w:br/>
      </w:r>
    </w:p>
    <w:p>
      <w:r>
        <w:rPr>
          <w:b/>
        </w:rPr>
        <w:t>Exception: broughte</w:t>
      </w:r>
      <w:r>
        <w:br/>
        <w:t>Headword: bringen</w:t>
      </w:r>
      <w:r>
        <w:br/>
        <w:t>Tag: v%pt_3</w:t>
      </w:r>
      <w:r>
        <w:br/>
        <w:t>Line: Troilus and Criseyde; Book IV 670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Yeve him mischaunce that this tretis broughte.</w:t>
      </w:r>
      <w:r>
        <w:br/>
        <w:t>Riverside Context: Yeve hem meschaunce that this tretis broughte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2236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is no man can demen,° by my fey</w:t>
      </w:r>
      <w:r>
        <w:br/>
        <w:t>Riverside Context: Ther is no man kan deemen by my fey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Book of the Duchess 193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Out of his slepe, and gan to goon</w:t>
      </w:r>
      <w:r>
        <w:br/>
        <w:t>Riverside Context: Out of hys slep and gan to goon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Friar's Tale 1435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spare nat to taken, God it woot,°</w:t>
      </w:r>
      <w:r>
        <w:br/>
        <w:t>Riverside Context: I spare nat to taken God it woot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 728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shal me never binde in swiche a clause.</w:t>
      </w:r>
      <w:r>
        <w:br/>
        <w:t>Riverside Context: He shal me nevere bynde in swich a clause</w:t>
      </w:r>
      <w:r>
        <w:br/>
        <w:t>==================================================</w:t>
        <w:br/>
      </w:r>
    </w:p>
    <w:p>
      <w:r>
        <w:rPr>
          <w:b/>
        </w:rPr>
        <w:t>Exception: wene</w:t>
      </w:r>
      <w:r>
        <w:br/>
        <w:t>Headword: wenen</w:t>
      </w:r>
      <w:r>
        <w:br/>
        <w:t>Tag: v%pr_3</w:t>
      </w:r>
      <w:r>
        <w:br/>
        <w:t>Line: House of Fame 1767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every man wene° hem at ese</w:t>
      </w:r>
      <w:r>
        <w:br/>
        <w:t>Riverside Context: That every man wene hem at ese</w:t>
      </w:r>
      <w:r>
        <w:br/>
        <w:t>==================================================</w:t>
        <w:br/>
      </w:r>
    </w:p>
    <w:p>
      <w:r>
        <w:rPr>
          <w:b/>
        </w:rPr>
        <w:t>Exception: smerte</w:t>
      </w:r>
      <w:r>
        <w:br/>
        <w:t>Headword: smerten</w:t>
      </w:r>
      <w:r>
        <w:br/>
        <w:t>Tag: v%pr_3</w:t>
      </w:r>
      <w:r>
        <w:br/>
        <w:t>Line: Troilus and Criseyde; Book III 1000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Have and ay shal, how sore that me smerte</w:t>
      </w:r>
      <w:r>
        <w:br/>
        <w:t>Riverside Context: Have and ay shal how sore that me smerte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Shipman's Tale 230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We may wel make chere° and good visage,°</w:t>
      </w:r>
      <w:r>
        <w:br/>
        <w:t>Riverside Context: We may wel make chiere and good visage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Merchant's Tale 1690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take hir leve,° and ech of hem of other.°</w:t>
      </w:r>
      <w:r>
        <w:br/>
        <w:t>Riverside Context: Han take hir leve and ech of hem of oother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414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Win whoso may, for al is for to selle.</w:t>
      </w:r>
      <w:r>
        <w:br/>
        <w:t>Riverside Context: Wynne whoso may for al is for to selle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v%pr_3</w:t>
      </w:r>
      <w:r>
        <w:br/>
        <w:t>Line: Troilus and Criseyde; Book III 283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privetee go with us in this cas</w:t>
      </w:r>
      <w:r>
        <w:br/>
        <w:t>Riverside Context: That privete go with us in this cas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895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fele I now,” quod he, “and that is routhe;</w:t>
      </w:r>
      <w:r>
        <w:br/>
        <w:t>Riverside Context: That fele I now quod he and that is routhe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General Prologue 574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swich a lewed mannes wit shal pace</w:t>
      </w:r>
      <w:r>
        <w:br/>
        <w:t>Riverside Context: That swich a lewed mannes wit shal pace</w:t>
      </w:r>
      <w:r>
        <w:br/>
        <w:t>==================================================</w:t>
        <w:br/>
      </w:r>
    </w:p>
    <w:p>
      <w:r>
        <w:rPr>
          <w:b/>
        </w:rPr>
        <w:t>Exception: fordoon</w:t>
      </w:r>
      <w:r>
        <w:br/>
        <w:t>Headword: fordon</w:t>
      </w:r>
      <w:r>
        <w:br/>
        <w:t>Tag: v%inf</w:t>
      </w:r>
      <w:r>
        <w:br/>
        <w:t>Line: Troilus and Criseyde; Book IV 1091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Why lust thee so thyself fordoon for drede</w:t>
      </w:r>
      <w:r>
        <w:br/>
        <w:t>Riverside Context: Whi list the so thiself fordoon for drede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House of Fame 1794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Have, and do noskinnes° labour</w:t>
      </w:r>
      <w:r>
        <w:br/>
        <w:t>Riverside Context: Have and do noskynnes labour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1960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ful of rouninges° and of jangles°</w:t>
      </w:r>
      <w:r>
        <w:br/>
        <w:t>Riverside Context: Ys ful of rounynges and of jangles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1847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wake, that my stomak° is destroyed.</w:t>
      </w:r>
      <w:r>
        <w:br/>
        <w:t>Riverside Context: To wake that my stomak is destroyed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Pardoner's Tale 786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wel ye woot that al this gold is oures—</w:t>
      </w:r>
      <w:r>
        <w:br/>
        <w:t>Riverside Context: For wel ye woot that al this gold is oures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Troilus and Criseyde; Book II 609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she nought love ayein, but if hir leste.</w:t>
      </w:r>
      <w:r>
        <w:br/>
        <w:t>Riverside Context: And she naught love ayein but if hire leste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Troilus and Criseyde; Book III 1589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doun upon his beddes side him sette.</w:t>
      </w:r>
      <w:r>
        <w:br/>
        <w:t>Riverside Context: And down upon his beddes syde hym sette</w:t>
      </w:r>
      <w:r>
        <w:br/>
        <w:t>==================================================</w:t>
        <w:br/>
      </w:r>
    </w:p>
    <w:p>
      <w:r>
        <w:rPr>
          <w:b/>
        </w:rPr>
        <w:t>Exception: a</w:t>
      </w:r>
      <w:r>
        <w:br/>
        <w:t>Headword: ben</w:t>
      </w:r>
      <w:r>
        <w:br/>
        <w:t>Tag: v%pr_pl</w:t>
      </w:r>
      <w:r>
        <w:br/>
        <w:t>Line: The Merchant's Tale 1555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Aviseth yow,° ye been a man of age</w:t>
      </w:r>
      <w:r>
        <w:br/>
        <w:t>Riverside Context: Avyseth yow ye been a man of age</w:t>
      </w:r>
      <w:r>
        <w:br/>
        <w:t>==================================================</w:t>
        <w:br/>
      </w:r>
    </w:p>
    <w:p>
      <w:r>
        <w:rPr>
          <w:b/>
        </w:rPr>
        <w:t>Exception: bende</w:t>
      </w:r>
      <w:r>
        <w:br/>
        <w:t>Headword: benden</w:t>
      </w:r>
      <w:r>
        <w:br/>
        <w:t>Tag: v%pr_3</w:t>
      </w:r>
      <w:r>
        <w:br/>
        <w:t>Line: Troilus and Criseyde; Book II 1378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That, though she bende, yet she stant on rote;</w:t>
      </w:r>
      <w:r>
        <w:br/>
        <w:t>Riverside Context: That though she bende yeet she stant on roote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v%pt_3</w:t>
      </w:r>
      <w:r>
        <w:br/>
        <w:t>Line: The Monk's Tale 2259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She was so swift that she anon° hem hente,°</w:t>
      </w:r>
      <w:r>
        <w:br/>
        <w:t>Riverside Context: She was so swift that she anon hem hente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Troilus and Criseyde; Book III 368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wiste I wel; but tel me, if thee liste</w:t>
      </w:r>
      <w:r>
        <w:br/>
        <w:t>Riverside Context: That wist I wel but telle me if the liste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Knight's Tale 1351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other wher him list may ride or go</w:t>
      </w:r>
      <w:r>
        <w:br/>
        <w:t>Riverside Context: That oother wher hym list may ride or go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Clerk's Tale 675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Or worse, if men worse can devise</w:t>
      </w:r>
      <w:r>
        <w:br/>
        <w:t>Riverside Context: Or worse if men worse kan devyse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3075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¶“Suster,” quod he, “this is my fulle assent</w:t>
      </w:r>
      <w:r>
        <w:br/>
        <w:t>Riverside Context: Suster quod he this is my fulle assent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v%inf</w:t>
      </w:r>
      <w:r>
        <w:br/>
        <w:t>Line: The Knight's Tale 2253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wol don sacrifice, and fires bete.°</w:t>
      </w:r>
      <w:r>
        <w:br/>
        <w:t>Riverside Context: I wol doon sacrifice and fires beete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The Merchant's Tale 1954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in the privee° softely it caste.</w:t>
      </w:r>
      <w:r>
        <w:br/>
        <w:t>Riverside Context: And in the pryvee softely it caste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Monk's Tale 2164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shal be brent,° that° wolde noght obeie.</w:t>
      </w:r>
      <w:r>
        <w:br/>
        <w:t>Riverside Context: He shal be brent that wolde noght obeye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 19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nathelees, if this may doon gladnesse</w:t>
      </w:r>
      <w:r>
        <w:br/>
        <w:t>Riverside Context: But natheles if this may don gladnesse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III 114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It mighte han maad an herte of stoon to rewe;</w:t>
      </w:r>
      <w:r>
        <w:br/>
        <w:t>Riverside Context: It myghte han mad an herte of stoon to rewe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3073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loketh now, wher most sorwe is herinne</w:t>
      </w:r>
      <w:r>
        <w:br/>
        <w:t>Riverside Context: And looketh now wher moost sorwe is herinne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1977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sooth° is this, how that this fresshe May</w:t>
      </w:r>
      <w:r>
        <w:br/>
        <w:t>Riverside Context: But sooth is this how that this fresshe May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Second Nun's Tale 545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Thise soules, lo! and that I might do werche°</w:t>
      </w:r>
      <w:r>
        <w:br/>
        <w:t>Riverside Context: Thise soules lo and that I myghte do werche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Canon's Yeoman's Tale 756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on five or sixe ounces, may wel be</w:t>
      </w:r>
      <w:r>
        <w:br/>
        <w:t>Riverside Context: As on fyve or sixe ounces may wel be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2553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shal ben ordeined on either side;</w:t>
      </w:r>
      <w:r>
        <w:br/>
        <w:t>Riverside Context: That shal ben ordeyned on either syde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V 1210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can now seen non other remedie</w:t>
      </w:r>
      <w:r>
        <w:br/>
        <w:t>Riverside Context: He kan now sen non other remedie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45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Caliope, thy vois be now present</w:t>
      </w:r>
      <w:r>
        <w:br/>
        <w:t>Riverside Context: Caliope thi vois be now present</w:t>
      </w:r>
      <w:r>
        <w:br/>
        <w:t>==================================================</w:t>
        <w:br/>
      </w:r>
    </w:p>
    <w:p>
      <w:r>
        <w:rPr>
          <w:b/>
        </w:rPr>
        <w:t>Exception: caughte</w:t>
      </w:r>
      <w:r>
        <w:br/>
        <w:t>Headword: cacchen</w:t>
      </w:r>
      <w:r>
        <w:br/>
        <w:t>Tag: v%pt_3</w:t>
      </w:r>
      <w:r>
        <w:br/>
        <w:t>Line: The Clerk's Tale 619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This markis caughte yet another lest°</w:t>
      </w:r>
      <w:r>
        <w:br/>
        <w:t>Riverside Context: This markys caughte yet another lest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1609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thanked be the heighe worthinesse</w:t>
      </w:r>
      <w:r>
        <w:br/>
        <w:t>Riverside Context: That thanked be the heighe worthynesse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Knight's Tale 1254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Wel bettre than they can hemself devise?°</w:t>
      </w:r>
      <w:r>
        <w:br/>
        <w:t>Riverside Context: Wel bettre than they kan hemself devyse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Book of the Duchess 1235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nil,° as wis° God help me so!’</w:t>
      </w:r>
      <w:r>
        <w:br/>
        <w:t>Riverside Context: I nyl as wys God helpe me soo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76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alway for to slepe hir wone° is—</w:t>
      </w:r>
      <w:r>
        <w:br/>
        <w:t>Riverside Context: That alwey for to slepe hir wone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462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lif is lost, but ye wole on me rewe.”</w:t>
      </w:r>
      <w:r>
        <w:br/>
        <w:t>Riverside Context: And lif is lost but ye wol on me rewe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IV 1462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shal not blende him for your womanhede</w:t>
      </w:r>
      <w:r>
        <w:br/>
        <w:t>Riverside Context: Ye shal nat blende hym for youre wommanhede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The Squire's Tale 364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gon to reste, sone after it was eve;</w:t>
      </w:r>
      <w:r>
        <w:br/>
        <w:t>Riverside Context: To goon to reste soone after it was eve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Merchant's Tale 2170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Three thinges, certes, shul ye winne therby;</w:t>
      </w:r>
      <w:r>
        <w:br/>
        <w:t>Riverside Context: Thre thynges certes shal ye wynne therby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321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 wonder is, so God me sende hele</w:t>
      </w:r>
      <w:r>
        <w:br/>
        <w:t>Riverside Context: No wonder is so God me sende hele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General Prologue 795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Of aventures that whilom han bifalle.</w:t>
      </w:r>
      <w:r>
        <w:br/>
        <w:t>Riverside Context: Of aventures that whilom han bifalle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Shipman's Tale 385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woot ye why? by God, as that I gesse</w:t>
      </w:r>
      <w:r>
        <w:br/>
        <w:t>Riverside Context: And woot ye why By God as that I gesse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1038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thin opinion of his sitting soth is;</w:t>
      </w:r>
      <w:r>
        <w:br/>
        <w:t>Riverside Context: That thyn opynyoun of his sittynge soth is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II 1484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ought he can, whan that so he biginne.”</w:t>
      </w:r>
      <w:r>
        <w:br/>
        <w:t>Riverside Context: For aught he kan whan that so he bygynne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Summoner's Tale 1807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Thanked be God, that yow yaf° soule and lif</w:t>
      </w:r>
      <w:r>
        <w:br/>
        <w:t>Riverside Context: Thanked be God that yow yaf soule and lyf</w:t>
      </w:r>
      <w:r>
        <w:br/>
        <w:t>==================================================</w:t>
        <w:br/>
      </w:r>
    </w:p>
    <w:p>
      <w:r>
        <w:rPr>
          <w:b/>
        </w:rPr>
        <w:t>Exception: putte</w:t>
      </w:r>
      <w:r>
        <w:br/>
        <w:t>Headword: putten</w:t>
      </w:r>
      <w:r>
        <w:br/>
        <w:t>Tag: v%pt_3</w:t>
      </w:r>
      <w:r>
        <w:br/>
        <w:t>Line: The Clerk's Tale 1138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Al putte he nat his wif in greet assay.</w:t>
      </w:r>
      <w:r>
        <w:br/>
        <w:t>Riverside Context: Al putte he nat his wyf in greet assay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Physician's Tale 278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Beth war, for no man woot whom God wol smite°</w:t>
      </w:r>
      <w:r>
        <w:br/>
        <w:t>Riverside Context: Beth war for no man woot whom God wol smyte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Manciple's Tale 207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¶The wise Plato seith, as ye may rede</w:t>
      </w:r>
      <w:r>
        <w:br/>
        <w:t>Riverside Context: The wise Plato seith as ye may rede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3043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take it wel that we may nat eschue,°</w:t>
      </w:r>
      <w:r>
        <w:br/>
        <w:t>Riverside Context: And take it weel that we may nat eschue</w:t>
      </w:r>
      <w:r>
        <w:br/>
        <w:t>==================================================</w:t>
        <w:br/>
      </w:r>
    </w:p>
    <w:p>
      <w:r>
        <w:rPr>
          <w:b/>
        </w:rPr>
        <w:t>Exception: graunte</w:t>
      </w:r>
      <w:r>
        <w:br/>
        <w:t>Headword: graunten</w:t>
      </w:r>
      <w:r>
        <w:br/>
        <w:t>Tag: v%pr_3</w:t>
      </w:r>
      <w:r>
        <w:br/>
        <w:t>Line: The Pardoner's Tale 917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 graunte yow his pardon to receive;</w:t>
      </w:r>
      <w:r>
        <w:br/>
        <w:t>Riverside Context: So graunte yow his pardoun to receyve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1396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right in hevene his sowle is, shal he mete!</w:t>
      </w:r>
      <w:r>
        <w:br/>
        <w:t>Riverside Context: That right in hevene his sowle is shal he mete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Monk's Tale 2374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Shal bere a distaf,° hir cost for to quite.°</w:t>
      </w:r>
      <w:r>
        <w:br/>
        <w:t>Riverside Context: Shal bere a distaf hire cost for to quyte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1848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everich of yow shal gon wher him leste°</w:t>
      </w:r>
      <w:r>
        <w:br/>
        <w:t>Riverside Context: That everich of you shal goon where hym leste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1102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litel wonder is, thogh I walwe and winde.°</w:t>
      </w:r>
      <w:r>
        <w:br/>
        <w:t>Riverside Context: That litel wonder is thogh I walwe and wynde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Merchant's Tale 2275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So that ye men shul been as lewed° as gees.</w:t>
      </w:r>
      <w:r>
        <w:br/>
        <w:t>Riverside Context: So that ye men shul been as lewed as gees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1116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Arcite is hurt as muche as he, or more.</w:t>
      </w:r>
      <w:r>
        <w:br/>
        <w:t>Riverside Context: Arcite is hurt as muche as he or moore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Parliament of Fowls 542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doon me wrong, my tale° is not ydo!°</w:t>
      </w:r>
      <w:r>
        <w:br/>
        <w:t>Riverside Context: Ye don me wrong my tale is not ido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1494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game, ywis, so ferforth now is goon</w:t>
      </w:r>
      <w:r>
        <w:br/>
        <w:t>Riverside Context: The game ywys so ferforth now is gon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Troilus and Criseyde; Book V 1113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To loke if they can seen ought of Criseyde.</w:t>
      </w:r>
      <w:r>
        <w:br/>
        <w:t>Riverside Context: To loke if they kan sen aught of Criseyde</w:t>
      </w:r>
      <w:r>
        <w:br/>
        <w:t>==================================================</w:t>
        <w:br/>
      </w:r>
    </w:p>
    <w:p>
      <w:r>
        <w:rPr>
          <w:b/>
        </w:rPr>
        <w:t>Exception: smerte</w:t>
      </w:r>
      <w:r>
        <w:br/>
        <w:t>Headword: smerten</w:t>
      </w:r>
      <w:r>
        <w:br/>
        <w:t>Tag: v%pr_3</w:t>
      </w:r>
      <w:r>
        <w:br/>
        <w:t>Line: The Knight's Tale 1394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“Now trewely, how° sore that me smerte,”°</w:t>
      </w:r>
      <w:r>
        <w:br/>
        <w:t>Riverside Context: Now trewely hou soore that me smerte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House of Fame 771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this may be in many wise</w:t>
      </w:r>
      <w:r>
        <w:br/>
        <w:t>Riverside Context: But this may be in many wyse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1040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forme alwey, and do that it be lik.</w:t>
      </w:r>
      <w:r>
        <w:br/>
        <w:t>Riverside Context: The forme alwey and do that it be lik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330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“Allas! he which that is my lord so dere</w:t>
      </w:r>
      <w:r>
        <w:br/>
        <w:t>Riverside Context: Allas he which that is my lord so deere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1174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If I wist° how; but he is heere and ther:</w:t>
      </w:r>
      <w:r>
        <w:br/>
        <w:t>Riverside Context: If I wiste how but he is heere and there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Summoner's Tale 2214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parte° that wol° nat departed be</w:t>
      </w:r>
      <w:r>
        <w:br/>
        <w:t>Riverside Context: To parte that wol nat departed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1249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Cast up the curtin,° look how that it is.”</w:t>
      </w:r>
      <w:r>
        <w:br/>
        <w:t>Riverside Context: Cast up the curtyn looke how that it is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2196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 ne sterve,° as foule° as womman may,°</w:t>
      </w:r>
      <w:r>
        <w:br/>
        <w:t>Riverside Context: That I ne sterve as foule as womman may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746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if that it the bet governed be.</w:t>
      </w:r>
      <w:r>
        <w:br/>
        <w:t>Riverside Context: But if that it the bet governed be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III 54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word is good, and this shal be my chere;</w:t>
      </w:r>
      <w:r>
        <w:br/>
        <w:t>Riverside Context: That word is good and this shal be my cheere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Knight's Tale 3002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that me list° declaren my sentence.°</w:t>
      </w:r>
      <w:r>
        <w:br/>
        <w:t>Riverside Context: But that me list declaren my sentence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131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is the wey to al good aventure;°</w:t>
      </w:r>
      <w:r>
        <w:br/>
        <w:t>Riverside Context: This is the wey to al good aventure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Nun's Priest's Tale 3247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 that same thing, or do it noght</w:t>
      </w:r>
      <w:r>
        <w:br/>
        <w:t>Riverside Context: To do that same thyng or do it noght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Parliament of Fowls 134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“Thorgh me men goon,” than spak that other side</w:t>
      </w:r>
      <w:r>
        <w:br/>
        <w:t>Riverside Context: Thorgh me men gon than spak that other side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House of Fame 1667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yet ye shul han better loos,°</w:t>
      </w:r>
      <w:r>
        <w:br/>
        <w:t>Riverside Context: And yet ye shul han better loos</w:t>
      </w:r>
      <w:r>
        <w:br/>
        <w:t>==================================================</w:t>
        <w:br/>
      </w:r>
    </w:p>
    <w:p>
      <w:r>
        <w:rPr>
          <w:b/>
        </w:rPr>
        <w:t>Exception: taughte</w:t>
      </w:r>
      <w:r>
        <w:br/>
        <w:t>Headword: techen</w:t>
      </w:r>
      <w:r>
        <w:br/>
        <w:t>Tag: v%pt_3</w:t>
      </w:r>
      <w:r>
        <w:br/>
        <w:t>Line: The General Prologue 497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first he wroghte, and afterward he taughte;</w:t>
      </w:r>
      <w:r>
        <w:br/>
        <w:t>Riverside Context: That first he wroghte and afterward he taughte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1417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She shal nat passe twenty yeer, certain;</w:t>
      </w:r>
      <w:r>
        <w:br/>
        <w:t>Riverside Context: She shal nat passe twenty yeer certayn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Troilus and Criseyde; Book III 794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sodeinly mot falle into wodnesse</w:t>
      </w:r>
      <w:r>
        <w:br/>
        <w:t>Riverside Context: He sodeynly mot falle into wodnesse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Troilus and Criseyde; Book II 893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Do wey, do wey, they woot no thing of this!</w:t>
      </w:r>
      <w:r>
        <w:br/>
        <w:t>Riverside Context: Do wey do wey they woot no thyng of this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470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“The deeth may wel out of my brest departe</w:t>
      </w:r>
      <w:r>
        <w:br/>
        <w:t>Riverside Context: The deth may wel out of my brest departe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1863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Or elles longe may he nat endure;</w:t>
      </w:r>
      <w:r>
        <w:br/>
        <w:t>Riverside Context: Or elles longe may he nat endure</w:t>
      </w:r>
      <w:r>
        <w:br/>
        <w:t>==================================================</w:t>
        <w:br/>
      </w:r>
    </w:p>
    <w:p>
      <w:r>
        <w:rPr>
          <w:b/>
        </w:rPr>
        <w:t>Exception: conquered</w:t>
      </w:r>
      <w:r>
        <w:br/>
        <w:t>Headword: conqueren</w:t>
      </w:r>
      <w:r>
        <w:br/>
        <w:t>Tag: v%pt_pl</w:t>
      </w:r>
      <w:r>
        <w:br/>
        <w:t>Line: The Monk's Tale 2313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That they conquered many regnes° grete</w:t>
      </w:r>
      <w:r>
        <w:br/>
        <w:t>Riverside Context: That they conquered manye regnes grete</w:t>
      </w:r>
      <w:r>
        <w:br/>
        <w:t>==================================================</w:t>
        <w:br/>
      </w:r>
    </w:p>
    <w:p>
      <w:r>
        <w:rPr>
          <w:b/>
        </w:rPr>
        <w:t>Exception: quenche</w:t>
      </w:r>
      <w:r>
        <w:br/>
        <w:t>Headword: quenchen</w:t>
      </w:r>
      <w:r>
        <w:br/>
        <w:t>Tag: v%pr_3</w:t>
      </w:r>
      <w:r>
        <w:br/>
        <w:t>Line: Troilus and Criseyde; Book III 1456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God thy light so quenche, for his grace?</w:t>
      </w:r>
      <w:r>
        <w:br/>
        <w:t>Riverside Context: Ther God thi light so quenche for his grace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619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Soth is, that, under God, ye ben our hierdes</w:t>
      </w:r>
      <w:r>
        <w:br/>
        <w:t>Riverside Context: Soth is that under God ye ben oure hierdes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Squire's Tale 175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the swerd and the mirour</w:t>
      </w:r>
      <w:r>
        <w:br/>
        <w:t>Riverside Context: This is to seyn the swerd and the mirour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 1240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“But ye han pleyed tiraunt neigh to longe</w:t>
      </w:r>
      <w:r>
        <w:br/>
        <w:t>Riverside Context: But ye han played tirant neigh to longe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1062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Throughout the world my belle shal be ronge;</w:t>
      </w:r>
      <w:r>
        <w:br/>
        <w:t>Riverside Context: Thorughout the world my belle shal be ronge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153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help me so, whil that my lif may dure</w:t>
      </w:r>
      <w:r>
        <w:br/>
        <w:t>Riverside Context: God helpe me so while that my lyf may dure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IV 849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Quod Pandarus, “what thenkestow to do?</w:t>
      </w:r>
      <w:r>
        <w:br/>
        <w:t>Riverside Context: Quod Pandarus what thynkestow to do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784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Our wreche is this, our owene wo to drinke.</w:t>
      </w:r>
      <w:r>
        <w:br/>
        <w:t>Riverside Context: Oure wrecche is this oure owen wo to drynke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III 1375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That, of tho pens that he can mokre and kecche</w:t>
      </w:r>
      <w:r>
        <w:br/>
        <w:t>Riverside Context: That of tho pens that he kan mokre and kecche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2617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thurgh the body is hurt, and sithen ytake,°</w:t>
      </w:r>
      <w:r>
        <w:br/>
        <w:t>Riverside Context: He thurgh the body is hurt and sithen ytake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Wife of Bath's Tale 1006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“I nam but deed,° but if° that I can seyn</w:t>
      </w:r>
      <w:r>
        <w:br/>
        <w:t>Riverside Context: I nam but deed but if that I kan seyn</w:t>
      </w:r>
      <w:r>
        <w:br/>
        <w:t>==================================================</w:t>
        <w:br/>
      </w:r>
    </w:p>
    <w:p>
      <w:r>
        <w:rPr>
          <w:b/>
        </w:rPr>
        <w:t>Exception: boghte</w:t>
      </w:r>
      <w:r>
        <w:br/>
        <w:t>Headword: bien</w:t>
      </w:r>
      <w:r>
        <w:br/>
        <w:t>Tag: v%pt_3</w:t>
      </w:r>
      <w:r>
        <w:br/>
        <w:t>Line: The Pardoner's Tale 902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with his precious herte-blood thee boghte,°</w:t>
      </w:r>
      <w:r>
        <w:br/>
        <w:t>Riverside Context: And with his precious herteblood thee boghte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IV 550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it stant now, ne doon so gret unright.</w:t>
      </w:r>
      <w:r>
        <w:br/>
        <w:t>Riverside Context: As it stant now ne don so gret unright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Merchant's Tale 2376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“Strugle!” quod he, “Ye, algate° in it wente!</w:t>
      </w:r>
      <w:r>
        <w:br/>
        <w:t>Riverside Context: Strugle quod he Ye algate in it wente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The Merchant's Tale 1923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alle ye go see this Damian;</w:t>
      </w:r>
      <w:r>
        <w:br/>
        <w:t>Riverside Context: That alle ye go se this Damyan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II 1740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wol ye bothe seyn, whan ye ben oon.</w:t>
      </w:r>
      <w:r>
        <w:br/>
        <w:t>Riverside Context: That wol ye bothe seyn whan ye ben oon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General Prologue 805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whoso wol my jugement withseye</w:t>
      </w:r>
      <w:r>
        <w:br/>
        <w:t>Riverside Context: And whoso wole my juggement withseye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2438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¶And right anon swich strif ther is bigonne</w:t>
      </w:r>
      <w:r>
        <w:br/>
        <w:t>Riverside Context: And right anon swich strif ther is bigonne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1625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Ful sooth is seid, that love ne lordshipe</w:t>
      </w:r>
      <w:r>
        <w:br/>
        <w:t>Riverside Context: Ful sooth is seyd that love ne lordshipe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Troilus and Criseyde; Book III 1047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By sort, or in what wise so yow leste</w:t>
      </w:r>
      <w:r>
        <w:br/>
        <w:t>Riverside Context: By sort or in what wise so yow leste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III 1460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Thy pouring in wol nowher lete hem dwelle.</w:t>
      </w:r>
      <w:r>
        <w:br/>
        <w:t>Riverside Context: Thy pourynge in wol nowher lat hem dwelle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Troilus and Criseyde; Book II 1100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Criseyde, whan that she hir uncle herde</w:t>
      </w:r>
      <w:r>
        <w:br/>
        <w:t>Riverside Context: Criseyde whan that she hire uncle herde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Monk's Tale 2340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Within the feld that dorste° with hir fighte</w:t>
      </w:r>
      <w:r>
        <w:br/>
        <w:t>Riverside Context: Withinne the feeld that dorste with hire fighte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Sir Thopas 868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    In which he wol debate.°</w:t>
      </w:r>
      <w:r>
        <w:br/>
        <w:t>Riverside Context: In which he wol debate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General Prologue 854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What, welcom be the cut, a Goddes name!</w:t>
      </w:r>
      <w:r>
        <w:br/>
        <w:t>Riverside Context: What welcome be the cut a Goddes name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 870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I have seid, wol love, unto my laste</w:t>
      </w:r>
      <w:r>
        <w:br/>
        <w:t>Riverside Context: As I have seyd wol love unto my laste</w:t>
      </w:r>
      <w:r>
        <w:br/>
        <w:t>==================================================</w:t>
        <w:br/>
      </w:r>
    </w:p>
    <w:p>
      <w:r>
        <w:rPr>
          <w:b/>
        </w:rPr>
        <w:t>Exception: ar</w:t>
      </w:r>
      <w:r>
        <w:br/>
        <w:t>Headword: ben</w:t>
      </w:r>
      <w:r>
        <w:br/>
        <w:t>Tag: v%pr_pl</w:t>
      </w:r>
      <w:r>
        <w:br/>
        <w:t>Line: The Reeve's Tale 4045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 is as ille a miller as ar ye.”°</w:t>
      </w:r>
      <w:r>
        <w:br/>
        <w:t>Riverside Context: I is as ille a millere as ar 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1074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now is wikke yturned into worse</w:t>
      </w:r>
      <w:r>
        <w:br/>
        <w:t>Riverside Context: For now is wikke torned into worse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Merchant's Tale 2119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By which into his gardin ofte he wente.</w:t>
      </w:r>
      <w:r>
        <w:br/>
        <w:t>Riverside Context: By which into his gardyn ofte he wente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1475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Or do yow doon by force as he shal teche.</w:t>
      </w:r>
      <w:r>
        <w:br/>
        <w:t>Riverside Context: Or do yow don by force as he shal teche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 75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doon viage, and took his wey ful sone</w:t>
      </w:r>
      <w:r>
        <w:br/>
        <w:t>Riverside Context: To doon viage and took his way ful soone</w:t>
      </w:r>
      <w:r>
        <w:br/>
        <w:t>==================================================</w:t>
        <w:br/>
      </w:r>
    </w:p>
    <w:p>
      <w:r>
        <w:rPr>
          <w:b/>
        </w:rPr>
        <w:t>Exception: halt</w:t>
      </w:r>
      <w:r>
        <w:br/>
        <w:t>Headword: holden</w:t>
      </w:r>
      <w:r>
        <w:br/>
        <w:t>Tag: v%pr_3</w:t>
      </w:r>
      <w:r>
        <w:br/>
        <w:t>Line: Troilus and Criseyde; Book II 37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Halt nat o path, or alwey o manere.</w:t>
      </w:r>
      <w:r>
        <w:br/>
        <w:t>Riverside Context: Halt nat o path or alwey o manere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Clerk's Tale 252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Why wol he thus himself and us bigile?”°</w:t>
      </w:r>
      <w:r>
        <w:br/>
        <w:t>Riverside Context: Why wole he thus hymself and us bigile</w:t>
      </w:r>
      <w:r>
        <w:br/>
        <w:t>==================================================</w:t>
        <w:br/>
      </w:r>
    </w:p>
    <w:p>
      <w:r>
        <w:rPr>
          <w:b/>
        </w:rPr>
        <w:t>Exception: kiste</w:t>
      </w:r>
      <w:r>
        <w:br/>
        <w:t>Headword: kissen</w:t>
      </w:r>
      <w:r>
        <w:br/>
        <w:t>Tag: v%pt_3</w:t>
      </w:r>
      <w:r>
        <w:br/>
        <w:t>Line: Troilus and Criseyde; Book III 1252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therwithal a thousand time hir kiste;</w:t>
      </w:r>
      <w:r>
        <w:br/>
        <w:t>Riverside Context: And therwithal a thousand tyme hire kiste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1447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of my deeth though litel be to recche</w:t>
      </w:r>
      <w:r>
        <w:br/>
        <w:t>Riverside Context: But of my deeth though litel be to recche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III 431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Ne sholde han wist, by word or by manere</w:t>
      </w:r>
      <w:r>
        <w:br/>
        <w:t>Riverside Context: Ne sholde han wist by word or by manere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Prioress' Tale 539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“Now certes, I wol do my diligence</w:t>
      </w:r>
      <w:r>
        <w:br/>
        <w:t>Riverside Context: Now certes I wol do my diligence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Franklin's Tale 1350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why it was to no wight tolde she</w:t>
      </w:r>
      <w:r>
        <w:br/>
        <w:t>Riverside Context: But why it was to no wight tolde shee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1483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thus he shal you with his wordes fere</w:t>
      </w:r>
      <w:r>
        <w:br/>
        <w:t>Riverside Context: And thus he shal yow with his wordes fere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V 1417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 you lith, whan yow list that it so be</w:t>
      </w:r>
      <w:r>
        <w:br/>
        <w:t>Riverside Context: In yow lith whan yow liste that it so be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Knight's Tale 2352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han for thee so muchel° care and wo;</w:t>
      </w:r>
      <w:r>
        <w:br/>
        <w:t>Riverside Context: That han for thee so muchel care and wo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Troilus and Criseyde; Book III 260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“But God, that al wot, take I to witnesse</w:t>
      </w:r>
      <w:r>
        <w:br/>
        <w:t>Riverside Context: But God that al woot take I to witnesse</w:t>
      </w:r>
      <w:r>
        <w:br/>
        <w:t>==================================================</w:t>
        <w:br/>
      </w:r>
    </w:p>
    <w:p>
      <w:r>
        <w:rPr>
          <w:b/>
        </w:rPr>
        <w:t>Exception: helpe</w:t>
      </w:r>
      <w:r>
        <w:br/>
        <w:t>Headword: helpen</w:t>
      </w:r>
      <w:r>
        <w:br/>
        <w:t>Tag: v%pr_3</w:t>
      </w:r>
      <w:r>
        <w:br/>
        <w:t>Line: House of Fame 576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also wis God helpe me</w:t>
      </w:r>
      <w:r>
        <w:br/>
        <w:t>Riverside Context: For also wis God helpe me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Squire's Tale 252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Thus seyn the peple, and drawen hem apart.°</w:t>
      </w:r>
      <w:r>
        <w:br/>
        <w:t>Riverside Context: Thus seyn the peple and drawen hem apart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101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Yeman hadde he, and servaunts namo</w:t>
      </w:r>
      <w:r>
        <w:br/>
        <w:t>Riverside Context: A YEMAN hadde he and servantz namo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Wife of Bath's Prologue 41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woot,° this noble king, as to my wit</w:t>
      </w:r>
      <w:r>
        <w:br/>
        <w:t>Riverside Context: God woot this noble kyng as to my wit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III 111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sin that ye han herd me somwhat seye</w:t>
      </w:r>
      <w:r>
        <w:br/>
        <w:t>Riverside Context: But syn that ye han herd me somwhat seye</w:t>
      </w:r>
      <w:r>
        <w:br/>
        <w:t>==================================================</w:t>
        <w:br/>
      </w:r>
    </w:p>
    <w:p>
      <w:r>
        <w:rPr>
          <w:b/>
        </w:rPr>
        <w:t>Exception: asterte</w:t>
      </w:r>
      <w:r>
        <w:br/>
        <w:t>Headword: asterten</w:t>
      </w:r>
      <w:r>
        <w:br/>
        <w:t>Tag: v%pt_3</w:t>
      </w:r>
      <w:r>
        <w:br/>
        <w:t>Line: Troilus and Criseyde; Book III 97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Lo, the alderfirste word that him asterte</w:t>
      </w:r>
      <w:r>
        <w:br/>
        <w:t>Riverside Context: Lo the alderfirste word that hym asterte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774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at day set° he on his wey is goon</w:t>
      </w:r>
      <w:r>
        <w:br/>
        <w:t>Riverside Context: For at day set he on his wey is goon</w:t>
      </w:r>
      <w:r>
        <w:br/>
        <w:t>==================================================</w:t>
        <w:br/>
      </w:r>
    </w:p>
    <w:p>
      <w:r>
        <w:rPr>
          <w:b/>
        </w:rPr>
        <w:t>Exception: dradde</w:t>
      </w:r>
      <w:r>
        <w:br/>
        <w:t>Headword: dreden</w:t>
      </w:r>
      <w:r>
        <w:br/>
        <w:t>Tag: v%pt_3</w:t>
      </w:r>
      <w:r>
        <w:br/>
        <w:t>Line: The Clerk's Tale 523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lord knew wel that he him loved and dradde;°</w:t>
      </w:r>
      <w:r>
        <w:br/>
        <w:t>Riverside Context: The lord knew wel that he hym loved and dradde</w:t>
      </w:r>
      <w:r>
        <w:br/>
        <w:t>==================================================</w:t>
        <w:br/>
      </w:r>
    </w:p>
    <w:p>
      <w:r>
        <w:rPr>
          <w:b/>
        </w:rPr>
        <w:t>Exception: shall</w:t>
      </w:r>
      <w:r>
        <w:br/>
        <w:t>Headword: shulen</w:t>
      </w:r>
      <w:r>
        <w:br/>
        <w:t>Tag: v%pr_3</w:t>
      </w:r>
      <w:r>
        <w:br/>
        <w:t>Line: The Clerk's Tale 1182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Grisildes, for in certein he shall faille!</w:t>
      </w:r>
      <w:r>
        <w:br/>
        <w:t>Riverside Context: Grisildis for in certein he shal faille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1730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Ful hard it is with fleshhook° or with oules°</w:t>
      </w:r>
      <w:r>
        <w:br/>
        <w:t>Riverside Context: Ful hard it is with flesshhook or with oules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IV 1103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Ne if she can hirself distorben it.</w:t>
      </w:r>
      <w:r>
        <w:br/>
        <w:t>Riverside Context: Ne yif she kan hireself destourben it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1471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“What is he more aboute, me to drecche</w:t>
      </w:r>
      <w:r>
        <w:br/>
        <w:t>Riverside Context: What is he more aboute me to drecche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237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Love is he that alle thing may binde</w:t>
      </w:r>
      <w:r>
        <w:br/>
        <w:t>Riverside Context: That Love is he that alle thing may bynde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1666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ay honour to meward shal rebounde.</w:t>
      </w:r>
      <w:r>
        <w:br/>
        <w:t>Riverside Context: That ay honour to meward shal rebounde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1359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“Ywis,”° quod he, “it is ful deere, I seye;</w:t>
      </w:r>
      <w:r>
        <w:br/>
        <w:t>Riverside Context: Ywis quod he it is ful deere I seye</w:t>
      </w:r>
      <w:r>
        <w:br/>
        <w:t>==================================================</w:t>
        <w:br/>
      </w:r>
    </w:p>
    <w:p>
      <w:r>
        <w:rPr>
          <w:b/>
        </w:rPr>
        <w:t>Exception: forbed</w:t>
      </w:r>
      <w:r>
        <w:br/>
        <w:t>Headword: forbeden</w:t>
      </w:r>
      <w:r>
        <w:br/>
        <w:t>Tag: v%pr_3</w:t>
      </w:r>
      <w:r>
        <w:br/>
        <w:t>Line: The Canon's Yeoman's Tale 1375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“God it forbed!” quod the preest, “What sey ye?”</w:t>
      </w:r>
      <w:r>
        <w:br/>
        <w:t>Riverside Context: God it forbeede quod the preest what sey ye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Canon's Yeoman's Tale 1082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Wherfor, to go to the conclusioun</w:t>
      </w:r>
      <w:r>
        <w:br/>
        <w:t>Riverside Context: Wherfore to go to the conclusion</w:t>
      </w:r>
      <w:r>
        <w:br/>
        <w:t>==================================================</w:t>
        <w:br/>
      </w:r>
    </w:p>
    <w:p>
      <w:r>
        <w:rPr>
          <w:b/>
        </w:rPr>
        <w:t>Exception: presumed</w:t>
      </w:r>
      <w:r>
        <w:br/>
        <w:t>Headword: presumen</w:t>
      </w:r>
      <w:r>
        <w:br/>
        <w:t>Tag: v%pt_pl</w:t>
      </w:r>
      <w:r>
        <w:br/>
        <w:t>Line: The Physician's Tale 18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If they presumed me to countrefete.</w:t>
      </w:r>
      <w:r>
        <w:br/>
        <w:t>Riverside Context: If they presumed me to countrefete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1128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Pandare answerde, “It may wel be, certein;</w:t>
      </w:r>
      <w:r>
        <w:br/>
        <w:t>Riverside Context: Pandare answerede It may wel be certeyn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IV 858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What wol my dere herte seyn to me</w:t>
      </w:r>
      <w:r>
        <w:br/>
        <w:t>Riverside Context: What wol my deere herte seyn to me</w:t>
      </w:r>
      <w:r>
        <w:br/>
        <w:t>==================================================</w:t>
        <w:br/>
      </w:r>
    </w:p>
    <w:p>
      <w:r>
        <w:rPr>
          <w:b/>
        </w:rPr>
        <w:t>Exception: take</w:t>
      </w:r>
      <w:r>
        <w:br/>
        <w:t>Headword: taken</w:t>
      </w:r>
      <w:r>
        <w:br/>
        <w:t>Tag: v%pr_3</w:t>
      </w:r>
      <w:r>
        <w:br/>
        <w:t>Line: Parliament of Fowls 588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wol ben hires, til that the deth me take.”</w:t>
      </w:r>
      <w:r>
        <w:br/>
        <w:t>Riverside Context: I wol ben hires til that the deth me take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The Knight's Tale 1321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Though in this world he have care and wo:</w:t>
      </w:r>
      <w:r>
        <w:br/>
        <w:t>Riverside Context: Though in this world he have care and wo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v%pt_1</w:t>
      </w:r>
      <w:r>
        <w:br/>
        <w:t>Line: House of Fame 1931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the noise which that I herde</w:t>
      </w:r>
      <w:r>
        <w:br/>
        <w:t>Riverside Context: And the noyse which that I herde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Second Nun's Tale 234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Sey what thee list,° and thou shalt han thy bone.”°</w:t>
      </w:r>
      <w:r>
        <w:br/>
        <w:t>Riverside Context: Sey what thee list and thou shalt han thy boone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Franklin's Tale 1007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Wo was Aurelie, whan that he this herde</w:t>
      </w:r>
      <w:r>
        <w:br/>
        <w:t>Riverside Context: Wo was Aurelie whan that he this herde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Book of the Duchess 268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is his goddesse, I shal so° do</w:t>
      </w:r>
      <w:r>
        <w:br/>
        <w:t>Riverside Context: That ys hys goddesse I shal soo do</w:t>
      </w:r>
      <w:r>
        <w:br/>
        <w:t>==================================================</w:t>
        <w:br/>
      </w:r>
    </w:p>
    <w:p>
      <w:r>
        <w:rPr>
          <w:b/>
        </w:rPr>
        <w:t>Exception: yslain</w:t>
      </w:r>
      <w:r>
        <w:br/>
        <w:t>Headword: slen</w:t>
      </w:r>
      <w:r>
        <w:br/>
        <w:t>Tag: v%ppl</w:t>
      </w:r>
      <w:r>
        <w:br/>
        <w:t>Line: House of Fame 159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wonne, and King Priam yslain</w:t>
      </w:r>
      <w:r>
        <w:br/>
        <w:t>Riverside Context: And wonne and kyng Priam yslayn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The Friar's Tale 1585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save you, sir, what is your swete wille?’</w:t>
      </w:r>
      <w:r>
        <w:br/>
        <w:t>Riverside Context: God save you sire what is youre sweete wille</w:t>
      </w:r>
      <w:r>
        <w:br/>
        <w:t>==================================================</w:t>
        <w:br/>
      </w:r>
    </w:p>
    <w:p>
      <w:r>
        <w:rPr>
          <w:b/>
        </w:rPr>
        <w:t>Exception: swapte</w:t>
      </w:r>
      <w:r>
        <w:br/>
        <w:t>Headword: swappen</w:t>
      </w:r>
      <w:r>
        <w:br/>
        <w:t>Tag: v%pt_3</w:t>
      </w:r>
      <w:r>
        <w:br/>
        <w:t>Line: Troilus and Criseyde; Book IV 245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Ful ofte he swapte, himselven to confounde.</w:t>
      </w:r>
      <w:r>
        <w:br/>
        <w:t>Riverside Context: Ful ofte he swapte hymselven to confounde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IV 1048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By whiche reson men may wel ysee</w:t>
      </w:r>
      <w:r>
        <w:br/>
        <w:t>Riverside Context: By which resoun men may wel yse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2000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it shal be right as° he wol devise.°</w:t>
      </w:r>
      <w:r>
        <w:br/>
        <w:t>Riverside Context: For it shal be right as he wole devyse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The Physician's Tale 199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“I deme° anon this cherl his servant have;°</w:t>
      </w:r>
      <w:r>
        <w:br/>
        <w:t>Riverside Context: I deeme anon this cherl his servant have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349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Ful many a fat partrich hadde he in muwe</w:t>
      </w:r>
      <w:r>
        <w:br/>
        <w:t>Riverside Context: Ful many a fat partrich hadde he in muwe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403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If it be wikke, a wonder thinketh me</w:t>
      </w:r>
      <w:r>
        <w:br/>
        <w:t>Riverside Context: If it be wikke a wonder thynketh me</w:t>
      </w:r>
      <w:r>
        <w:br/>
        <w:t>==================================================</w:t>
        <w:br/>
      </w:r>
    </w:p>
    <w:p>
      <w:r>
        <w:rPr>
          <w:b/>
        </w:rPr>
        <w:t>Exception: rewe</w:t>
      </w:r>
      <w:r>
        <w:br/>
        <w:t>Headword: reuen</w:t>
      </w:r>
      <w:r>
        <w:br/>
        <w:t>Tag: v%pr_3</w:t>
      </w:r>
      <w:r>
        <w:br/>
        <w:t>Line: Troilus and Criseyde; Book II 789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harm ydoon is doon, whoso it rewe.</w:t>
      </w:r>
      <w:r>
        <w:br/>
        <w:t>Riverside Context: But harm ydoon is doon whoso it rewe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Sir Thopas 741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    Ther° any ram shal stonde.°</w:t>
      </w:r>
      <w:r>
        <w:br/>
        <w:t>Riverside Context: Ther any ram shal stonde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 1400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shal thee ese, unwist of it himselve.</w:t>
      </w:r>
      <w:r>
        <w:br/>
        <w:t>Riverside Context: He shal the ese unwist of it hymselve</w:t>
      </w:r>
      <w:r>
        <w:br/>
        <w:t>==================================================</w:t>
        <w:br/>
      </w:r>
    </w:p>
    <w:p>
      <w:r>
        <w:rPr>
          <w:b/>
        </w:rPr>
        <w:t>Exception: lest</w:t>
      </w:r>
      <w:r>
        <w:br/>
        <w:t>Headword: listen</w:t>
      </w:r>
      <w:r>
        <w:br/>
        <w:t>Tag: v%pr_3</w:t>
      </w:r>
      <w:r>
        <w:br/>
        <w:t>Line: Troilus and Criseyde; Book V 1433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Pipe in an ivy leef, if that thee lest;</w:t>
      </w:r>
      <w:r>
        <w:br/>
        <w:t>Riverside Context: Pipe in an ivy lef if that the lest</w:t>
      </w:r>
      <w:r>
        <w:br/>
        <w:t>==================================================</w:t>
        <w:br/>
      </w:r>
    </w:p>
    <w:p>
      <w:r>
        <w:rPr>
          <w:b/>
        </w:rPr>
        <w:t>Exception: kiste</w:t>
      </w:r>
      <w:r>
        <w:br/>
        <w:t>Headword: kissen</w:t>
      </w:r>
      <w:r>
        <w:br/>
        <w:t>Tag: v%pt_3</w:t>
      </w:r>
      <w:r>
        <w:br/>
        <w:t>Line: Troilus and Criseyde; Book III 1350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Quod tho Criseyde, and therwithal him kiste</w:t>
      </w:r>
      <w:r>
        <w:br/>
        <w:t>Riverside Context: Quod tho Criseyde and therwithal hym kiste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Squire's Tale 185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cause° why, for they can nat the craft.°</w:t>
      </w:r>
      <w:r>
        <w:br/>
        <w:t>Riverside Context: And cause why For they kan nat the craft</w:t>
      </w:r>
      <w:r>
        <w:br/>
        <w:t>==================================================</w:t>
        <w:br/>
      </w:r>
    </w:p>
    <w:p>
      <w:r>
        <w:rPr>
          <w:b/>
        </w:rPr>
        <w:t>Exception: ferde</w:t>
      </w:r>
      <w:r>
        <w:br/>
        <w:t>Headword: faren</w:t>
      </w:r>
      <w:r>
        <w:br/>
        <w:t>Tag: v%pt_3</w:t>
      </w:r>
      <w:r>
        <w:br/>
        <w:t>Line: Troilus and Criseyde; Book III 1529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And Troilus unto his palais ferde</w:t>
      </w:r>
      <w:r>
        <w:br/>
        <w:t>Riverside Context: And Troilus unto his paleys ferde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House of Fame 1050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sette me faire on my fete</w:t>
      </w:r>
      <w:r>
        <w:br/>
        <w:t>Riverside Context: He sette me fair on my fete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1342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Perpetuelly is dampned to prisoun</w:t>
      </w:r>
      <w:r>
        <w:br/>
        <w:t>Riverside Context: Perpetuelly is dampned to prisoun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Wife of Bath's Tale 936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to be free, and do right as us lest,°</w:t>
      </w:r>
      <w:r>
        <w:br/>
        <w:t>Riverside Context: For to be free and do right as us lest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1024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seyn right thus, ‘Ye, jalousie is love!’</w:t>
      </w:r>
      <w:r>
        <w:br/>
        <w:t>Riverside Context: To seyn right thus Ye jalousie is love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Troilus and Criseyde; Book V 339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 man mot twinnen of necessitee</w:t>
      </w:r>
      <w:r>
        <w:br/>
        <w:t>Riverside Context: A man mot twynnen of necessite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2940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Ne what richesse aboute his body is;</w:t>
      </w:r>
      <w:r>
        <w:br/>
        <w:t>Riverside Context: Ne what richesse aboute his body is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Canon's Yeoman's Tale 1368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¶“Sir preest,” he seide, “I kepe han no loos°</w:t>
      </w:r>
      <w:r>
        <w:br/>
        <w:t>Riverside Context: Sire preest he seyde I kepe han no loos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177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Antenor how they wolde han Criseyde</w:t>
      </w:r>
      <w:r>
        <w:br/>
        <w:t>Riverside Context: For Antenor how they wolde han Criseyde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766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Beteth his wings, and farwel! he is gon!</w:t>
      </w:r>
      <w:r>
        <w:br/>
        <w:t>Riverside Context: Beteth his wynges and farewel he is gon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 983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How shal this longe time awey be driven</w:t>
      </w:r>
      <w:r>
        <w:br/>
        <w:t>Riverside Context: How shal this longe tyme awey be dryven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Shipman's Tale 222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Shal fasting al this day elenge° goon?</w:t>
      </w:r>
      <w:r>
        <w:br/>
        <w:t>Riverside Context: Shal fasting al this day alenge goon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Knight's Tale 2809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¶His spirit chaunged hous,° and wente ther</w:t>
      </w:r>
      <w:r>
        <w:br/>
        <w:t>Riverside Context: His spirit chaunged hous and wente ther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2022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Anon the knight bifor the juge is broght</w:t>
      </w:r>
      <w:r>
        <w:br/>
        <w:t>Riverside Context: Anon the knyght bifore the juge is broght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2879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 swete accord,° “My lief° is faren° in londe.”°</w:t>
      </w:r>
      <w:r>
        <w:br/>
        <w:t>Riverside Context: In sweete accord My lief is faren in londe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Pardoner's Tale 689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trowe° his habitacioun° be there;</w:t>
      </w:r>
      <w:r>
        <w:br/>
        <w:t>Riverside Context: I trowe his habitacioun be there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1066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Ful sooth it is, that swich profred° servise</w:t>
      </w:r>
      <w:r>
        <w:br/>
        <w:t>Riverside Context: Ful sooth it is that swich profred servyse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287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 man but Launcelot, and he is deed.</w:t>
      </w:r>
      <w:r>
        <w:br/>
        <w:t>Riverside Context: No man but Launcelot and he is deed</w:t>
      </w:r>
      <w:r>
        <w:br/>
        <w:t>==================================================</w:t>
        <w:br/>
      </w:r>
    </w:p>
    <w:p>
      <w:r>
        <w:rPr>
          <w:b/>
        </w:rPr>
        <w:t>Exception: met</w:t>
      </w:r>
      <w:r>
        <w:br/>
        <w:t>Headword: meten</w:t>
      </w:r>
      <w:r>
        <w:br/>
        <w:t>Tag: v%pr_3</w:t>
      </w:r>
      <w:r>
        <w:br/>
        <w:t>Line: Parliament of Fowls 104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seke met° he drinketh of the tonne;°</w:t>
      </w:r>
      <w:r>
        <w:br/>
        <w:t>Riverside Context: The syke met he drynketh of the tonne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1867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if yow thinketh this is wel ysaid</w:t>
      </w:r>
      <w:r>
        <w:br/>
        <w:t>Riverside Context: And if yow thynketh this is weel ysayd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V 1387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“And if so be my gilt hath deeth deserved</w:t>
      </w:r>
      <w:r>
        <w:br/>
        <w:t>Riverside Context: And if so be my gilt hath deth deserved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v%pt_1</w:t>
      </w:r>
      <w:r>
        <w:br/>
        <w:t>Line: The Clerk's Tale 875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I smoklees° out of your paleis wente.</w:t>
      </w:r>
      <w:r>
        <w:br/>
        <w:t>Riverside Context: That I smoklees out of youre paleys wente</w:t>
      </w:r>
      <w:r>
        <w:br/>
        <w:t>==================================================</w:t>
        <w:br/>
      </w:r>
    </w:p>
    <w:p>
      <w:r>
        <w:rPr>
          <w:b/>
        </w:rPr>
        <w:t>Exception: contraried</w:t>
      </w:r>
      <w:r>
        <w:br/>
        <w:t>Headword: contrarien</w:t>
      </w:r>
      <w:r>
        <w:br/>
        <w:t>Tag: v%pt_pl</w:t>
      </w:r>
      <w:r>
        <w:br/>
        <w:t>Line: The Wife of Bath's Tale 1044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Ne widwe, that contraried° that he saide</w:t>
      </w:r>
      <w:r>
        <w:br/>
        <w:t>Riverside Context: Ne wydwe that contraried that he sayde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v%inf</w:t>
      </w:r>
      <w:r>
        <w:br/>
        <w:t>Line: The Wife of Bath's Prologue 838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What! amble,° or trotte, or pees,° or go sit doun;</w:t>
      </w:r>
      <w:r>
        <w:br/>
        <w:t>Riverside Context: What amble or trotte or pees or go sit doun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1283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experience of that is felt in me</w:t>
      </w:r>
      <w:r>
        <w:br/>
        <w:t>Riverside Context: Th experience of that is felt in me</w:t>
      </w:r>
      <w:r>
        <w:br/>
        <w:t>==================================================</w:t>
        <w:br/>
      </w:r>
    </w:p>
    <w:p>
      <w:r>
        <w:rPr>
          <w:b/>
        </w:rPr>
        <w:t>Exception: brende</w:t>
      </w:r>
      <w:r>
        <w:br/>
        <w:t>Headword: brennen</w:t>
      </w:r>
      <w:r>
        <w:br/>
        <w:t>Tag: v%pt_3</w:t>
      </w:r>
      <w:r>
        <w:br/>
        <w:t>Line: The Miller's Tale 3812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hote cultour brende° so his toute,°</w:t>
      </w:r>
      <w:r>
        <w:br/>
        <w:t>Riverside Context: The hoote kultour brende so his toute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Pardoner's Tale 912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Into the blisse of hevene shul ye gon;</w:t>
      </w:r>
      <w:r>
        <w:br/>
        <w:t>Riverside Context: Into the blisse of hevene shul ye gon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Knight's Tale 1469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fleeth the citee, faste as he may go;</w:t>
      </w:r>
      <w:r>
        <w:br/>
        <w:t>Riverside Context: And fleeth the citee faste as he may go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Shipman's Tale 96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Which as hir list° she may governe and gie,°</w:t>
      </w:r>
      <w:r>
        <w:br/>
        <w:t>Riverside Context: Which as hir list she may governe and gye</w:t>
      </w:r>
      <w:r>
        <w:br/>
        <w:t>==================================================</w:t>
        <w:br/>
      </w:r>
    </w:p>
    <w:p>
      <w:r>
        <w:rPr>
          <w:b/>
        </w:rPr>
        <w:t>Exception: finde</w:t>
      </w:r>
      <w:r>
        <w:br/>
        <w:t>Headword: finden</w:t>
      </w:r>
      <w:r>
        <w:br/>
        <w:t>Tag: v%pr_3</w:t>
      </w:r>
      <w:r>
        <w:br/>
        <w:t>Line: Parliament of Fowls 433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ilke° day that ever she me finde</w:t>
      </w:r>
      <w:r>
        <w:br/>
        <w:t>Riverside Context: That ilke day that evere she me fynde</w:t>
      </w:r>
      <w:r>
        <w:br/>
        <w:t>==================================================</w:t>
        <w:br/>
      </w:r>
    </w:p>
    <w:p>
      <w:r>
        <w:rPr>
          <w:b/>
        </w:rPr>
        <w:t>Exception: shilde</w:t>
      </w:r>
      <w:r>
        <w:br/>
        <w:t>Headword: shelden</w:t>
      </w:r>
      <w:r>
        <w:br/>
        <w:t>Tag: v%pr_3</w:t>
      </w:r>
      <w:r>
        <w:br/>
        <w:t>Line: The Miller's Tale 3427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shilde° that he deide sodeinly!</w:t>
      </w:r>
      <w:r>
        <w:br/>
        <w:t>Riverside Context: God shilde that he deyde sodeynly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Troilus and Criseyde; Book III 1378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Nay, doutelees, for also God me save</w:t>
      </w:r>
      <w:r>
        <w:br/>
        <w:t>Riverside Context: Nay douteles for also God me save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Physician's Tale 8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Aboven every wight° that man may see;</w:t>
      </w:r>
      <w:r>
        <w:br/>
        <w:t>Riverside Context: Aboven every wight that man may see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IV 966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they shul comen by predestinee.</w:t>
      </w:r>
      <w:r>
        <w:br/>
        <w:t>Riverside Context: As they shul comen by predestyne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1053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Nat that it comth for it purveied is:</w:t>
      </w:r>
      <w:r>
        <w:br/>
        <w:t>Riverside Context: Nat that it comth for it purveyed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310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It is my good° as wel as thin, pardee.</w:t>
      </w:r>
      <w:r>
        <w:br/>
        <w:t>Riverside Context: It is my good as wel as thyn pardee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780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How that your love al fully graunted is</w:t>
      </w:r>
      <w:r>
        <w:br/>
        <w:t>Riverside Context: How that youre love al fully graunted is</w:t>
      </w:r>
      <w:r>
        <w:br/>
        <w:t>==================================================</w:t>
        <w:br/>
      </w:r>
    </w:p>
    <w:p>
      <w:r>
        <w:rPr>
          <w:b/>
        </w:rPr>
        <w:t>Exception: halte</w:t>
      </w:r>
      <w:r>
        <w:br/>
        <w:t>Headword: holden</w:t>
      </w:r>
      <w:r>
        <w:br/>
        <w:t>Tag: v%pr_3</w:t>
      </w:r>
      <w:r>
        <w:br/>
        <w:t>Line: Book of the Duchess 621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al behoteth° and nothing halte,°</w:t>
      </w:r>
      <w:r>
        <w:br/>
        <w:t>Riverside Context: That al behoteth and nothyng halt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v%pr_3</w:t>
      </w:r>
      <w:r>
        <w:br/>
        <w:t>Line: The Wife of Bath's Prologue 53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What rekketh me,° thogh folk sey vileinie°</w:t>
      </w:r>
      <w:r>
        <w:br/>
        <w:t>Riverside Context: What rekketh me thogh folk seye vileynye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V 20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Men wiste never womman han the care</w:t>
      </w:r>
      <w:r>
        <w:br/>
        <w:t>Riverside Context: Men wiste nevere womman han the care</w:t>
      </w:r>
      <w:r>
        <w:br/>
        <w:t>==================================================</w:t>
        <w:br/>
      </w:r>
    </w:p>
    <w:p>
      <w:r>
        <w:rPr>
          <w:b/>
        </w:rPr>
        <w:t>Exception: wil</w:t>
      </w:r>
      <w:r>
        <w:br/>
        <w:t>Headword: willen</w:t>
      </w:r>
      <w:r>
        <w:br/>
        <w:t>Tag: v%pr_pl</w:t>
      </w:r>
      <w:r>
        <w:br/>
        <w:t>Line: The Squire's Tale 378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seide, “Madame, whider° wil ye goon</w:t>
      </w:r>
      <w:r>
        <w:br/>
        <w:t>Riverside Context: And seyde Madame whider wil ye goon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2328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fresshe May, that is so bright and shene,°</w:t>
      </w:r>
      <w:r>
        <w:br/>
        <w:t>Riverside Context: This fresshe May that is so bright and sheene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1840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Al be° ye never so jelous, ne so wrothe.</w:t>
      </w:r>
      <w:r>
        <w:br/>
        <w:t>Riverside Context: Al be ye never so jalouse ne so wrothe</w:t>
      </w:r>
      <w:r>
        <w:br/>
        <w:t>==================================================</w:t>
        <w:br/>
      </w:r>
    </w:p>
    <w:p>
      <w:r>
        <w:rPr>
          <w:b/>
        </w:rPr>
        <w:t>Exception: kepte</w:t>
      </w:r>
      <w:r>
        <w:br/>
        <w:t>Headword: kepen</w:t>
      </w:r>
      <w:r>
        <w:br/>
        <w:t>Tag: v%pt_3</w:t>
      </w:r>
      <w:r>
        <w:br/>
        <w:t>Line: Troilus and Criseyde; Book IV 351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certein knight, that for the time kepte</w:t>
      </w:r>
      <w:r>
        <w:br/>
        <w:t>Riverside Context: A certeyn knyght that for the tyme kepte</w:t>
      </w:r>
      <w:r>
        <w:br/>
        <w:t>==================================================</w:t>
        <w:br/>
      </w:r>
    </w:p>
    <w:p>
      <w:r>
        <w:rPr>
          <w:b/>
        </w:rPr>
        <w:t>Exception: wil</w:t>
      </w:r>
      <w:r>
        <w:br/>
        <w:t>Headword: willen</w:t>
      </w:r>
      <w:r>
        <w:br/>
        <w:t>Tag: v%pr_pl</w:t>
      </w:r>
      <w:r>
        <w:br/>
        <w:t>Line: House of Fame 886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Now wil we speken al of game.”—</w:t>
      </w:r>
      <w:r>
        <w:br/>
        <w:t>Riverside Context: Now wil we speken al of game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444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Shal han me holly hires til that I deie.</w:t>
      </w:r>
      <w:r>
        <w:br/>
        <w:t>Riverside Context: Shal han me holly hires til that I deye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1562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“And if so be that pees herafter take</w:t>
      </w:r>
      <w:r>
        <w:br/>
        <w:t>Riverside Context: And if so be that pees heereafter take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2379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If so be that my youthe may deserve</w:t>
      </w:r>
      <w:r>
        <w:br/>
        <w:t>Riverside Context: If so be that my youthe may deserve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 54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In which ye may the double sorwes here</w:t>
      </w:r>
      <w:r>
        <w:br/>
        <w:t>Riverside Context: In which ye may the double sorwes here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564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is to selle° in Fishstrete or in Chepe.</w:t>
      </w:r>
      <w:r>
        <w:br/>
        <w:t>Riverside Context: That is to selle in Fysshstrete or in Chepe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3169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that° our perche is maad so narwe, alas!</w:t>
      </w:r>
      <w:r>
        <w:br/>
        <w:t>Riverside Context: For that oure perche is maad so narwe allas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401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¶The knotte,° why that every tale is told</w:t>
      </w:r>
      <w:r>
        <w:br/>
        <w:t>Riverside Context: The knotte why that every tale is toold</w:t>
      </w:r>
      <w:r>
        <w:br/>
        <w:t>==================================================</w:t>
        <w:br/>
      </w:r>
    </w:p>
    <w:p>
      <w:r>
        <w:rPr>
          <w:b/>
        </w:rPr>
        <w:t>Exception: breste</w:t>
      </w:r>
      <w:r>
        <w:br/>
        <w:t>Headword: bresten</w:t>
      </w:r>
      <w:r>
        <w:br/>
        <w:t>Tag: v%pr_3</w:t>
      </w:r>
      <w:r>
        <w:br/>
        <w:t>Line: Troilus and Criseyde; Book I 599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Yet wole I telle it, though min herte breste;</w:t>
      </w:r>
      <w:r>
        <w:br/>
        <w:t>Riverside Context: Yet wol I telle it though myn herte breste</w:t>
      </w:r>
      <w:r>
        <w:br/>
        <w:t>==================================================</w:t>
        <w:br/>
      </w:r>
    </w:p>
    <w:p>
      <w:r>
        <w:rPr>
          <w:b/>
        </w:rPr>
        <w:t>Exception: speke</w:t>
      </w:r>
      <w:r>
        <w:br/>
        <w:t>Headword: speken</w:t>
      </w:r>
      <w:r>
        <w:br/>
        <w:t>Tag: v%pr_3</w:t>
      </w:r>
      <w:r>
        <w:br/>
        <w:t>Line: The General Prologue 734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Al speke he never so rudeliche and large;</w:t>
      </w:r>
      <w:r>
        <w:br/>
        <w:t>Riverside Context: Al speke he never so rudeliche and large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Merchant's Tale 1895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 halle sit this Januarie, and May</w:t>
      </w:r>
      <w:r>
        <w:br/>
        <w:t>Riverside Context: In halle sit this Januarie and May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IV 587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when men han wel cried, than wol they roune;</w:t>
      </w:r>
      <w:r>
        <w:br/>
        <w:t>Riverside Context: For whan men han wel cryd than wol they rowne</w:t>
      </w:r>
      <w:r>
        <w:br/>
        <w:t>==================================================</w:t>
        <w:br/>
      </w:r>
    </w:p>
    <w:p>
      <w:r>
        <w:rPr>
          <w:b/>
        </w:rPr>
        <w:t>Exception: lat</w:t>
      </w:r>
      <w:r>
        <w:br/>
        <w:t>Headword: leten</w:t>
      </w:r>
      <w:r>
        <w:br/>
        <w:t>Tag: v%pr_3</w:t>
      </w:r>
      <w:r>
        <w:br/>
        <w:t>Line: Troilus and Criseyde; Book IV 439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pray God, lat this consail never ythee;</w:t>
      </w:r>
      <w:r>
        <w:br/>
        <w:t>Riverside Context: I pray God lat this conseil nevere ythe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740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it is seid, “Man maketh ofte a yerde</w:t>
      </w:r>
      <w:r>
        <w:br/>
        <w:t>Riverside Context: For it is seyd Men maketh ofte a yerde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1003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But, herte min, what al this is to seyne</w:t>
      </w:r>
      <w:r>
        <w:br/>
        <w:t>Riverside Context: But herte myn what al this is to seyne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121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 wonder is, for it is to yow newe</w:t>
      </w:r>
      <w:r>
        <w:br/>
        <w:t>Riverside Context: Ne wonder is for it is to yow newe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Pardoner's Tale 798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two of us shul kepen subtilly°</w:t>
      </w:r>
      <w:r>
        <w:br/>
        <w:t>Riverside Context: And two of us shul kepen subtilly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House of Fame 640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 hem that him list not avaunce.°</w:t>
      </w:r>
      <w:r>
        <w:br/>
        <w:t>Riverside Context: Of hem that hym lyst not avaunce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V 756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ever on love han wrecches had envie.</w:t>
      </w:r>
      <w:r>
        <w:br/>
        <w:t>Riverside Context: For evere on love han wrecches had envye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739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out and out he is the worthieste</w:t>
      </w:r>
      <w:r>
        <w:br/>
        <w:t>Riverside Context: For out and out he is the worthieste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Troilus and Criseyde; Book II 847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Now good thrift have he, wherso that he be!</w:t>
      </w:r>
      <w:r>
        <w:br/>
        <w:t>Riverside Context: Now good thrift have he wherso that he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3205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ever the latter ende of joye is wo.</w:t>
      </w:r>
      <w:r>
        <w:br/>
        <w:t>Riverside Context: For evere the latter ende of joye is wo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Troilus and Criseyde; Book IV 1599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Sin that I see that nede it moot be thus.</w:t>
      </w:r>
      <w:r>
        <w:br/>
        <w:t>Riverside Context: Syn that I se that nede it mot be thus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875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Now woot I wel, ther is no peril inne.”</w:t>
      </w:r>
      <w:r>
        <w:br/>
        <w:t>Riverside Context: Now woot I wel ther is no peril inne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General Prologue 230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may nat wepe althogh him sore smerte.</w:t>
      </w:r>
      <w:r>
        <w:br/>
        <w:t>Riverside Context: He may nat wepe althogh hym soore smerte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Monk's Tale 2234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Divided is thy regne, and it shal be</w:t>
      </w:r>
      <w:r>
        <w:br/>
        <w:t>Riverside Context: Dyvyded is thy regne and it shal be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Troilus and Criseyde; Book II 897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Criseyde unto that purpos nought answerde</w:t>
      </w:r>
      <w:r>
        <w:br/>
        <w:t>Riverside Context: Criseyde unto that purpos naught answerde</w:t>
      </w:r>
      <w:r>
        <w:br/>
        <w:t>==================================================</w:t>
        <w:br/>
      </w:r>
    </w:p>
    <w:p>
      <w:r>
        <w:rPr>
          <w:b/>
        </w:rPr>
        <w:t>Exception: vouchesauf</w:t>
      </w:r>
      <w:r>
        <w:br/>
        <w:t>Headword: vouchen_sauf</w:t>
      </w:r>
      <w:r>
        <w:br/>
        <w:t>Tag: v%pr_pl</w:t>
      </w:r>
      <w:r>
        <w:br/>
        <w:t>Line: The Canon's Yeoman's Tale 1246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But, and ye vouchesauf° to techen me</w:t>
      </w:r>
      <w:r>
        <w:br/>
        <w:t>Riverside Context: But and ye vouchesauf to techen me</w:t>
      </w:r>
      <w:r>
        <w:br/>
        <w:t>==================================================</w:t>
        <w:br/>
      </w:r>
    </w:p>
    <w:p>
      <w:r>
        <w:rPr>
          <w:b/>
        </w:rPr>
        <w:t>Exception: falle</w:t>
      </w:r>
      <w:r>
        <w:br/>
        <w:t>Headword: fallen</w:t>
      </w:r>
      <w:r>
        <w:br/>
        <w:t>Tag: v%pr_3</w:t>
      </w:r>
      <w:r>
        <w:br/>
        <w:t>Line: Troilus and Criseyde; Book I 695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For, and he falle, he hath noon help to rise’;</w:t>
      </w:r>
      <w:r>
        <w:br/>
        <w:t>Riverside Context: For and he falle he hath non helpe to ryse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168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Ful many a deintee hors hadde he in stable:</w:t>
      </w:r>
      <w:r>
        <w:br/>
        <w:t>Riverside Context: Ful many a deyntee hors hadde he in stable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Wife of Bath's Tale 1115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 the gentil dedes that he can</w:t>
      </w:r>
      <w:r>
        <w:br/>
        <w:t>Riverside Context: To do the gentil dedes that he kan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353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Revesten hem in grene, whan that May is</w:t>
      </w:r>
      <w:r>
        <w:br/>
        <w:t>Riverside Context: Revesten hem in grene whan that May is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Troilus and Criseyde; Book IV 582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Pandare answerde, “Freend, thou mayst, for me</w:t>
      </w:r>
      <w:r>
        <w:br/>
        <w:t>Riverside Context: Pandare answerde Frend thow maist for 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942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he is most envoluped° in sinne.</w:t>
      </w:r>
      <w:r>
        <w:br/>
        <w:t>Riverside Context: For he is moost envoluped in synne</w:t>
      </w:r>
      <w:r>
        <w:br/>
        <w:t>==================================================</w:t>
        <w:br/>
      </w:r>
    </w:p>
    <w:p>
      <w:r>
        <w:rPr>
          <w:b/>
        </w:rPr>
        <w:t>Exception: wroghte</w:t>
      </w:r>
      <w:r>
        <w:br/>
        <w:t>Headword: werken</w:t>
      </w:r>
      <w:r>
        <w:br/>
        <w:t>Tag: v%pt_3</w:t>
      </w:r>
      <w:r>
        <w:br/>
        <w:t>Line: The Clerk's Tale 1152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greet skile is,° he preve° that he wroghte.</w:t>
      </w:r>
      <w:r>
        <w:br/>
        <w:t>Riverside Context: For greet skile is he preeve that he wroghte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Summoner's Tale 1911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therfor may ye see that our preyeres—</w:t>
      </w:r>
      <w:r>
        <w:br/>
        <w:t>Riverside Context: And therfore may ye se that oure preyeres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Summoner's Tale 1897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preye for the peple, and do servise</w:t>
      </w:r>
      <w:r>
        <w:br/>
        <w:t>Riverside Context: To preye for the peple and do servyse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Squire's Tale 29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Hadde two sones on° Elpheta his wif</w:t>
      </w:r>
      <w:r>
        <w:br/>
        <w:t>Riverside Context: Hadde two sones on Elpheta his wyf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Pardoner's Tale 702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Togidres° han thise three her trouthes° plight,°</w:t>
      </w:r>
      <w:r>
        <w:br/>
        <w:t>Riverside Context: Togidres han thise thre hir trouthes plight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3451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man is falle, with his astromie,°</w:t>
      </w:r>
      <w:r>
        <w:br/>
        <w:t>Riverside Context: This man is falle with his astromye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Troilus and Criseyde; Book I 357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bad his folk to goon wher that hem liste.</w:t>
      </w:r>
      <w:r>
        <w:br/>
        <w:t>Riverside Context: But bad his folk to gon wher that hem liste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Nun's Priest's Tale 3063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¶“Heer may men seen that dremes been to drede.°</w:t>
      </w:r>
      <w:r>
        <w:br/>
        <w:t>Riverside Context: Heere may men seen that dremes been to drede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House of Fame 1556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let our werkes han that name;</w:t>
      </w:r>
      <w:r>
        <w:br/>
        <w:t>Riverside Context: And let our werkes han that name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Reeve's Tale 4250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wol go crepen in by my felawe”;</w:t>
      </w:r>
      <w:r>
        <w:br/>
        <w:t>Riverside Context: I wol go crepen in by my felawe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The Knight's Tale 1848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everich of yow shal gon wher him leste°</w:t>
      </w:r>
      <w:r>
        <w:br/>
        <w:t>Riverside Context: That everich of you shal goon where hym leste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593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Ris up, for by min heed, she shal not goon;</w:t>
      </w:r>
      <w:r>
        <w:br/>
        <w:t>Riverside Context: Ris up for by myn hed she shal not goon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1378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turned is, for which my lif I warie</w:t>
      </w:r>
      <w:r>
        <w:br/>
        <w:t>Riverside Context: But torned is for which my lif I warie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Book of the Duchess 1190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am adred she wol be wrothe;</w:t>
      </w:r>
      <w:r>
        <w:br/>
        <w:t>Riverside Context: I am adred she wol be wroth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The Merchant's Tale 1688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“Fareth now wel,° God have yow in his grace.”°</w:t>
      </w:r>
      <w:r>
        <w:br/>
        <w:t>Riverside Context: Fareth now wel God have yow in his grace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Manciple's Tale 328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no men shent,° to speke generally.</w:t>
      </w:r>
      <w:r>
        <w:br/>
        <w:t>Riverside Context: Is no man shent to speke generally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Franklin's Tale 750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any lover to his lady shal;</w:t>
      </w:r>
      <w:r>
        <w:br/>
        <w:t>Riverside Context: As any lovere to his lady shal</w:t>
      </w:r>
      <w:r>
        <w:br/>
        <w:t>==================================================</w:t>
        <w:br/>
      </w:r>
    </w:p>
    <w:p>
      <w:r>
        <w:rPr>
          <w:b/>
        </w:rPr>
        <w:t>Exception: befalle</w:t>
      </w:r>
      <w:r>
        <w:br/>
        <w:t>Headword: bifallen</w:t>
      </w:r>
      <w:r>
        <w:br/>
        <w:t>Tag: v%pr_3</w:t>
      </w:r>
      <w:r>
        <w:br/>
        <w:t>Line: Parliament of Fowls 664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Fro yow this yeer; what after so befalle</w:t>
      </w:r>
      <w:r>
        <w:br/>
        <w:t>Riverside Context: Fro yow this yer what after so befalle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Wife of Bath's Prologue 517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Wait° what thing we may nat lightly have</w:t>
      </w:r>
      <w:r>
        <w:br/>
        <w:t>Riverside Context: Wayte what thyng we may nat lightly have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1164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‘who shal yeve a lover any lawe?’</w:t>
      </w:r>
      <w:r>
        <w:br/>
        <w:t>Riverside Context: That who shal yeve a lovere any lawe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886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ther is nothing mighte him bettre plese</w:t>
      </w:r>
      <w:r>
        <w:br/>
        <w:t>Riverside Context: For ther is nothyng myghte hym bettre plese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 1438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han som of your bretheren here with yow</w:t>
      </w:r>
      <w:r>
        <w:br/>
        <w:t>Riverside Context: To han some of youre bretheren here with yow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Troilus and Criseyde; Book III 882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neither bountee doon ne gentilesse!”</w:t>
      </w:r>
      <w:r>
        <w:br/>
        <w:t>Riverside Context: Ye neyther bounte don ne gentilesse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 101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we han herd how that king Laius deide</w:t>
      </w:r>
      <w:r>
        <w:br/>
        <w:t>Riverside Context: And we han herd how that kyng Layus deyde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Miller's Tale 3769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What eileth yow?° som gay gerl,° God it woot,°</w:t>
      </w:r>
      <w:r>
        <w:br/>
        <w:t>Riverside Context: What eyleth yow Som gay gerl God it woot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400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every wight° she woxen is° so dere</w:t>
      </w:r>
      <w:r>
        <w:br/>
        <w:t>Riverside Context: To every wight she woxen is so deere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1822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sprede his word is set al min entente.”</w:t>
      </w:r>
      <w:r>
        <w:br/>
        <w:t>Riverside Context: To sprede his word is set al myn entente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1420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bet than old boef is the tendre veel.°</w:t>
      </w:r>
      <w:r>
        <w:br/>
        <w:t>Riverside Context: And bet than old boef is the tendre veel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Troilus and Criseyde; Book II 934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Fro the scarmuche, of the whiche I tolde</w:t>
      </w:r>
      <w:r>
        <w:br/>
        <w:t>Riverside Context: Fro the scarmuch of the which I tolde</w:t>
      </w:r>
      <w:r>
        <w:br/>
        <w:t>==================================================</w:t>
        <w:br/>
      </w:r>
    </w:p>
    <w:p>
      <w:r>
        <w:rPr>
          <w:b/>
        </w:rPr>
        <w:t>Exception: yeve</w:t>
      </w:r>
      <w:r>
        <w:br/>
        <w:t>Headword: yeven</w:t>
      </w:r>
      <w:r>
        <w:br/>
        <w:t>Tag: v%pr_3</w:t>
      </w:r>
      <w:r>
        <w:br/>
        <w:t>Line: Troilus and Criseyde; Book V 1074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Yet preye I God, so yeve yow right good day</w:t>
      </w:r>
      <w:r>
        <w:br/>
        <w:t>Riverside Context: Yet prey I God so yeve yow right good day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Wife of Bath's Tale 1146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¶“ ‘Heer may ye see wel, how that genterie°</w:t>
      </w:r>
      <w:r>
        <w:br/>
        <w:t>Riverside Context: Heere may ye se wel how that genterye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Troilus and Criseyde; Book IV 1006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ben purveied; but nedely, as they seyn</w:t>
      </w:r>
      <w:r>
        <w:br/>
        <w:t>Riverside Context: That ben purveyed but nedly as they sayn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1719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Ther° as divine service is honoured</w:t>
      </w:r>
      <w:r>
        <w:br/>
        <w:t>Riverside Context: Ther as divine servyce is honoured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III 1622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 shal seyn, be war of this mischeef</w:t>
      </w:r>
      <w:r>
        <w:br/>
        <w:t>Riverside Context: That I shal seyn be war of this meschief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V 234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Who can conforten now your hertes werre?</w:t>
      </w:r>
      <w:r>
        <w:br/>
        <w:t>Riverside Context: Who kan conforten now youre hertes werre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Wife of Bath's Tale 1200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Possessioun,° that no wight wol chalenge.°</w:t>
      </w:r>
      <w:r>
        <w:br/>
        <w:t>Riverside Context: Possessioun that no wight wol chalenge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IV 587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when men han wel cried, than wol they roune;</w:t>
      </w:r>
      <w:r>
        <w:br/>
        <w:t>Riverside Context: For whan men han wel cryd than wol they rowne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405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cometh of him, may to me savory thinke;</w:t>
      </w:r>
      <w:r>
        <w:br/>
        <w:t>Riverside Context: That cometh of hym may to me savory thinke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999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to correcten that is mis° I mente.°</w:t>
      </w:r>
      <w:r>
        <w:br/>
        <w:t>Riverside Context: But to correcten that is mys I mente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805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My newe wif is coming by the weye.</w:t>
      </w:r>
      <w:r>
        <w:br/>
        <w:t>Riverside Context: My newe wyf is comynge by the weye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House of Fame 359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Wol do eftsones, hardily’;°</w:t>
      </w:r>
      <w:r>
        <w:br/>
        <w:t>Riverside Context: Wol doo eftsones hardely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The Shipman's Tale 313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shortly to the point right for to gon</w:t>
      </w:r>
      <w:r>
        <w:br/>
        <w:t>Riverside Context: And shortly to the point right for to gon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232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Shal beren him on hond° the cow° is wood,°</w:t>
      </w:r>
      <w:r>
        <w:br/>
        <w:t>Riverside Context: Shal beren hym on honde the cow is wood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848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Than is this the conclusioun</w:t>
      </w:r>
      <w:r>
        <w:br/>
        <w:t>Riverside Context: Than ys this the conclusyoun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Wife of Bath's Tale 962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She nolde do that vileinie or sinne</w:t>
      </w:r>
      <w:r>
        <w:br/>
        <w:t>Riverside Context: She nolde do that vileynye or synne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v%inf</w:t>
      </w:r>
      <w:r>
        <w:br/>
        <w:t>Line: The Squire's Tale 46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Don crien° thurghout Sarray his citee</w:t>
      </w:r>
      <w:r>
        <w:br/>
        <w:t>Riverside Context: Doon cryen thurghout Sarray his citee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Book of the Duchess 904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thus much dar I seyn, that she</w:t>
      </w:r>
      <w:r>
        <w:br/>
        <w:t>Riverside Context: But thus moche dar I sayn that she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Troilus and Criseyde; Book IV 1585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Eek ‘Whoso wol han leef, he leef mot lete’;</w:t>
      </w:r>
      <w:r>
        <w:br/>
        <w:t>Riverside Context: Ek Whoso wol han lief he lief moot lete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II 62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love, for which in wo to bedde he wente</w:t>
      </w:r>
      <w:r>
        <w:br/>
        <w:t>Riverside Context: In love for which in wo to bedde he wente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Parliament of Fowls 510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Quod the turtel, “If it be your wille</w:t>
      </w:r>
      <w:r>
        <w:br/>
        <w:t>Riverside Context: Quod the turtel If it be youre wille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Franklin's Tale 1389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Whan that hir fader slain was on a night</w:t>
      </w:r>
      <w:r>
        <w:br/>
        <w:t>Riverside Context: Whan that hir fader slayn was on a nyght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Book of the Duchess 67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king wol wenden° over see.</w:t>
      </w:r>
      <w:r>
        <w:br/>
        <w:t>Riverside Context: This king wol wenden over see</w:t>
      </w:r>
      <w:r>
        <w:br/>
        <w:t>==================================================</w:t>
        <w:br/>
      </w:r>
    </w:p>
    <w:p>
      <w:r>
        <w:rPr>
          <w:b/>
        </w:rPr>
        <w:t>Exception: spede</w:t>
      </w:r>
      <w:r>
        <w:br/>
        <w:t>Headword: speden</w:t>
      </w:r>
      <w:r>
        <w:br/>
        <w:t>Tag: v%pr_3</w:t>
      </w:r>
      <w:r>
        <w:br/>
        <w:t>Line: The Shipman's Tale 259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and Seint Austin spede° yow and gide!°</w:t>
      </w:r>
      <w:r>
        <w:br/>
        <w:t>Riverside Context: God and Seint Austyn spede yow and gyde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Book of the Duchess 546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But, sir, oo° thinge wol ye here?°</w:t>
      </w:r>
      <w:r>
        <w:br/>
        <w:t>Riverside Context: But sir oo thyng wol ye here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785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lik a gold ring in a sowes nose.’</w:t>
      </w:r>
      <w:r>
        <w:br/>
        <w:t>Riverside Context: Is lyk a gold ryng in a sowes nose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 590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“As help me God, ye shenden every deel!”</w:t>
      </w:r>
      <w:r>
        <w:br/>
        <w:t>Riverside Context: As helpe me God ye shenden every deel</w:t>
      </w:r>
      <w:r>
        <w:br/>
        <w:t>==================================================</w:t>
        <w:br/>
      </w:r>
    </w:p>
    <w:p>
      <w:r>
        <w:rPr>
          <w:b/>
        </w:rPr>
        <w:t>Exception: fight</w:t>
      </w:r>
      <w:r>
        <w:br/>
        <w:t>Headword: fighten</w:t>
      </w:r>
      <w:r>
        <w:br/>
        <w:t>Tag: v%pr_3</w:t>
      </w:r>
      <w:r>
        <w:br/>
        <w:t>Line: Parliament of Fowls 103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riche, of gold; the knight fight with his foon;°</w:t>
      </w:r>
      <w:r>
        <w:br/>
        <w:t>Riverside Context: The riche of gold the knyght fyght with his fon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876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“Can I not seyn what may the cause be</w:t>
      </w:r>
      <w:r>
        <w:br/>
        <w:t>Riverside Context: Kan I nat seyn what may the cause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605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 wrathe is turned my pleyinge</w:t>
      </w:r>
      <w:r>
        <w:br/>
        <w:t>Riverside Context: In wrathe ys turned my pleynge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Wife of Bath's Tale 1130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Wol that of him° we claime our gentillesse’;</w:t>
      </w:r>
      <w:r>
        <w:br/>
        <w:t>Riverside Context: Wole that of hym we clayme oure gentillesse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Parliament of Fowls 460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wel as that my wit can me suffise</w:t>
      </w:r>
      <w:r>
        <w:br/>
        <w:t>Riverside Context: As wel as that my wit can me suffyse</w:t>
      </w:r>
      <w:r>
        <w:br/>
        <w:t>==================================================</w:t>
        <w:br/>
      </w:r>
    </w:p>
    <w:p>
      <w:r>
        <w:rPr>
          <w:b/>
        </w:rPr>
        <w:t>Exception: cesse</w:t>
      </w:r>
      <w:r>
        <w:br/>
        <w:t>Headword: cesen</w:t>
      </w:r>
      <w:r>
        <w:br/>
        <w:t>Tag: v%pr_3</w:t>
      </w:r>
      <w:r>
        <w:br/>
        <w:t>Line: Troilus and Criseyde; Book II 483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cesse cause, ay cesseth maladie.</w:t>
      </w:r>
      <w:r>
        <w:br/>
        <w:t>Riverside Context: But cesse cause ay cesseth maladie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525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thou fordoon, as snow in fir is sone.</w:t>
      </w:r>
      <w:r>
        <w:br/>
        <w:t>Riverside Context: And thow fordon as snow in fire is soone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1947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Thus may ye seen that wisdom ne richesse</w:t>
      </w:r>
      <w:r>
        <w:br/>
        <w:t>Riverside Context: Thus may ye seen that wysdom ne richesse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v%pr_pl</w:t>
      </w:r>
      <w:r>
        <w:br/>
        <w:t>Line: Troilus and Criseyde; Book V 998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And, er ye gon, thus muche I sey yow here:</w:t>
      </w:r>
      <w:r>
        <w:br/>
        <w:t>Riverside Context: And er ye gon thus muche I sey yow here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Book of the Duchess 40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may me heel; but that is done.°</w:t>
      </w:r>
      <w:r>
        <w:br/>
        <w:t>Riverside Context: That may me hele but that is don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Canon's Yeoman's Tale 1353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What shal this receit° coste? telleth now!”</w:t>
      </w:r>
      <w:r>
        <w:br/>
        <w:t>Riverside Context: What shal this receite coste Telleth now</w:t>
      </w:r>
      <w:r>
        <w:br/>
        <w:t>==================================================</w:t>
        <w:br/>
      </w:r>
    </w:p>
    <w:p>
      <w:r>
        <w:rPr>
          <w:b/>
        </w:rPr>
        <w:t>Exception: lette</w:t>
      </w:r>
      <w:r>
        <w:br/>
        <w:t>Headword: letten</w:t>
      </w:r>
      <w:r>
        <w:br/>
        <w:t>Tag: v%pt_3</w:t>
      </w:r>
      <w:r>
        <w:br/>
        <w:t>Line: The Clerk's Tale 389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to his paleis, er° he lenger lette,°</w:t>
      </w:r>
      <w:r>
        <w:br/>
        <w:t>Riverside Context: And to his paleys er he lenger lette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I 117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seide, “Lat your fadres treson goon</w:t>
      </w:r>
      <w:r>
        <w:br/>
        <w:t>Riverside Context: And seyde Lat youre fadres treson gon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308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Thy righte place is now no lenger here!</w:t>
      </w:r>
      <w:r>
        <w:br/>
        <w:t>Riverside Context: Thi righte place is now no lenger here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Knight's Tale 2470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Now weep namore, I shal doon diligence</w:t>
      </w:r>
      <w:r>
        <w:br/>
        <w:t>Riverside Context: Now weep namoore I shal doon diligence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1450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“Of Ector, which that is my lord, my brother</w:t>
      </w:r>
      <w:r>
        <w:br/>
        <w:t>Riverside Context: Of Ector which that is my lord my brother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904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“Grevous to me, God wot, is for to twinne,”</w:t>
      </w:r>
      <w:r>
        <w:br/>
        <w:t>Riverside Context: Grevous to me God woot is for to twynne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445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tonge telle or herte may recorde</w:t>
      </w:r>
      <w:r>
        <w:br/>
        <w:t>Riverside Context: That tonge telle or herte may recorde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Wife of Bath's Prologue 703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thus, God woot!° Mercurie is desolat°</w:t>
      </w:r>
      <w:r>
        <w:br/>
        <w:t>Riverside Context: And thus God woot Mercurie is desolat</w:t>
      </w:r>
      <w:r>
        <w:br/>
        <w:t>==================================================</w:t>
        <w:br/>
      </w:r>
    </w:p>
    <w:p>
      <w:r>
        <w:rPr>
          <w:b/>
        </w:rPr>
        <w:t>Exception: forgon</w:t>
      </w:r>
      <w:r>
        <w:br/>
        <w:t>Headword: forgon</w:t>
      </w:r>
      <w:r>
        <w:br/>
        <w:t>Tag: v%inf</w:t>
      </w:r>
      <w:r>
        <w:br/>
        <w:t>Line: Troilus and Criseyde; Book IV 962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Hath seyn alwey me to forgon Criseyde</w:t>
      </w:r>
      <w:r>
        <w:br/>
        <w:t>Riverside Context: Hath seyn alwey me to forgon Criseyde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1538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sleep ne may ther in his herte sinke;</w:t>
      </w:r>
      <w:r>
        <w:br/>
        <w:t>Riverside Context: But slep ne may ther in his herte synke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1272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what is thanne a remede unto this</w:t>
      </w:r>
      <w:r>
        <w:br/>
        <w:t>Riverside Context: But what is thanne a remede unto this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Wife of Bath's Tale 979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Heer may ye se, thogh we a time abide,°</w:t>
      </w:r>
      <w:r>
        <w:br/>
        <w:t>Riverside Context: Heere may ye se thogh we a tyme abyde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 834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“Ye, blisful God, han me so wel beset</w:t>
      </w:r>
      <w:r>
        <w:br/>
        <w:t>Riverside Context: Ye blisful god han me so wel byset</w:t>
      </w:r>
      <w:r>
        <w:br/>
        <w:t>==================================================</w:t>
        <w:br/>
      </w:r>
    </w:p>
    <w:p>
      <w:r>
        <w:rPr>
          <w:b/>
        </w:rPr>
        <w:t>Exception: spie</w:t>
      </w:r>
      <w:r>
        <w:br/>
        <w:t>Headword: aspien</w:t>
      </w:r>
      <w:r>
        <w:br/>
        <w:t>Tag: v%pr_3</w:t>
      </w:r>
      <w:r>
        <w:br/>
        <w:t>Line: The Miller's Tale 3566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no man of our purveaunce° spie.</w:t>
      </w:r>
      <w:r>
        <w:br/>
        <w:t>Riverside Context: That no man of oure purveiaunce espye</w:t>
      </w:r>
      <w:r>
        <w:br/>
        <w:t>==================================================</w:t>
        <w:br/>
      </w:r>
    </w:p>
    <w:p>
      <w:r>
        <w:rPr>
          <w:b/>
        </w:rPr>
        <w:t>Exception: caughte</w:t>
      </w:r>
      <w:r>
        <w:br/>
        <w:t>Headword: cacchen</w:t>
      </w:r>
      <w:r>
        <w:br/>
        <w:t>Tag: v%pt_3</w:t>
      </w:r>
      <w:r>
        <w:br/>
        <w:t>Line: Troilus and Criseyde; Book V 567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Me caughte first my righte lady dere.</w:t>
      </w:r>
      <w:r>
        <w:br/>
        <w:t>Riverside Context: Me kaughte first my righte lady dere</w:t>
      </w:r>
      <w:r>
        <w:br/>
        <w:t>==================================================</w:t>
        <w:br/>
      </w:r>
    </w:p>
    <w:p>
      <w:r>
        <w:rPr>
          <w:b/>
        </w:rPr>
        <w:t>Exception: lest</w:t>
      </w:r>
      <w:r>
        <w:br/>
        <w:t>Headword: listen</w:t>
      </w:r>
      <w:r>
        <w:br/>
        <w:t>Tag: v%pr_3</w:t>
      </w:r>
      <w:r>
        <w:br/>
        <w:t>Line: Troilus and Criseyde; Book III 523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Come if hem lest, hem sholde no thing faile;</w:t>
      </w:r>
      <w:r>
        <w:br/>
        <w:t>Riverside Context: Come if hem list hem sholde no thyng faille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IV 167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seyn, that “Thorugh thy medling is yblowe</w:t>
      </w:r>
      <w:r>
        <w:br/>
        <w:t>Riverside Context: And seyn that thorugh thy medlynge is iblowe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851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is the righte lif that I am inne</w:t>
      </w:r>
      <w:r>
        <w:br/>
        <w:t>Riverside Context: This is the righte lif that I am inne</w:t>
      </w:r>
      <w:r>
        <w:br/>
        <w:t>==================================================</w:t>
        <w:br/>
      </w:r>
    </w:p>
    <w:p>
      <w:r>
        <w:rPr>
          <w:b/>
        </w:rPr>
        <w:t>Exception: dide</w:t>
      </w:r>
      <w:r>
        <w:br/>
        <w:t>Headword: dien</w:t>
      </w:r>
      <w:r>
        <w:br/>
        <w:t>Tag: v%pt_3</w:t>
      </w:r>
      <w:r>
        <w:br/>
        <w:t>Line: The Wife of Bath's Tale 965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nathelees, hir thoughte° that she dide,°</w:t>
      </w:r>
      <w:r>
        <w:br/>
        <w:t>Riverside Context: But nathelees hir thoughte that she dyde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515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is the man of so gret sapience</w:t>
      </w:r>
      <w:r>
        <w:br/>
        <w:t>Riverside Context: That is the man of so gret sapience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Friar's Tale 1567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Heer may ye see, min owne deere brother</w:t>
      </w:r>
      <w:r>
        <w:br/>
        <w:t>Riverside Context: Heere may ye se myn owene deere brother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508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to delivere° us is gret charite.”</w:t>
      </w:r>
      <w:r>
        <w:br/>
        <w:t>Riverside Context: For to delyvere us is gret charite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1564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flee we now prolixitee best is</w:t>
      </w:r>
      <w:r>
        <w:br/>
        <w:t>Riverside Context: But fle we now prolixitee best is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2123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Som wonder° by this cliket shal bitide,°</w:t>
      </w:r>
      <w:r>
        <w:br/>
        <w:t>Riverside Context: Som wonder by this clyket shal bityde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House of Fame 1748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Hit shal don us as moche gode</w:t>
      </w:r>
      <w:r>
        <w:br/>
        <w:t>Riverside Context: Hyt shal doon us as moche good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84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 every peril which that is to drede.</w:t>
      </w:r>
      <w:r>
        <w:br/>
        <w:t>Riverside Context: In every peril which that is to drede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613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sorwe of which min herte shal tocleve.</w:t>
      </w:r>
      <w:r>
        <w:br/>
        <w:t>Riverside Context: For sorwe of which myn herte shal tocleve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The Prioress' Tale 531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Answerde him thus: “This song, I have herd seye</w:t>
      </w:r>
      <w:r>
        <w:br/>
        <w:t>Riverside Context: Answerde hym thus This song I have herd seye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180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 his spousaille, as sone as ever he may;</w:t>
      </w:r>
      <w:r>
        <w:br/>
        <w:t>Riverside Context: Of his spousaille as soone as evere he may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620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finally, this is my conclusioun</w:t>
      </w:r>
      <w:r>
        <w:br/>
        <w:t>Riverside Context: But fynally this is my conclusioun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339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is so trewe and worthy, as ye see</w:t>
      </w:r>
      <w:r>
        <w:br/>
        <w:t>Riverside Context: That is so trewe and worthi as ye se</w:t>
      </w:r>
      <w:r>
        <w:br/>
        <w:t>==================================================</w:t>
        <w:br/>
      </w:r>
    </w:p>
    <w:p>
      <w:r>
        <w:rPr>
          <w:b/>
        </w:rPr>
        <w:t>Exception: departe</w:t>
      </w:r>
      <w:r>
        <w:br/>
        <w:t>Headword: departen</w:t>
      </w:r>
      <w:r>
        <w:br/>
        <w:t>Tag: v%pr_3</w:t>
      </w:r>
      <w:r>
        <w:br/>
        <w:t>Line: The Wife of Bath's Tale 1049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Er that your court departe, do me right.°</w:t>
      </w:r>
      <w:r>
        <w:br/>
        <w:t>Riverside Context: Er that youre court departe do me right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Wife of Bath's Prologue 605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help me God, I was a lusty oon</w:t>
      </w:r>
      <w:r>
        <w:br/>
        <w:t>Riverside Context: As help me God I was a lusty 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271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it is lik an heven° for to here.</w:t>
      </w:r>
      <w:r>
        <w:br/>
        <w:t>Riverside Context: That it is lyk an hevene for to heere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Wife of Bath's Tale 940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If any wight° wol clawe us on the galle,°</w:t>
      </w:r>
      <w:r>
        <w:br/>
        <w:t>Riverside Context: If any wight wol clawe us on the galle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Squire's Tale 315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But, whan yow list° to riden anywhere</w:t>
      </w:r>
      <w:r>
        <w:br/>
        <w:t>Riverside Context: But whan yow list to ryden anywhere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Troilus and Criseyde; Book I 131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Ful wel beloved, and wel men of hir tolde.</w:t>
      </w:r>
      <w:r>
        <w:br/>
        <w:t>Riverside Context: Ful wel biloved and wel men of hir tolde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578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hope is lasse and lasse alwey, Pandare!</w:t>
      </w:r>
      <w:r>
        <w:br/>
        <w:t>Riverside Context: And hope is lasse and lasse alway Pandare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 600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wel wot I thou mayst do me no reste.</w:t>
      </w:r>
      <w:r>
        <w:br/>
        <w:t>Riverside Context: And wel woot I thow mayst do me no reste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1267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yet is mis, and sleen this hevinesse.</w:t>
      </w:r>
      <w:r>
        <w:br/>
        <w:t>Riverside Context: That yet is mys and slen this hevynesse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 468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shal so doon, min honour shal I kepe</w:t>
      </w:r>
      <w:r>
        <w:br/>
        <w:t>Riverside Context: I shal so doon myn honour shal I kepe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1422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Deiphebus him answerde, “O, is not this</w:t>
      </w:r>
      <w:r>
        <w:br/>
        <w:t>Riverside Context: Deiphebus hym answerde O is nat this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834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certainly in storie it is yfounde</w:t>
      </w:r>
      <w:r>
        <w:br/>
        <w:t>Riverside Context: And certeynly in storye it is yfounde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597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seide him thus, “God leve it be my beste</w:t>
      </w:r>
      <w:r>
        <w:br/>
        <w:t>Riverside Context: And seide hym thus God leve it be my beste</w:t>
      </w:r>
      <w:r>
        <w:br/>
        <w:t>==================================================</w:t>
        <w:br/>
      </w:r>
    </w:p>
    <w:p>
      <w:r>
        <w:rPr>
          <w:b/>
        </w:rPr>
        <w:t>Exception: spede</w:t>
      </w:r>
      <w:r>
        <w:br/>
        <w:t>Headword: speden</w:t>
      </w:r>
      <w:r>
        <w:br/>
        <w:t>Tag: v%pr_3</w:t>
      </w:r>
      <w:r>
        <w:br/>
        <w:t>Line: House of Fame 1012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leve° as wel, so God me spede</w:t>
      </w:r>
      <w:r>
        <w:br/>
        <w:t>Riverside Context: I leve as wel so God me spede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Squire's Tale 77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Whil that this king sit thus in his nobleie,°</w:t>
      </w:r>
      <w:r>
        <w:br/>
        <w:t>Riverside Context: Whil that this kyng sit thus in his nobleye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1349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 which to lite° al in my pouche is?</w:t>
      </w:r>
      <w:r>
        <w:br/>
        <w:t>Riverside Context: Of which to lite al in my pouche is</w:t>
      </w:r>
      <w:r>
        <w:br/>
        <w:t>==================================================</w:t>
        <w:br/>
      </w:r>
    </w:p>
    <w:p>
      <w:r>
        <w:rPr>
          <w:b/>
        </w:rPr>
        <w:t>Exception: boghte</w:t>
      </w:r>
      <w:r>
        <w:br/>
        <w:t>Headword: bien</w:t>
      </w:r>
      <w:r>
        <w:br/>
        <w:t>Tag: v%pt_3</w:t>
      </w:r>
      <w:r>
        <w:br/>
        <w:t>Line: The Clerk's Tale 1153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he ne tempteth no man that he boghte,°</w:t>
      </w:r>
      <w:r>
        <w:br/>
        <w:t>Riverside Context: But he ne tempteth no man that he boghte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187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“Ector,” quod they, “what goost may yow enspire</w:t>
      </w:r>
      <w:r>
        <w:br/>
        <w:t>Riverside Context: Ector quod they what goost may yow enspyre</w:t>
      </w:r>
      <w:r>
        <w:br/>
        <w:t>==================================================</w:t>
        <w:br/>
      </w:r>
    </w:p>
    <w:p>
      <w:r>
        <w:rPr>
          <w:b/>
        </w:rPr>
        <w:t>Exception: sworn</w:t>
      </w:r>
      <w:r>
        <w:br/>
        <w:t>Headword: sweren</w:t>
      </w:r>
      <w:r>
        <w:br/>
        <w:t>Tag: v%ppl</w:t>
      </w:r>
      <w:r>
        <w:br/>
        <w:t>Line: Troilus and Criseyde; Book II 299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By al the othes that I have yow sworn</w:t>
      </w:r>
      <w:r>
        <w:br/>
        <w:t>Riverside Context: By alle the othes that I have yow sworn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1425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time it is to rise, and hennes go</w:t>
      </w:r>
      <w:r>
        <w:br/>
        <w:t>Riverside Context: For tyme it is to ryse and hennes go</w:t>
      </w:r>
      <w:r>
        <w:br/>
        <w:t>==================================================</w:t>
        <w:br/>
      </w:r>
    </w:p>
    <w:p>
      <w:r>
        <w:rPr>
          <w:b/>
        </w:rPr>
        <w:t>Exception: his</w:t>
      </w:r>
      <w:r>
        <w:br/>
        <w:t>Headword: ben</w:t>
      </w:r>
      <w:r>
        <w:br/>
        <w:t>Tag: v%pr_3</w:t>
      </w:r>
      <w:r>
        <w:br/>
        <w:t>Line: Troilus and Criseyde; Book III 1804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Thus wolde Love, yheried be his grace</w:t>
      </w:r>
      <w:r>
        <w:br/>
        <w:t>Riverside Context: Thus wolde Love yheried be his grace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Merchant's Tale 1436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go streight to the devel whan I die.</w:t>
      </w:r>
      <w:r>
        <w:br/>
        <w:t>Riverside Context: And go streight to the devel whan I dye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Wife of Bath's Tale 881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he ne wol doon hem but dishonour.</w:t>
      </w:r>
      <w:r>
        <w:br/>
        <w:t>Riverside Context: And he ne wol doon hem but dishonour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796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Thoughte in his herte, “Hap, how hap may</w:t>
      </w:r>
      <w:r>
        <w:br/>
        <w:t>Riverside Context: Thoughte in his herte Happe how happe may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Canon's Yeoman's Tale 1418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If that youre eyen can nat seen aright</w:t>
      </w:r>
      <w:r>
        <w:br/>
        <w:t>Riverside Context: If that youre eyen kan nat seen aright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Clerk's Tale 299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Answerde, “Lord, he is al redy here.”</w:t>
      </w:r>
      <w:r>
        <w:br/>
        <w:t>Riverside Context: Answerde Lord he is al redy heere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Wife of Bath's Prologue 351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if the cattes skin be slik° and gay</w:t>
      </w:r>
      <w:r>
        <w:br/>
        <w:t>Riverside Context: And if the cattes skyn be slyk and gay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Monk's Tale 2090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Of Sampson now wol I namore seyn.</w:t>
      </w:r>
      <w:r>
        <w:br/>
        <w:t>Riverside Context: Of Sampson now wol I namoore sayn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23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wonder is; but herkneth to my tale.</w:t>
      </w:r>
      <w:r>
        <w:br/>
        <w:t>Riverside Context: That wonder is but herkneth to my tale</w:t>
      </w:r>
      <w:r>
        <w:br/>
        <w:t>==================================================</w:t>
        <w:br/>
      </w:r>
    </w:p>
    <w:p>
      <w:r>
        <w:rPr>
          <w:b/>
        </w:rPr>
        <w:t>Exception: taa</w:t>
      </w:r>
      <w:r>
        <w:br/>
        <w:t>Headword: taken</w:t>
      </w:r>
      <w:r>
        <w:br/>
        <w:t>Tag: v%inf</w:t>
      </w:r>
      <w:r>
        <w:br/>
        <w:t>Line: The Reeve's Tale 4130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Slik° as he finds, or taa° slik as he bringes.</w:t>
      </w:r>
      <w:r>
        <w:br/>
        <w:t>Riverside Context: Slyk as he fyndes or taa slyk as he brynges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1143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seide, “Now is this the grettest wonder</w:t>
      </w:r>
      <w:r>
        <w:br/>
        <w:t>Riverside Context: And seyde Now is this the grettest wondre</w:t>
      </w:r>
      <w:r>
        <w:br/>
        <w:t>==================================================</w:t>
        <w:br/>
      </w:r>
    </w:p>
    <w:p>
      <w:r>
        <w:rPr>
          <w:b/>
        </w:rPr>
        <w:t>Exception: blent</w:t>
      </w:r>
      <w:r>
        <w:br/>
        <w:t>Headword: blenden</w:t>
      </w:r>
      <w:r>
        <w:br/>
        <w:t>Tag: v%pr_3</w:t>
      </w:r>
      <w:r>
        <w:br/>
        <w:t>Line: Troilus and Criseyde; Book IV 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she hem hent and blent, traitour comune;</w:t>
      </w:r>
      <w:r>
        <w:br/>
        <w:t>Riverside Context: That she hem hent and blent traitour comune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1332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if that onliche it my fader be;</w:t>
      </w:r>
      <w:r>
        <w:br/>
        <w:t>Riverside Context: But if that onliche it my fader be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v%inf</w:t>
      </w:r>
      <w:r>
        <w:br/>
        <w:t>Line: Troilus and Criseyde; Book II 1594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mowen swich a knight don live or die?</w:t>
      </w:r>
      <w:r>
        <w:br/>
        <w:t>Riverside Context: To mowen swich a knyght don lyve or dye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19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nathelees, if this may doon gladnesse</w:t>
      </w:r>
      <w:r>
        <w:br/>
        <w:t>Riverside Context: But natheles if this may don gladnesse</w:t>
      </w:r>
      <w:r>
        <w:br/>
        <w:t>==================================================</w:t>
        <w:br/>
      </w:r>
    </w:p>
    <w:p>
      <w:r>
        <w:rPr>
          <w:b/>
        </w:rPr>
        <w:t>Exception: had</w:t>
      </w:r>
      <w:r>
        <w:br/>
        <w:t>Headword: haven</w:t>
      </w:r>
      <w:r>
        <w:br/>
        <w:t>Tag: v%pt_pl</w:t>
      </w:r>
      <w:r>
        <w:br/>
        <w:t>Line: Book of the Duchess 404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Had mad hir dwelling ther, I trowe;°</w:t>
      </w:r>
      <w:r>
        <w:br/>
        <w:t>Riverside Context: Had mad her dwellynge ther I trowe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The Squire's Tale 657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kinges sone, of whiche I yow tolde.</w:t>
      </w:r>
      <w:r>
        <w:br/>
        <w:t>Riverside Context: The kynges sone of which I yow tolde</w:t>
      </w:r>
      <w:r>
        <w:br/>
        <w:t>==================================================</w:t>
        <w:br/>
      </w:r>
    </w:p>
    <w:p>
      <w:r>
        <w:rPr>
          <w:b/>
        </w:rPr>
        <w:t>Exception: forgoon</w:t>
      </w:r>
      <w:r>
        <w:br/>
        <w:t>Headword: forgon</w:t>
      </w:r>
      <w:r>
        <w:br/>
        <w:t>Tag: v%inf</w:t>
      </w:r>
      <w:r>
        <w:br/>
        <w:t>Line: Troilus and Criseyde; Book IV 479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Criseyde to forgoon, for she was min</w:t>
      </w:r>
      <w:r>
        <w:br/>
        <w:t>Riverside Context: Criseyde to forgon for she was myn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1066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that God purveith thing that is to come</w:t>
      </w:r>
      <w:r>
        <w:br/>
        <w:t>Riverside Context: But that God purveyeth thyng that is to come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Canon's Yeoman's Tale 1258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¶This preest him bisieth in al that he can</w:t>
      </w:r>
      <w:r>
        <w:br/>
        <w:t>Riverside Context: This preest hym bisieth in al that he kan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Merchant's Tale 1498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woot wel that my lord can° more than I.</w:t>
      </w:r>
      <w:r>
        <w:br/>
        <w:t>Riverside Context: I woot wel that my lord kan moore than I</w:t>
      </w:r>
      <w:r>
        <w:br/>
        <w:t>==================================================</w:t>
        <w:br/>
      </w:r>
    </w:p>
    <w:p>
      <w:r>
        <w:rPr>
          <w:b/>
        </w:rPr>
        <w:t>Exception: has</w:t>
      </w:r>
      <w:r>
        <w:br/>
        <w:t>Headword: haven</w:t>
      </w:r>
      <w:r>
        <w:br/>
        <w:t>Tag: v%pr_3</w:t>
      </w:r>
      <w:r>
        <w:br/>
        <w:t>Line: The Reeve's Tale 4179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Som esement° has lawe yshapen us;°</w:t>
      </w:r>
      <w:r>
        <w:br/>
        <w:t>Riverside Context: Som esement has lawe yshapen us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V 984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am disposed bet, so mote I go</w:t>
      </w:r>
      <w:r>
        <w:br/>
        <w:t>Riverside Context: I am disposed bet so mot I go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Knight's Tale 1857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that whether he or thou</w:t>
      </w:r>
      <w:r>
        <w:br/>
        <w:t>Riverside Context: This is to seyn that wheither he or thow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Squire's Tale 349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muchel° drink and labour wolde han reste;</w:t>
      </w:r>
      <w:r>
        <w:br/>
        <w:t>Riverside Context: That muchel drynke and labour wolde han reste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Knight's Tale 1741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bothe han we deserved to be slain.”</w:t>
      </w:r>
      <w:r>
        <w:br/>
        <w:t>Riverside Context: For bothe han we deserved to be slayn</w:t>
      </w:r>
      <w:r>
        <w:br/>
        <w:t>==================================================</w:t>
        <w:br/>
      </w:r>
    </w:p>
    <w:p>
      <w:r>
        <w:rPr>
          <w:b/>
        </w:rPr>
        <w:t>Exception: bringe</w:t>
      </w:r>
      <w:r>
        <w:br/>
        <w:t>Headword: bringen</w:t>
      </w:r>
      <w:r>
        <w:br/>
        <w:t>Tag: v%pr_3</w:t>
      </w:r>
      <w:r>
        <w:br/>
        <w:t>Line: Troilus and Criseyde; Book III 966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God your hertes bringe sone at reste!”</w:t>
      </w:r>
      <w:r>
        <w:br/>
        <w:t>Riverside Context: There God youre hertes brynge soone at reste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IV 1124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whan that it was time for to go</w:t>
      </w:r>
      <w:r>
        <w:br/>
        <w:t>Riverside Context: And whan that it was tyme for to go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III 12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loveth, and to love wol nought werne;</w:t>
      </w:r>
      <w:r>
        <w:br/>
        <w:t>Riverside Context: God loveth and to love wol nought werne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Canon's Yeoman's Tale 847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in effect, he shal finde it al oon.°</w:t>
      </w:r>
      <w:r>
        <w:br/>
        <w:t>Riverside Context: As in effect he shal fynde it al oon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Wife of Bath's Tale 1141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lat men shet the dores and go thenne;°</w:t>
      </w:r>
      <w:r>
        <w:br/>
        <w:t>Riverside Context: And lat men shette the dores and go thenne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v%pt_3</w:t>
      </w:r>
      <w:r>
        <w:br/>
        <w:t>Line: Troilus and Criseyde; Book III 1187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hir in armes faste to him hente.</w:t>
      </w:r>
      <w:r>
        <w:br/>
        <w:t>Riverside Context: He hire in armes faste to hym hente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Troilus and Criseyde; Book III 1781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 smale bestes leet he gon biside.</w:t>
      </w:r>
      <w:r>
        <w:br/>
        <w:t>Riverside Context: The smale bestes leet he gon biside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III 889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causeles, that shal be seen tomorwe.”</w:t>
      </w:r>
      <w:r>
        <w:br/>
        <w:t>Riverside Context: Is causeles that shal be sene tomorwe</w:t>
      </w:r>
      <w:r>
        <w:br/>
        <w:t>==================================================</w:t>
        <w:br/>
      </w:r>
    </w:p>
    <w:p>
      <w:r>
        <w:rPr>
          <w:b/>
        </w:rPr>
        <w:t>Exception: caughte</w:t>
      </w:r>
      <w:r>
        <w:br/>
        <w:t>Headword: cacchen</w:t>
      </w:r>
      <w:r>
        <w:br/>
        <w:t>Tag: v%pt_3</w:t>
      </w:r>
      <w:r>
        <w:br/>
        <w:t>Line: The Clerk's Tale 674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he hir doghter caughte, right so he</w:t>
      </w:r>
      <w:r>
        <w:br/>
        <w:t>Riverside Context: That he hire doghter caughte right so he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V 999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help me Pallas with hir heres clere</w:t>
      </w:r>
      <w:r>
        <w:br/>
        <w:t>Riverside Context: As help me Pallas with hire heres clere</w:t>
      </w:r>
      <w:r>
        <w:br/>
        <w:t>==================================================</w:t>
        <w:br/>
      </w:r>
    </w:p>
    <w:p>
      <w:r>
        <w:rPr>
          <w:b/>
        </w:rPr>
        <w:t>Exception: greve</w:t>
      </w:r>
      <w:r>
        <w:br/>
        <w:t>Headword: greven</w:t>
      </w:r>
      <w:r>
        <w:br/>
        <w:t>Tag: v%pr_3</w:t>
      </w:r>
      <w:r>
        <w:br/>
        <w:t>Line: The Second Nun's Tale 426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“I axe thee,” quod he, “thogh it thee greve</w:t>
      </w:r>
      <w:r>
        <w:br/>
        <w:t>Riverside Context: I axe thee quod he though it thee greeve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339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it is peril of our chastitee;</w:t>
      </w:r>
      <w:r>
        <w:br/>
        <w:t>Riverside Context: That it is peril of oure chastitee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Canon's Yeoman's Tale 947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 marchant, parde! may nat ay endure</w:t>
      </w:r>
      <w:r>
        <w:br/>
        <w:t>Riverside Context: A marchant pardee may nat ay endure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Wife of Bath's Tale 1169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Ther shul ye seen expres° that it no drede is,°</w:t>
      </w:r>
      <w:r>
        <w:br/>
        <w:t>Riverside Context: Ther shul ye seen expres that it no drede is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II 503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“Can he wel speke of love?” quod she, “I preie</w:t>
      </w:r>
      <w:r>
        <w:br/>
        <w:t>Riverside Context: Kan he wel speke of love quod she I preye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1626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worst kinde of infortune is this</w:t>
      </w:r>
      <w:r>
        <w:br/>
        <w:t>Riverside Context: The worste kynde of infortune is this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420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Som cas shal putte it out of remembraunce.</w:t>
      </w:r>
      <w:r>
        <w:br/>
        <w:t>Riverside Context: Som cas shal putte it out of remembraunce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1584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Min heritage; ther is namoor to telle.”</w:t>
      </w:r>
      <w:r>
        <w:br/>
        <w:t>Riverside Context: Myn heritage ther is namoore to telle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1642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seide hem, “So there be no taryinge</w:t>
      </w:r>
      <w:r>
        <w:br/>
        <w:t>Riverside Context: And seyde hem So ther be no taryinge</w:t>
      </w:r>
      <w:r>
        <w:br/>
        <w:t>==================================================</w:t>
        <w:br/>
      </w:r>
    </w:p>
    <w:p>
      <w:r>
        <w:rPr>
          <w:b/>
        </w:rPr>
        <w:t>Exception: cride</w:t>
      </w:r>
      <w:r>
        <w:br/>
        <w:t>Headword: crien</w:t>
      </w:r>
      <w:r>
        <w:br/>
        <w:t>Tag: v%pt_3</w:t>
      </w:r>
      <w:r>
        <w:br/>
        <w:t>Line: The Miller's Tale 3476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shook him harde, and cride spitously,°</w:t>
      </w:r>
      <w:r>
        <w:br/>
        <w:t>Riverside Context: And shook hym harde and cride spitously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Franklin's Tale 1323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For, madame, wel ye woot what ye han hight;°</w:t>
      </w:r>
      <w:r>
        <w:br/>
        <w:t>Riverside Context: For madame wel ye woot what ye han hight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Lasteth swich joye, ythonked be Fortune!</w:t>
      </w:r>
      <w:r>
        <w:br/>
        <w:t>Riverside Context: Lasteth swich joie ythonked be Fortune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Book of the Duchess 673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Fortune can° so many a wile,°</w:t>
      </w:r>
      <w:r>
        <w:br/>
        <w:t>Riverside Context: For Fortune kan so many a wyle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925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 wonder is, for in hir grete estaat</w:t>
      </w:r>
      <w:r>
        <w:br/>
        <w:t>Riverside Context: No wonder is for in hire grete estaat</w:t>
      </w:r>
      <w:r>
        <w:br/>
        <w:t>==================================================</w:t>
        <w:br/>
      </w:r>
    </w:p>
    <w:p>
      <w:r>
        <w:rPr>
          <w:b/>
        </w:rPr>
        <w:t>Exception: com</w:t>
      </w:r>
      <w:r>
        <w:br/>
        <w:t>Headword: comen</w:t>
      </w:r>
      <w:r>
        <w:br/>
        <w:t>Tag: v%pr_3</w:t>
      </w:r>
      <w:r>
        <w:br/>
        <w:t>Line: The Second Nun's Tale 242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with that word Tiburce his brother com.</w:t>
      </w:r>
      <w:r>
        <w:br/>
        <w:t>Riverside Context: And with that word Tiburce his brother coom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House of Fame 44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Be so parfit,° as men finde</w:t>
      </w:r>
      <w:r>
        <w:br/>
        <w:t>Riverside Context: Be so parfit as men fynde</w:t>
      </w:r>
      <w:r>
        <w:br/>
        <w:t>==================================================</w:t>
        <w:br/>
      </w:r>
    </w:p>
    <w:p>
      <w:r>
        <w:rPr>
          <w:b/>
        </w:rPr>
        <w:t>Exception: breke</w:t>
      </w:r>
      <w:r>
        <w:br/>
        <w:t>Headword: breken</w:t>
      </w:r>
      <w:r>
        <w:br/>
        <w:t>Tag: v%pr_3</w:t>
      </w:r>
      <w:r>
        <w:br/>
        <w:t>Line: The Merchant's Tale 2306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Or elles swelle til min herte breke.</w:t>
      </w:r>
      <w:r>
        <w:br/>
        <w:t>Riverside Context: Or elles swelle til myn herte breke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145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Your excellente doghter that is here.</w:t>
      </w:r>
      <w:r>
        <w:br/>
        <w:t>Riverside Context: Youre excellente doghter that is heere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The Reeve's Tale 4064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whan the hors was laus,° he ginneth gon°</w:t>
      </w:r>
      <w:r>
        <w:br/>
        <w:t>Riverside Context: And whan the hors was laus he gynneth gon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Squire's Tale 447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¶“What is the cause, if it be for to telle</w:t>
      </w:r>
      <w:r>
        <w:br/>
        <w:t>Riverside Context: What is the cause if it be for to telle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Pardoner's Tale 701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By Goddes dignitee,° er it be night.”</w:t>
      </w:r>
      <w:r>
        <w:br/>
        <w:t>Riverside Context: By Goddes dignitee er it be nyght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1446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If he ne may nat liven chast his lif,°</w:t>
      </w:r>
      <w:r>
        <w:br/>
        <w:t>Riverside Context: If he ne may nat lyven chaast his lyf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V 1138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Com forth, I wol unto the yate go.</w:t>
      </w:r>
      <w:r>
        <w:br/>
        <w:t>Riverside Context: Com forth I wol unto the yate 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2656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cride, “Ho! namore, for it is doon!</w:t>
      </w:r>
      <w:r>
        <w:br/>
        <w:t>Riverside Context: He cryde Hoo namoore for it is doon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1671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Thou Eolus, that is so blake;</w:t>
      </w:r>
      <w:r>
        <w:br/>
        <w:t>Riverside Context: Thou Eolus that is so blak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Physician's Tale 281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Of° wikked lif, though it so privee° be</w:t>
      </w:r>
      <w:r>
        <w:br/>
        <w:t>Riverside Context: Of wikked lyf though it so pryvee be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1090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shal no terme finden, out of drede.</w:t>
      </w:r>
      <w:r>
        <w:br/>
        <w:t>Riverside Context: He shal no terme fynden out of drede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Canon's Yeoman's Tale 1431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“Ther may no man Mercurie mortifie,°</w:t>
      </w:r>
      <w:r>
        <w:br/>
        <w:t>Riverside Context: Ther may no man mercurie mortifie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1031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Diomede is come unto Criseyde</w:t>
      </w:r>
      <w:r>
        <w:br/>
        <w:t>Riverside Context: This Diomede is come unto Criseyde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Wife of Bath's Prologue 731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wiped his heed, namore dorste° he seyn</w:t>
      </w:r>
      <w:r>
        <w:br/>
        <w:t>Riverside Context: He wiped his heed namoore dorste he seyn</w:t>
      </w:r>
      <w:r>
        <w:br/>
        <w:t>==================================================</w:t>
        <w:br/>
      </w:r>
    </w:p>
    <w:p>
      <w:r>
        <w:rPr>
          <w:b/>
        </w:rPr>
        <w:t>Exception: soughte</w:t>
      </w:r>
      <w:r>
        <w:br/>
        <w:t>Headword: sechen</w:t>
      </w:r>
      <w:r>
        <w:br/>
        <w:t>Tag: v%pt_3</w:t>
      </w:r>
      <w:r>
        <w:br/>
        <w:t>Line: Troilus and Criseyde; Book V 452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Ful bisily Criseyde his lady soughte.</w:t>
      </w:r>
      <w:r>
        <w:br/>
        <w:t>Riverside Context: Ful bisyly Criseyde his lady soughte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Franklin's Tale 1420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Sith that so manie han hemselven slain</w:t>
      </w:r>
      <w:r>
        <w:br/>
        <w:t>Riverside Context: Sith that so manye han hemselven slayn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292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Withoute dreed,° this is no lie.°</w:t>
      </w:r>
      <w:r>
        <w:br/>
        <w:t>Riverside Context: Withoute drede this ys no lye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1958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Your inconstance° is your confusioun.°</w:t>
      </w:r>
      <w:r>
        <w:br/>
        <w:t>Riverside Context: Youre inconstance is youre confusioun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Second Nun's Tale 371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Himself he weep, for pitee that he hadde.</w:t>
      </w:r>
      <w:r>
        <w:br/>
        <w:t>Riverside Context: Hymself he weep for pitee that he hadde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The Merchant's Tale 1851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¶But God wot° what that° May thoughte in hir herte</w:t>
      </w:r>
      <w:r>
        <w:br/>
        <w:t>Riverside Context: But God woot what that May thoughte in hir herte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IV 1663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quite him wel, that so wel can deserve;</w:t>
      </w:r>
      <w:r>
        <w:br/>
        <w:t>Riverside Context: To quyte hym wel that so wel kan deserve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Knight's Tale 864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Ful many a riche contree hadde he wonne;</w:t>
      </w:r>
      <w:r>
        <w:br/>
        <w:t>Riverside Context: Ful many a riche contree hadde he wonne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791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‘Men shal not wowe a wight in hevinesse.’</w:t>
      </w:r>
      <w:r>
        <w:br/>
        <w:t>Riverside Context: Men shal nat wowe a wight in hevynesse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2922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Nothing, God wot,° but vanitee,° in sweven is.</w:t>
      </w:r>
      <w:r>
        <w:br/>
        <w:t>Riverside Context: Nothyng God woot but vanitee in sweven is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House of Fame 222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how with alle pine° he wente</w:t>
      </w:r>
      <w:r>
        <w:br/>
        <w:t>Riverside Context: And how with alle pyne he wente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V 982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ye wol scornen any womman so.</w:t>
      </w:r>
      <w:r>
        <w:br/>
        <w:t>Riverside Context: That ye wol scornen any womman so</w:t>
      </w:r>
      <w:r>
        <w:br/>
        <w:t>==================================================</w:t>
        <w:br/>
      </w:r>
    </w:p>
    <w:p>
      <w:r>
        <w:rPr>
          <w:b/>
        </w:rPr>
        <w:t>Exception: glose</w:t>
      </w:r>
      <w:r>
        <w:br/>
        <w:t>Headword: glosen</w:t>
      </w:r>
      <w:r>
        <w:br/>
        <w:t>Tag: v%pr_3</w:t>
      </w:r>
      <w:r>
        <w:br/>
        <w:t>Line: The Wife of Bath's Prologue 119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Glose° whoso wole,° and sey bothe up and doun</w:t>
      </w:r>
      <w:r>
        <w:br/>
        <w:t>Riverside Context: Glose whoso wole and seye bothe up and doun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Squire's Tale 256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for° they° han yknowen it so fern,°</w:t>
      </w:r>
      <w:r>
        <w:br/>
        <w:t>Riverside Context: But for they han yknowen it so fern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Knight's Tale 2074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whiche me list nat° drawen to memorie.</w:t>
      </w:r>
      <w:r>
        <w:br/>
        <w:t>Riverside Context: The which me list nat drawen to memorie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Troilus and Criseyde; Book II 1274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sende mo swich thornes on to pike!</w:t>
      </w:r>
      <w:r>
        <w:br/>
        <w:t>Riverside Context: God sende mo swich thornes on to pike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felt thy might, if that I wel descerne;</w:t>
      </w:r>
      <w:r>
        <w:br/>
        <w:t>Riverside Context: Is felt thi myght if that I wel descerne</w:t>
      </w:r>
      <w:r>
        <w:br/>
        <w:t>==================================================</w:t>
        <w:br/>
      </w:r>
    </w:p>
    <w:p>
      <w:r>
        <w:rPr>
          <w:b/>
        </w:rPr>
        <w:t>Exception: devoure</w:t>
      </w:r>
      <w:r>
        <w:br/>
        <w:t>Headword: devouren</w:t>
      </w:r>
      <w:r>
        <w:br/>
        <w:t>Tag: v%pr_3</w:t>
      </w:r>
      <w:r>
        <w:br/>
        <w:t>Line: Troilus and Criseyde; Book II 395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therfore, er that age thee devoure</w:t>
      </w:r>
      <w:r>
        <w:br/>
        <w:t>Riverside Context: And therfore er that age the devoure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Troilus and Criseyde; Book IV 1556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leten alle your freendes, God forbede</w:t>
      </w:r>
      <w:r>
        <w:br/>
        <w:t>Riverside Context: And leten alle youre frendes God forbede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346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 yow wedde, and eek it may so stonde</w:t>
      </w:r>
      <w:r>
        <w:br/>
        <w:t>Riverside Context: That I yow wedde and eek it may so stonde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290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what mischaunce in this world yet ther is</w:t>
      </w:r>
      <w:r>
        <w:br/>
        <w:t>Riverside Context: And what meschaunce in this world yet ther is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Pardoner's Tale 710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Deeth shal be deed, if that° they may him hente.°</w:t>
      </w:r>
      <w:r>
        <w:br/>
        <w:t>Riverside Context: Deeth shal be deed if that they may hym hente</w:t>
      </w:r>
      <w:r>
        <w:br/>
        <w:t>==================================================</w:t>
        <w:br/>
      </w:r>
    </w:p>
    <w:p>
      <w:r>
        <w:rPr>
          <w:b/>
        </w:rPr>
        <w:t>Exception: shende</w:t>
      </w:r>
      <w:r>
        <w:br/>
        <w:t>Headword: shenden</w:t>
      </w:r>
      <w:r>
        <w:br/>
        <w:t>Tag: v%pr_3</w:t>
      </w:r>
      <w:r>
        <w:br/>
        <w:t>Line: Troilus and Criseyde; Book I 972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Or overehaste our bothe labour shende</w:t>
      </w:r>
      <w:r>
        <w:br/>
        <w:t>Riverside Context: Or overhaste oure bothe labour shende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672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 go we slepe, I trowe it be the beste.”</w:t>
      </w:r>
      <w:r>
        <w:br/>
        <w:t>Riverside Context: So go we slepe I trowe it be the beste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Miller's Tale 3783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¶“Therof,” quod Absolon, “be as be may;</w:t>
      </w:r>
      <w:r>
        <w:br/>
        <w:t>Riverside Context: Therof quod Absolon be as be may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1017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this an honour to thy deitee</w:t>
      </w:r>
      <w:r>
        <w:br/>
        <w:t>Riverside Context: Is this an honour to thi deyte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Troilus and Criseyde; Book I 56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how that she forsook him er she deide.</w:t>
      </w:r>
      <w:r>
        <w:br/>
        <w:t>Riverside Context: And how that she forsook hym er she deyde</w:t>
      </w:r>
      <w:r>
        <w:br/>
        <w:t>==================================================</w:t>
        <w:br/>
      </w:r>
    </w:p>
    <w:p>
      <w:r>
        <w:rPr>
          <w:b/>
        </w:rPr>
        <w:t>Exception: twiste</w:t>
      </w:r>
      <w:r>
        <w:br/>
        <w:t>Headword: twisten</w:t>
      </w:r>
      <w:r>
        <w:br/>
        <w:t>Tag: v%pt_3</w:t>
      </w:r>
      <w:r>
        <w:br/>
        <w:t>Line: The Merchant's Tale 2005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She taketh him by the hand, and harde him twiste°</w:t>
      </w:r>
      <w:r>
        <w:br/>
        <w:t>Riverside Context: She taketh hym by the hand and harde hym twiste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61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At mortal batailles hadde he been fiftene</w:t>
      </w:r>
      <w:r>
        <w:br/>
        <w:t>Riverside Context: At mortal batailles hadde he been fiftene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1333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 buxom° and so vertuous is she</w:t>
      </w:r>
      <w:r>
        <w:br/>
        <w:t>Riverside Context: So buxom and so vertuous is she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1737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they that han don noble gestes,°</w:t>
      </w:r>
      <w:r>
        <w:br/>
        <w:t>Riverside Context: As they that han doon noble gestes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505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may no thing, God so my soule save</w:t>
      </w:r>
      <w:r>
        <w:br/>
        <w:t>Riverside Context: Ther may no thyng God so my soule save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1371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Sholde han be slain; and loke,° Ester also</w:t>
      </w:r>
      <w:r>
        <w:br/>
        <w:t>Riverside Context: Sholde han be slayn and looke Ester also</w:t>
      </w:r>
      <w:r>
        <w:br/>
        <w:t>==================================================</w:t>
        <w:br/>
      </w:r>
    </w:p>
    <w:p>
      <w:r>
        <w:rPr>
          <w:b/>
        </w:rPr>
        <w:t>Exception: halte</w:t>
      </w:r>
      <w:r>
        <w:br/>
        <w:t>Headword: halten</w:t>
      </w:r>
      <w:r>
        <w:br/>
        <w:t>Tag: v%pr_3</w:t>
      </w:r>
      <w:r>
        <w:br/>
        <w:t>Line: Book of the Duchess 622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She goth° upright and yet she halte,°</w:t>
      </w:r>
      <w:r>
        <w:br/>
        <w:t>Riverside Context: She goth upryght and yet she halt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Manciple's Tale 220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She shal be cleped° his wenche,° or his lemman.°</w:t>
      </w:r>
      <w:r>
        <w:br/>
        <w:t>Riverside Context: She shal be cleped his wenche or his lemman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Troilus and Criseyde; Book IV 1123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what him liste, he seide unto it more.</w:t>
      </w:r>
      <w:r>
        <w:br/>
        <w:t>Riverside Context: And what hym liste he seyde unto it more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Manciple's Tale 314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Daun° Salomon, as wise clerkes seyn</w:t>
      </w:r>
      <w:r>
        <w:br/>
        <w:t>Riverside Context: Daun Salomon as wise clerkes seyn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1642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Yet is ther so parfit felicitee</w:t>
      </w:r>
      <w:r>
        <w:br/>
        <w:t>Riverside Context: Yet is ther so parfit felicitee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Canon's Yeoman's Tale 831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shal no good han that him may suffise;</w:t>
      </w:r>
      <w:r>
        <w:br/>
        <w:t>Riverside Context: He shal no good han that hym may suffise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1297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¶Aurelius, which that yet despeired° is</w:t>
      </w:r>
      <w:r>
        <w:br/>
        <w:t>Riverside Context: Aurelius which that yet despeired is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 1635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do yow wite, and that anoon, ywis</w:t>
      </w:r>
      <w:r>
        <w:br/>
        <w:t>Riverside Context: And do yow wyte and that anon iwys</w:t>
      </w:r>
      <w:r>
        <w:br/>
        <w:t>==================================================</w:t>
        <w:br/>
      </w:r>
    </w:p>
    <w:p>
      <w:r>
        <w:rPr>
          <w:b/>
        </w:rPr>
        <w:t>Exception: dide</w:t>
      </w:r>
      <w:r>
        <w:br/>
        <w:t>Headword: dien</w:t>
      </w:r>
      <w:r>
        <w:br/>
        <w:t>Tag: v%pt_3</w:t>
      </w:r>
      <w:r>
        <w:br/>
        <w:t>Line: The Pardoner's Tale 658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Now, for the love of Crist that for us dide,°</w:t>
      </w:r>
      <w:r>
        <w:br/>
        <w:t>Riverside Context: Now for the love of Crist that for us dyde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IV 1085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Com Pandare in, and seide as ye may here.</w:t>
      </w:r>
      <w:r>
        <w:br/>
        <w:t>Riverside Context: Com Pandare in and seyde as ye may here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Physician's Tale 168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if that he wol seyn it is nat thus</w:t>
      </w:r>
      <w:r>
        <w:br/>
        <w:t>Riverside Context: And if that he wol seyn it is nat thus</w:t>
      </w:r>
      <w:r>
        <w:br/>
        <w:t>==================================================</w:t>
        <w:br/>
      </w:r>
    </w:p>
    <w:p>
      <w:r>
        <w:rPr>
          <w:b/>
        </w:rPr>
        <w:t>Exception: ferde</w:t>
      </w:r>
      <w:r>
        <w:br/>
        <w:t>Headword: faren</w:t>
      </w:r>
      <w:r>
        <w:br/>
        <w:t>Tag: v%pt_3</w:t>
      </w:r>
      <w:r>
        <w:br/>
        <w:t>Line: Troilus and Criseyde; Book III 1791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And glad was he if any wight wel ferde</w:t>
      </w:r>
      <w:r>
        <w:br/>
        <w:t>Riverside Context: And glad was he if any wyght wel ferde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Parliament of Fowls 560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Shal telle our tale” and preide “God hir spede.”</w:t>
      </w:r>
      <w:r>
        <w:br/>
        <w:t>Riverside Context: Shal telle oure tale and preyede God hire spede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III 866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wel I woot, that ye wol not do so;</w:t>
      </w:r>
      <w:r>
        <w:br/>
        <w:t>Riverside Context: But wel I woot that ye wol nat do so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Second Nun's Tale 333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whom answerde Tiburce, “O suster dere</w:t>
      </w:r>
      <w:r>
        <w:br/>
        <w:t>Riverside Context: To whom answerde Tiburce O suster deere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608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Thenk eek how Paris hath, that is thy brother</w:t>
      </w:r>
      <w:r>
        <w:br/>
        <w:t>Riverside Context: Thenk ek how Paris hath that is thi brother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Merchant's Tale 1838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in our actes we mow do no sinne.</w:t>
      </w:r>
      <w:r>
        <w:br/>
        <w:t>Riverside Context: For in oure actes we mowe do no synne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Clerk's Tale 703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They can nat stinte° of hir entencioun</w:t>
      </w:r>
      <w:r>
        <w:br/>
        <w:t>Riverside Context: They kan nat stynte of hire entencion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Miller's Tale 3632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Upon his need° to London for to go.</w:t>
      </w:r>
      <w:r>
        <w:br/>
        <w:t>Riverside Context: Upon his nede to London for to go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Canon's Yeoman's Tale 1422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wasten al that ye may rape° and renne.°</w:t>
      </w:r>
      <w:r>
        <w:br/>
        <w:t>Riverside Context: But wasten al that ye may rape and renne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V 997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whan yow list, ye may come here ayein;</w:t>
      </w:r>
      <w:r>
        <w:br/>
        <w:t>Riverside Context: And whan yow list ye may come here ayayn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3667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he is wont° for timber for to go</w:t>
      </w:r>
      <w:r>
        <w:br/>
        <w:t>Riverside Context: For he is wont for tymber for to go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House of Fame 1815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prayed hir to han good fame</w:t>
      </w:r>
      <w:r>
        <w:br/>
        <w:t>Riverside Context: And prayed her to han good fame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IV 613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help me so, she nil not take agreef</w:t>
      </w:r>
      <w:r>
        <w:br/>
        <w:t>Riverside Context: God help me so she nyl nat take agrief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General Prologue 221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Ful swetely herde he confessioun</w:t>
      </w:r>
      <w:r>
        <w:br/>
        <w:t>Riverside Context: Ful swetely herde he confessioun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Franklin's Tale 1022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seeth he may nat fro his deeth asterte.°</w:t>
      </w:r>
      <w:r>
        <w:br/>
        <w:t>Riverside Context: He seeth he may nat fro his deeth asterte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V 990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Hereafter, whan ye wonnen han the toun</w:t>
      </w:r>
      <w:r>
        <w:br/>
        <w:t>Riverside Context: Herafter whan ye wonnen han the town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1314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How he may best discriven hir his wo.</w:t>
      </w:r>
      <w:r>
        <w:br/>
        <w:t>Riverside Context: How he may best discryven hire his wo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1644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Crisëyda, my lady, that is here;</w:t>
      </w:r>
      <w:r>
        <w:br/>
        <w:t>Riverside Context: Criseda my lady that is here</w:t>
      </w:r>
      <w:r>
        <w:br/>
        <w:t>==================================================</w:t>
        <w:br/>
      </w:r>
    </w:p>
    <w:p>
      <w:r>
        <w:rPr>
          <w:b/>
        </w:rPr>
        <w:t>Exception: yslain</w:t>
      </w:r>
      <w:r>
        <w:br/>
        <w:t>Headword: slen</w:t>
      </w:r>
      <w:r>
        <w:br/>
        <w:t>Tag: v%ppl</w:t>
      </w:r>
      <w:r>
        <w:br/>
        <w:t>Line: The Franklin's Tale 1405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Hath nat Lucresse yslain hirself, allas!</w:t>
      </w:r>
      <w:r>
        <w:br/>
        <w:t>Riverside Context: Hath nat Lucresse yslayn hirself allas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Canon's Yeoman's Tale 877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Yet of that art they can nat wexen sadde,°</w:t>
      </w:r>
      <w:r>
        <w:br/>
        <w:t>Riverside Context: Yet of that art they kan nat wexen sadde</w:t>
      </w:r>
      <w:r>
        <w:br/>
        <w:t>==================================================</w:t>
        <w:br/>
      </w:r>
    </w:p>
    <w:p>
      <w:r>
        <w:rPr>
          <w:b/>
        </w:rPr>
        <w:t>Exception: encresse</w:t>
      </w:r>
      <w:r>
        <w:br/>
        <w:t>Headword: encresen</w:t>
      </w:r>
      <w:r>
        <w:br/>
        <w:t>Tag: v%pr_3</w:t>
      </w:r>
      <w:r>
        <w:br/>
        <w:t>Line: Troilus and Criseyde; Book V 1359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“The whos welfare and hele eek God encresse</w:t>
      </w:r>
      <w:r>
        <w:br/>
        <w:t>Riverside Context: The whos welfare and hele ek God encresse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Parliament of Fowls 678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 wordes wer swich as ye may heer finde</w:t>
      </w:r>
      <w:r>
        <w:br/>
        <w:t>Riverside Context: The wordes were swiche as ye may heer fynde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Shipman's Tale 384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With yow, my wif, although it be me looth.°</w:t>
      </w:r>
      <w:r>
        <w:br/>
        <w:t>Riverside Context: With yow my wyf although it be me looth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1645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 shal lede now so mery° a lif</w:t>
      </w:r>
      <w:r>
        <w:br/>
        <w:t>Riverside Context: That I shal lede now so myrie a lyf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913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Ne, pardee, harm may ther be noon ne sinne;</w:t>
      </w:r>
      <w:r>
        <w:br/>
        <w:t>Riverside Context: Ne parde harm may ther be non ne synne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586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What nede is thee to seke on me victorie</w:t>
      </w:r>
      <w:r>
        <w:br/>
        <w:t>Riverside Context: What nede is the to seke on me victorie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885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seide, “Lord, is there swich blisse among</w:t>
      </w:r>
      <w:r>
        <w:br/>
        <w:t>Riverside Context: And seyde Lord is ther swych blisse among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 1547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ye han herd Pandare er this devise.</w:t>
      </w:r>
      <w:r>
        <w:br/>
        <w:t>Riverside Context: That ye han herd Pandare er this devyse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Physician's Tale 68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To sone ripe° and bold, as men may see</w:t>
      </w:r>
      <w:r>
        <w:br/>
        <w:t>Riverside Context: To soone rype and boold as men may se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Franklin's Tale 1446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That whan at Troy was slain Protheselaus</w:t>
      </w:r>
      <w:r>
        <w:br/>
        <w:t>Riverside Context: That whan at Troie was slayn Protheselaus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693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now is wors than ever yet I wende.</w:t>
      </w:r>
      <w:r>
        <w:br/>
        <w:t>Riverside Context: For now is wors than evere yet I wende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386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“For in this world ther is no creature</w:t>
      </w:r>
      <w:r>
        <w:br/>
        <w:t>Riverside Context: For in this world ther is no creature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661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 yeer is not so longe to endure</w:t>
      </w:r>
      <w:r>
        <w:br/>
        <w:t>Riverside Context: A yer is nat so longe to endure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800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Whan it is night, we wol this tresor carie</w:t>
      </w:r>
      <w:r>
        <w:br/>
        <w:t>Riverside Context: Whan it is nyght we wol this tresor carie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371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Whoso me loveth; ther is namore to seye.”</w:t>
      </w:r>
      <w:r>
        <w:br/>
        <w:t>Riverside Context: Whoso me loveth ther is namoore to seye</w:t>
      </w:r>
      <w:r>
        <w:br/>
        <w:t>==================================================</w:t>
        <w:br/>
      </w:r>
    </w:p>
    <w:p>
      <w:r>
        <w:rPr>
          <w:b/>
        </w:rPr>
        <w:t>Exception: broghte</w:t>
      </w:r>
      <w:r>
        <w:br/>
        <w:t>Headword: bringen</w:t>
      </w:r>
      <w:r>
        <w:br/>
        <w:t>Tag: v%pt_3</w:t>
      </w:r>
      <w:r>
        <w:br/>
        <w:t>Line: House of Fame 2029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at a windowe in me broghte</w:t>
      </w:r>
      <w:r>
        <w:br/>
        <w:t>Riverside Context: And at a wyndowe yn me broghte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1724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is thy mortal fo, this is Arcite</w:t>
      </w:r>
      <w:r>
        <w:br/>
        <w:t>Riverside Context: This is thy mortal foo this is Arcite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V 1093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Ne me ne list this sely womman chide</w:t>
      </w:r>
      <w:r>
        <w:br/>
        <w:t>Riverside Context: Ne me ne list this sely womman chyde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Friar's Tale 1493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is to seyn, of soule and body eke.</w:t>
      </w:r>
      <w:r>
        <w:br/>
        <w:t>Riverside Context: This is to seyn of soule and body eke</w:t>
      </w:r>
      <w:r>
        <w:br/>
        <w:t>==================================================</w:t>
        <w:br/>
      </w:r>
    </w:p>
    <w:p>
      <w:r>
        <w:rPr>
          <w:b/>
        </w:rPr>
        <w:t>Exception: sterve</w:t>
      </w:r>
      <w:r>
        <w:br/>
        <w:t>Headword: sterven</w:t>
      </w:r>
      <w:r>
        <w:br/>
        <w:t>Tag: v%pr_3</w:t>
      </w:r>
      <w:r>
        <w:br/>
        <w:t>Line: The Merchant's Tale 1292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Thogh that he lie bedrede° til he sterve.°</w:t>
      </w:r>
      <w:r>
        <w:br/>
        <w:t>Riverside Context: Though that he lye bedrede til he sterve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The Merchant's Tale 1677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yow shal lette° of your savacioun</w:t>
      </w:r>
      <w:r>
        <w:br/>
        <w:t>Riverside Context: That yow shal lette of youre savacion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V 1192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on the morwe unto the yate he wente</w:t>
      </w:r>
      <w:r>
        <w:br/>
        <w:t>Riverside Context: And on the morwe unto the yate he wente</w:t>
      </w:r>
      <w:r>
        <w:br/>
        <w:t>==================================================</w:t>
        <w:br/>
      </w:r>
    </w:p>
    <w:p>
      <w:r>
        <w:rPr>
          <w:b/>
        </w:rPr>
        <w:t>Exception: recche</w:t>
      </w:r>
      <w:r>
        <w:br/>
        <w:t>Headword: recchen</w:t>
      </w:r>
      <w:r>
        <w:br/>
        <w:t>Tag: v%pr_3</w:t>
      </w:r>
      <w:r>
        <w:br/>
        <w:t>Line: Troilus and Criseyde; Book IV 630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Adieu, the devel spede him that it recche!”</w:t>
      </w:r>
      <w:r>
        <w:br/>
        <w:t>Riverside Context: Adieu the devel spede hym that it recche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IV 790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hight Elysos, shul we been yfere</w:t>
      </w:r>
      <w:r>
        <w:br/>
        <w:t>Riverside Context: That highte Elisos shal we ben yfeere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III 932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Quod Pandarus, “Ye, nece, wol ye here?</w:t>
      </w:r>
      <w:r>
        <w:br/>
        <w:t>Riverside Context: Quod Pandarus Yee nece wol ye here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84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Wedde no wif, for noght that may bifalle.</w:t>
      </w:r>
      <w:r>
        <w:br/>
        <w:t>Riverside Context: Wedde no wyf for noght that may bifalle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2330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Now sir,” quod she, “for aught that may bitide,°</w:t>
      </w:r>
      <w:r>
        <w:br/>
        <w:t>Riverside Context: Now sire quod she for aught that may bityde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II 1171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“Now, em,” quod she, “we wol go dine anoon”;</w:t>
      </w:r>
      <w:r>
        <w:br/>
        <w:t>Riverside Context: Now em quod she we wol go dyne anon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House of Fame 1565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“No wight shal speke of yow, ywis</w:t>
      </w:r>
      <w:r>
        <w:br/>
        <w:t>Riverside Context: No wyght shal speke of yow ywis</w:t>
      </w:r>
      <w:r>
        <w:br/>
        <w:t>==================================================</w:t>
        <w:br/>
      </w:r>
    </w:p>
    <w:p>
      <w:r>
        <w:rPr>
          <w:b/>
        </w:rPr>
        <w:t>Exception: brende</w:t>
      </w:r>
      <w:r>
        <w:br/>
        <w:t>Headword: brennen</w:t>
      </w:r>
      <w:r>
        <w:br/>
        <w:t>Tag: v%pt_3</w:t>
      </w:r>
      <w:r>
        <w:br/>
        <w:t>Line: Troilus and Criseyde; Book IV 704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As she that, al this mene while, brende</w:t>
      </w:r>
      <w:r>
        <w:br/>
        <w:t>Riverside Context: As she that al this mene while brende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Summoner's Tale 2082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Whan that he wente Babiloign° to winne.°</w:t>
      </w:r>
      <w:r>
        <w:br/>
        <w:t>Riverside Context: Whan that he wente Babiloigne to wynne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Knight's Tale 1695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With houndes, swiche as that him list° comaunde.</w:t>
      </w:r>
      <w:r>
        <w:br/>
        <w:t>Riverside Context: With houndes swiche as that hym list comaunde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v%inf</w:t>
      </w:r>
      <w:r>
        <w:br/>
        <w:t>Line: Troilus and Criseyde; Book V 837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In durring don that longeth to a knight.</w:t>
      </w:r>
      <w:r>
        <w:br/>
        <w:t>Riverside Context: In durryng don that longeth to a knyght</w:t>
      </w:r>
      <w:r>
        <w:br/>
        <w:t>==================================================</w:t>
        <w:br/>
      </w:r>
    </w:p>
    <w:p>
      <w:r>
        <w:rPr>
          <w:b/>
        </w:rPr>
        <w:t>Exception: sal</w:t>
      </w:r>
      <w:r>
        <w:br/>
        <w:t>Headword: shulen</w:t>
      </w:r>
      <w:r>
        <w:br/>
        <w:t>Tag: v%pr_3</w:t>
      </w:r>
      <w:r>
        <w:br/>
        <w:t>Line: The Reeve's Tale 4129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have herd seid, man sal° taa° of twa° thinges</w:t>
      </w:r>
      <w:r>
        <w:br/>
        <w:t>Riverside Context: I have herd seyd Man sal taa of twa thynges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Summoner's Tale 1925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Wher° it be liker° our professioun,°</w:t>
      </w:r>
      <w:r>
        <w:br/>
        <w:t>Riverside Context: Wher it be likker oure professioun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Merchant's Tale 1430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Right as men may warm wex with handes plie.°</w:t>
      </w:r>
      <w:r>
        <w:br/>
        <w:t>Riverside Context: Right as men may warm wex with handes plye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Franklin's Tale 1256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¶Aurelius, in al that° evere he can</w:t>
      </w:r>
      <w:r>
        <w:br/>
        <w:t>Riverside Context: Aurelius in al that evere he kan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Franklin's Tale 1586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seide thus, whan he thise wordes herde:</w:t>
      </w:r>
      <w:r>
        <w:br/>
        <w:t>Riverside Context: And seyde thus whan he thise wordes herde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IV 311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 shal ye doon but, for my discomfort</w:t>
      </w:r>
      <w:r>
        <w:br/>
        <w:t>Riverside Context: What shal ye don but for my discomfort</w:t>
      </w:r>
      <w:r>
        <w:br/>
        <w:t>==================================================</w:t>
        <w:br/>
      </w:r>
    </w:p>
    <w:p>
      <w:r>
        <w:rPr>
          <w:b/>
        </w:rPr>
        <w:t>Exception: kiste</w:t>
      </w:r>
      <w:r>
        <w:br/>
        <w:t>Headword: kissen</w:t>
      </w:r>
      <w:r>
        <w:br/>
        <w:t>Tag: v%pt_3</w:t>
      </w:r>
      <w:r>
        <w:br/>
        <w:t>Line: Troilus and Criseyde; Book IV 1161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ofte time hir colde mouth he kiste;</w:t>
      </w:r>
      <w:r>
        <w:br/>
        <w:t>Riverside Context: But ofte tyme hire colde mowth he kiste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Troilus and Criseyde; Book I 45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sende hem might hir ladies so to plese</w:t>
      </w:r>
      <w:r>
        <w:br/>
        <w:t>Riverside Context: And sende hem myght hire ladies so to plese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Squire's Tale 72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nis no° man that may reporten al.</w:t>
      </w:r>
      <w:r>
        <w:br/>
        <w:t>Riverside Context: Ther nys no man that may reporten al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Friar's Tale 1506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Of° elements?’ the feend answerde, ‘Nay;</w:t>
      </w:r>
      <w:r>
        <w:br/>
        <w:t>Riverside Context: Of elementz The feend answerde Nay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412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Ech for his vertu holden is for dere</w:t>
      </w:r>
      <w:r>
        <w:br/>
        <w:t>Riverside Context: Ech for his vertu holden is for deere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Manciple's Tale 358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 tale, of which he is now ivel apaid.°</w:t>
      </w:r>
      <w:r>
        <w:br/>
        <w:t>Riverside Context: A tale of which he is now yvele apayd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 1757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 love; O mighty God, what shal he seye?</w:t>
      </w:r>
      <w:r>
        <w:br/>
        <w:t>Riverside Context: Of love O myghty God what shal he seye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479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fro me ded, and is agoon.</w:t>
      </w:r>
      <w:r>
        <w:br/>
        <w:t>Riverside Context: Is fro me ded and ys agoon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778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My wit° is greet, though that I bourde° and pleye.</w:t>
      </w:r>
      <w:r>
        <w:br/>
        <w:t>Riverside Context: My wit is greet though that I bourde and pleye</w:t>
      </w:r>
      <w:r>
        <w:br/>
        <w:t>==================================================</w:t>
        <w:br/>
      </w:r>
    </w:p>
    <w:p>
      <w:r>
        <w:rPr>
          <w:b/>
        </w:rPr>
        <w:t>Exception: sein</w:t>
      </w:r>
      <w:r>
        <w:br/>
        <w:t>Headword: seien</w:t>
      </w:r>
      <w:r>
        <w:br/>
        <w:t>Tag: v%inf</w:t>
      </w:r>
      <w:r>
        <w:br/>
        <w:t>Line: The Franklin's Tale 1606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al and som,° ther is namoor to sein.”</w:t>
      </w:r>
      <w:r>
        <w:br/>
        <w:t>Riverside Context: This al and som ther is namoore to seyn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2555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if so falle, the chieftain be take</w:t>
      </w:r>
      <w:r>
        <w:br/>
        <w:t>Riverside Context: And if so falle the chieftayn be take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1112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Swich arrogance is nat worth an hen.</w:t>
      </w:r>
      <w:r>
        <w:br/>
        <w:t>Riverside Context: Swich arrogance is nat worth an hen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Knight's Tale 1822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never mo ye shul my contree dere,°</w:t>
      </w:r>
      <w:r>
        <w:br/>
        <w:t>Riverside Context: That nevere mo ye shal my contree dere</w:t>
      </w:r>
      <w:r>
        <w:br/>
        <w:t>==================================================</w:t>
        <w:br/>
      </w:r>
    </w:p>
    <w:p>
      <w:r>
        <w:rPr>
          <w:b/>
        </w:rPr>
        <w:t>Exception: com</w:t>
      </w:r>
      <w:r>
        <w:br/>
        <w:t>Headword: comen</w:t>
      </w:r>
      <w:r>
        <w:br/>
        <w:t>Tag: v%inf</w:t>
      </w:r>
      <w:r>
        <w:br/>
        <w:t>Line: Troilus and Criseyde; Book IV 209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Antenor, he shal com hoom to toune</w:t>
      </w:r>
      <w:r>
        <w:br/>
        <w:t>Riverside Context: But Antenor he shal com hom to towne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Summoner's Tale 2266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Shal holde his nose upright, under the nave.°</w:t>
      </w:r>
      <w:r>
        <w:br/>
        <w:t>Riverside Context: Shal holde his nose upright under the nave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766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that a cloud is put with wind to flighte</w:t>
      </w:r>
      <w:r>
        <w:br/>
        <w:t>Riverside Context: And that a cloude is put with wynd to flighte</w:t>
      </w:r>
      <w:r>
        <w:br/>
        <w:t>==================================================</w:t>
        <w:br/>
      </w:r>
    </w:p>
    <w:p>
      <w:r>
        <w:rPr>
          <w:b/>
        </w:rPr>
        <w:t>Exception: withseyn</w:t>
      </w:r>
      <w:r>
        <w:br/>
        <w:t>Headword: withseien</w:t>
      </w:r>
      <w:r>
        <w:br/>
        <w:t>Tag: v%inf</w:t>
      </w:r>
      <w:r>
        <w:br/>
        <w:t>Line: The Knight's Tale 1140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wot° right wel thou darst° it nat withseyn.°</w:t>
      </w:r>
      <w:r>
        <w:br/>
        <w:t>Riverside Context: I woot right wel thou darst it nat withseyn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Troilus and Criseyde; Book IV 1622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that I moot gon to the Grekes ost.</w:t>
      </w:r>
      <w:r>
        <w:br/>
        <w:t>Riverside Context: And that I mot gon to the Grekis oost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937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lat sen how your wit shal now availe;</w:t>
      </w:r>
      <w:r>
        <w:br/>
        <w:t>Riverside Context: And lat sen how youre wit shal now availle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740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stele awey with swich on as he is?</w:t>
      </w:r>
      <w:r>
        <w:br/>
        <w:t>Riverside Context: To stele awey with swich oon as he ys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Manciple's Tale 221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And, God it woot,° min owene dere brother</w:t>
      </w:r>
      <w:r>
        <w:br/>
        <w:t>Riverside Context: And God it woot myn owene deere brother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1240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possible is, sin° thou hast hir presence</w:t>
      </w:r>
      <w:r>
        <w:br/>
        <w:t>Riverside Context: For possible is syn thou hast hire presence</w:t>
      </w:r>
      <w:r>
        <w:br/>
        <w:t>==================================================</w:t>
        <w:br/>
      </w:r>
    </w:p>
    <w:p>
      <w:r>
        <w:rPr>
          <w:b/>
        </w:rPr>
        <w:t>Exception: yeve</w:t>
      </w:r>
      <w:r>
        <w:br/>
        <w:t>Headword: yeven</w:t>
      </w:r>
      <w:r>
        <w:br/>
        <w:t>Tag: v%pr_3</w:t>
      </w:r>
      <w:r>
        <w:br/>
        <w:t>Line: The Merchant's Tale 2377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yeve° yow bothe on shames deeth° to dyen!</w:t>
      </w:r>
      <w:r>
        <w:br/>
        <w:t>Riverside Context: God yeve yow bothe on shames deth to dyen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1264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wedlok is so esy° and so clene,°</w:t>
      </w:r>
      <w:r>
        <w:br/>
        <w:t>Riverside Context: For wedlok is so esy and so clene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Wife of Bath's Prologue 69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hadde God comanded maidenhede</w:t>
      </w:r>
      <w:r>
        <w:br/>
        <w:t>Riverside Context: For hadde God comanded maydenhede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2448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 elde is bothe wisdom and usage;°</w:t>
      </w:r>
      <w:r>
        <w:br/>
        <w:t>Riverside Context: In elde is bothe wysdom and usage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Canon's Yeoman's Tale 1432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But° it be with his brother knowleching.°</w:t>
      </w:r>
      <w:r>
        <w:br/>
        <w:t>Riverside Context: But it be with his brother knowlechyng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Knight's Tale 2565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Up goon the trompes and the melodie.</w:t>
      </w:r>
      <w:r>
        <w:br/>
        <w:t>Riverside Context: Up goon the trompes and the melodye</w:t>
      </w:r>
      <w:r>
        <w:br/>
        <w:t>==================================================</w:t>
        <w:br/>
      </w:r>
    </w:p>
    <w:p>
      <w:r>
        <w:rPr>
          <w:b/>
        </w:rPr>
        <w:t>Exception: sterte</w:t>
      </w:r>
      <w:r>
        <w:br/>
        <w:t>Headword: sterten</w:t>
      </w:r>
      <w:r>
        <w:br/>
        <w:t>Tag: v%pt_3</w:t>
      </w:r>
      <w:r>
        <w:br/>
        <w:t>Line: The Knight's Tale 952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¶This gentil duk doun from his courser° sterte</w:t>
      </w:r>
      <w:r>
        <w:br/>
        <w:t>Riverside Context: This gentil duc doun from his courser sterte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Wife of Bath's Prologue 352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She wol nat dwelle in house half a day</w:t>
      </w:r>
      <w:r>
        <w:br/>
        <w:t>Riverside Context: She wol nat dwelle in house half a day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1558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al my drede is that ye, nece swete</w:t>
      </w:r>
      <w:r>
        <w:br/>
        <w:t>Riverside Context: That al my drede is that ye nece swete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Troilus and Criseyde; Book II 1449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she may leden Paris as hir leste.</w:t>
      </w:r>
      <w:r>
        <w:br/>
        <w:t>Riverside Context: For she may leden Paris as hire leste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 1312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“Who, Troilus? nay help me so the mone,”</w:t>
      </w:r>
      <w:r>
        <w:br/>
        <w:t>Riverside Context: Who Troilus Nay help me so the moone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Friar's Tale 1492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somtime han we might of bothe two</w:t>
      </w:r>
      <w:r>
        <w:br/>
        <w:t>Riverside Context: And somtyme han we myght of bothe two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v%inf</w:t>
      </w:r>
      <w:r>
        <w:br/>
        <w:t>Line: The Clerk's Tale 870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Inwith your chambre, dar I saufly sayn;</w:t>
      </w:r>
      <w:r>
        <w:br/>
        <w:t>Riverside Context: Inwith youre chambre dar I saufly sayn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House of Fame 197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streight as that they mighte go.</w:t>
      </w:r>
      <w:r>
        <w:br/>
        <w:t>Riverside Context: As streight as that they myghte goo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Troilus and Criseyde; Book II 1110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Game in min hood, but herkneth, if yow leste;</w:t>
      </w:r>
      <w:r>
        <w:br/>
        <w:t>Riverside Context: Game in myn hood but herkneth if yow lest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Troilus and Criseyde; Book I 705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doon thise foles that hir sorwes eche</w:t>
      </w:r>
      <w:r>
        <w:br/>
        <w:t>Riverside Context: As don thise foles that hire sorwes eche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Knight's Tale 1021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han hem caried softe unto the tente</w:t>
      </w:r>
      <w:r>
        <w:br/>
        <w:t>Riverside Context: And han hem caried softe unto the tente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Troilus and Criseyde; Book IV 997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They seyn right thus, that thing is not to come</w:t>
      </w:r>
      <w:r>
        <w:br/>
        <w:t>Riverside Context: They seyn right thus that thyng is nat to come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Nun's Priest's Tale 3284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Seid, “Gentil sire, allas! Wher wol ye gon?</w:t>
      </w:r>
      <w:r>
        <w:br/>
        <w:t>Riverside Context: Seyde Gentil sire allas wher wol ye gon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2191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day bitid is° to min ordre and me</w:t>
      </w:r>
      <w:r>
        <w:br/>
        <w:t>Riverside Context: This day bityd is to myn ordre and me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The Merchant's Tale 1517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Doth now in this matere right as yow leste,°</w:t>
      </w:r>
      <w:r>
        <w:br/>
        <w:t>Riverside Context: Dooth now in this matiere right as yow leste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Miller's Tale 3581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than shul we be lordes al our lif</w:t>
      </w:r>
      <w:r>
        <w:br/>
        <w:t>Riverside Context: And thanne shul we be lordes al oure lyf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2815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Arcite is cold, ther Mars his soule gie;°</w:t>
      </w:r>
      <w:r>
        <w:br/>
        <w:t>Riverside Context: Arcite is coold ther Mars his soule gye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Merchant's Tale 1962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lest that precious° folk be with me wrooth</w:t>
      </w:r>
      <w:r>
        <w:br/>
        <w:t>Riverside Context: But lest that precious folk be with me wrooth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Summoner's Tale 1765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¶So longe he wente hous by hous, til he</w:t>
      </w:r>
      <w:r>
        <w:br/>
        <w:t>Riverside Context: So longe he wente hous by hous til 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Prioress' Tale 685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With cursed Jewes, as it is notable</w:t>
      </w:r>
      <w:r>
        <w:br/>
        <w:t>Riverside Context: With cursed Jewes as it is notable</w:t>
      </w:r>
      <w:r>
        <w:br/>
        <w:t>==================================================</w:t>
        <w:br/>
      </w:r>
    </w:p>
    <w:p>
      <w:r>
        <w:rPr>
          <w:b/>
        </w:rPr>
        <w:t>Exception: amend</w:t>
      </w:r>
      <w:r>
        <w:br/>
        <w:t>Headword: amenden</w:t>
      </w:r>
      <w:r>
        <w:br/>
        <w:t>Tag: v%pr_3</w:t>
      </w:r>
      <w:r>
        <w:br/>
        <w:t>Line: The Summoner's Tale 1810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¶“Ye, God amend defautes,° sir,” quod she</w:t>
      </w:r>
      <w:r>
        <w:br/>
        <w:t>Riverside Context: Ye God amende defautes sire quod she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Summoner's Tale 2199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ye han herd biforn, ye woot wel what.</w:t>
      </w:r>
      <w:r>
        <w:br/>
        <w:t>Riverside Context: As ye han herd biforn ye woot wel what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971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that free chois is yeven us everichoon.</w:t>
      </w:r>
      <w:r>
        <w:br/>
        <w:t>Riverside Context: But that fre chois is yeven us everychon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Troilus and Criseyde; Book IV 1261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“I am a womman, as ful wel ye woot</w:t>
      </w:r>
      <w:r>
        <w:br/>
        <w:t>Riverside Context: I am a womman as ful wel ye woot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V 1026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that she was allone and hadde nede</w:t>
      </w:r>
      <w:r>
        <w:br/>
        <w:t>Riverside Context: And that she was allone and hadde nede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Friar's Tale 1585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save you, sir, what is your swete wille?’</w:t>
      </w:r>
      <w:r>
        <w:br/>
        <w:t>Riverside Context: God save you sire what is youre sweete wille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 1092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Thee shapen is, my lady shal thee see.”</w:t>
      </w:r>
      <w:r>
        <w:br/>
        <w:t>Riverside Context: The shapyn is my lady shal the see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473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it is grisly° for to here hem swere;</w:t>
      </w:r>
      <w:r>
        <w:br/>
        <w:t>Riverside Context: That it is grisly for to heere hem swere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3294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“Min housbond is so ful of jalousie</w:t>
      </w:r>
      <w:r>
        <w:br/>
        <w:t>Riverside Context: Myn housbonde is so ful of jalousie</w:t>
      </w:r>
      <w:r>
        <w:br/>
        <w:t>==================================================</w:t>
        <w:br/>
      </w:r>
    </w:p>
    <w:p>
      <w:r>
        <w:rPr>
          <w:b/>
        </w:rPr>
        <w:t>Exception: maintene</w:t>
      </w:r>
      <w:r>
        <w:br/>
        <w:t>Headword: maintenen</w:t>
      </w:r>
      <w:r>
        <w:br/>
        <w:t>Tag: v%pr_3</w:t>
      </w:r>
      <w:r>
        <w:br/>
        <w:t>Line: The Clerk's Tale 1171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Whos lif and al hir secte° God maintene</w:t>
      </w:r>
      <w:r>
        <w:br/>
        <w:t>Riverside Context: Whos lyf and al hire secte God mayntene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The Squire's Tale 327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Or, if yow liste bidde him thennes° goon</w:t>
      </w:r>
      <w:r>
        <w:br/>
        <w:t>Riverside Context: Or if yow liste bidde hym thennes goon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2051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is ful many an eye and many an ere</w:t>
      </w:r>
      <w:r>
        <w:br/>
        <w:t>Riverside Context: Ther is ful many an eye and many an ere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v%pt_3</w:t>
      </w:r>
      <w:r>
        <w:br/>
        <w:t>Line: The Physician's Tale 255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Hir heed of smoot,° and by the top° it hente,°</w:t>
      </w:r>
      <w:r>
        <w:br/>
        <w:t>Riverside Context: Hir heed of smoot and by the top it hente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Book of the Duchess 187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“Juno bad thow shuldest goon”—</w:t>
      </w:r>
      <w:r>
        <w:br/>
        <w:t>Riverside Context: Juno bad thow shuldest goon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Nun's Priest's Tale 3206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woot that worldly joye is sone ago;°</w:t>
      </w:r>
      <w:r>
        <w:br/>
        <w:t>Riverside Context: God woot that worldly joye is soone ago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III 413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han for thin, and lat me thanne allone.</w:t>
      </w:r>
      <w:r>
        <w:br/>
        <w:t>Riverside Context: To han for thyn and lat me thanne allone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Knight's Tale 1536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Right so can gery° Venus overcaste</w:t>
      </w:r>
      <w:r>
        <w:br/>
        <w:t>Riverside Context: Right so kan geery Venus overcaste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III 1298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shal ye finden in me al my lif</w:t>
      </w:r>
      <w:r>
        <w:br/>
        <w:t>Riverside Context: That shal ye fynden in me al my lif</w:t>
      </w:r>
      <w:r>
        <w:br/>
        <w:t>==================================================</w:t>
        <w:br/>
      </w:r>
    </w:p>
    <w:p>
      <w:r>
        <w:rPr>
          <w:b/>
        </w:rPr>
        <w:t>Exception: yslain</w:t>
      </w:r>
      <w:r>
        <w:br/>
        <w:t>Headword: slen</w:t>
      </w:r>
      <w:r>
        <w:br/>
        <w:t>Tag: v%ppl</w:t>
      </w:r>
      <w:r>
        <w:br/>
        <w:t>Line: The Pardoner's Tale 673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sodeinly he was yslain tonight,°</w:t>
      </w:r>
      <w:r>
        <w:br/>
        <w:t>Riverside Context: And sodeynly he was yslayn tonyght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 907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Thee sholde never han tid thus fair a grace;</w:t>
      </w:r>
      <w:r>
        <w:br/>
        <w:t>Riverside Context: The sholde nevere han tid thus fayr a grace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Physician's Tale 92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whan a wight bitraiseth° innocence.</w:t>
      </w:r>
      <w:r>
        <w:br/>
        <w:t>Riverside Context: Is whan a wight bitrayseth innocence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Knight's Tale 1020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Out of the tas° the pilours han hem torn,°</w:t>
      </w:r>
      <w:r>
        <w:br/>
        <w:t>Riverside Context: Out of the taas the pilours han hem torn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Squire's Tale 56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Him semed° han geten hem° protecciouns</w:t>
      </w:r>
      <w:r>
        <w:br/>
        <w:t>Riverside Context: Hem semed han geten hem protecciouns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IV 1361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moste come; for whider sholde I goon</w:t>
      </w:r>
      <w:r>
        <w:br/>
        <w:t>Riverside Context: I moste come for whider sholde I gon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Parliament of Fowls 8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al be° that I know nat love in dede,°</w:t>
      </w:r>
      <w:r>
        <w:br/>
        <w:t>Riverside Context: For al be that I knowe nat Love in dede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Squire's Tale 183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Ther° may no man out of the place it drive°</w:t>
      </w:r>
      <w:r>
        <w:br/>
        <w:t>Riverside Context: Ther may no man out of the place it dryve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Clerk's Tale 515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Whan that he sholde out of the chambre° go.</w:t>
      </w:r>
      <w:r>
        <w:br/>
        <w:t>Riverside Context: Whan that he sholde out of the chambre go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Knight's Tale 1838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moot go pipen° in an ivy leef;</w:t>
      </w:r>
      <w:r>
        <w:br/>
        <w:t>Riverside Context: He moot go pipen in an yvy leef</w:t>
      </w:r>
      <w:r>
        <w:br/>
        <w:t>==================================================</w:t>
        <w:br/>
      </w:r>
    </w:p>
    <w:p>
      <w:r>
        <w:rPr>
          <w:b/>
        </w:rPr>
        <w:t>Exception: smerte</w:t>
      </w:r>
      <w:r>
        <w:br/>
        <w:t>Headword: smerten</w:t>
      </w:r>
      <w:r>
        <w:br/>
        <w:t>Tag: v%pr_3</w:t>
      </w:r>
      <w:r>
        <w:br/>
        <w:t>Line: Troilus and Criseyde; Book V 132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Comaundeth me, how sore that me smerte</w:t>
      </w:r>
      <w:r>
        <w:br/>
        <w:t>Riverside Context: Comaundeth me how soore that me smerte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Canon's Yeoman's Tale 1009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If shame or los may causen any drede.</w:t>
      </w:r>
      <w:r>
        <w:br/>
        <w:t>Riverside Context: If shame or los may causen any drede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Wife of Bath's Prologue 360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 feith, he shal nat keep me but me lest;°</w:t>
      </w:r>
      <w:r>
        <w:br/>
        <w:t>Riverside Context: In feith he shal nat kepe me but me lest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Parliament of Fowls 436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Al be° she never of love me behette,°</w:t>
      </w:r>
      <w:r>
        <w:br/>
        <w:t>Riverside Context: Al be she nevere of love me behette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Wife of Bath's Tale 1150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For, God it woot,° men may wel often finde</w:t>
      </w:r>
      <w:r>
        <w:br/>
        <w:t>Riverside Context: For God it woot men may wel often fynde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3165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Madame, the sentence° of this Latin is—</w:t>
      </w:r>
      <w:r>
        <w:br/>
        <w:t>Riverside Context: Madame the sentence of this Latyn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1269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ought I woot, for nothing elles is</w:t>
      </w:r>
      <w:r>
        <w:br/>
        <w:t>Riverside Context: For aught I woot for nothyng ellis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689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turned; but yet, what to doone?</w:t>
      </w:r>
      <w:r>
        <w:br/>
        <w:t>Riverside Context: Ys turned but yet what to doone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v%pt_1</w:t>
      </w:r>
      <w:r>
        <w:br/>
        <w:t>Line: Troilus and Criseyde; Book II 1436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“And if I more dorste preie as now</w:t>
      </w:r>
      <w:r>
        <w:br/>
        <w:t>Riverside Context: And yif I more dorste preye as now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IV 457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Al freshly newe, and lat Criseyde go!</w:t>
      </w:r>
      <w:r>
        <w:br/>
        <w:t>Riverside Context: Al fresshly newe and lat Criseyde go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III 1002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“And dredelees, that shal be founde at preve.—</w:t>
      </w:r>
      <w:r>
        <w:br/>
        <w:t>Riverside Context: And dredeles that shal be founde at preve</w:t>
      </w:r>
      <w:r>
        <w:br/>
        <w:t>==================================================</w:t>
        <w:br/>
      </w:r>
    </w:p>
    <w:p>
      <w:r>
        <w:rPr>
          <w:b/>
        </w:rPr>
        <w:t>Exception: wroghte</w:t>
      </w:r>
      <w:r>
        <w:br/>
        <w:t>Headword: werken</w:t>
      </w:r>
      <w:r>
        <w:br/>
        <w:t>Tag: v%pt_3</w:t>
      </w:r>
      <w:r>
        <w:br/>
        <w:t>Line: The Pardoner's Tale 901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to thy creatour which that thee wroghte,°</w:t>
      </w:r>
      <w:r>
        <w:br/>
        <w:t>Riverside Context: That to thy creatour which that the wroghte</w:t>
      </w:r>
      <w:r>
        <w:br/>
        <w:t>==================================================</w:t>
        <w:br/>
      </w:r>
    </w:p>
    <w:p>
      <w:r>
        <w:rPr>
          <w:b/>
        </w:rPr>
        <w:t>Exception: had</w:t>
      </w:r>
      <w:r>
        <w:br/>
        <w:t>Headword: haven</w:t>
      </w:r>
      <w:r>
        <w:br/>
        <w:t>Tag: v%pt_pl</w:t>
      </w:r>
      <w:r>
        <w:br/>
        <w:t>Line: The Wife of Bath's Prologue 204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They had me yeven° hir land and hir tresoor;°</w:t>
      </w:r>
      <w:r>
        <w:br/>
        <w:t>Riverside Context: They had me yeven hir lond and hir tresoor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IV 1413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doon my reed withinne a day or tweie</w:t>
      </w:r>
      <w:r>
        <w:br/>
        <w:t>Riverside Context: And don my red withinne a day or tweye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1832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wedden whan time is, but nathelees</w:t>
      </w:r>
      <w:r>
        <w:br/>
        <w:t>Riverside Context: To wedden whan tyme is but nathelees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General Prologue 187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Austin bit? How shal the world be served?</w:t>
      </w:r>
      <w:r>
        <w:br/>
        <w:t>Riverside Context: As Austyn bit How shal the world be served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Book of the Duchess 1167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Grekes seyn, Pictagoras,°</w:t>
      </w:r>
      <w:r>
        <w:br/>
        <w:t>Riverside Context: But Grekes seyn Pictagoras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Prioress' Tale 562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swich a boy shal walken as him lest°</w:t>
      </w:r>
      <w:r>
        <w:br/>
        <w:t>Riverside Context: That swich a boy shal walken as hym lest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Canon's Yeoman's Tale 1209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is an ingot, if I may han hap.°</w:t>
      </w:r>
      <w:r>
        <w:br/>
        <w:t>Riverside Context: That is an ingot if I may han hap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3198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“The sonne,” he saide, “is clomben° up on hevene</w:t>
      </w:r>
      <w:r>
        <w:br/>
        <w:t>Riverside Context: The sonne he seyde is clomben up on hevene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341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that is not the worste, as mote I thee;</w:t>
      </w:r>
      <w:r>
        <w:br/>
        <w:t>Riverside Context: But that is nat the worste as mote I the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Physician's Tale 32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right as she can peinte a lilie whit</w:t>
      </w:r>
      <w:r>
        <w:br/>
        <w:t>Riverside Context: For right as she kan peynte a lilie whit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308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 kinde non avauntour is to leve.</w:t>
      </w:r>
      <w:r>
        <w:br/>
        <w:t>Riverside Context: Of kynde non avauntour is to leve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1478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“And over al this, your fader shal despise</w:t>
      </w:r>
      <w:r>
        <w:br/>
        <w:t>Riverside Context: And over al this youre fader shal despise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Monk's Tale 2001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For, thogh fortune may non° angel dere,°</w:t>
      </w:r>
      <w:r>
        <w:br/>
        <w:t>Riverside Context: For though Fortune may noon angel dere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II 944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ris, and lat us soupe and go to reste.”</w:t>
      </w:r>
      <w:r>
        <w:br/>
        <w:t>Riverside Context: But ris and lat us soupe and go to reste</w:t>
      </w:r>
      <w:r>
        <w:br/>
        <w:t>==================================================</w:t>
        <w:br/>
      </w:r>
    </w:p>
    <w:p>
      <w:r>
        <w:rPr>
          <w:b/>
        </w:rPr>
        <w:t>Exception: lest</w:t>
      </w:r>
      <w:r>
        <w:br/>
        <w:t>Headword: listen</w:t>
      </w:r>
      <w:r>
        <w:br/>
        <w:t>Tag: v%pr_3</w:t>
      </w:r>
      <w:r>
        <w:br/>
        <w:t>Line: The Wife of Bath's Prologue 360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 feith, he shal nat keep me but me lest;°</w:t>
      </w:r>
      <w:r>
        <w:br/>
        <w:t>Riverside Context: In feith he shal nat kepe me but me lest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1452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Honoured is thurgh al the Barbarie</w:t>
      </w:r>
      <w:r>
        <w:br/>
        <w:t>Riverside Context: Honured is thurgh al the Barbarie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Canon's Yeoman's Tale 1001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eek for other mo;° ye woot wel how</w:t>
      </w:r>
      <w:r>
        <w:br/>
        <w:t>Riverside Context: But eek for othere mo ye woot wel how</w:t>
      </w:r>
      <w:r>
        <w:br/>
        <w:t>==================================================</w:t>
        <w:br/>
      </w:r>
    </w:p>
    <w:p>
      <w:r>
        <w:rPr>
          <w:b/>
        </w:rPr>
        <w:t>Exception: entende</w:t>
      </w:r>
      <w:r>
        <w:br/>
        <w:t>Headword: entenden</w:t>
      </w:r>
      <w:r>
        <w:br/>
        <w:t>Tag: v%pr_3</w:t>
      </w:r>
      <w:r>
        <w:br/>
        <w:t>Line: Troilus and Criseyde; Book IV 1649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I, that alle trouthe in yow entende.</w:t>
      </w:r>
      <w:r>
        <w:br/>
        <w:t>Riverside Context: As I that alle trouthe in yow entende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Nun's Priest's Tale 2978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han wel founden by experience</w:t>
      </w:r>
      <w:r>
        <w:br/>
        <w:t>Riverside Context: And han wel founden by experience</w:t>
      </w:r>
      <w:r>
        <w:br/>
        <w:t>==================================================</w:t>
        <w:br/>
      </w:r>
    </w:p>
    <w:p>
      <w:r>
        <w:rPr>
          <w:b/>
        </w:rPr>
        <w:t>Exception: out</w:t>
      </w:r>
      <w:r>
        <w:br/>
        <w:t>Headword: outen</w:t>
      </w:r>
      <w:r>
        <w:br/>
        <w:t>Tag: v%inf</w:t>
      </w:r>
      <w:r>
        <w:br/>
        <w:t>Line: Troilus and Criseyde; Book IV 210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she shal out; thus seiden here and howne.</w:t>
      </w:r>
      <w:r>
        <w:br/>
        <w:t>Riverside Context: And she shal out thus seyden here and howne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Miller's Tale 3456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noght but oonly° his bileve° can!</w:t>
      </w:r>
      <w:r>
        <w:br/>
        <w:t>Riverside Context: That noght but oonly his bileve kan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Wife of Bath's Prologue 323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¶“ ‘Of alle men yblessed moot° he be</w:t>
      </w:r>
      <w:r>
        <w:br/>
        <w:t>Riverside Context: Of alle men yblessed moot he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607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Min hele° is turned into seeknesse</w:t>
      </w:r>
      <w:r>
        <w:br/>
        <w:t>Riverside Context: Myn hele ys turned into seknesse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Wife of Bath's Tale 1184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wol Senek and other clerkes seyn.</w:t>
      </w:r>
      <w:r>
        <w:br/>
        <w:t>Riverside Context: This wole Senec and othere clerkes seyn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Physician's Tale 189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Yeld me° my thral, if that it be your wille.”</w:t>
      </w:r>
      <w:r>
        <w:br/>
        <w:t>Riverside Context: Yeld me my thral if that it be youre wille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v%pr_pl</w:t>
      </w:r>
      <w:r>
        <w:br/>
        <w:t>Line: The Reeve's Tale 4028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Or els he is a fool, as clerkes sayn.</w:t>
      </w:r>
      <w:r>
        <w:br/>
        <w:t>Riverside Context: Or elles he is a fool as clerkes sayn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Merchant's Tale 1874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be thin help, I can no bettre seie.”</w:t>
      </w:r>
      <w:r>
        <w:br/>
        <w:t>Riverside Context: God be thyn helpe I kan no bettre seye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1342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Ne of the halle eek what nede is</w:t>
      </w:r>
      <w:r>
        <w:br/>
        <w:t>Riverside Context: Ne of the halle eke what nede is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Summoner's Tale 1980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If° it be good, in Thomas lif of Inde.</w:t>
      </w:r>
      <w:r>
        <w:br/>
        <w:t>Riverside Context: If it be good in Thomas lyf of Inde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644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is, that thou hast no tidinges°</w:t>
      </w:r>
      <w:r>
        <w:br/>
        <w:t>Riverside Context: That is that thou hast no tydynges</w:t>
      </w:r>
      <w:r>
        <w:br/>
        <w:t>==================================================</w:t>
        <w:br/>
      </w:r>
    </w:p>
    <w:p>
      <w:r>
        <w:rPr>
          <w:b/>
        </w:rPr>
        <w:t>Exception: stant</w:t>
      </w:r>
      <w:r>
        <w:br/>
        <w:t>Headword: stonden</w:t>
      </w:r>
      <w:r>
        <w:br/>
        <w:t>Tag: v%pr_3</w:t>
      </w:r>
      <w:r>
        <w:br/>
        <w:t>Line: Troilus and Criseyde; Book IV 1386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Whil that this toun stant thus in jupartie.</w:t>
      </w:r>
      <w:r>
        <w:br/>
        <w:t>Riverside Context: Whil that this town stant thus in jupartie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V 846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feined him with Calkas han to done;</w:t>
      </w:r>
      <w:r>
        <w:br/>
        <w:t>Riverside Context: And feyned hym with Calkas han to doone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 715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“If God wol thou art not agast of me</w:t>
      </w:r>
      <w:r>
        <w:br/>
        <w:t>Riverside Context: If God wol thow art nat agast of me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118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fir and flaumbe on al the toun shal sprede;</w:t>
      </w:r>
      <w:r>
        <w:br/>
        <w:t>Riverside Context: That fire and flaumbe on al the town shal sprede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792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“And he is come in swich peine and distresse</w:t>
      </w:r>
      <w:r>
        <w:br/>
        <w:t>Riverside Context: And he is come in swich peyne and distresse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III 198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lat see which of yow shal bere the belle</w:t>
      </w:r>
      <w:r>
        <w:br/>
        <w:t>Riverside Context: And lat se which of yow shal bere the belle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Squire's Tale 616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with his feet wol spurne° adoun his cuppe</w:t>
      </w:r>
      <w:r>
        <w:br/>
        <w:t>Riverside Context: He with his feet wol spurne adoun his cuppe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Summoner's Tale 1879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Whoso wol preye, he moot° faste and be clene,°</w:t>
      </w:r>
      <w:r>
        <w:br/>
        <w:t>Riverside Context: Whoso wol preye he moot faste and be clene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III 180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If I be she that may yow do gladnesse</w:t>
      </w:r>
      <w:r>
        <w:br/>
        <w:t>Riverside Context: If I be she that may yow do gladnesse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1581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With which he wont is to diffame</w:t>
      </w:r>
      <w:r>
        <w:br/>
        <w:t>Riverside Context: With which he wont is to diffame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II 1551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woot, that he it grauntede anonright</w:t>
      </w:r>
      <w:r>
        <w:br/>
        <w:t>Riverside Context: God woot that he it graunted anonright</w:t>
      </w:r>
      <w:r>
        <w:br/>
        <w:t>==================================================</w:t>
        <w:br/>
      </w:r>
    </w:p>
    <w:p>
      <w:r>
        <w:rPr>
          <w:b/>
        </w:rPr>
        <w:t>Exception: wern</w:t>
      </w:r>
      <w:r>
        <w:br/>
        <w:t>Headword: ben</w:t>
      </w:r>
      <w:r>
        <w:br/>
        <w:t>Tag: v%pt_pl</w:t>
      </w:r>
      <w:r>
        <w:br/>
        <w:t>Line: Book of the Duchess 1289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Our hertes wern so evene° a paire</w:t>
      </w:r>
      <w:r>
        <w:br/>
        <w:t>Riverside Context: Oure hertes wern so evene a payre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Knight's Tale 1789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he can maken at his owne gise°</w:t>
      </w:r>
      <w:r>
        <w:br/>
        <w:t>Riverside Context: For he kan maken at his owene gyse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Parliament of Fowls 60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after that the melodie herde he</w:t>
      </w:r>
      <w:r>
        <w:br/>
        <w:t>Riverside Context: And after that the melodye herde 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313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Sin she is queint, that wont was yow to lighte</w:t>
      </w:r>
      <w:r>
        <w:br/>
        <w:t>Riverside Context: Syn she is queynt that wont was yow to lighte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General Prologue 735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Or elles he moot telle his tale untrewe</w:t>
      </w:r>
      <w:r>
        <w:br/>
        <w:t>Riverside Context: Or ellis he moot telle his tale untrewe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999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¶“Is ther non other grace in yow,” quod he.</w:t>
      </w:r>
      <w:r>
        <w:br/>
        <w:t>Riverside Context: Is ther noon oother grace in yow quod he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IV 883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“For which we han so sorwed, he and I</w:t>
      </w:r>
      <w:r>
        <w:br/>
        <w:t>Riverside Context: For which we han so sorwed he and I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The Friar's Tale 1481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understonde, althogh I tolde hem thee.</w:t>
      </w:r>
      <w:r>
        <w:br/>
        <w:t>Riverside Context: To understonde althogh I tolde hem thee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Clerk's Tale 493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wol nat doon, but this° wol I,” quod he</w:t>
      </w:r>
      <w:r>
        <w:br/>
        <w:t>Riverside Context: I wol nat doon but this wol I quod he</w:t>
      </w:r>
      <w:r>
        <w:br/>
        <w:t>==================================================</w:t>
        <w:br/>
      </w:r>
    </w:p>
    <w:p>
      <w:r>
        <w:rPr>
          <w:b/>
        </w:rPr>
        <w:t>Exception: taughte</w:t>
      </w:r>
      <w:r>
        <w:br/>
        <w:t>Headword: techen</w:t>
      </w:r>
      <w:r>
        <w:br/>
        <w:t>Tag: v%pt_1</w:t>
      </w:r>
      <w:r>
        <w:br/>
        <w:t>Line: The Wife of Bath's Tale 1050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taughte this answere unto the knight;</w:t>
      </w:r>
      <w:r>
        <w:br/>
        <w:t>Riverside Context: I taughte this answere unto the knyght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1011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whether that the prescience of God is</w:t>
      </w:r>
      <w:r>
        <w:br/>
        <w:t>Riverside Context: As wheither that the prescience of God is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III 864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help me so, ye hadde him never leef</w:t>
      </w:r>
      <w:r>
        <w:br/>
        <w:t>Riverside Context: God help me so ye hadde hym nevere lief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798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is gret servitute in sondry wise.°</w:t>
      </w:r>
      <w:r>
        <w:br/>
        <w:t>Riverside Context: Ther is greet servitute in sondry wyse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Book of the Duchess 1013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She used gladly to do wel;</w:t>
      </w:r>
      <w:r>
        <w:br/>
        <w:t>Riverside Context: She used gladly to do wel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533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 which the ende is deeth, wombe is her° God.”</w:t>
      </w:r>
      <w:r>
        <w:br/>
        <w:t>Riverside Context: Of whiche the ende is deeth wombe is hir god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241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Men reden not that folk han gretter wit</w:t>
      </w:r>
      <w:r>
        <w:br/>
        <w:t>Riverside Context: Men reden nat that folk han gretter wit</w:t>
      </w:r>
      <w:r>
        <w:br/>
        <w:t>==================================================</w:t>
        <w:br/>
      </w:r>
    </w:p>
    <w:p>
      <w:r>
        <w:rPr>
          <w:b/>
        </w:rPr>
        <w:t>Exception: kepte</w:t>
      </w:r>
      <w:r>
        <w:br/>
        <w:t>Headword: kepen</w:t>
      </w:r>
      <w:r>
        <w:br/>
        <w:t>Tag: v%pt_3</w:t>
      </w:r>
      <w:r>
        <w:br/>
        <w:t>Line: The Physician's Tale 106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So kepte° hirself, hir neded no maistresse;</w:t>
      </w:r>
      <w:r>
        <w:br/>
        <w:t>Riverside Context: So kepte hirself hir neded no maistresse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3372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 woweth° hir, that him is wo bigon.°</w:t>
      </w:r>
      <w:r>
        <w:br/>
        <w:t>Riverside Context: So woweth hire that hym is wo bigon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1321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tonge telle or herte may devise</w:t>
      </w:r>
      <w:r>
        <w:br/>
        <w:t>Riverside Context: That tonge telle or herte may devyse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Shipman's Tale 333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borwe of certein frendes that he hadde</w:t>
      </w:r>
      <w:r>
        <w:br/>
        <w:t>Riverside Context: To borwe of certeine freendes that he hadde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Wife of Bath's Tale 969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sith° she dorste° telle it to no man</w:t>
      </w:r>
      <w:r>
        <w:br/>
        <w:t>Riverside Context: And sith she dorste telle it to no man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V 637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absent was, gan singe as ye may here.</w:t>
      </w:r>
      <w:r>
        <w:br/>
        <w:t>Riverside Context: That absent was gan synge as ye may heere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888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remenant of the tale is long ynough.°</w:t>
      </w:r>
      <w:r>
        <w:br/>
        <w:t>Riverside Context: The remenant of the tale is long ynough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Nun's Priest's Tale 3264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what thay seyn of wommen ye may here.</w:t>
      </w:r>
      <w:r>
        <w:br/>
        <w:t>Riverside Context: And what they seyn of wommen ye may heere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The Reeve's Tale 4025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John also, how now, what do ye heer?”</w:t>
      </w:r>
      <w:r>
        <w:br/>
        <w:t>Riverside Context: And John also how now what do ye heer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Knight's Tale 913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When° she hadde swowned° with a deedly chere</w:t>
      </w:r>
      <w:r>
        <w:br/>
        <w:t>Riverside Context: Whan she hadde swowned with a deedly cheere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V 651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shal be glad, if al the world be trewe!</w:t>
      </w:r>
      <w:r>
        <w:br/>
        <w:t>Riverside Context: I shal be glad if al the world be trewe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v%inf</w:t>
      </w:r>
      <w:r>
        <w:br/>
        <w:t>Line: Troilus and Criseyde; Book II 252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Tak it for good that I shal sey yow here.”</w:t>
      </w:r>
      <w:r>
        <w:br/>
        <w:t>Riverside Context: Tak it for good that I shal sey yow here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House of Fame 2136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shal not now be told for me;—</w:t>
      </w:r>
      <w:r>
        <w:br/>
        <w:t>Riverside Context: That shal not now be told for me</w:t>
      </w:r>
      <w:r>
        <w:br/>
        <w:t>==================================================</w:t>
        <w:br/>
      </w:r>
    </w:p>
    <w:p>
      <w:r>
        <w:rPr>
          <w:b/>
        </w:rPr>
        <w:t>Exception: stente</w:t>
      </w:r>
      <w:r>
        <w:br/>
        <w:t>Headword: stinten</w:t>
      </w:r>
      <w:r>
        <w:br/>
        <w:t>Tag: v%pt_3</w:t>
      </w:r>
      <w:r>
        <w:br/>
        <w:t>Line: Troilus and Criseyde; Book V 1452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al his dreem he tolde hir er he stente</w:t>
      </w:r>
      <w:r>
        <w:br/>
        <w:t>Riverside Context: And al his drem he tolde hire er he stente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349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If therwithal in you ther be no routhe</w:t>
      </w:r>
      <w:r>
        <w:br/>
        <w:t>Riverside Context: If therwithal in yow ther be no routhe</w:t>
      </w:r>
      <w:r>
        <w:br/>
        <w:t>==================================================</w:t>
        <w:br/>
      </w:r>
    </w:p>
    <w:p>
      <w:r>
        <w:rPr>
          <w:b/>
        </w:rPr>
        <w:t>Exception: falles</w:t>
      </w:r>
      <w:r>
        <w:br/>
        <w:t>Headword: fallen</w:t>
      </w:r>
      <w:r>
        <w:br/>
        <w:t>Tag: v%pr_3</w:t>
      </w:r>
      <w:r>
        <w:br/>
        <w:t>Line: The Reeve's Tale 4042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se how that the mele falles doun</w:t>
      </w:r>
      <w:r>
        <w:br/>
        <w:t>Riverside Context: And se how that the mele falles doun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838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am your trewe wif, it is no drede</w:t>
      </w:r>
      <w:r>
        <w:br/>
        <w:t>Riverside Context: And am youre trewe wyf it is no drede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Reeve's Tale 3955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Simkin hadde hosen° of the same.</w:t>
      </w:r>
      <w:r>
        <w:br/>
        <w:t>Riverside Context: And Symkyn hadde hosen of the same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Squire's Tale 165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Stroke° him in the wounde, and it wol close;</w:t>
      </w:r>
      <w:r>
        <w:br/>
        <w:t>Riverside Context: Stroke hym in the wounde and it wol close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Shipman's Tale 239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¶To Flaundres wol I go tomorwe at day,°</w:t>
      </w:r>
      <w:r>
        <w:br/>
        <w:t>Riverside Context: To Flaundres wol I go tomorwe at day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V 893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Shal been agast that Grekes wol hem shende.</w:t>
      </w:r>
      <w:r>
        <w:br/>
        <w:t>Riverside Context: Shal ben agast that Grekes wol hem shende</w:t>
      </w:r>
      <w:r>
        <w:br/>
        <w:t>==================================================</w:t>
        <w:br/>
      </w:r>
    </w:p>
    <w:p>
      <w:r>
        <w:rPr>
          <w:b/>
        </w:rPr>
        <w:t>Exception: stente</w:t>
      </w:r>
      <w:r>
        <w:br/>
        <w:t>Headword: stinten</w:t>
      </w:r>
      <w:r>
        <w:br/>
        <w:t>Tag: v%pt_3</w:t>
      </w:r>
      <w:r>
        <w:br/>
        <w:t>Line: House of Fame 221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Ther saw I how the tempest stente,°</w:t>
      </w:r>
      <w:r>
        <w:br/>
        <w:t>Riverside Context: Ther saugh I how the tempest stente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 163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general, ther wente many a wight</w:t>
      </w:r>
      <w:r>
        <w:br/>
        <w:t>Riverside Context: In general ther wente many a wight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1743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Whil folk is blent, lo, al the time is wonne!</w:t>
      </w:r>
      <w:r>
        <w:br/>
        <w:t>Riverside Context: While folk is blent lo al the tyme is wonne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1399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Desir of gold shal so his sowle blende</w:t>
      </w:r>
      <w:r>
        <w:br/>
        <w:t>Riverside Context: Desir of gold shal so his soule blende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Miller's Tale 3709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“As help me God, it wol nat be ‘com pa me,’°</w:t>
      </w:r>
      <w:r>
        <w:br/>
        <w:t>Riverside Context: As help me God it wol nat be com pa me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Troilus and Criseyde; Book II 927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Under hir breste his longe clawes sette</w:t>
      </w:r>
      <w:r>
        <w:br/>
        <w:t>Riverside Context: Under hire brest his longe clawes sette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Merchant's Tale 1607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whan that° he himself concluded hadde</w:t>
      </w:r>
      <w:r>
        <w:br/>
        <w:t>Riverside Context: For whan that he hymself concluded hadde</w:t>
      </w:r>
      <w:r>
        <w:br/>
        <w:t>==================================================</w:t>
        <w:br/>
      </w:r>
    </w:p>
    <w:p>
      <w:r>
        <w:rPr>
          <w:b/>
        </w:rPr>
        <w:t>Exception: shilde</w:t>
      </w:r>
      <w:r>
        <w:br/>
        <w:t>Headword: shelden</w:t>
      </w:r>
      <w:r>
        <w:br/>
        <w:t>Tag: v%pr_3</w:t>
      </w:r>
      <w:r>
        <w:br/>
        <w:t>Line: The Shipman's Tale 286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Tak what yow list, God shilde° that ye spare.°</w:t>
      </w:r>
      <w:r>
        <w:br/>
        <w:t>Riverside Context: Take what yow list God shilde that ye spare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Franklin's Tale 840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Or elles had° this sorwe hir herte slain.</w:t>
      </w:r>
      <w:r>
        <w:br/>
        <w:t>Riverside Context: Or elles hadde this sorwe hir herte slayn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IV 1199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Wol lete, and folwe hir spirit lowe or hie;</w:t>
      </w:r>
      <w:r>
        <w:br/>
        <w:t>Riverside Context: Wol lete and folwe hire spirit low or hye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1013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with glad chere to the yate° is went</w:t>
      </w:r>
      <w:r>
        <w:br/>
        <w:t>Riverside Context: But with glad cheere to the yate is went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1651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Wher it be bet she bide til eftsones;</w:t>
      </w:r>
      <w:r>
        <w:br/>
        <w:t>Riverside Context: Wher it be bet she bide til eftsonys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784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Shal sorwe been, compleinte, and abstinence.</w:t>
      </w:r>
      <w:r>
        <w:br/>
        <w:t>Riverside Context: Shal sorwe ben compleynt and abstinence</w:t>
      </w:r>
      <w:r>
        <w:br/>
        <w:t>==================================================</w:t>
        <w:br/>
      </w:r>
    </w:p>
    <w:p>
      <w:r>
        <w:rPr>
          <w:b/>
        </w:rPr>
        <w:t>Exception: spedde</w:t>
      </w:r>
      <w:r>
        <w:br/>
        <w:t>Headword: speden</w:t>
      </w:r>
      <w:r>
        <w:br/>
        <w:t>Tag: v%pt_3</w:t>
      </w:r>
      <w:r>
        <w:br/>
        <w:t>Line: Troilus and Criseyde; Book II 1303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on his wey ful fast homward he spedde</w:t>
      </w:r>
      <w:r>
        <w:br/>
        <w:t>Riverside Context: And on his wey ful faste homward he spedde</w:t>
      </w:r>
      <w:r>
        <w:br/>
        <w:t>==================================================</w:t>
        <w:br/>
      </w:r>
    </w:p>
    <w:p>
      <w:r>
        <w:rPr>
          <w:b/>
        </w:rPr>
        <w:t>Exception: thar</w:t>
      </w:r>
      <w:r>
        <w:br/>
        <w:t>Headword: thurven</w:t>
      </w:r>
      <w:r>
        <w:br/>
        <w:t>Tag: v%pr_3</w:t>
      </w:r>
      <w:r>
        <w:br/>
        <w:t>Line: Book of the Duchess 256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Him thar not need° to turnen ofte.</w:t>
      </w:r>
      <w:r>
        <w:br/>
        <w:t>Riverside Context: Hym thar not nede to turnen ofte</w:t>
      </w:r>
      <w:r>
        <w:br/>
        <w:t>==================================================</w:t>
        <w:br/>
      </w:r>
    </w:p>
    <w:p>
      <w:r>
        <w:rPr>
          <w:b/>
        </w:rPr>
        <w:t>Exception: stente</w:t>
      </w:r>
      <w:r>
        <w:br/>
        <w:t>Headword: stinten</w:t>
      </w:r>
      <w:r>
        <w:br/>
        <w:t>Tag: v%pt_3</w:t>
      </w:r>
      <w:r>
        <w:br/>
        <w:t>Line: Troilus and Criseyde; Book II 598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Criseyde aroos, no lenger she ne stente</w:t>
      </w:r>
      <w:r>
        <w:br/>
        <w:t>Riverside Context: Criseyde aros no lenger she ne stente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1015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Be cause certein of the purveyinge.</w:t>
      </w:r>
      <w:r>
        <w:br/>
        <w:t>Riverside Context: Be cause certeyn of the purveyinge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Clerk's Tale 231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child may doon to fadres reverence.</w:t>
      </w:r>
      <w:r>
        <w:br/>
        <w:t>Riverside Context: That child may doon to fadres reverence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Nun's Priest's Tale 3378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sien° the fox toward the grove goon,°</w:t>
      </w:r>
      <w:r>
        <w:br/>
        <w:t>Riverside Context: And syen the fox toward the grove gon</w:t>
      </w:r>
      <w:r>
        <w:br/>
        <w:t>==================================================</w:t>
        <w:br/>
      </w:r>
    </w:p>
    <w:p>
      <w:r>
        <w:rPr>
          <w:b/>
        </w:rPr>
        <w:t>Exception: birafte</w:t>
      </w:r>
      <w:r>
        <w:br/>
        <w:t>Headword: bireven</w:t>
      </w:r>
      <w:r>
        <w:br/>
        <w:t>Tag: v%pt_3</w:t>
      </w:r>
      <w:r>
        <w:br/>
        <w:t>Line: The Franklin's Tale 1438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for swich cas birafte hirself hir° lif?</w:t>
      </w:r>
      <w:r>
        <w:br/>
        <w:t>Riverside Context: That for swich cas birafte hirself hir lyf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Merchant's Tale 1782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Til fresshe May wol rewen° on his peine.</w:t>
      </w:r>
      <w:r>
        <w:br/>
        <w:t>Riverside Context: Til fresshe May wol rewen on his peyne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House of Fame 1877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no wight° have my name in honde.°</w:t>
      </w:r>
      <w:r>
        <w:br/>
        <w:t>Riverside Context: That no wight have my name in honde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V 1297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if so is that she untrewe be</w:t>
      </w:r>
      <w:r>
        <w:br/>
        <w:t>Riverside Context: That if so is that she untrewe be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1349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oon may seen his lady day by day</w:t>
      </w:r>
      <w:r>
        <w:br/>
        <w:t>Riverside Context: That oon may seen his lady day by day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536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deeth, for I, whil that my lif may laste</w:t>
      </w:r>
      <w:r>
        <w:br/>
        <w:t>Riverside Context: The deth for I whil that my lyf may laste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 1660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“And eek, for she is straunge, he wol forbere</w:t>
      </w:r>
      <w:r>
        <w:br/>
        <w:t>Riverside Context: And ek for she is straunge he wol forbere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Knight's Tale 1778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wol mainteine that he first bigan!</w:t>
      </w:r>
      <w:r>
        <w:br/>
        <w:t>Riverside Context: That wol mayntene that he first bigan</w:t>
      </w:r>
      <w:r>
        <w:br/>
        <w:t>==================================================</w:t>
        <w:br/>
      </w:r>
    </w:p>
    <w:p>
      <w:r>
        <w:rPr>
          <w:b/>
        </w:rPr>
        <w:t>Exception: understode</w:t>
      </w:r>
      <w:r>
        <w:br/>
        <w:t>Headword: understonden</w:t>
      </w:r>
      <w:r>
        <w:br/>
        <w:t>Tag: v%pt_3</w:t>
      </w:r>
      <w:r>
        <w:br/>
        <w:t>Line: Troilus and Criseyde; Book I 1035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Than she of me ought elles understode</w:t>
      </w:r>
      <w:r>
        <w:br/>
        <w:t>Riverside Context: Than she of me aught elles understode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Troilus and Criseyde; Book IV 755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She mot forgoon; for which disaventure</w:t>
      </w:r>
      <w:r>
        <w:br/>
        <w:t>Riverside Context: She moot forgon for which disaventure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1523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It is ful fair a man to bere him evene,°</w:t>
      </w:r>
      <w:r>
        <w:br/>
        <w:t>Riverside Context: It is ful fair a man to bere hym evene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IV 338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Out of his brest ech after other wente</w:t>
      </w:r>
      <w:r>
        <w:br/>
        <w:t>Riverside Context: Out of his brest ech after other wente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Troilus and Criseyde; Book I 1029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“Why, freend,” quod he, “now do right as thee leste.</w:t>
      </w:r>
      <w:r>
        <w:br/>
        <w:t>Riverside Context: Whi frend quod he now do right as the leste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Clerk's Tale 876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Ye coude nat doon so dishoneste° a thing</w:t>
      </w:r>
      <w:r>
        <w:br/>
        <w:t>Riverside Context: Ye koude nat doon so dishonest a thyng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Clerk's Tale 648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Thogh that my doghter and my sone be slain</w:t>
      </w:r>
      <w:r>
        <w:br/>
        <w:t>Riverside Context: Though that my doughter and my sone be slayn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v%pr_pl</w:t>
      </w:r>
      <w:r>
        <w:br/>
        <w:t>Line: The Nun's Priest's Tale 2852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On messdayes° that in the chirche gon;°</w:t>
      </w:r>
      <w:r>
        <w:br/>
        <w:t>Riverside Context: On messedayes that in the chirche gon</w:t>
      </w:r>
      <w:r>
        <w:br/>
        <w:t>==================================================</w:t>
        <w:br/>
      </w:r>
    </w:p>
    <w:p>
      <w:r>
        <w:rPr>
          <w:b/>
        </w:rPr>
        <w:t>Exception: deie</w:t>
      </w:r>
      <w:r>
        <w:br/>
        <w:t>Headword: dien</w:t>
      </w:r>
      <w:r>
        <w:br/>
        <w:t>Tag: v%pr_3</w:t>
      </w:r>
      <w:r>
        <w:br/>
        <w:t>Line: Troilus and Criseyde; Book IV 524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“What, parde, rather than my felaw deie</w:t>
      </w:r>
      <w:r>
        <w:br/>
        <w:t>Riverside Context: What Parde rather than my felawe deye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861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harm is doon, and farewel feldefare!</w:t>
      </w:r>
      <w:r>
        <w:br/>
        <w:t>Riverside Context: The harm is don and farewel feldefare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2398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may nat sodeinly wel taken keep°</w:t>
      </w:r>
      <w:r>
        <w:br/>
        <w:t>Riverside Context: He may nat sodeynly wel taken keep</w:t>
      </w:r>
      <w:r>
        <w:br/>
        <w:t>==================================================</w:t>
        <w:br/>
      </w:r>
    </w:p>
    <w:p>
      <w:r>
        <w:rPr>
          <w:b/>
        </w:rPr>
        <w:t>Exception: lust</w:t>
      </w:r>
      <w:r>
        <w:br/>
        <w:t>Headword: listen</w:t>
      </w:r>
      <w:r>
        <w:br/>
        <w:t>Tag: v%pr_3</w:t>
      </w:r>
      <w:r>
        <w:br/>
        <w:t>Line: Troilus and Criseyde; Book IV 1091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Why lust thee so thyself fordoon for drede</w:t>
      </w:r>
      <w:r>
        <w:br/>
        <w:t>Riverside Context: Whi list the so thiself fordoon for drede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609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derke is turned al my lighte</w:t>
      </w:r>
      <w:r>
        <w:br/>
        <w:t>Riverside Context: To derke ys turned al my lyght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Wife of Bath's Prologue 65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seid, that precept therof hadde he noon.</w:t>
      </w:r>
      <w:r>
        <w:br/>
        <w:t>Riverside Context: He seyde that precept therof hadde he noon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Troilus and Criseyde; Book II 1102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cause of his cominge, thus answerde</w:t>
      </w:r>
      <w:r>
        <w:br/>
        <w:t>Riverside Context: The cause of his comynge thus answerde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853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peril is with drecching in ydrawe;</w:t>
      </w:r>
      <w:r>
        <w:br/>
        <w:t>Riverside Context: That peril is with drecchyng in ydrawe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844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“Ye woot, ye nece min,” quod he, “what is;</w:t>
      </w:r>
      <w:r>
        <w:br/>
        <w:t>Riverside Context: Ye woot ye nece myn quod he what is</w:t>
      </w:r>
      <w:r>
        <w:br/>
        <w:t>==================================================</w:t>
        <w:br/>
      </w:r>
    </w:p>
    <w:p>
      <w:r>
        <w:rPr>
          <w:b/>
        </w:rPr>
        <w:t>Exception: smerte</w:t>
      </w:r>
      <w:r>
        <w:br/>
        <w:t>Headword: smerten</w:t>
      </w:r>
      <w:r>
        <w:br/>
        <w:t>Tag: v%pr_3</w:t>
      </w:r>
      <w:r>
        <w:br/>
        <w:t>Line: Troilus and Criseyde; Book II 1097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 fresh it is, although it sore smerte</w:t>
      </w:r>
      <w:r>
        <w:br/>
        <w:t>Riverside Context: So fressh it is although it sore smerte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1800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though that he be come of blood royal</w:t>
      </w:r>
      <w:r>
        <w:br/>
        <w:t>Riverside Context: And though that he be come of blood roial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445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thus comanded and maad ordinaunce</w:t>
      </w:r>
      <w:r>
        <w:br/>
        <w:t>Riverside Context: Han thus comanded and maad ordinaunce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Troilus and Criseyde; Book I 312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neither chere made, ne worde tolde;</w:t>
      </w:r>
      <w:r>
        <w:br/>
        <w:t>Riverside Context: He neither chere made ne word tolde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Second Nun's Tale 346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doon mankinde plein remissioun,°</w:t>
      </w:r>
      <w:r>
        <w:br/>
        <w:t>Riverside Context: To doon mankynde pleyn remissioun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1593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tolde him al, as ye han herd bifore;</w:t>
      </w:r>
      <w:r>
        <w:br/>
        <w:t>Riverside Context: And tolde hym al as ye han herd bifoore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628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She is the monstres hed ywryen,°</w:t>
      </w:r>
      <w:r>
        <w:br/>
        <w:t>Riverside Context: She is the monstres hed ywrien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Troilus and Criseyde; Book II 1734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On his half, which that sowle us alle sende</w:t>
      </w:r>
      <w:r>
        <w:br/>
        <w:t>Riverside Context: On his half which that soule us alle sende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IV 170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though the lordes wolde that she wente</w:t>
      </w:r>
      <w:r>
        <w:br/>
        <w:t>Riverside Context: That though the lordes wolde that she wente</w:t>
      </w:r>
      <w:r>
        <w:br/>
        <w:t>==================================================</w:t>
        <w:br/>
      </w:r>
    </w:p>
    <w:p>
      <w:r>
        <w:rPr>
          <w:b/>
        </w:rPr>
        <w:t>Exception: hast</w:t>
      </w:r>
      <w:r>
        <w:br/>
        <w:t>Headword: haven</w:t>
      </w:r>
      <w:r>
        <w:br/>
        <w:t>Tag: v%pr_3</w:t>
      </w:r>
      <w:r>
        <w:br/>
        <w:t>Line: House of Fame 620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nevertheles hast set thy wit—</w:t>
      </w:r>
      <w:r>
        <w:br/>
        <w:t>Riverside Context: And neverthelesse hast set thy wit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Wife of Bath's Tale 1117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Crist wol° we claime of° him our gentillesse</w:t>
      </w:r>
      <w:r>
        <w:br/>
        <w:t>Riverside Context: Crist wole we clayme of hym oure gentillesse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Physician's Tale 70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al to sone may she lerne lore°</w:t>
      </w:r>
      <w:r>
        <w:br/>
        <w:t>Riverside Context: For al to soone may she lerne loore</w:t>
      </w:r>
      <w:r>
        <w:br/>
        <w:t>==================================================</w:t>
        <w:br/>
      </w:r>
    </w:p>
    <w:p>
      <w:r>
        <w:rPr>
          <w:b/>
        </w:rPr>
        <w:t>Exception: quite</w:t>
      </w:r>
      <w:r>
        <w:br/>
        <w:t>Headword: quiten</w:t>
      </w:r>
      <w:r>
        <w:br/>
        <w:t>Tag: v%pr_3</w:t>
      </w:r>
      <w:r>
        <w:br/>
        <w:t>Line: The General Prologue 770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blisful martir quite yow your mede.</w:t>
      </w:r>
      <w:r>
        <w:br/>
        <w:t>Riverside Context: The blisful martir quite yow youre meede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III 1262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Whoso wol grace, and list thee nought honouren</w:t>
      </w:r>
      <w:r>
        <w:br/>
        <w:t>Riverside Context: Whoso wol grace and list the nought honouren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Summoner's Tale 2117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freres been, that finde I of record,°</w:t>
      </w:r>
      <w:r>
        <w:br/>
        <w:t>Riverside Context: Han freres been that fynde I of record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Knight's Tale 1714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¶This Palamon answerde hastily</w:t>
      </w:r>
      <w:r>
        <w:br/>
        <w:t>Riverside Context: This Palamon answerde hastily</w:t>
      </w:r>
      <w:r>
        <w:br/>
        <w:t>==================================================</w:t>
        <w:br/>
      </w:r>
    </w:p>
    <w:p>
      <w:r>
        <w:rPr>
          <w:b/>
        </w:rPr>
        <w:t>Exception: quod</w:t>
      </w:r>
      <w:r>
        <w:br/>
        <w:t>Headword: quethen</w:t>
      </w:r>
      <w:r>
        <w:br/>
        <w:t>Tag: v%pt_pl</w:t>
      </w:r>
      <w:r>
        <w:br/>
        <w:t>Line: Troilus and Criseyde; Book IV 187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“Ector,” quod they, “what goost may yow enspire</w:t>
      </w:r>
      <w:r>
        <w:br/>
        <w:t>Riverside Context: Ector quod they what goost may yow enspyre</w:t>
      </w:r>
      <w:r>
        <w:br/>
        <w:t>==================================================</w:t>
        <w:br/>
      </w:r>
    </w:p>
    <w:p>
      <w:r>
        <w:rPr>
          <w:b/>
        </w:rPr>
        <w:t>Exception: yelt</w:t>
      </w:r>
      <w:r>
        <w:br/>
        <w:t>Headword: yelden</w:t>
      </w:r>
      <w:r>
        <w:br/>
        <w:t>Tag: v%pr_3</w:t>
      </w:r>
      <w:r>
        <w:br/>
        <w:t>Line: Troilus and Criseyde; Book I 385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Yelt bittre fruit, though swete seed be sowe.</w:t>
      </w:r>
      <w:r>
        <w:br/>
        <w:t>Riverside Context: Yelt bittre fruyt though swete seed be sowe</w:t>
      </w:r>
      <w:r>
        <w:br/>
        <w:t>==================================================</w:t>
        <w:br/>
      </w:r>
    </w:p>
    <w:p>
      <w:r>
        <w:rPr>
          <w:b/>
        </w:rPr>
        <w:t>Exception: sterte</w:t>
      </w:r>
      <w:r>
        <w:br/>
        <w:t>Headword: sterten</w:t>
      </w:r>
      <w:r>
        <w:br/>
        <w:t>Tag: v%pt_3</w:t>
      </w:r>
      <w:r>
        <w:br/>
        <w:t>Line: The Knight's Tale 1393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¶And with that word Arcite wook and sterte.°</w:t>
      </w:r>
      <w:r>
        <w:br/>
        <w:t>Riverside Context: And with that word Arcite wook and sterte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227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by that lord that cleped° is Seint Ive</w:t>
      </w:r>
      <w:r>
        <w:br/>
        <w:t>Riverside Context: And by that lord that clepid is Seint Yve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1067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that it is to come, and elles nought?</w:t>
      </w:r>
      <w:r>
        <w:br/>
        <w:t>Riverside Context: For that it is to come and ellis nought</w:t>
      </w:r>
      <w:r>
        <w:br/>
        <w:t>==================================================</w:t>
        <w:br/>
      </w:r>
    </w:p>
    <w:p>
      <w:r>
        <w:rPr>
          <w:b/>
        </w:rPr>
        <w:t>Exception: foryeve</w:t>
      </w:r>
      <w:r>
        <w:br/>
        <w:t>Headword: foryeven</w:t>
      </w:r>
      <w:r>
        <w:br/>
        <w:t>Tag: v%pr_3</w:t>
      </w:r>
      <w:r>
        <w:br/>
        <w:t>Line: The Pardoner's Tale 904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¶Now, good men, God foryeve yow your trespas,°</w:t>
      </w:r>
      <w:r>
        <w:br/>
        <w:t>Riverside Context: Now goode men God foryeve yow youre trespas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v%inf</w:t>
      </w:r>
      <w:r>
        <w:br/>
        <w:t>Line: The Franklin's Tale 1419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¶“What sholde I mo ensamples heerof° sayn</w:t>
      </w:r>
      <w:r>
        <w:br/>
        <w:t>Riverside Context: What sholde I mo ensamples heerof sayn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Monk's Tale 2263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She dorste° wilde beestes dennes seke</w:t>
      </w:r>
      <w:r>
        <w:br/>
        <w:t>Riverside Context: She dorste wilde beestes dennes seke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II 813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Adoun the steire anoonright tho she wente</w:t>
      </w:r>
      <w:r>
        <w:br/>
        <w:t>Riverside Context: Adown the steyre anonright tho she wente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892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They wenen al be love, if oon be hoot;</w:t>
      </w:r>
      <w:r>
        <w:br/>
        <w:t>Riverside Context: They wenen all be love if oon be hoot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750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rude° peple, as it no wonder is</w:t>
      </w:r>
      <w:r>
        <w:br/>
        <w:t>Riverside Context: The rude peple as it no wonder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1437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With his brother; and that is for to sayn</w:t>
      </w:r>
      <w:r>
        <w:br/>
        <w:t>Riverside Context: With his brother and that is for to sayn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v%pr_3</w:t>
      </w:r>
      <w:r>
        <w:br/>
        <w:t>Line: Troilus and Criseyde; Book II 1689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she may take hir leve, er that she go?”</w:t>
      </w:r>
      <w:r>
        <w:br/>
        <w:t>Riverside Context: That she may take hire leve er that she go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Merchant's Tale 1834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wol be doon at leiser parfitly.</w:t>
      </w:r>
      <w:r>
        <w:br/>
        <w:t>Riverside Context: This wol be doon at leyser parfitly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602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 travaile° is min idelnesse</w:t>
      </w:r>
      <w:r>
        <w:br/>
        <w:t>Riverside Context: In travayle ys myn ydelnesse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v%pr_pl</w:t>
      </w:r>
      <w:r>
        <w:br/>
        <w:t>Line: Troilus and Criseyde; Book II 1386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Whan it descendeth, than don thinges lighte.</w:t>
      </w:r>
      <w:r>
        <w:br/>
        <w:t>Riverside Context: Whan it descendeth than don thynges lighte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854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“Is ther no ship, of so many as I see</w:t>
      </w:r>
      <w:r>
        <w:br/>
        <w:t>Riverside Context: Is ther no ship of so manye as I se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Physician's Tale 242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God it woot,° no thing was hir trespas,°</w:t>
      </w:r>
      <w:r>
        <w:br/>
        <w:t>Riverside Context: And God it woot no thyng was hir trespas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Merchant's Tale 1832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“Ther nis no° werkman, whatsoever he be</w:t>
      </w:r>
      <w:r>
        <w:br/>
        <w:t>Riverside Context: Ther nys no werkman whatsoevere he be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212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hadde maad ful many a mariage</w:t>
      </w:r>
      <w:r>
        <w:br/>
        <w:t>Riverside Context: He hadde maad ful many a mariage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Franklin's Tale 823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Conforten° hir in al that ever they may;</w:t>
      </w:r>
      <w:r>
        <w:br/>
        <w:t>Riverside Context: Conforten hire in al that ever they may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1319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whan a beest is deed, he hath no peine;</w:t>
      </w:r>
      <w:r>
        <w:br/>
        <w:t>Riverside Context: And whan a beest is deed he hath no peyne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273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Whan that my wit is wery it to thinke.</w:t>
      </w:r>
      <w:r>
        <w:br/>
        <w:t>Riverside Context: Whan that my wit is wery it to thynke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42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Som joye of that is felt in thy servise.</w:t>
      </w:r>
      <w:r>
        <w:br/>
        <w:t>Riverside Context: Som joye of that is felt in thi servyse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Summoner's Tale 2210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¶“Madame,” quod he, “by God I shal nat lie;</w:t>
      </w:r>
      <w:r>
        <w:br/>
        <w:t>Riverside Context: Madame quod he by God I shal nat lye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1504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thenk that folie is, whan man may chese</w:t>
      </w:r>
      <w:r>
        <w:br/>
        <w:t>Riverside Context: And thynk that folie is whan man may chese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The Merchant's Tale 1295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What force° though Theofraste liste° lie?</w:t>
      </w:r>
      <w:r>
        <w:br/>
        <w:t>Riverside Context: What force though Theofraste liste lye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Summoner's Tale 1962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Your maladie is for° we han to lite.</w:t>
      </w:r>
      <w:r>
        <w:br/>
        <w:t>Riverside Context: Youre maladye is for we han to lyte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III 927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em, ywis, fain wolde I doon the beste</w:t>
      </w:r>
      <w:r>
        <w:br/>
        <w:t>Riverside Context: And em iwis fayn wolde I don the beste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1646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“But wel ye woot, the chaumbre is but lite</w:t>
      </w:r>
      <w:r>
        <w:br/>
        <w:t>Riverside Context: But wel ye woot the chaumbre is but lite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III 849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“And God toforn, so that it shal suffise.”</w:t>
      </w:r>
      <w:r>
        <w:br/>
        <w:t>Riverside Context: And God toforn so that it shal suffise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House of Fame 1180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My wit ne may me not suffise.</w:t>
      </w:r>
      <w:r>
        <w:br/>
        <w:t>Riverside Context: My wit ne may me not suffise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31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may not slepe, and what me is.°</w:t>
      </w:r>
      <w:r>
        <w:br/>
        <w:t>Riverside Context: I may not slepe and what me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282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Som time is shape, if he it can receiven;</w:t>
      </w:r>
      <w:r>
        <w:br/>
        <w:t>Riverside Context: Som tyme is shape if he it kan receyven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579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for thy lore° and for thy prowe;°—</w:t>
      </w:r>
      <w:r>
        <w:br/>
        <w:t>Riverside Context: Is for thy lore and for thy prow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939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trewely, ther is noon of us alle</w:t>
      </w:r>
      <w:r>
        <w:br/>
        <w:t>Riverside Context: For trewely ther is noon of us alle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386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on his shine a mormal hadde he;</w:t>
      </w:r>
      <w:r>
        <w:br/>
        <w:t>Riverside Context: That on his shyne a mormal hadde he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Pardoner's Tale 833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Than may we bothe our lustes° al fulfille</w:t>
      </w:r>
      <w:r>
        <w:br/>
        <w:t>Riverside Context: Thanne may we bothe oure lustes all fulfille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1375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is to seyn, that men ful ofte, ywis</w:t>
      </w:r>
      <w:r>
        <w:br/>
        <w:t>Riverside Context: This is to seyn that men ful ofte iwys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Wife of Bath's Prologue 454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he hadde a paramour;°</w:t>
      </w:r>
      <w:r>
        <w:br/>
        <w:t>Riverside Context: This is to seyn he hadde a paramour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Squire's Tale 532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that, after° his desert,°</w:t>
      </w:r>
      <w:r>
        <w:br/>
        <w:t>Riverside Context: This is to seyn that after his desert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23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If any drope of pitee in yow be</w:t>
      </w:r>
      <w:r>
        <w:br/>
        <w:t>Riverside Context: If any drope of pyte in yow be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The Clerk's Tale 951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Cam at his heste, and on hir knees hir sette</w:t>
      </w:r>
      <w:r>
        <w:br/>
        <w:t>Riverside Context: Cam at his heste and on hire knees hire sette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General Prologue 849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ye han herd; what nedeth wordes mo?</w:t>
      </w:r>
      <w:r>
        <w:br/>
        <w:t>Riverside Context: As ye han herd what nedeth wordes mo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Nun's Priest's Tale 3241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can the holy doctour Augustin</w:t>
      </w:r>
      <w:r>
        <w:br/>
        <w:t>Riverside Context: As kan the hooly doctour Augustyn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1040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Therfore is thin opinion sooth, ywis.</w:t>
      </w:r>
      <w:r>
        <w:br/>
        <w:t>Riverside Context: Therfore is thyn opynyoun soth ywis</w:t>
      </w:r>
      <w:r>
        <w:br/>
        <w:t>==================================================</w:t>
        <w:br/>
      </w:r>
    </w:p>
    <w:p>
      <w:r>
        <w:rPr>
          <w:b/>
        </w:rPr>
        <w:t>Exception: it</w:t>
      </w:r>
      <w:r>
        <w:br/>
        <w:t>Headword: amenden</w:t>
      </w:r>
      <w:r>
        <w:br/>
        <w:t>Tag: v%pr_3</w:t>
      </w:r>
      <w:r>
        <w:br/>
        <w:t>Line: The Summoner's Tale 2193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 holy chirche, God amende it sone!”</w:t>
      </w:r>
      <w:r>
        <w:br/>
        <w:t>Riverside Context: Of hooly chirche God amende it soone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566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me is wo that I was borne!</w:t>
      </w:r>
      <w:r>
        <w:br/>
        <w:t>Riverside Context: That me ys wo that I was born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Shipman's Tale 269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¶“O thing, er that ye goon, if it may be</w:t>
      </w:r>
      <w:r>
        <w:br/>
        <w:t>Riverside Context: O thyng er that ye goon if it may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Manciple's Tale 230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Lo! therfor is he cleped° a capitain;°</w:t>
      </w:r>
      <w:r>
        <w:br/>
        <w:t>Riverside Context: Lo therfore is he cleped a capitayn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General Prologue 732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moot reherce, as ny as evere he can</w:t>
      </w:r>
      <w:r>
        <w:br/>
        <w:t>Riverside Context: He moot reherce as ny as evere he kan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Franklin's Tale 1197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That with hir haukes han the heron slain.</w:t>
      </w:r>
      <w:r>
        <w:br/>
        <w:t>Riverside Context: That with hir haukes han the heron slayn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160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what man that is wounded with the strook</w:t>
      </w:r>
      <w:r>
        <w:br/>
        <w:t>Riverside Context: And what man that is wounded with the strook</w:t>
      </w:r>
      <w:r>
        <w:br/>
        <w:t>==================================================</w:t>
        <w:br/>
      </w:r>
    </w:p>
    <w:p>
      <w:r>
        <w:rPr>
          <w:b/>
        </w:rPr>
        <w:t>Exception: had</w:t>
      </w:r>
      <w:r>
        <w:br/>
        <w:t>Headword: haven</w:t>
      </w:r>
      <w:r>
        <w:br/>
        <w:t>Tag: v%pt_pl</w:t>
      </w:r>
      <w:r>
        <w:br/>
        <w:t>Line: Book of the Duchess 975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Thogh they had stonden in a rowe</w:t>
      </w:r>
      <w:r>
        <w:br/>
        <w:t>Riverside Context: Thogh they had stonden in a rowe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738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which ful pale and welked° is my face.</w:t>
      </w:r>
      <w:r>
        <w:br/>
        <w:t>Riverside Context: For which ful pale and welked is my face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1694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passeth al that herte may bithinke.</w:t>
      </w:r>
      <w:r>
        <w:br/>
        <w:t>Riverside Context: This passeth al that herte may bythynke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477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flour is goon, ther is namore to telle</w:t>
      </w:r>
      <w:r>
        <w:br/>
        <w:t>Riverside Context: The flour is goon ther is namoore to telle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 147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Whoso that can, may rede hem as they write.</w:t>
      </w:r>
      <w:r>
        <w:br/>
        <w:t>Riverside Context: Whoso that kan may rede hem as they write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2895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Right now, that yet min herte is sore afright.°</w:t>
      </w:r>
      <w:r>
        <w:br/>
        <w:t>Riverside Context: Right now that yet myn herte is soore afright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The Friar's Tale 1533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if that any of us have mor than other</w:t>
      </w:r>
      <w:r>
        <w:br/>
        <w:t>Riverside Context: And if that any of us have moore than oother</w:t>
      </w:r>
      <w:r>
        <w:br/>
        <w:t>==================================================</w:t>
        <w:br/>
      </w:r>
    </w:p>
    <w:p>
      <w:r>
        <w:rPr>
          <w:b/>
        </w:rPr>
        <w:t>Exception: lived</w:t>
      </w:r>
      <w:r>
        <w:br/>
        <w:t>Headword: liven</w:t>
      </w:r>
      <w:r>
        <w:br/>
        <w:t>Tag: v%pt_pl</w:t>
      </w:r>
      <w:r>
        <w:br/>
        <w:t>Line: The Wife of Bath's Prologue 141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Yet lived they evere in parfit° chastitee.</w:t>
      </w:r>
      <w:r>
        <w:br/>
        <w:t>Riverside Context: Yet lyved they evere in parfit chastitee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Merchant's Tale 1533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Wher° she be wis,° or sobre, or dronkelewe,°</w:t>
      </w:r>
      <w:r>
        <w:br/>
        <w:t>Riverside Context: Wher she be wys or sobre or dronkelewe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Knight's Tale 1195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for to pleye, as he was wont to do</w:t>
      </w:r>
      <w:r>
        <w:br/>
        <w:t>Riverside Context: And for to pleye as he was wont to do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II 1725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arm in arm inward with him she wente</w:t>
      </w:r>
      <w:r>
        <w:br/>
        <w:t>Riverside Context: And arm in arm inward with hym she wente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Tale 963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make hir housbonde han so foul a name;</w:t>
      </w:r>
      <w:r>
        <w:br/>
        <w:t>Riverside Context: To make hir housbonde han so foul a name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1390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 ferforth,° that unnethes° is ther noon.</w:t>
      </w:r>
      <w:r>
        <w:br/>
        <w:t>Riverside Context: So ferforth that unnethes is ther noon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II 1391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Men shal rejoisen of a greet emprise</w:t>
      </w:r>
      <w:r>
        <w:br/>
        <w:t>Riverside Context: Men shal rejoissen of a gret empryse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Nun's Priest's Tale 3430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Do me to° singe and winke with min yë.°</w:t>
      </w:r>
      <w:r>
        <w:br/>
        <w:t>Riverside Context: Do me to synge and wynke with myn ye</w:t>
      </w:r>
      <w:r>
        <w:br/>
        <w:t>==================================================</w:t>
        <w:br/>
      </w:r>
    </w:p>
    <w:p>
      <w:r>
        <w:rPr>
          <w:b/>
        </w:rPr>
        <w:t>Exception: yeve</w:t>
      </w:r>
      <w:r>
        <w:br/>
        <w:t>Headword: yeven</w:t>
      </w:r>
      <w:r>
        <w:br/>
        <w:t>Tag: v%pr_3</w:t>
      </w:r>
      <w:r>
        <w:br/>
        <w:t>Line: The Franklin's Tale 1374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Upon the pavement, God yeve° hem mischaunce!°</w:t>
      </w:r>
      <w:r>
        <w:br/>
        <w:t>Riverside Context: Upon the pavement God yeve hem meschaunce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Canon's Yeoman's Tale 1403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 mannes mirthe it wol turne unto grame,°</w:t>
      </w:r>
      <w:r>
        <w:br/>
        <w:t>Riverside Context: A mannes myrthe it wol turne unto grame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507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now thy cominge is to me so swete</w:t>
      </w:r>
      <w:r>
        <w:br/>
        <w:t>Riverside Context: But now thi comynge is to me so swete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1672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Than shal your soule up to hevene skippe</w:t>
      </w:r>
      <w:r>
        <w:br/>
        <w:t>Riverside Context: Thanne shal youre soule up to hevene skippe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Knight's Tale 2179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 hundred lordes hadde he with him there</w:t>
      </w:r>
      <w:r>
        <w:br/>
        <w:t>Riverside Context: An hundred lordes hadde he with hym there</w:t>
      </w:r>
      <w:r>
        <w:br/>
        <w:t>==================================================</w:t>
        <w:br/>
      </w:r>
    </w:p>
    <w:p>
      <w:r>
        <w:rPr>
          <w:b/>
        </w:rPr>
        <w:t>Exception: agree</w:t>
      </w:r>
      <w:r>
        <w:br/>
        <w:t>Headword: agreen</w:t>
      </w:r>
      <w:r>
        <w:br/>
        <w:t>Tag: v%pr_3</w:t>
      </w:r>
      <w:r>
        <w:br/>
        <w:t>Line: Parliament of Fowls 409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she agree to his eleccioun,°</w:t>
      </w:r>
      <w:r>
        <w:br/>
        <w:t>Riverside Context: That she agre to his eleccioun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1835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It is no fors° how longe that we pleye;</w:t>
      </w:r>
      <w:r>
        <w:br/>
        <w:t>Riverside Context: It is no fors how longe that we pleye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Physician's Tale 5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¶This knight a doghter hadde by his wif</w:t>
      </w:r>
      <w:r>
        <w:br/>
        <w:t>Riverside Context: This knyght a doghter hadde by his wyf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660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Although thin abstinence° is lite.</w:t>
      </w:r>
      <w:r>
        <w:br/>
        <w:t>Riverside Context: Although thyn abstynence ys lyte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1243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from his deeth is brought in sikernesse</w:t>
      </w:r>
      <w:r>
        <w:br/>
        <w:t>Riverside Context: And from his deth is brought in sykernesse</w:t>
      </w:r>
      <w:r>
        <w:br/>
        <w:t>==================================================</w:t>
        <w:br/>
      </w:r>
    </w:p>
    <w:p>
      <w:r>
        <w:rPr>
          <w:b/>
        </w:rPr>
        <w:t>Exception: sterte</w:t>
      </w:r>
      <w:r>
        <w:br/>
        <w:t>Headword: sterten</w:t>
      </w:r>
      <w:r>
        <w:br/>
        <w:t>Tag: v%pt_3</w:t>
      </w:r>
      <w:r>
        <w:br/>
        <w:t>Line: The Nun's Priest's Tale 3367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wilfully into the fir she sterte,°</w:t>
      </w:r>
      <w:r>
        <w:br/>
        <w:t>Riverside Context: That wilfully into the fyr she sterte</w:t>
      </w:r>
      <w:r>
        <w:br/>
        <w:t>==================================================</w:t>
        <w:br/>
      </w:r>
    </w:p>
    <w:p>
      <w:r>
        <w:rPr>
          <w:b/>
        </w:rPr>
        <w:t>Exception: writ</w:t>
      </w:r>
      <w:r>
        <w:br/>
        <w:t>Headword: writen</w:t>
      </w:r>
      <w:r>
        <w:br/>
        <w:t>Tag: v%pr_3</w:t>
      </w:r>
      <w:r>
        <w:br/>
        <w:t>Line: Troilus and Criseyde; Book IV 414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“And eek, as writ Zanzis, that was ful wis</w:t>
      </w:r>
      <w:r>
        <w:br/>
        <w:t>Riverside Context: And ek as writ Zanzis that was ful wys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The Knight's Tale 1160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which I tolde thee min aventure</w:t>
      </w:r>
      <w:r>
        <w:br/>
        <w:t>Riverside Context: For which I tolde thee myn aventure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III 278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seyn, that I the worste trecherie</w:t>
      </w:r>
      <w:r>
        <w:br/>
        <w:t>Riverside Context: And seyn that I the werste trecherie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Troilus and Criseyde; Book IV 1099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Right so in love, ther come and goon plesaunces.</w:t>
      </w:r>
      <w:r>
        <w:br/>
        <w:t>Riverside Context: Right so in love ther come and gon plesaunces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Troilus and Criseyde; Book III 1171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Lest she be wrooth, him thoughte his herte deide;</w:t>
      </w:r>
      <w:r>
        <w:br/>
        <w:t>Riverside Context: Lest she be wroth hym thoughte his herte deyde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Wife of Bath's Prologue 800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‘O! hastow slain me, false theef?’° I seide</w:t>
      </w:r>
      <w:r>
        <w:br/>
        <w:t>Riverside Context: O hastow slayn me false theef I seyde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181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“Awak!” quod he, “Who is lith there?”</w:t>
      </w:r>
      <w:r>
        <w:br/>
        <w:t>Riverside Context: Awake quod he whoo ys lyth there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1059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 hope I that he shal, for he best may;</w:t>
      </w:r>
      <w:r>
        <w:br/>
        <w:t>Riverside Context: So hope I that he shal for he best may</w:t>
      </w:r>
      <w:r>
        <w:br/>
        <w:t>==================================================</w:t>
        <w:br/>
      </w:r>
    </w:p>
    <w:p>
      <w:r>
        <w:rPr>
          <w:b/>
        </w:rPr>
        <w:t>Exception: coste</w:t>
      </w:r>
      <w:r>
        <w:br/>
        <w:t>Headword: costen</w:t>
      </w:r>
      <w:r>
        <w:br/>
        <w:t>Tag: v%pt_3</w:t>
      </w:r>
      <w:r>
        <w:br/>
        <w:t>Line: The Knight's Tale 1908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coste largely of gold a fother.°</w:t>
      </w:r>
      <w:r>
        <w:br/>
        <w:t>Riverside Context: That coste largely of gold a fother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3060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Departed is, with duetee° and honour</w:t>
      </w:r>
      <w:r>
        <w:br/>
        <w:t>Riverside Context: Departed is with duetee and honour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Nun's Priest's Tale 3252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My tale is of a cok, as ye may here</w:t>
      </w:r>
      <w:r>
        <w:br/>
        <w:t>Riverside Context: My tale is of a cok as ye may heere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Clerk's Tale 965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Though thin array° be badde and ivel biseie,°</w:t>
      </w:r>
      <w:r>
        <w:br/>
        <w:t>Riverside Context: Thogh thyn array be badde and yvel biseye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1628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¶Arcite is riden anon° unto the toun</w:t>
      </w:r>
      <w:r>
        <w:br/>
        <w:t>Riverside Context: Arcite is riden anon unto the toun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Monk's Tale 2317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Ne never mighte hir fomen° doon° hem flee</w:t>
      </w:r>
      <w:r>
        <w:br/>
        <w:t>Riverside Context: Ne nevere myghte hir foomen doon hem flee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851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“Nay, nay, it may not stonden in this wise;</w:t>
      </w:r>
      <w:r>
        <w:br/>
        <w:t>Riverside Context: Nay nay it may nat stonden in this wise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Knight's Tale 2604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seen men who can juste,° and who can ride;</w:t>
      </w:r>
      <w:r>
        <w:br/>
        <w:t>Riverside Context: Ther seen men who kan juste and who kan ryde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Wife of Bath's Prologue 201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help me God, I laughe whan I thinke</w:t>
      </w:r>
      <w:r>
        <w:br/>
        <w:t>Riverside Context: As help me God I laughe whan I thynke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Canon's Yeoman's Tale 1450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his book Senior wol bere witnesse</w:t>
      </w:r>
      <w:r>
        <w:br/>
        <w:t>Riverside Context: As his book Senior wol bere witnesse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309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“The poudre in which min herte ybrend shal torne</w:t>
      </w:r>
      <w:r>
        <w:br/>
        <w:t>Riverside Context: The poudre in which myn herte ybrend shal torne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595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It is repreve° and contrarie of honour</w:t>
      </w:r>
      <w:r>
        <w:br/>
        <w:t>Riverside Context: It is repreeve and contrarie of honour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 272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His eye perced, and so depe it wente</w:t>
      </w:r>
      <w:r>
        <w:br/>
        <w:t>Riverside Context: His eye percede and so depe it wente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1471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is to muche, and° it were Goddes wille.”</w:t>
      </w:r>
      <w:r>
        <w:br/>
        <w:t>Riverside Context: This is to muche and it were Goddes wille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904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“This is so gentil and so tendre of herte</w:t>
      </w:r>
      <w:r>
        <w:br/>
        <w:t>Riverside Context: This is so gentil and so tendre of herte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775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‘Bet is,’ quod he, ‘thin habitacioun</w:t>
      </w:r>
      <w:r>
        <w:br/>
        <w:t>Riverside Context: Bet is quod he thyn habitacioun</w:t>
      </w:r>
      <w:r>
        <w:br/>
        <w:t>==================================================</w:t>
        <w:br/>
      </w:r>
    </w:p>
    <w:p>
      <w:r>
        <w:rPr>
          <w:b/>
        </w:rPr>
        <w:t>Exception: stant</w:t>
      </w:r>
      <w:r>
        <w:br/>
        <w:t>Headword: stonden</w:t>
      </w:r>
      <w:r>
        <w:br/>
        <w:t>Tag: v%pr_3</w:t>
      </w:r>
      <w:r>
        <w:br/>
        <w:t>Line: House of Fame 1117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Hyer stant ther noon in Spaine.</w:t>
      </w:r>
      <w:r>
        <w:br/>
        <w:t>Riverside Context: Hier stant ther non in Spayne</w:t>
      </w:r>
      <w:r>
        <w:br/>
        <w:t>==================================================</w:t>
        <w:br/>
      </w:r>
    </w:p>
    <w:p>
      <w:r>
        <w:rPr>
          <w:b/>
        </w:rPr>
        <w:t>Exception: mote</w:t>
      </w:r>
      <w:r>
        <w:br/>
        <w:t>Headword: moten</w:t>
      </w:r>
      <w:r>
        <w:br/>
        <w:t>Tag: v%pr_3</w:t>
      </w:r>
      <w:r>
        <w:br/>
        <w:t>Line: Troilus and Criseyde; Book II 670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Now whoso seith so, mote he never ythee!</w:t>
      </w:r>
      <w:r>
        <w:br/>
        <w:t>Riverside Context: Now whoso seith so mote he nevere ythe</w:t>
      </w:r>
      <w:r>
        <w:br/>
        <w:t>==================================================</w:t>
        <w:br/>
      </w:r>
    </w:p>
    <w:p>
      <w:r>
        <w:rPr>
          <w:b/>
        </w:rPr>
        <w:t>Exception: spede</w:t>
      </w:r>
      <w:r>
        <w:br/>
        <w:t>Headword: speden</w:t>
      </w:r>
      <w:r>
        <w:br/>
        <w:t>Tag: v%pr_3</w:t>
      </w:r>
      <w:r>
        <w:br/>
        <w:t>Line: The Knight's Tale 2558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spede yow; goth forth, and ley on faste.°</w:t>
      </w:r>
      <w:r>
        <w:br/>
        <w:t>Riverside Context: God spede you Gooth forth and ley on faste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III 691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boden go to bedde, with mischaunce</w:t>
      </w:r>
      <w:r>
        <w:br/>
        <w:t>Riverside Context: But boden go to bedde with meschaunce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V 625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every wight that wente by the weye</w:t>
      </w:r>
      <w:r>
        <w:br/>
        <w:t>Riverside Context: That every wight that wente by the weye</w:t>
      </w:r>
      <w:r>
        <w:br/>
        <w:t>==================================================</w:t>
        <w:br/>
      </w:r>
    </w:p>
    <w:p>
      <w:r>
        <w:rPr>
          <w:b/>
        </w:rPr>
        <w:t>Exception: lest</w:t>
      </w:r>
      <w:r>
        <w:br/>
        <w:t>Headword: listen</w:t>
      </w:r>
      <w:r>
        <w:br/>
        <w:t>Tag: v%pr_3</w:t>
      </w:r>
      <w:r>
        <w:br/>
        <w:t>Line: The Wife of Bath's Tale 936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to be free, and do right as us lest,°</w:t>
      </w:r>
      <w:r>
        <w:br/>
        <w:t>Riverside Context: For to be free and do right as us lest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Merchant's Tale 1947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on his beddes side sit° ful softe.</w:t>
      </w:r>
      <w:r>
        <w:br/>
        <w:t>Riverside Context: That on his beddes syde sit ful softe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V 1126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Hir olde fader wol yet make hir dine</w:t>
      </w:r>
      <w:r>
        <w:br/>
        <w:t>Riverside Context: Hire olde fader wol yet make hire dyne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Monk's Tale 2139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Ful wis is he that can himselven knowe.</w:t>
      </w:r>
      <w:r>
        <w:br/>
        <w:t>Riverside Context: Ful wys is he that kan hymselven knowe</w:t>
      </w:r>
      <w:r>
        <w:br/>
        <w:t>==================================================</w:t>
        <w:br/>
      </w:r>
    </w:p>
    <w:p>
      <w:r>
        <w:rPr>
          <w:b/>
        </w:rPr>
        <w:t>Exception: he</w:t>
      </w:r>
      <w:r>
        <w:br/>
        <w:t>Headword: moten</w:t>
      </w:r>
      <w:r>
        <w:br/>
        <w:t>Tag: v%pr_3</w:t>
      </w:r>
      <w:r>
        <w:br/>
        <w:t>Line: The Clerk's Tale 557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 thilke fader blessed mote he be</w:t>
      </w:r>
      <w:r>
        <w:br/>
        <w:t>Riverside Context: Of thilke Fader blessed moote he be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II 1631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She tolde hirself him al this, er she wente.</w:t>
      </w:r>
      <w:r>
        <w:br/>
        <w:t>Riverside Context: She tolde hireself hym al this er she wente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The Knight's Tale 2984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His eyen sette he ther as was his lest,°</w:t>
      </w:r>
      <w:r>
        <w:br/>
        <w:t>Riverside Context: His eyen sette he ther as was his lest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Manciple's Tale 148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 good wif, that is clene of werk° and thoght</w:t>
      </w:r>
      <w:r>
        <w:br/>
        <w:t>Riverside Context: A good wyf that is clene of werk and thoght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Canon's Yeoman's Tale 1372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By God, they wolden han so greet envie</w:t>
      </w:r>
      <w:r>
        <w:br/>
        <w:t>Riverside Context: By God they wolden han so greet envye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1975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knoweth that non act is causelees,°</w:t>
      </w:r>
      <w:r>
        <w:br/>
        <w:t>Riverside Context: That knoweth that noon act is causelees</w:t>
      </w:r>
      <w:r>
        <w:br/>
        <w:t>==================================================</w:t>
        <w:br/>
      </w:r>
    </w:p>
    <w:p>
      <w:r>
        <w:rPr>
          <w:b/>
        </w:rPr>
        <w:t>Exception: mene</w:t>
      </w:r>
      <w:r>
        <w:br/>
        <w:t>Headword: menen</w:t>
      </w:r>
      <w:r>
        <w:br/>
        <w:t>Tag: v%pr_3</w:t>
      </w:r>
      <w:r>
        <w:br/>
        <w:t>Line: Troilus and Criseyde; Book III 1164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What harm was that, sin I non ivel mene?</w:t>
      </w:r>
      <w:r>
        <w:br/>
        <w:t>Riverside Context: What harm was that syn I non yvel mene</w:t>
      </w:r>
      <w:r>
        <w:br/>
        <w:t>==================================================</w:t>
        <w:br/>
      </w:r>
    </w:p>
    <w:p>
      <w:r>
        <w:rPr>
          <w:b/>
        </w:rPr>
        <w:t>Exception: wil</w:t>
      </w:r>
      <w:r>
        <w:br/>
        <w:t>Headword: willen</w:t>
      </w:r>
      <w:r>
        <w:br/>
        <w:t>Tag: v%pr_pl</w:t>
      </w:r>
      <w:r>
        <w:br/>
        <w:t>Line: Book of the Duchess 782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Al that men wil therin make</w:t>
      </w:r>
      <w:r>
        <w:br/>
        <w:t>Riverside Context: Al that men wil theryn make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Franklin's Tale 1369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Had slain Phidoun in Athens, atte feste</w:t>
      </w:r>
      <w:r>
        <w:br/>
        <w:t>Riverside Context: Hadde slayn Phidon in Atthenes atte feste</w:t>
      </w:r>
      <w:r>
        <w:br/>
        <w:t>==================================================</w:t>
        <w:br/>
      </w:r>
    </w:p>
    <w:p>
      <w:r>
        <w:rPr>
          <w:b/>
        </w:rPr>
        <w:t>Exception: smerte</w:t>
      </w:r>
      <w:r>
        <w:br/>
        <w:t>Headword: smerten</w:t>
      </w:r>
      <w:r>
        <w:br/>
        <w:t>Tag: v%pr_3</w:t>
      </w:r>
      <w:r>
        <w:br/>
        <w:t>Line: The General Prologue 230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may nat wepe althogh him sore smerte.</w:t>
      </w:r>
      <w:r>
        <w:br/>
        <w:t>Riverside Context: He may nat wepe althogh hym soore smerte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Summoner's Tale 1748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Or elles what yow list,° we may nat chese;</w:t>
      </w:r>
      <w:r>
        <w:br/>
        <w:t>Riverside Context: Or elles what yow lyst we may nat cheese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House of Fame 1684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And, certes, al the breeth that wente</w:t>
      </w:r>
      <w:r>
        <w:br/>
        <w:t>Riverside Context: And certes al the breth that wente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237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She is honoured overal ther° she goth;</w:t>
      </w:r>
      <w:r>
        <w:br/>
        <w:t>Riverside Context: She is honoured overal ther she gooth</w:t>
      </w:r>
      <w:r>
        <w:br/>
        <w:t>==================================================</w:t>
        <w:br/>
      </w:r>
    </w:p>
    <w:p>
      <w:r>
        <w:rPr>
          <w:b/>
        </w:rPr>
        <w:t>Exception: wroughte</w:t>
      </w:r>
      <w:r>
        <w:br/>
        <w:t>Headword: werken</w:t>
      </w:r>
      <w:r>
        <w:br/>
        <w:t>Tag: v%pt_3</w:t>
      </w:r>
      <w:r>
        <w:br/>
        <w:t>Line: The Franklin's Tale 1202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whan this maister, that° this magik wroughte</w:t>
      </w:r>
      <w:r>
        <w:br/>
        <w:t>Riverside Context: And whan this maister that this magyk wroughte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II 1173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streight into hir chaumbre gan she goon;</w:t>
      </w:r>
      <w:r>
        <w:br/>
        <w:t>Riverside Context: And streght into hire chambre gan she gon</w:t>
      </w:r>
      <w:r>
        <w:br/>
        <w:t>==================================================</w:t>
        <w:br/>
      </w:r>
    </w:p>
    <w:p>
      <w:r>
        <w:rPr>
          <w:b/>
        </w:rPr>
        <w:t>Exception: say</w:t>
      </w:r>
      <w:r>
        <w:br/>
        <w:t>Headword: sen</w:t>
      </w:r>
      <w:r>
        <w:br/>
        <w:t>Tag: v%pt_pl</w:t>
      </w:r>
      <w:r>
        <w:br/>
        <w:t>Line: The Clerk's Tale 1114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Thise ladies, whan that they hir time say,°</w:t>
      </w:r>
      <w:r>
        <w:br/>
        <w:t>Riverside Context: Thise ladyes whan that they hir tyme say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v%inf</w:t>
      </w:r>
      <w:r>
        <w:br/>
        <w:t>Line: Troilus and Criseyde; Book IV 69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love of God, to don that reverence</w:t>
      </w:r>
      <w:r>
        <w:br/>
        <w:t>Riverside Context: For love of God to don that reverence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Canon's Yeoman's Tale 1250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 second time, that ye may taken hede</w:t>
      </w:r>
      <w:r>
        <w:br/>
        <w:t>Riverside Context: The seconde tyme that ye may taken heede</w:t>
      </w:r>
      <w:r>
        <w:br/>
        <w:t>==================================================</w:t>
        <w:br/>
      </w:r>
    </w:p>
    <w:p>
      <w:r>
        <w:rPr>
          <w:b/>
        </w:rPr>
        <w:t>Exception: lest</w:t>
      </w:r>
      <w:r>
        <w:br/>
        <w:t>Headword: listen</w:t>
      </w:r>
      <w:r>
        <w:br/>
        <w:t>Tag: v%pr_3</w:t>
      </w:r>
      <w:r>
        <w:br/>
        <w:t>Line: Troilus and Criseyde; Book II 1394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“But, Troilus, yet tel me, if thee lest</w:t>
      </w:r>
      <w:r>
        <w:br/>
        <w:t>Riverside Context: But Troilus yet telle me if the lest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287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swich a wight is for to blame, I gesse.</w:t>
      </w:r>
      <w:r>
        <w:br/>
        <w:t>Riverside Context: And swich a wight is for to blame I gesse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1225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Now is me shape° eternally to dwelle</w:t>
      </w:r>
      <w:r>
        <w:br/>
        <w:t>Riverside Context: Now is me shape eternally to dwelle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Squire's Tale 513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Til he may seen his time for to bite</w:t>
      </w:r>
      <w:r>
        <w:br/>
        <w:t>Riverside Context: Til he may seen his tyme for to byte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652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Thus al is wel; but tho bigan aright</w:t>
      </w:r>
      <w:r>
        <w:br/>
        <w:t>Riverside Context: Thus al is wel but tho bigan aright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1731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in what plit oon is, God him amende!</w:t>
      </w:r>
      <w:r>
        <w:br/>
        <w:t>Riverside Context: And in what plit oon is God hym amende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Franklin's Tale 776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every word men may nat chide or pleine.°</w:t>
      </w:r>
      <w:r>
        <w:br/>
        <w:t>Riverside Context: For every word men may nat chide or pleyne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833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is, or shal, whil that the world may dure.</w:t>
      </w:r>
      <w:r>
        <w:br/>
        <w:t>Riverside Context: That is or shal whil that the world may dure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244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Shal been your fresshe wommanliche face</w:t>
      </w:r>
      <w:r>
        <w:br/>
        <w:t>Riverside Context: Shal ben youre fresshe wommanliche face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1959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wolde of hir,° he seide, han som plesaunce</w:t>
      </w:r>
      <w:r>
        <w:br/>
        <w:t>Riverside Context: He wolde of hire he seyde han som plesaunce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Summoner's Tale 2267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Than shal this cherl, with bely stif and toght°</w:t>
      </w:r>
      <w:r>
        <w:br/>
        <w:t>Riverside Context: Thanne shal this cherl with bely stif and toght</w:t>
      </w:r>
      <w:r>
        <w:br/>
        <w:t>==================================================</w:t>
        <w:br/>
      </w:r>
    </w:p>
    <w:p>
      <w:r>
        <w:rPr>
          <w:b/>
        </w:rPr>
        <w:t>Exception: lakke</w:t>
      </w:r>
      <w:r>
        <w:br/>
        <w:t>Headword: lakken</w:t>
      </w:r>
      <w:r>
        <w:br/>
        <w:t>Tag: v%pr_3</w:t>
      </w:r>
      <w:r>
        <w:br/>
        <w:t>Line: The Canon's Yeoman's Tale 1419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Look that your minde lakke noght his sight.</w:t>
      </w:r>
      <w:r>
        <w:br/>
        <w:t>Riverside Context: Looke that youre mynde lakke noght his sight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Knight's Tale 1351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other wher him list may ride or go</w:t>
      </w:r>
      <w:r>
        <w:br/>
        <w:t>Riverside Context: That oother wher hym list may ride or go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Squire's Tale 150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she ne shal wel understonde his stevene,°</w:t>
      </w:r>
      <w:r>
        <w:br/>
        <w:t>Riverside Context: That she ne shal wel understonde his stevene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1632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these sory creatures!</w:t>
      </w:r>
      <w:r>
        <w:br/>
        <w:t>Riverside Context: Han these sory creatures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277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cometh hoom as sone as ever she may.</w:t>
      </w:r>
      <w:r>
        <w:br/>
        <w:t>Riverside Context: And cometh hoom as soone as ever she may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932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“What!” quod my lord, “ther is namoor to done</w:t>
      </w:r>
      <w:r>
        <w:br/>
        <w:t>Riverside Context: What quod my lord ther is namoore to doone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Physician's Tale 77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Outher° for ye han kept your honestee,°</w:t>
      </w:r>
      <w:r>
        <w:br/>
        <w:t>Riverside Context: Outher for ye han kept youre honestee</w:t>
      </w:r>
      <w:r>
        <w:br/>
        <w:t>==================================================</w:t>
        <w:br/>
      </w:r>
    </w:p>
    <w:p>
      <w:r>
        <w:rPr>
          <w:b/>
        </w:rPr>
        <w:t>Exception: wel</w:t>
      </w:r>
      <w:r>
        <w:br/>
        <w:t>Headword: witen</w:t>
      </w:r>
      <w:r>
        <w:br/>
        <w:t>Tag: v%pr_pl</w:t>
      </w:r>
      <w:r>
        <w:br/>
        <w:t>Line: The Summoner's Tale 2199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ye han herd biforn, ye woot wel what.</w:t>
      </w:r>
      <w:r>
        <w:br/>
        <w:t>Riverside Context: As ye han herd biforn ye woot wel what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III 1260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I, which ye han brought fro cares colde.</w:t>
      </w:r>
      <w:r>
        <w:br/>
        <w:t>Riverside Context: As I which ye han brought fro cares colde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1530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warn yow wel it is no childes pley</w:t>
      </w:r>
      <w:r>
        <w:br/>
        <w:t>Riverside Context: I warne yow wel it is no childes pley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Wife of Bath's Prologue 227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half so boldely can ther no man</w:t>
      </w:r>
      <w:r>
        <w:br/>
        <w:t>Riverside Context: For half so boldely kan ther no man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Knight's Tale 1839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she may nat now han bothe</w:t>
      </w:r>
      <w:r>
        <w:br/>
        <w:t>Riverside Context: This is to seyn she may nat now han bothe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1057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hir that to the deeth me may comaunde.”</w:t>
      </w:r>
      <w:r>
        <w:br/>
        <w:t>Riverside Context: To hire that to the deth me may comande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898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is to seyn, with double wordes slie</w:t>
      </w:r>
      <w:r>
        <w:br/>
        <w:t>Riverside Context: That is to seyn with double wordes slye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V 91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Troilus to Troy homwarde he wente.</w:t>
      </w:r>
      <w:r>
        <w:br/>
        <w:t>Riverside Context: And Troilus to Troie homward he wente</w:t>
      </w:r>
      <w:r>
        <w:br/>
        <w:t>==================================================</w:t>
        <w:br/>
      </w:r>
    </w:p>
    <w:p>
      <w:r>
        <w:rPr>
          <w:b/>
        </w:rPr>
        <w:t>Exception: lest</w:t>
      </w:r>
      <w:r>
        <w:br/>
        <w:t>Headword: listen</w:t>
      </w:r>
      <w:r>
        <w:br/>
        <w:t>Tag: v%pr_3</w:t>
      </w:r>
      <w:r>
        <w:br/>
        <w:t>Line: The Wife of Bath's Prologue 854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¶“Al redy, sir,” quod she, “right as yow lest,°</w:t>
      </w:r>
      <w:r>
        <w:br/>
        <w:t>Riverside Context: Al redy sire quod she right as yow lest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171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is to mene, Ector and Troilus</w:t>
      </w:r>
      <w:r>
        <w:br/>
        <w:t>Riverside Context: That is to mene Ector and Troilus</w:t>
      </w:r>
      <w:r>
        <w:br/>
        <w:t>==================================================</w:t>
        <w:br/>
      </w:r>
    </w:p>
    <w:p>
      <w:r>
        <w:rPr>
          <w:b/>
        </w:rPr>
        <w:t>Exception: kiste</w:t>
      </w:r>
      <w:r>
        <w:br/>
        <w:t>Headword: kissen</w:t>
      </w:r>
      <w:r>
        <w:br/>
        <w:t>Tag: v%pt_3</w:t>
      </w:r>
      <w:r>
        <w:br/>
        <w:t>Line: Troilus and Criseyde; Book III 1575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Under hir nekke, and at the laste hir kiste.</w:t>
      </w:r>
      <w:r>
        <w:br/>
        <w:t>Riverside Context: Under hire nekke and at the laste hire kyste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242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Than they that han be most with love ynome;</w:t>
      </w:r>
      <w:r>
        <w:br/>
        <w:t>Riverside Context: Than they that han be most with love ynome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Knight's Tale 2608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Out goon the swerdes as the silver brighte.</w:t>
      </w:r>
      <w:r>
        <w:br/>
        <w:t>Riverside Context: Out goon the swerdes as the silver brighte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General Prologue 450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to the offring bifore hir sholde goon;</w:t>
      </w:r>
      <w:r>
        <w:br/>
        <w:t>Riverside Context: That to the offrynge bifore hire sholde goon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731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Lo! which° avantage is to multiplie!</w:t>
      </w:r>
      <w:r>
        <w:br/>
        <w:t>Riverside Context: Lo which avantage is to multiplie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V 981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“And that doth me to han so gret a wonder</w:t>
      </w:r>
      <w:r>
        <w:br/>
        <w:t>Riverside Context: And that doth me to han so gret a wonder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256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Sin, as himselven list, he may yow binde.</w:t>
      </w:r>
      <w:r>
        <w:br/>
        <w:t>Riverside Context: Syn as hymselven liste he may yow bynde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2061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Hir sone is eek a sterre, as men may see.</w:t>
      </w:r>
      <w:r>
        <w:br/>
        <w:t>Riverside Context: Hir sone is eek a sterre as men may see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27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felt that Love dorste yow displese;</w:t>
      </w:r>
      <w:r>
        <w:br/>
        <w:t>Riverside Context: Han felt that Love dorste yow displese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Pardoner's Tale 934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aventures° which that may bitide.</w:t>
      </w:r>
      <w:r>
        <w:br/>
        <w:t>Riverside Context: For aventures whiche that may bityde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613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My countenaunce° is nicete,°</w:t>
      </w:r>
      <w:r>
        <w:br/>
        <w:t>Riverside Context: My countenaunce ys nycete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1800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which° departed is this lusty route°</w:t>
      </w:r>
      <w:r>
        <w:br/>
        <w:t>Riverside Context: For which departed is this lusty route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House of Fame 1717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Nay, ye shul liven everichoon!</w:t>
      </w:r>
      <w:r>
        <w:br/>
        <w:t>Riverside Context: Nay ye shul lyven everychon</w:t>
      </w:r>
      <w:r>
        <w:br/>
        <w:t>==================================================</w:t>
        <w:br/>
      </w:r>
    </w:p>
    <w:p>
      <w:r>
        <w:rPr>
          <w:b/>
        </w:rPr>
        <w:t>Exception: pine</w:t>
      </w:r>
      <w:r>
        <w:br/>
        <w:t>Headword: don</w:t>
      </w:r>
      <w:r>
        <w:br/>
        <w:t>Tag: v%pr_3</w:t>
      </w:r>
      <w:r>
        <w:br/>
        <w:t>Line: Parliament of Fowls 335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greye, I mene the goshauk, that doth pine°</w:t>
      </w:r>
      <w:r>
        <w:br/>
        <w:t>Riverside Context: And grey I mene the goshauk that doth pyne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4121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Swich as it is, yet shal ye have your part.</w:t>
      </w:r>
      <w:r>
        <w:br/>
        <w:t>Riverside Context: Swich as it is yet shal ye have youre part</w:t>
      </w:r>
      <w:r>
        <w:br/>
        <w:t>==================================================</w:t>
        <w:br/>
      </w:r>
    </w:p>
    <w:p>
      <w:r>
        <w:rPr>
          <w:b/>
        </w:rPr>
        <w:t>Exception: fedde</w:t>
      </w:r>
      <w:r>
        <w:br/>
        <w:t>Headword: feden</w:t>
      </w:r>
      <w:r>
        <w:br/>
        <w:t>Tag: v%pt_3</w:t>
      </w:r>
      <w:r>
        <w:br/>
        <w:t>Line: Troilus and Criseyde; Book V 439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fedde hem day by day, that swich noblesse</w:t>
      </w:r>
      <w:r>
        <w:br/>
        <w:t>Riverside Context: He fedde hem day by day that swich noblesse</w:t>
      </w:r>
      <w:r>
        <w:br/>
        <w:t>==================================================</w:t>
        <w:br/>
      </w:r>
    </w:p>
    <w:p>
      <w:r>
        <w:rPr>
          <w:b/>
        </w:rPr>
        <w:t>Exception: pa</w:t>
      </w:r>
      <w:r>
        <w:br/>
        <w:t>Headword: ba</w:t>
      </w:r>
      <w:r>
        <w:br/>
        <w:t>Tag: v%inf</w:t>
      </w:r>
      <w:r>
        <w:br/>
        <w:t>Line: The Miller's Tale 3709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“As help me God, it wol nat be ‘com pa me,’°</w:t>
      </w:r>
      <w:r>
        <w:br/>
        <w:t>Riverside Context: As help me God it wol nat be com pa 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1445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Pardee,° of Laodomia is writen thus</w:t>
      </w:r>
      <w:r>
        <w:br/>
        <w:t>Riverside Context: Pardee of Laodomya is writen thus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Merchant's Tale 1987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Heer may ye se how excellent franchise°</w:t>
      </w:r>
      <w:r>
        <w:br/>
        <w:t>Riverside Context: Heere may ye se how excellent franchise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294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‘firste vertu is to kepe tonge.’</w:t>
      </w:r>
      <w:r>
        <w:br/>
        <w:t>Riverside Context: That firste vertu is to kepe tonge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2038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Who shal be slain or elles deed for love.</w:t>
      </w:r>
      <w:r>
        <w:br/>
        <w:t>Riverside Context: Who shal be slayn or elles deed for love</w:t>
      </w:r>
      <w:r>
        <w:br/>
        <w:t>==================================================</w:t>
        <w:br/>
      </w:r>
    </w:p>
    <w:p>
      <w:r>
        <w:rPr>
          <w:b/>
        </w:rPr>
        <w:t>Exception: shette</w:t>
      </w:r>
      <w:r>
        <w:br/>
        <w:t>Headword: shitten</w:t>
      </w:r>
      <w:r>
        <w:br/>
        <w:t>Tag: v%pt_3</w:t>
      </w:r>
      <w:r>
        <w:br/>
        <w:t>Line: The Shipman's Tale 249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with that word his countour-dore he shette,°</w:t>
      </w:r>
      <w:r>
        <w:br/>
        <w:t>Riverside Context: And with that word his countourdore he shette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Shipman's Tale 258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wel I see to Brugges wol ye go.</w:t>
      </w:r>
      <w:r>
        <w:br/>
        <w:t>Riverside Context: That wel I se to Brugges wol ye go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Shipman's Tale 63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Hath of his abbot, as him list,° licence,°</w:t>
      </w:r>
      <w:r>
        <w:br/>
        <w:t>Riverside Context: Hath of his abbot as hym list licence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Pardoner's Tale 708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many a grisly ooth than han they sworn</w:t>
      </w:r>
      <w:r>
        <w:br/>
        <w:t>Riverside Context: And many a grisly ooth thanne han they sworn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749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What wonder is though he of me have joye?</w:t>
      </w:r>
      <w:r>
        <w:br/>
        <w:t>Riverside Context: What wonder is though he of me have joye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1070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that to late is now for me to rewe</w:t>
      </w:r>
      <w:r>
        <w:br/>
        <w:t>Riverside Context: And that to late is now for me to rewe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567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shortly, so ferforth° this thing is went,°</w:t>
      </w:r>
      <w:r>
        <w:br/>
        <w:t>Riverside Context: And shortly so ferforth this thyng is went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1316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man is bounden to his observaunce,°</w:t>
      </w:r>
      <w:r>
        <w:br/>
        <w:t>Riverside Context: That man is bounden to his observaunce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Monk's Tale 2240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How that in lordshipe is no sikernesse;°</w:t>
      </w:r>
      <w:r>
        <w:br/>
        <w:t>Riverside Context: How that in lordshipe is no sikernesse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Clerk's Tale 793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han yow to my wif for your goodnesse</w:t>
      </w:r>
      <w:r>
        <w:br/>
        <w:t>Riverside Context: To han yow to my wyf for youre goodnesse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1639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is to seye, in erthe and eek° in hevene.</w:t>
      </w:r>
      <w:r>
        <w:br/>
        <w:t>Riverside Context: This is to seye in erthe and eek in hevene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154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redy ay my body for to kepe.°</w:t>
      </w:r>
      <w:r>
        <w:br/>
        <w:t>Riverside Context: Is redy ay my body for to kepe</w:t>
      </w:r>
      <w:r>
        <w:br/>
        <w:t>==================================================</w:t>
        <w:br/>
      </w:r>
    </w:p>
    <w:p>
      <w:r>
        <w:rPr>
          <w:b/>
        </w:rPr>
        <w:t>Exception: kiste</w:t>
      </w:r>
      <w:r>
        <w:br/>
        <w:t>Headword: kissen</w:t>
      </w:r>
      <w:r>
        <w:br/>
        <w:t>Tag: v%pt_3</w:t>
      </w:r>
      <w:r>
        <w:br/>
        <w:t>Line: Troilus and Criseyde; Book IV 1131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hem in armes toke and after kiste.</w:t>
      </w:r>
      <w:r>
        <w:br/>
        <w:t>Riverside Context: But hem in armes toke and after kiste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General Prologue 500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if gold ruste, what shal iren do?</w:t>
      </w:r>
      <w:r>
        <w:br/>
        <w:t>Riverside Context: That if gold ruste what shal iren do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1437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¶And thus, withinne a while, his name is spronge°</w:t>
      </w:r>
      <w:r>
        <w:br/>
        <w:t>Riverside Context: And thus withinne a while his name is spronge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Knight's Tale 929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We han ben waitinge al this fourtenight;</w:t>
      </w:r>
      <w:r>
        <w:br/>
        <w:t>Riverside Context: We han ben waitynge al this fourtenyght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1420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Sith that so manie han hemselven slain</w:t>
      </w:r>
      <w:r>
        <w:br/>
        <w:t>Riverside Context: Sith that so manye han hemselven slayn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Wife of Bath's Tale 1020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Lat us go forth withouten lenger speche.”</w:t>
      </w:r>
      <w:r>
        <w:br/>
        <w:t>Riverside Context: Lat us go forth withouten lenger speche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House of Fame 107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prayer shal he have of me;</w:t>
      </w:r>
      <w:r>
        <w:br/>
        <w:t>Riverside Context: This prayer shal he have of me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Book of the Duchess 1154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who hath that, may not astert.°</w:t>
      </w:r>
      <w:r>
        <w:br/>
        <w:t>Riverside Context: And who hath that may not asterte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2688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And, er that Arcite may taken keep,°</w:t>
      </w:r>
      <w:r>
        <w:br/>
        <w:t>Riverside Context: And er that Arcite may taken keep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V 645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This song when he thus songen hadde, soone</w:t>
      </w:r>
      <w:r>
        <w:br/>
        <w:t>Riverside Context: This song whan he thus songen hadde soone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 1282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“God help me so,” quod he, “ye sey me sooth.</w:t>
      </w:r>
      <w:r>
        <w:br/>
        <w:t>Riverside Context: God help me so quod he ye sey me soth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Franklin's Tale 1585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¶This philosophre sobrely° answerde</w:t>
      </w:r>
      <w:r>
        <w:br/>
        <w:t>Riverside Context: This philosophre sobrely answerde</w:t>
      </w:r>
      <w:r>
        <w:br/>
        <w:t>==================================================</w:t>
        <w:br/>
      </w:r>
    </w:p>
    <w:p>
      <w:r>
        <w:rPr>
          <w:b/>
        </w:rPr>
        <w:t>Exception: yeve</w:t>
      </w:r>
      <w:r>
        <w:br/>
        <w:t>Headword: yeven</w:t>
      </w:r>
      <w:r>
        <w:br/>
        <w:t>Tag: v%pr_3</w:t>
      </w:r>
      <w:r>
        <w:br/>
        <w:t>Line: The Wife of Bath's Prologue 151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If I be daungerous,° God yeve me sorwe!</w:t>
      </w:r>
      <w:r>
        <w:br/>
        <w:t>Riverside Context: If I be daungerous God yeve me sorwe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IV 1594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mene, as help me Juno, hevenes quene</w:t>
      </w:r>
      <w:r>
        <w:br/>
        <w:t>Riverside Context: I mene as helpe me Juno hevenes quene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Merchant's Tale 1551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Seyn that I have the moste stedefast° wif</w:t>
      </w:r>
      <w:r>
        <w:br/>
        <w:t>Riverside Context: Seyn that I have the mooste stedefast wyf</w:t>
      </w:r>
      <w:r>
        <w:br/>
        <w:t>==================================================</w:t>
        <w:br/>
      </w:r>
    </w:p>
    <w:p>
      <w:r>
        <w:rPr>
          <w:b/>
        </w:rPr>
        <w:t>Exception: amende</w:t>
      </w:r>
      <w:r>
        <w:br/>
        <w:t>Headword: amenden</w:t>
      </w:r>
      <w:r>
        <w:br/>
        <w:t>Tag: v%pr_3</w:t>
      </w:r>
      <w:r>
        <w:br/>
        <w:t>Line: Troilus and Criseyde; Book II 1731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in what plit oon is, God him amende!</w:t>
      </w:r>
      <w:r>
        <w:br/>
        <w:t>Riverside Context: And in what plit oon is God hym amende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Second Nun's Tale 392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Men ladde hem forth to doon the sacrifise.</w:t>
      </w:r>
      <w:r>
        <w:br/>
        <w:t>Riverside Context: Men ledde hem forth to doon the sacrefise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Shipman's Tale 189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If that yow list° to doon that° I yow praye.</w:t>
      </w:r>
      <w:r>
        <w:br/>
        <w:t>Riverside Context: If that yow list to doon that I yow praye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2131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Ther° no wight coude han founde out swich a sleighte.°</w:t>
      </w:r>
      <w:r>
        <w:br/>
        <w:t>Riverside Context: Ther no wight koude han founde out swich a sleighte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II 206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wher him list, best felawshipe can</w:t>
      </w:r>
      <w:r>
        <w:br/>
        <w:t>Riverside Context: And wher hym lest best felawshipe kan</w:t>
      </w:r>
      <w:r>
        <w:br/>
        <w:t>==================================================</w:t>
        <w:br/>
      </w:r>
    </w:p>
    <w:p>
      <w:r>
        <w:rPr>
          <w:b/>
        </w:rPr>
        <w:t>Exception: spente</w:t>
      </w:r>
      <w:r>
        <w:br/>
        <w:t>Headword: spenden</w:t>
      </w:r>
      <w:r>
        <w:br/>
        <w:t>Tag: v%pt_3</w:t>
      </w:r>
      <w:r>
        <w:br/>
        <w:t>Line: The Knight's Tale 1444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honestly° and slyly° he it spente</w:t>
      </w:r>
      <w:r>
        <w:br/>
        <w:t>Riverside Context: But honestly and slyly he it spente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House of Fame 1258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By no way may recovered be.</w:t>
      </w:r>
      <w:r>
        <w:br/>
        <w:t>Riverside Context: Be no way may recovered be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920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han this fare, he sholde not come here</w:t>
      </w:r>
      <w:r>
        <w:br/>
        <w:t>Riverside Context: To han this fare he sholde nat come here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Shipman's Tale 192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 may doon, right as° yow list° devise.</w:t>
      </w:r>
      <w:r>
        <w:br/>
        <w:t>Riverside Context: That I may doon right as yow list devise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Merchant's Tale 1791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Entendeth° for to do thee vileinie.°</w:t>
      </w:r>
      <w:r>
        <w:br/>
        <w:t>Riverside Context: Entendeth for to do thee vileynye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Troilus and Criseyde; Book II 966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As ye han herd bifore, al he him tolde.</w:t>
      </w:r>
      <w:r>
        <w:br/>
        <w:t>Riverside Context: As ye han herd byfore al he hym tolde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Knight's Tale 1531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doon thise loveres in hir queinte geres,°</w:t>
      </w:r>
      <w:r>
        <w:br/>
        <w:t>Riverside Context: As doon thise loveres in hir queynte geres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2457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Min is the prison in the derke cote;°</w:t>
      </w:r>
      <w:r>
        <w:br/>
        <w:t>Riverside Context: Myn is the prison in the derke cote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1449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Is, lo, the metal of Saturne</w:t>
      </w:r>
      <w:r>
        <w:br/>
        <w:t>Riverside Context: Ys loo the metal of Saturne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946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“That is wel seid,” quod he, “my nece dere</w:t>
      </w:r>
      <w:r>
        <w:br/>
        <w:t>Riverside Context: That is wel seyd quod he my nece deere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House of Fame 90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sende hem al that may hem plese</w:t>
      </w:r>
      <w:r>
        <w:br/>
        <w:t>Riverside Context: And sende hem al that may hem plese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IV 250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“O deeth, allas! why niltow do me deye?</w:t>
      </w:r>
      <w:r>
        <w:br/>
        <w:t>Riverside Context: O deth allas why nyltow do me deye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2272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By preve° which that is demonstratif,°</w:t>
      </w:r>
      <w:r>
        <w:br/>
        <w:t>Riverside Context: By preeve which that is demonstratif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669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His eyen two, and wondreth that she may°</w:t>
      </w:r>
      <w:r>
        <w:br/>
        <w:t>Riverside Context: His eyen two and wondreth that she may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1901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he ay sik,° or how may this bitide?”°</w:t>
      </w:r>
      <w:r>
        <w:br/>
        <w:t>Riverside Context: Is he ay syk or how may this bityde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1612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which to thee obliged be for ay</w:t>
      </w:r>
      <w:r>
        <w:br/>
        <w:t>Riverside Context: For which to the obliged be for ay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I 92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Now hadde Calkas left, in this meschaunce</w:t>
      </w:r>
      <w:r>
        <w:br/>
        <w:t>Riverside Context: Now hadde Calkas left in this meschaunce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Knight's Tale 1964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Upon his shuldres winges hadde he two;</w:t>
      </w:r>
      <w:r>
        <w:br/>
        <w:t>Riverside Context: Upon his shuldres wynges hadde he two</w:t>
      </w:r>
      <w:r>
        <w:br/>
        <w:t>==================================================</w:t>
        <w:br/>
      </w:r>
    </w:p>
    <w:p>
      <w:r>
        <w:rPr>
          <w:b/>
        </w:rPr>
        <w:t>Exception: tel</w:t>
      </w:r>
      <w:r>
        <w:br/>
        <w:t>Headword: tellen</w:t>
      </w:r>
      <w:r>
        <w:br/>
        <w:t>Tag: v%inf</w:t>
      </w:r>
      <w:r>
        <w:br/>
        <w:t>Line: Book of the Duchess 1130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wold ye tel me the manere</w:t>
      </w:r>
      <w:r>
        <w:br/>
        <w:t>Riverside Context: But wolde ye tel me the manere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401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if love is, what thing and whiche is he?</w:t>
      </w:r>
      <w:r>
        <w:br/>
        <w:t>Riverside Context: And if love is what thing and which is he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 1526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Thy grace she shal fully ther conferme.”</w:t>
      </w:r>
      <w:r>
        <w:br/>
        <w:t>Riverside Context: Thi grace she shal fully ther conferme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1732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sith the day is come that I shal die</w:t>
      </w:r>
      <w:r>
        <w:br/>
        <w:t>Riverside Context: For sith the day is come that I shal dye</w:t>
      </w:r>
      <w:r>
        <w:br/>
        <w:t>==================================================</w:t>
        <w:br/>
      </w:r>
    </w:p>
    <w:p>
      <w:r>
        <w:rPr>
          <w:b/>
        </w:rPr>
        <w:t>Exception: brente</w:t>
      </w:r>
      <w:r>
        <w:br/>
        <w:t>Headword: brennen</w:t>
      </w:r>
      <w:r>
        <w:br/>
        <w:t>Tag: v%pt_3</w:t>
      </w:r>
      <w:r>
        <w:br/>
        <w:t>Line: The Knight's Tale 2403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thilke fir that whilom brente° thee</w:t>
      </w:r>
      <w:r>
        <w:br/>
        <w:t>Riverside Context: For thilke fyr that whilom brente thee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2078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fir is wont to quikke° and go</w:t>
      </w:r>
      <w:r>
        <w:br/>
        <w:t>Riverside Context: As fyr ys wont to quyke and goo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1355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thanne his lif is set in sikernesse;°</w:t>
      </w:r>
      <w:r>
        <w:br/>
        <w:t>Riverside Context: For thanne his lyf is set in sikernesse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1225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han thise litel herde-gromes°</w:t>
      </w:r>
      <w:r>
        <w:br/>
        <w:t>Riverside Context: As han thise lytel herdegromes</w:t>
      </w:r>
      <w:r>
        <w:br/>
        <w:t>==================================================</w:t>
        <w:br/>
      </w:r>
    </w:p>
    <w:p>
      <w:r>
        <w:rPr>
          <w:b/>
        </w:rPr>
        <w:t>Exception: agree</w:t>
      </w:r>
      <w:r>
        <w:br/>
        <w:t>Headword: agreen</w:t>
      </w:r>
      <w:r>
        <w:br/>
        <w:t>Tag: v%pr_3</w:t>
      </w:r>
      <w:r>
        <w:br/>
        <w:t>Line: Troilus and Criseyde; Book I 409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If harme agree me, wherto pleine I thenne?</w:t>
      </w:r>
      <w:r>
        <w:br/>
        <w:t>Riverside Context: If harm agree me wherto pleyne I thenne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Monk's Tale 2139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Ful wis is he that can himselven knowe.</w:t>
      </w:r>
      <w:r>
        <w:br/>
        <w:t>Riverside Context: Ful wys is he that kan hymselven knowe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Wife of Bath's Prologue 179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I shal telle ensamples mo than ten.</w:t>
      </w:r>
      <w:r>
        <w:br/>
        <w:t>Riverside Context: For I shal telle ensamples mo than ten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Franklin's Tale 831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Til som figure therinne emprented° be.</w:t>
      </w:r>
      <w:r>
        <w:br/>
        <w:t>Riverside Context: Til som figure therinne emprented be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Wife of Bath's Prologue 45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Welcom the sixte, whan that ever he shal.</w:t>
      </w:r>
      <w:r>
        <w:br/>
        <w:t>Riverside Context: Welcome the sixte whan that evere he shal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Knight's Tale 1809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She woot° namore of al this hote fare,°</w:t>
      </w:r>
      <w:r>
        <w:br/>
        <w:t>Riverside Context: She woot namoore of al this hoote fare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1180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My lady, that is so faire and bright!”—</w:t>
      </w:r>
      <w:r>
        <w:br/>
        <w:t>Riverside Context: My lady that is so fair and bryght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Clerk's Tale 311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al that liketh me, I dar wel seyn</w:t>
      </w:r>
      <w:r>
        <w:br/>
        <w:t>Riverside Context: And al that liketh me I dar wel seyn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Miller's Tale 3392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Men seyn right thus, “Alwey the nye slie°</w:t>
      </w:r>
      <w:r>
        <w:br/>
        <w:t>Riverside Context: Men seyn right thus Alwey the nye slye</w:t>
      </w:r>
      <w:r>
        <w:br/>
        <w:t>==================================================</w:t>
        <w:br/>
      </w:r>
    </w:p>
    <w:p>
      <w:r>
        <w:rPr>
          <w:b/>
        </w:rPr>
        <w:t>Exception: hidde</w:t>
      </w:r>
      <w:r>
        <w:br/>
        <w:t>Headword: hiden</w:t>
      </w:r>
      <w:r>
        <w:br/>
        <w:t>Tag: v%pt_1</w:t>
      </w:r>
      <w:r>
        <w:br/>
        <w:t>Line: The Squire's Tale 595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As I best mighte,° I hidde fro him my sorwe</w:t>
      </w:r>
      <w:r>
        <w:br/>
        <w:t>Riverside Context: As I best myghte I hidde fro hym my sorwe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1190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riche, although ye holde him but a knave.°</w:t>
      </w:r>
      <w:r>
        <w:br/>
        <w:t>Riverside Context: Is riche although ye holde hym but a knave</w:t>
      </w:r>
      <w:r>
        <w:br/>
        <w:t>==================================================</w:t>
        <w:br/>
      </w:r>
    </w:p>
    <w:p>
      <w:r>
        <w:rPr>
          <w:b/>
        </w:rPr>
        <w:t>Exception: taughte</w:t>
      </w:r>
      <w:r>
        <w:br/>
        <w:t>Headword: techen</w:t>
      </w:r>
      <w:r>
        <w:br/>
        <w:t>Tag: v%pt_3</w:t>
      </w:r>
      <w:r>
        <w:br/>
        <w:t>Line: The Manciple's Tale 317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nathelees, thus taughte me my dame:</w:t>
      </w:r>
      <w:r>
        <w:br/>
        <w:t>Riverside Context: But nathelees thus taughte me my dame</w:t>
      </w:r>
      <w:r>
        <w:br/>
        <w:t>==================================================</w:t>
        <w:br/>
      </w:r>
    </w:p>
    <w:p>
      <w:r>
        <w:rPr>
          <w:b/>
        </w:rPr>
        <w:t>Exception: aspide</w:t>
      </w:r>
      <w:r>
        <w:br/>
        <w:t>Headword: aspien</w:t>
      </w:r>
      <w:r>
        <w:br/>
        <w:t>Tag: v%pt_3</w:t>
      </w:r>
      <w:r>
        <w:br/>
        <w:t>Line: Troilus and Criseyde; Book V 539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no wight of his contenaunce aspide.</w:t>
      </w:r>
      <w:r>
        <w:br/>
        <w:t>Riverside Context: That no wight of his contenance espide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Shipman's Tale 189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If that yow list° to doon that° I yow praye.</w:t>
      </w:r>
      <w:r>
        <w:br/>
        <w:t>Riverside Context: If that yow list to doon that I yow praye</w:t>
      </w:r>
      <w:r>
        <w:br/>
        <w:t>==================================================</w:t>
        <w:br/>
      </w:r>
    </w:p>
    <w:p>
      <w:r>
        <w:rPr>
          <w:b/>
        </w:rPr>
        <w:t>Exception: arn</w:t>
      </w:r>
      <w:r>
        <w:br/>
        <w:t>Headword: ben</w:t>
      </w:r>
      <w:r>
        <w:br/>
        <w:t>Tag: v%pr_pl</w:t>
      </w:r>
      <w:r>
        <w:br/>
        <w:t>Line: Troilus and Criseyde; Book V 1374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Of sorweful teres salte arn waxen welles;</w:t>
      </w:r>
      <w:r>
        <w:br/>
        <w:t>Riverside Context: Of sorwful teris salte arn waxen welles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258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wondir is, the body may suffise</w:t>
      </w:r>
      <w:r>
        <w:br/>
        <w:t>Riverside Context: That wonder is the body may suffise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147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Whoso that can, may rede hem as they write.</w:t>
      </w:r>
      <w:r>
        <w:br/>
        <w:t>Riverside Context: Whoso that kan may rede hem as they write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3054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God, that° is so just and resonable</w:t>
      </w:r>
      <w:r>
        <w:br/>
        <w:t>Riverside Context: To God that is so just and resonable</w:t>
      </w:r>
      <w:r>
        <w:br/>
        <w:t>==================================================</w:t>
        <w:br/>
      </w:r>
    </w:p>
    <w:p>
      <w:r>
        <w:rPr>
          <w:b/>
        </w:rPr>
        <w:t>Exception: lette</w:t>
      </w:r>
      <w:r>
        <w:br/>
        <w:t>Headword: letten</w:t>
      </w:r>
      <w:r>
        <w:br/>
        <w:t>Tag: v%pt_3</w:t>
      </w:r>
      <w:r>
        <w:br/>
        <w:t>Line: House of Fame 2070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 the thridde; and, er he lette°</w:t>
      </w:r>
      <w:r>
        <w:br/>
        <w:t>Riverside Context: With the thridde and or he lette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Book of the Duchess 964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every man may take of light</w:t>
      </w:r>
      <w:r>
        <w:br/>
        <w:t>Riverside Context: That every man may take of lyght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Parliament of Fowls 622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 whom hir list,° whoso be wrooth or blithe</w:t>
      </w:r>
      <w:r>
        <w:br/>
        <w:t>Riverside Context: Of whom hire lest whoso be wroth or blythe</w:t>
      </w:r>
      <w:r>
        <w:br/>
        <w:t>==================================================</w:t>
        <w:br/>
      </w:r>
    </w:p>
    <w:p>
      <w:r>
        <w:rPr>
          <w:b/>
        </w:rPr>
        <w:t>Exception: sayes</w:t>
      </w:r>
      <w:r>
        <w:br/>
        <w:t>Headword: seien</w:t>
      </w:r>
      <w:r>
        <w:br/>
        <w:t>Tag: v%pr_3</w:t>
      </w:r>
      <w:r>
        <w:br/>
        <w:t>Line: The Reeve's Tale 4180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John, ther is a law that sayes thus</w:t>
      </w:r>
      <w:r>
        <w:br/>
        <w:t>Riverside Context: For John ther is a lawe that says thus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Summoner's Tale 2048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¶“ ‘A lord is lost, if he be vicious;°</w:t>
      </w:r>
      <w:r>
        <w:br/>
        <w:t>Riverside Context: A lord is lost if he be vicius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 147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Nor axen more, that may do yow disese.”</w:t>
      </w:r>
      <w:r>
        <w:br/>
        <w:t>Riverside Context: Nor axen more that may do yow disese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Canon's Yeoman's Tale 1018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spending silver hadde he right ynow.°</w:t>
      </w:r>
      <w:r>
        <w:br/>
        <w:t>Riverside Context: And spendyng silver hadde he right ynow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Merchant's Tale 1462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blosmeth er° that fruit ywoxen be;°</w:t>
      </w:r>
      <w:r>
        <w:br/>
        <w:t>Riverside Context: That blosmeth er that fruyt ywoxen bee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V 54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Sholde han ben slain; lo, this was al his care.</w:t>
      </w:r>
      <w:r>
        <w:br/>
        <w:t>Riverside Context: Sholde han ben slayn lo this was al his care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Knight's Tale 1793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mighte han lived in Thebes royally</w:t>
      </w:r>
      <w:r>
        <w:br/>
        <w:t>Riverside Context: And myghte han lyved in Thebes roially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Wife of Bath's Prologue 232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Shal beren him on hond° the cow° is wood,°</w:t>
      </w:r>
      <w:r>
        <w:br/>
        <w:t>Riverside Context: Shal beren hym on honde the cow is wood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II 311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bothe I am agast what ye wol seye</w:t>
      </w:r>
      <w:r>
        <w:br/>
        <w:t>Riverside Context: For both I am agast what ye wol seye</w:t>
      </w:r>
      <w:r>
        <w:br/>
        <w:t>==================================================</w:t>
        <w:br/>
      </w:r>
    </w:p>
    <w:p>
      <w:r>
        <w:rPr>
          <w:b/>
        </w:rPr>
        <w:t>Exception: chidde</w:t>
      </w:r>
      <w:r>
        <w:br/>
        <w:t>Headword: chiden</w:t>
      </w:r>
      <w:r>
        <w:br/>
        <w:t>Tag: v%pt_1</w:t>
      </w:r>
      <w:r>
        <w:br/>
        <w:t>Line: The Wife of Bath's Prologue 223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God it woot,° I chidde° hem spitously.°</w:t>
      </w:r>
      <w:r>
        <w:br/>
        <w:t>Riverside Context: For God it woot I chidde hem spitously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II 1315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which can helen thee of thin accesse</w:t>
      </w:r>
      <w:r>
        <w:br/>
        <w:t>Riverside Context: The which kan helen the of thyn accesse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Shipman's Tale 216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How longe time wol ye rekene° and caste°</w:t>
      </w:r>
      <w:r>
        <w:br/>
        <w:t>Riverside Context: How longe tyme wol ye rekene and caste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Franklin's Tale 1418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shal no wight defoulen, if I may.’</w:t>
      </w:r>
      <w:r>
        <w:br/>
        <w:t>Riverside Context: Ther shal no wight defoulen if I may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Troilus and Criseyde; Book IV 17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Mot hennesforth ben matere of my book</w:t>
      </w:r>
      <w:r>
        <w:br/>
        <w:t>Riverside Context: Moot hennesforth ben matere of my book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1074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Whan any speche ycomen is</w:t>
      </w:r>
      <w:r>
        <w:br/>
        <w:t>Riverside Context: Whan any speche ycomen ys</w:t>
      </w:r>
      <w:r>
        <w:br/>
        <w:t>==================================================</w:t>
        <w:br/>
      </w:r>
    </w:p>
    <w:p>
      <w:r>
        <w:rPr>
          <w:b/>
        </w:rPr>
        <w:t>Exception: make</w:t>
      </w:r>
      <w:r>
        <w:br/>
        <w:t>Headword: maken</w:t>
      </w:r>
      <w:r>
        <w:br/>
        <w:t>Tag: v%pr_3</w:t>
      </w:r>
      <w:r>
        <w:br/>
        <w:t>Line: The Merchant's Tale 1619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noon of hem none argumentes make</w:t>
      </w:r>
      <w:r>
        <w:br/>
        <w:t>Riverside Context: That noon of hem none argumentes make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IV 1472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been a wif, and as he can wel preche</w:t>
      </w:r>
      <w:r>
        <w:br/>
        <w:t>Riverside Context: To ben a wif and as he kan wel preche</w:t>
      </w:r>
      <w:r>
        <w:br/>
        <w:t>==================================================</w:t>
        <w:br/>
      </w:r>
    </w:p>
    <w:p>
      <w:r>
        <w:rPr>
          <w:b/>
        </w:rPr>
        <w:t>Exception: yeve</w:t>
      </w:r>
      <w:r>
        <w:br/>
        <w:t>Headword: yeven</w:t>
      </w:r>
      <w:r>
        <w:br/>
        <w:t>Tag: v%pr_3</w:t>
      </w:r>
      <w:r>
        <w:br/>
        <w:t>Line: Troilus and Criseyde; Book III 1385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live in wo, ther God yeve hem mischaunce</w:t>
      </w:r>
      <w:r>
        <w:br/>
        <w:t>Riverside Context: And lyve in wo ther God yeve hem meschaunce</w:t>
      </w:r>
      <w:r>
        <w:br/>
        <w:t>==================================================</w:t>
        <w:br/>
      </w:r>
    </w:p>
    <w:p>
      <w:r>
        <w:rPr>
          <w:b/>
        </w:rPr>
        <w:t>Exception: shette</w:t>
      </w:r>
      <w:r>
        <w:br/>
        <w:t>Headword: shitten</w:t>
      </w:r>
      <w:r>
        <w:br/>
        <w:t>Tag: v%pt_3</w:t>
      </w:r>
      <w:r>
        <w:br/>
        <w:t>Line: Troilus and Criseyde; Book III 726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 Phebus, thenk whan Dane hirselven shette</w:t>
      </w:r>
      <w:r>
        <w:br/>
        <w:t>Riverside Context: O Phebus thynk whan Dane hireselven shette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Nun's Priest's Tale 3251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wol not han to do of° swich matere;</w:t>
      </w:r>
      <w:r>
        <w:br/>
        <w:t>Riverside Context: I wol nat han to do of swich mateere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1670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Paraunter° she may be your purgatorie!</w:t>
      </w:r>
      <w:r>
        <w:br/>
        <w:t>Riverside Context: Paraunter she may be youre purgatorie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IV 1683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Juppiter, that of his might may do</w:t>
      </w:r>
      <w:r>
        <w:br/>
        <w:t>Riverside Context: But Juppiter that of his myght may do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Troilus and Criseyde; Book IV 336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I thee hadde, where I wolde, in Troye!”</w:t>
      </w:r>
      <w:r>
        <w:br/>
        <w:t>Riverside Context: That I the hadde wher I wolde in Troie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Clerk's Tale 280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She wolde fain han sein som of that sighte.</w:t>
      </w:r>
      <w:r>
        <w:br/>
        <w:t>Riverside Context: She wolde fayn han seyn som of that sighte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Canon's Yeoman's Tale 953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but° I do, sirs, lat me han the wite;°</w:t>
      </w:r>
      <w:r>
        <w:br/>
        <w:t>Riverside Context: And but I do sires lat me han the wite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1454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May seyn no bet, swich hap to him hath she.</w:t>
      </w:r>
      <w:r>
        <w:br/>
        <w:t>Riverside Context: May seyn no bet swich hap to hym hath she</w:t>
      </w:r>
      <w:r>
        <w:br/>
        <w:t>==================================================</w:t>
        <w:br/>
      </w:r>
    </w:p>
    <w:p>
      <w:r>
        <w:rPr>
          <w:b/>
        </w:rPr>
        <w:t>Exception: bringes</w:t>
      </w:r>
      <w:r>
        <w:br/>
        <w:t>Headword: bringen</w:t>
      </w:r>
      <w:r>
        <w:br/>
        <w:t>Tag: v%pr_3</w:t>
      </w:r>
      <w:r>
        <w:br/>
        <w:t>Line: The Reeve's Tale 4130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Slik° as he finds, or taa° slik as he bringes.</w:t>
      </w:r>
      <w:r>
        <w:br/>
        <w:t>Riverside Context: Slyk as he fyndes or taa slyk as he brynges</w:t>
      </w:r>
      <w:r>
        <w:br/>
        <w:t>==================================================</w:t>
        <w:br/>
      </w:r>
    </w:p>
    <w:p>
      <w:r>
        <w:rPr>
          <w:b/>
        </w:rPr>
        <w:t>Exception: lest</w:t>
      </w:r>
      <w:r>
        <w:br/>
        <w:t>Headword: listen</w:t>
      </w:r>
      <w:r>
        <w:br/>
        <w:t>Tag: v%pr_3</w:t>
      </w:r>
      <w:r>
        <w:br/>
        <w:t>Line: Troilus and Criseyde; Book II 1051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that Pandare answerde, “If thee lest</w:t>
      </w:r>
      <w:r>
        <w:br/>
        <w:t>Riverside Context: To that Pandare answered If the lest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327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al that wroght is with a skilful° thoght</w:t>
      </w:r>
      <w:r>
        <w:br/>
        <w:t>Riverside Context: And al that wroght is with a skilful thoght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Knight's Tale 2795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serveth yow, and wol don al his lif.</w:t>
      </w:r>
      <w:r>
        <w:br/>
        <w:t>Riverside Context: That serveth yow and wol doon al his lyf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2321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Be queint,° or turned in another place;</w:t>
      </w:r>
      <w:r>
        <w:br/>
        <w:t>Riverside Context: Be queynt or turned in another place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The Summoner's Tale 1946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Crist, that he thee sende hele° and might,°</w:t>
      </w:r>
      <w:r>
        <w:br/>
        <w:t>Riverside Context: To Crist that he thee sende heele and myght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1991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Which° wolde han lete him sterven° in the place</w:t>
      </w:r>
      <w:r>
        <w:br/>
        <w:t>Riverside Context: Which wolde han lat hym sterven in the place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392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love for love is skilful guerdoninge.</w:t>
      </w:r>
      <w:r>
        <w:br/>
        <w:t>Riverside Context: As love for love is skilful guerdonynge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Miller's Tale 3843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what so° that this carpenter answerde</w:t>
      </w:r>
      <w:r>
        <w:br/>
        <w:t>Riverside Context: For what so that this carpenter answerde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Merchant's Tale 1506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han yourselven shewed° heer today</w:t>
      </w:r>
      <w:r>
        <w:br/>
        <w:t>Riverside Context: Ye han youreselven shewed heer today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Physician's Tale 69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Which is ful perilous, and hath ben yore.°</w:t>
      </w:r>
      <w:r>
        <w:br/>
        <w:t>Riverside Context: Which is ful perilous and hath been yoore</w:t>
      </w:r>
      <w:r>
        <w:br/>
        <w:t>==================================================</w:t>
        <w:br/>
      </w:r>
    </w:p>
    <w:p>
      <w:r>
        <w:rPr>
          <w:b/>
        </w:rPr>
        <w:t>Exception: dwelte</w:t>
      </w:r>
      <w:r>
        <w:br/>
        <w:t>Headword: dwellen</w:t>
      </w:r>
      <w:r>
        <w:br/>
        <w:t>Tag: v%pt_3</w:t>
      </w:r>
      <w:r>
        <w:br/>
        <w:t>Line: Book of the Duchess 82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It was not wel he dwelte so</w:t>
      </w:r>
      <w:r>
        <w:br/>
        <w:t>Riverside Context: It was not wele he dwelte so</w:t>
      </w:r>
      <w:r>
        <w:br/>
        <w:t>==================================================</w:t>
        <w:br/>
      </w:r>
    </w:p>
    <w:p>
      <w:r>
        <w:rPr>
          <w:b/>
        </w:rPr>
        <w:t>Exception: herd</w:t>
      </w:r>
      <w:r>
        <w:br/>
        <w:t>Headword: haven</w:t>
      </w:r>
      <w:r>
        <w:br/>
        <w:t>Tag: v%pr_pl</w:t>
      </w:r>
      <w:r>
        <w:br/>
        <w:t>Line: Troilus and Criseyde; Book IV 807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Was to Criseyde, as ye han herd devise</w:t>
      </w:r>
      <w:r>
        <w:br/>
        <w:t>Riverside Context: Was to Criseyde as ye han herd devyse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2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Were in this world, is right inogh° for me</w:t>
      </w:r>
      <w:r>
        <w:br/>
        <w:t>Riverside Context: Were in this world is right ynogh for me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Knight's Tale 2963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 wol nat tellen eek how that they goon</w:t>
      </w:r>
      <w:r>
        <w:br/>
        <w:t>Riverside Context: I wol nat tellen eek how that they goon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208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Quod Pandarus, “It time is that we wende;</w:t>
      </w:r>
      <w:r>
        <w:br/>
        <w:t>Riverside Context: Quod Pandarus It tyme is that we wende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Manciple's Tale 172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ever this brid wol doon his bisinesse°</w:t>
      </w:r>
      <w:r>
        <w:br/>
        <w:t>Riverside Context: For evere this brid wol doon his bisynesse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Knight's Tale 1865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shul non other ende° with me maken</w:t>
      </w:r>
      <w:r>
        <w:br/>
        <w:t>Riverside Context: Ye shul noon oother ende with me maken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Franklin's Tale 836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She may nat alwey duren° in swich rage.°</w:t>
      </w:r>
      <w:r>
        <w:br/>
        <w:t>Riverside Context: She may nat alwey duren in swich rage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 1124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Aviseth you on it, whan ye han space</w:t>
      </w:r>
      <w:r>
        <w:br/>
        <w:t>Riverside Context: Avyseth yow on it whan ye han space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68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“Sir,” quod Criseyde, “it is Pandare and I.”</w:t>
      </w:r>
      <w:r>
        <w:br/>
        <w:t>Riverside Context: Sire quod Criseyde it is Pandare and I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Parliament of Fowls 402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And, as your hap° is, shul ye winne or lese;</w:t>
      </w:r>
      <w:r>
        <w:br/>
        <w:t>Riverside Context: And as youre hap is shul ye wynne or lese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Wife of Bath's Tale 980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Yet out it moot,° we can no conseil° hide;</w:t>
      </w:r>
      <w:r>
        <w:br/>
        <w:t>Riverside Context: Yet out it moot we kan no conseil hyde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Monk's Tale 2230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Therfor to° thee yshapen° ful gret pine° is.</w:t>
      </w:r>
      <w:r>
        <w:br/>
        <w:t>Riverside Context: Therefore to thee yshapen ful greet pyne ys</w:t>
      </w:r>
      <w:r>
        <w:br/>
        <w:t>==================================================</w:t>
        <w:br/>
      </w:r>
    </w:p>
    <w:p>
      <w:r>
        <w:rPr>
          <w:b/>
        </w:rPr>
        <w:t>Exception: spedde</w:t>
      </w:r>
      <w:r>
        <w:br/>
        <w:t>Headword: speden</w:t>
      </w:r>
      <w:r>
        <w:br/>
        <w:t>Tag: v%pt_3</w:t>
      </w:r>
      <w:r>
        <w:br/>
        <w:t>Line: The Merchant's Tale 2052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in the gardin parfourned hem and spedde.°</w:t>
      </w:r>
      <w:r>
        <w:br/>
        <w:t>Riverside Context: He in the gardyn parfourned hem and spedde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IV 1358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Wheras him list the bet, withouten leve.</w:t>
      </w:r>
      <w:r>
        <w:br/>
        <w:t>Riverside Context: Whereas hym liste the bet withouten leve</w:t>
      </w:r>
      <w:r>
        <w:br/>
        <w:t>==================================================</w:t>
        <w:br/>
      </w:r>
    </w:p>
    <w:p>
      <w:r>
        <w:rPr>
          <w:b/>
        </w:rPr>
        <w:t>Exception: wan</w:t>
      </w:r>
      <w:r>
        <w:br/>
        <w:t>Headword: winnen</w:t>
      </w:r>
      <w:r>
        <w:br/>
        <w:t>Tag: v%pt_pl</w:t>
      </w:r>
      <w:r>
        <w:br/>
        <w:t>Line: The Franklin's Tale 1401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For whan she saugh that Romains wan the toun</w:t>
      </w:r>
      <w:r>
        <w:br/>
        <w:t>Riverside Context: For whan she saugh that Romayns wan the toun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Squire's Tale 398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for the foules° that she herde singe;</w:t>
      </w:r>
      <w:r>
        <w:br/>
        <w:t>Riverside Context: And for the foweles that she herde synge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21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Ywis, hemself sholde han the vilanie.</w:t>
      </w:r>
      <w:r>
        <w:br/>
        <w:t>Riverside Context: Iwis hemself sholde han the vilanye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Franklin's Tale 957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It may wel be he looked on hir face</w:t>
      </w:r>
      <w:r>
        <w:br/>
        <w:t>Riverside Context: It may wel be he looked on hir face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Miller's Tale 3370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¶This passeth forth; what wol ye bet than wel?°</w:t>
      </w:r>
      <w:r>
        <w:br/>
        <w:t>Riverside Context: This passeth forth what wol ye bet than weel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V 153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help me so, whil that my lif may dure</w:t>
      </w:r>
      <w:r>
        <w:br/>
        <w:t>Riverside Context: God helpe me so while that my lyf may dure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Troilus and Criseyde; Book IV 178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Gan it withstonde, and sobrely answerde:—</w:t>
      </w:r>
      <w:r>
        <w:br/>
        <w:t>Riverside Context: Gan it withstonde and sobrely answerde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2314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My word shal stonde, I warne yow, certein.</w:t>
      </w:r>
      <w:r>
        <w:br/>
        <w:t>Riverside Context: My word shal stonde I warne yow certeyn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547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Now is ther litel more for to done</w:t>
      </w:r>
      <w:r>
        <w:br/>
        <w:t>Riverside Context: Now is ther litel more for to doone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Miller's Tale 3523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shal she drenche? allas! min Alisoun!”</w:t>
      </w:r>
      <w:r>
        <w:br/>
        <w:t>Riverside Context: And shal she drenche Allas myn Alisoun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235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¶“ ‘Sir olde kainard,° is this thin array?</w:t>
      </w:r>
      <w:r>
        <w:br/>
        <w:t>Riverside Context: Sire olde kaynard is this thyn array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Nun's Priest's Tale 3414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¶The fox answerde, “In feith, it shal be don,”—</w:t>
      </w:r>
      <w:r>
        <w:br/>
        <w:t>Riverside Context: The fox answerde In feith it shal be don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v%inf</w:t>
      </w:r>
      <w:r>
        <w:br/>
        <w:t>Line: Troilus and Criseyde; Book V 840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Stod paregal, to dur don that him leste.</w:t>
      </w:r>
      <w:r>
        <w:br/>
        <w:t>Riverside Context: Stood paregal to durre don that hym leste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The Canon's Yeoman's Tale 1102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¶“Sir,” quod he to the preest, “lat° your man gon°</w:t>
      </w:r>
      <w:r>
        <w:br/>
        <w:t>Riverside Context: Sire quod he to the preest lat youre man gon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626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namely, sith my sone yboren is</w:t>
      </w:r>
      <w:r>
        <w:br/>
        <w:t>Riverside Context: And namely sith my sone yboren is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Miller's Tale 3490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¶This carpenter answerde, “What seystow?°</w:t>
      </w:r>
      <w:r>
        <w:br/>
        <w:t>Riverside Context: This carpenter answerde What seystow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Monk's Tale 2146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With tonge unnethe° may discrived be.</w:t>
      </w:r>
      <w:r>
        <w:br/>
        <w:t>Riverside Context: With tonge unnethe may discryved bee</w:t>
      </w:r>
      <w:r>
        <w:br/>
        <w:t>==================================================</w:t>
        <w:br/>
      </w:r>
    </w:p>
    <w:p>
      <w:r>
        <w:rPr>
          <w:b/>
        </w:rPr>
        <w:t>Exception: sent</w:t>
      </w:r>
      <w:r>
        <w:br/>
        <w:t>Headword: senden</w:t>
      </w:r>
      <w:r>
        <w:br/>
        <w:t>Tag: v%pr_3</w:t>
      </w:r>
      <w:r>
        <w:br/>
        <w:t>Line: The Clerk's Tale 1151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Receiven al in gree° that God us sent;</w:t>
      </w:r>
      <w:r>
        <w:br/>
        <w:t>Riverside Context: Receyven al in gree that God us sent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Parliament of Fowls 537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noon by skilles° may be broght adoun;</w:t>
      </w:r>
      <w:r>
        <w:br/>
        <w:t>Riverside Context: That non by skilles may be brought adoun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Troilus and Criseyde; Book I 558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save hem that biseged han our toun</w:t>
      </w:r>
      <w:r>
        <w:br/>
        <w:t>Riverside Context: God save hem that biseged han oure town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1664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 which ye seyn ther is no wo ne strif.</w:t>
      </w:r>
      <w:r>
        <w:br/>
        <w:t>Riverside Context: In which ye seyn ther is no wo ne stryf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608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is my reed,° sin they may not acorde;</w:t>
      </w:r>
      <w:r>
        <w:br/>
        <w:t>Riverside Context: This is my red syn they may nat acorde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Pardoner's Tale 781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lightly° as it comth,° so wol we spende.</w:t>
      </w:r>
      <w:r>
        <w:br/>
        <w:t>Riverside Context: And lightly as it comth so wol we spende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Troilus and Criseyde; Book V 54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Sholde han ben slain; lo, this was al his care.</w:t>
      </w:r>
      <w:r>
        <w:br/>
        <w:t>Riverside Context: Sholde han ben slayn lo this was al his care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Reeve's Tale 4033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 pray yow spede us heithen° that° ye may.”</w:t>
      </w:r>
      <w:r>
        <w:br/>
        <w:t>Riverside Context: I pray yow spede us heythen that ye may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29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som man is to curious°</w:t>
      </w:r>
      <w:r>
        <w:br/>
        <w:t>Riverside Context: That som man is to curious</w:t>
      </w:r>
      <w:r>
        <w:br/>
        <w:t>==================================================</w:t>
        <w:br/>
      </w:r>
    </w:p>
    <w:p>
      <w:r>
        <w:rPr>
          <w:b/>
        </w:rPr>
        <w:t>Exception: withseye</w:t>
      </w:r>
      <w:r>
        <w:br/>
        <w:t>Headword: withseien</w:t>
      </w:r>
      <w:r>
        <w:br/>
        <w:t>Tag: v%pr_3</w:t>
      </w:r>
      <w:r>
        <w:br/>
        <w:t>Line: The Second Nun's Tale 447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if° that he his cristendom withseye,°</w:t>
      </w:r>
      <w:r>
        <w:br/>
        <w:t>Riverside Context: But if that he his Cristendom withseye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878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rokkes slain, al be they nat in minde</w:t>
      </w:r>
      <w:r>
        <w:br/>
        <w:t>Riverside Context: Han rokkes slayn al be they nat in mynde</w:t>
      </w:r>
      <w:r>
        <w:br/>
        <w:t>==================================================</w:t>
        <w:br/>
      </w:r>
    </w:p>
    <w:p>
      <w:r>
        <w:rPr>
          <w:b/>
        </w:rPr>
        <w:t>Exception: rewe</w:t>
      </w:r>
      <w:r>
        <w:br/>
        <w:t>Headword: reuen</w:t>
      </w:r>
      <w:r>
        <w:br/>
        <w:t>Tag: v%pr_3</w:t>
      </w:r>
      <w:r>
        <w:br/>
        <w:t>Line: The Knight's Tale 1863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God so wisly on my soule rewe,°</w:t>
      </w:r>
      <w:r>
        <w:br/>
        <w:t>Riverside Context: And God so wisly on my soule rewe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The Wife of Bath's Tale 1258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 parfit° joye; and Jhesu Crist us sende</w:t>
      </w:r>
      <w:r>
        <w:br/>
        <w:t>Riverside Context: In parfit joye and Jhesu Crist us sende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House of Fame 1634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Shul thus be shamed, gilteles!°</w:t>
      </w:r>
      <w:r>
        <w:br/>
        <w:t>Riverside Context: Shul thus be shamed gilteles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Parliament of Fowls 528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chosen first, by plein eleccioun</w:t>
      </w:r>
      <w:r>
        <w:br/>
        <w:t>Riverside Context: Han chosen fyrst by pleyn eleccioun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Parliament of Fowls 366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in this world han fethres and stature,°</w:t>
      </w:r>
      <w:r>
        <w:br/>
        <w:t>Riverside Context: That in this world han fetheres and stature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Reeve's Tale 4230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So mirie a fit° ne hadde she nat ful yore;°</w:t>
      </w:r>
      <w:r>
        <w:br/>
        <w:t>Riverside Context: So myrie a fit ne hadde she nat ful yoore</w:t>
      </w:r>
      <w:r>
        <w:br/>
        <w:t>==================================================</w:t>
        <w:br/>
      </w:r>
    </w:p>
    <w:p>
      <w:r>
        <w:rPr>
          <w:b/>
        </w:rPr>
        <w:t>Exception: fette</w:t>
      </w:r>
      <w:r>
        <w:br/>
        <w:t>Headword: fetten</w:t>
      </w:r>
      <w:r>
        <w:br/>
        <w:t>Tag: v%pt_3</w:t>
      </w:r>
      <w:r>
        <w:br/>
        <w:t>Line: The Clerk's Tale 301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to the markis she hir fader fette.°</w:t>
      </w:r>
      <w:r>
        <w:br/>
        <w:t>Riverside Context: And to the markys she hir fader fette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Knight's Tale 1341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shortly for to seyn, this Palamoun</w:t>
      </w:r>
      <w:r>
        <w:br/>
        <w:t>Riverside Context: For shortly for to seyn this Palamoun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Clerk's Tale 344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“Grisilde,” he seide, “ye shul wel understonde</w:t>
      </w:r>
      <w:r>
        <w:br/>
        <w:t>Riverside Context: Grisilde he seyde ye shal wel understonde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III 660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that we shul not liggen fer asonder</w:t>
      </w:r>
      <w:r>
        <w:br/>
        <w:t>Riverside Context: For that we shul nat liggen far asonder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House of Fame 749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Enclined is to go, by kinde.°</w:t>
      </w:r>
      <w:r>
        <w:br/>
        <w:t>Riverside Context: Enclyned ys to goo by kynde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Shipman's Tale 45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doon plesaunce, and also greet costage.°</w:t>
      </w:r>
      <w:r>
        <w:br/>
        <w:t>Riverside Context: To doon plesaunce and also greet costage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Squire's Tale 139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If he be fals, she shal his treson see</w:t>
      </w:r>
      <w:r>
        <w:br/>
        <w:t>Riverside Context: If he be fals she shal his tresoun see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226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Eche after other, til the tree be bare</w:t>
      </w:r>
      <w:r>
        <w:br/>
        <w:t>Riverside Context: Ech after other til the tree be bare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Second Nun's Tale 325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Which Goddes sone us tolde thurgh his grace;</w:t>
      </w:r>
      <w:r>
        <w:br/>
        <w:t>Riverside Context: Which Goddes Sone us tolde thurgh his grace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1852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Thoughte I, as greet a fame han shrewes</w:t>
      </w:r>
      <w:r>
        <w:br/>
        <w:t>Riverside Context: Thoughte y as gret a fame han shrewes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Troilus and Criseyde; Book IV 1234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Ye wolde han slain yourself anoon?” quod she.</w:t>
      </w:r>
      <w:r>
        <w:br/>
        <w:t>Riverside Context: Ye wolde han slayn youreself anon quod she</w:t>
      </w:r>
      <w:r>
        <w:br/>
        <w:t>==================================================</w:t>
        <w:br/>
      </w:r>
    </w:p>
    <w:p>
      <w:r>
        <w:rPr>
          <w:b/>
        </w:rPr>
        <w:t>Exception: spedde</w:t>
      </w:r>
      <w:r>
        <w:br/>
        <w:t>Headword: speden</w:t>
      </w:r>
      <w:r>
        <w:br/>
        <w:t>Tag: v%pt_3</w:t>
      </w:r>
      <w:r>
        <w:br/>
        <w:t>Line: The Knight's Tale 1217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taketh his leve, and homward he him spedde;</w:t>
      </w:r>
      <w:r>
        <w:br/>
        <w:t>Riverside Context: But taketh his leve and homward he him spedde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 512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“What wol now every lover seyn of thee</w:t>
      </w:r>
      <w:r>
        <w:br/>
        <w:t>Riverside Context: What wol now every lovere seyn of the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Canon's Yeoman's Tale 1216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go with yow, and com with yow agein.”</w:t>
      </w:r>
      <w:r>
        <w:br/>
        <w:t>Riverside Context: But go with yow and come with yow ageyn</w:t>
      </w:r>
      <w:r>
        <w:br/>
        <w:t>==================================================</w:t>
        <w:br/>
      </w:r>
    </w:p>
    <w:p>
      <w:r>
        <w:rPr>
          <w:b/>
        </w:rPr>
        <w:t>Exception: slake</w:t>
      </w:r>
      <w:r>
        <w:br/>
        <w:t>Headword: slaken</w:t>
      </w:r>
      <w:r>
        <w:br/>
        <w:t>Tag: v%pr_3</w:t>
      </w:r>
      <w:r>
        <w:br/>
        <w:t>Line: Troilus and Criseyde; Book II 291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Cache it anoon, lest aventure slake.</w:t>
      </w:r>
      <w:r>
        <w:br/>
        <w:t>Riverside Context: Cache it anon lest aventure slake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Knight's Tale 1233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Wolde han suffised° right ynough° for me.</w:t>
      </w:r>
      <w:r>
        <w:br/>
        <w:t>Riverside Context: Wolde han suffised right ynough for me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Squire's Tale 146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¶“The vertu° of the ring, if ye wol here</w:t>
      </w:r>
      <w:r>
        <w:br/>
        <w:t>Riverside Context: The vertu of the ryng if ye wol heere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Merchant's Tale 1816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they han doon right as he wol devise.°</w:t>
      </w:r>
      <w:r>
        <w:br/>
        <w:t>Riverside Context: And they han doon right as he wol devyse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Troilus and Criseyde; Book II 485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in this proces if ye depper go</w:t>
      </w:r>
      <w:r>
        <w:br/>
        <w:t>Riverside Context: That in this proces if ye depper 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131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but yourselven telle us what it is</w:t>
      </w:r>
      <w:r>
        <w:br/>
        <w:t>Riverside Context: And but youreselven telle us what it is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House of Fame 1616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Good werkes shal yow noght availe°</w:t>
      </w:r>
      <w:r>
        <w:br/>
        <w:t>Riverside Context: Good werkes shal yow noght availle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700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in a glas he hadde pigges bones.</w:t>
      </w:r>
      <w:r>
        <w:br/>
        <w:t>Riverside Context: And in a glas he hadde pigges bones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The General Prologue 828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seide; “Lordinges, herkneth, if yow leste.</w:t>
      </w:r>
      <w:r>
        <w:br/>
        <w:t>Riverside Context: And seyde Lordynges herkneth if yow leste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Troilus and Criseyde; Book III 799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Criseyde, which that al this wonder herde</w:t>
      </w:r>
      <w:r>
        <w:br/>
        <w:t>Riverside Context: Criseyde which that al this wonder herde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Nun's Priest's Tale 3059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hent° the carter, and so sore him pined,°</w:t>
      </w:r>
      <w:r>
        <w:br/>
        <w:t>Riverside Context: Han hent the carter and so soore hym pyned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Friar's Tale 1459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ye a figure than determinat°</w:t>
      </w:r>
      <w:r>
        <w:br/>
        <w:t>Riverside Context: Han ye a figure thanne determinat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Nun's Priest's Tale 2926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Certes this dreem, which ye han met° tonight</w:t>
      </w:r>
      <w:r>
        <w:br/>
        <w:t>Riverside Context: Certes this dreem which ye han met tonyght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2253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¶“My lord,” quod he, “whan that the weder is fair</w:t>
      </w:r>
      <w:r>
        <w:br/>
        <w:t>Riverside Context: My lord quod he whan that the weder is fair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1292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“My reed is this, sin thou canst wel endite</w:t>
      </w:r>
      <w:r>
        <w:br/>
        <w:t>Riverside Context: My red is this syn thow kanst wel endite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III 1127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What, Troilus! wol ye do thus, for shame?”</w:t>
      </w:r>
      <w:r>
        <w:br/>
        <w:t>Riverside Context: What Troilus wol ye do thus for shame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IV 1037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“But thou mayst seyn, the man sit not therfore</w:t>
      </w:r>
      <w:r>
        <w:br/>
        <w:t>Riverside Context: But thow mayst seyn the man sit nat therfore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183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“By God,” quod she, “of Ector that is sooth;</w:t>
      </w:r>
      <w:r>
        <w:br/>
        <w:t>Riverside Context: By God quod she of Ector that is sooth</w:t>
      </w:r>
      <w:r>
        <w:br/>
        <w:t>==================================================</w:t>
        <w:br/>
      </w:r>
    </w:p>
    <w:p>
      <w:r>
        <w:rPr>
          <w:b/>
        </w:rPr>
        <w:t>Exception: agaste</w:t>
      </w:r>
      <w:r>
        <w:br/>
        <w:t>Headword: agasten</w:t>
      </w:r>
      <w:r>
        <w:br/>
        <w:t>Tag: v%pt_3</w:t>
      </w:r>
      <w:r>
        <w:br/>
        <w:t>Line: The Knight's Tale 2424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Of which Arcita somwhat him agaste.°</w:t>
      </w:r>
      <w:r>
        <w:br/>
        <w:t>Riverside Context: Of which Arcita somwhat hym agaste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1786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How mighty and how greet a lord is he!</w:t>
      </w:r>
      <w:r>
        <w:br/>
        <w:t>Riverside Context: How myghty and how greet a lord is he</w:t>
      </w:r>
      <w:r>
        <w:br/>
        <w:t>==================================================</w:t>
        <w:br/>
      </w:r>
    </w:p>
    <w:p>
      <w:r>
        <w:rPr>
          <w:b/>
        </w:rPr>
        <w:t>Exception: blesse</w:t>
      </w:r>
      <w:r>
        <w:br/>
        <w:t>Headword: blessen</w:t>
      </w:r>
      <w:r>
        <w:br/>
        <w:t>Tag: v%pr_3</w:t>
      </w:r>
      <w:r>
        <w:br/>
        <w:t>Line: House of Fame 1612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also God your soule blesse!</w:t>
      </w:r>
      <w:r>
        <w:br/>
        <w:t>Riverside Context: And also God your soule blesse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Reeve's Tale 3983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holy chirches good° moot° been despended</w:t>
      </w:r>
      <w:r>
        <w:br/>
        <w:t>Riverside Context: For hooly chirches good moot been despended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Manciple's Tale 247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here thy vois? allas! what song is this?”</w:t>
      </w:r>
      <w:r>
        <w:br/>
        <w:t>Riverside Context: To heere thy voys Allas what song is this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4111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Our corn is stoln, men wil us foles calle</w:t>
      </w:r>
      <w:r>
        <w:br/>
        <w:t>Riverside Context: Oure corn is stoln men wil us fooles calle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Wife of Bath's Prologue 823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help me so, I was to him as kinde</w:t>
      </w:r>
      <w:r>
        <w:br/>
        <w:t>Riverside Context: God helpe me so I was to hym as kynde</w:t>
      </w:r>
      <w:r>
        <w:br/>
        <w:t>==================================================</w:t>
        <w:br/>
      </w:r>
    </w:p>
    <w:p>
      <w:r>
        <w:rPr>
          <w:b/>
        </w:rPr>
        <w:t>Exception: broghte</w:t>
      </w:r>
      <w:r>
        <w:br/>
        <w:t>Headword: bringen</w:t>
      </w:r>
      <w:r>
        <w:br/>
        <w:t>Tag: v%pt_3</w:t>
      </w:r>
      <w:r>
        <w:br/>
        <w:t>Line: The Second Nun's Tale 362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hem biforn Almache the prefect broghte</w:t>
      </w:r>
      <w:r>
        <w:br/>
        <w:t>Riverside Context: And hem biforn Almache the prefect broghte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IV 1178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aught he woot, for breeth ne felte he noon;</w:t>
      </w:r>
      <w:r>
        <w:br/>
        <w:t>Riverside Context: For aught he woot for breth ne felte he non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Canon's Yeoman's Tale 803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To bringe aboute our purpos, if we may.</w:t>
      </w:r>
      <w:r>
        <w:br/>
        <w:t>Riverside Context: To brynge aboute oure purpos if we may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Merchant's Tale 2128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By Piramus and Tesbee may men lere;</w:t>
      </w:r>
      <w:r>
        <w:br/>
        <w:t>Riverside Context: By Piramus and Tesbee may men leere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The Monk's Tale 2118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stede of boundes,° he a piler° sette.</w:t>
      </w:r>
      <w:r>
        <w:br/>
        <w:t>Riverside Context: In stide of boundes he a pileer sette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IV 528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Why nilt thyselven helpen doon redresse</w:t>
      </w:r>
      <w:r>
        <w:br/>
        <w:t>Riverside Context: Why nylt thiselven helpen don redresse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Nun's Priest's Tale 2914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han housbondes hardy,° wise, and free,°</w:t>
      </w:r>
      <w:r>
        <w:br/>
        <w:t>Riverside Context: To han housbondes hardy wise and free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The Pardoner's Tale 912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Into the blisse of hevene shul ye gon;</w:t>
      </w:r>
      <w:r>
        <w:br/>
        <w:t>Riverside Context: Into the blisse of hevene shul ye gon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Merchant's Tale 1541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 any wif, if so were that she° hadde</w:t>
      </w:r>
      <w:r>
        <w:br/>
        <w:t>Riverside Context: With any wyf if so were that she hadde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1428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Womman of manie scoles° half a clerk is.°</w:t>
      </w:r>
      <w:r>
        <w:br/>
        <w:t>Riverside Context: Womman of manye scoles half a clerk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1299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¶Al to simple° is my tong to pronounce,°</w:t>
      </w:r>
      <w:r>
        <w:br/>
        <w:t>Riverside Context: Al to symple is my tonge to pronounce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896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Toward hir fader hous forth is she fare.°</w:t>
      </w:r>
      <w:r>
        <w:br/>
        <w:t>Riverside Context: Toward hir fadre hous forth is she fare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Canon's Yeoman's Tale 1478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 his wil, certes, never shal he thrive</w:t>
      </w:r>
      <w:r>
        <w:br/>
        <w:t>Riverside Context: Of his wil certes never shal he thryve</w:t>
      </w:r>
      <w:r>
        <w:br/>
        <w:t>==================================================</w:t>
        <w:br/>
      </w:r>
    </w:p>
    <w:p>
      <w:r>
        <w:rPr>
          <w:b/>
        </w:rPr>
        <w:t>Exception: boghte</w:t>
      </w:r>
      <w:r>
        <w:br/>
        <w:t>Headword: bien</w:t>
      </w:r>
      <w:r>
        <w:br/>
        <w:t>Tag: v%pt_3</w:t>
      </w:r>
      <w:r>
        <w:br/>
        <w:t>Line: The Knight's Tale 2088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 many a florin he the hewes° boghte.</w:t>
      </w:r>
      <w:r>
        <w:br/>
        <w:t>Riverside Context: With many a floryn he the hewes boghte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Troilus and Criseyde; Book II 216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herde that, gan fer awey to stonde</w:t>
      </w:r>
      <w:r>
        <w:br/>
        <w:t>Riverside Context: That herde that gan fer awey to stonde</w:t>
      </w:r>
      <w:r>
        <w:br/>
        <w:t>==================================================</w:t>
        <w:br/>
      </w:r>
    </w:p>
    <w:p>
      <w:r>
        <w:rPr>
          <w:b/>
        </w:rPr>
        <w:t>Exception: fecche</w:t>
      </w:r>
      <w:r>
        <w:br/>
        <w:t>Headword: fecchen</w:t>
      </w:r>
      <w:r>
        <w:br/>
        <w:t>Tag: v%pr_3</w:t>
      </w:r>
      <w:r>
        <w:br/>
        <w:t>Line: The Friar's Tale 1610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¶“ ‘Nay than,’ quod he, ‘the foule feend me fecche</w:t>
      </w:r>
      <w:r>
        <w:br/>
        <w:t>Riverside Context: Nay thanne quod he the foule feend me fecche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Franklin's Tale 784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On every wrong a man may nat be wreken;°</w:t>
      </w:r>
      <w:r>
        <w:br/>
        <w:t>Riverside Context: On every wrong a man may nat be wreken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Troilus and Criseyde; Book II 1357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bisily with al his herte caste</w:t>
      </w:r>
      <w:r>
        <w:br/>
        <w:t>Riverside Context: And bisily with al his herte caste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560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nil for me his lettre be repeled.</w:t>
      </w:r>
      <w:r>
        <w:br/>
        <w:t>Riverside Context: He nyl for me his lettre be repeled</w:t>
      </w:r>
      <w:r>
        <w:br/>
        <w:t>==================================================</w:t>
        <w:br/>
      </w:r>
    </w:p>
    <w:p>
      <w:r>
        <w:rPr>
          <w:b/>
        </w:rPr>
        <w:t>Exception: shall</w:t>
      </w:r>
      <w:r>
        <w:br/>
        <w:t>Headword: shulen</w:t>
      </w:r>
      <w:r>
        <w:br/>
        <w:t>Tag: v%pr_3</w:t>
      </w:r>
      <w:r>
        <w:br/>
        <w:t>Line: Troilus and Criseyde; Book III 335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God toforn, that it shall thee suffise</w:t>
      </w:r>
      <w:r>
        <w:br/>
        <w:t>Riverside Context: And God toforn that it shal the suffise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4272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My doghter, that is come of swich linage?”</w:t>
      </w:r>
      <w:r>
        <w:br/>
        <w:t>Riverside Context: My doghter that is come of swich lynage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3428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world is now ful tikel,° sikerly;°</w:t>
      </w:r>
      <w:r>
        <w:br/>
        <w:t>Riverside Context: This world is now ful tikel sikerly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I 826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of his wo, God woot, she knew ful lite.</w:t>
      </w:r>
      <w:r>
        <w:br/>
        <w:t>Riverside Context: For of his wo God woot she knew ful lite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 203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nis not oon can war by other be.”</w:t>
      </w:r>
      <w:r>
        <w:br/>
        <w:t>Riverside Context: Ther nys nat oon kan war by other be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Squire's Tale 280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moste han knowen love and his° servise</w:t>
      </w:r>
      <w:r>
        <w:br/>
        <w:t>Riverside Context: He moste han knowen love and his servyse</w:t>
      </w:r>
      <w:r>
        <w:br/>
        <w:t>==================================================</w:t>
        <w:br/>
      </w:r>
    </w:p>
    <w:p>
      <w:r>
        <w:rPr>
          <w:b/>
        </w:rPr>
        <w:t>Exception: kepte</w:t>
      </w:r>
      <w:r>
        <w:br/>
        <w:t>Headword: kepen</w:t>
      </w:r>
      <w:r>
        <w:br/>
        <w:t>Tag: v%pt_3</w:t>
      </w:r>
      <w:r>
        <w:br/>
        <w:t>Line: The General Prologue 442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kepte that he wan in pestilence.</w:t>
      </w:r>
      <w:r>
        <w:br/>
        <w:t>Riverside Context: He kepte that he wan in pestilence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 256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Sin, as himselven list, he may yow binde.</w:t>
      </w:r>
      <w:r>
        <w:br/>
        <w:t>Riverside Context: Syn as hymselven liste he may yow bynde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1901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he ay sik,° or how may this bitide?”°</w:t>
      </w:r>
      <w:r>
        <w:br/>
        <w:t>Riverside Context: Is he ay syk or how may this bityde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433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From every wight as fer as is the cloude</w:t>
      </w:r>
      <w:r>
        <w:br/>
        <w:t>Riverside Context: From every wight as fer as is the cloude</w:t>
      </w:r>
      <w:r>
        <w:br/>
        <w:t>==================================================</w:t>
        <w:br/>
      </w:r>
    </w:p>
    <w:p>
      <w:r>
        <w:rPr>
          <w:b/>
        </w:rPr>
        <w:t>Exception: for</w:t>
      </w:r>
      <w:r>
        <w:br/>
        <w:t>Headword: stinten</w:t>
      </w:r>
      <w:r>
        <w:br/>
        <w:t>Tag: v%pt_3</w:t>
      </w:r>
      <w:r>
        <w:br/>
        <w:t>Line: Troilus and Criseyde; Book II 469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eek his lif”; and stinte for to wepe.</w:t>
      </w:r>
      <w:r>
        <w:br/>
        <w:t>Riverside Context: And ek his lif and stynte for to wepe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525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seye this word, and fouler is the dede</w:t>
      </w:r>
      <w:r>
        <w:br/>
        <w:t>Riverside Context: To seye this word and fouler is the dede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V 142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many a day ben alwey yet, pardee</w:t>
      </w:r>
      <w:r>
        <w:br/>
        <w:t>Riverside Context: Han many a day ben alwey yet parde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198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litel witen folk what is to yerne</w:t>
      </w:r>
      <w:r>
        <w:br/>
        <w:t>Riverside Context: That litel wyten folk what is to yerne</w:t>
      </w:r>
      <w:r>
        <w:br/>
        <w:t>==================================================</w:t>
        <w:br/>
      </w:r>
    </w:p>
    <w:p>
      <w:r>
        <w:rPr>
          <w:b/>
        </w:rPr>
        <w:t>Exception: breke</w:t>
      </w:r>
      <w:r>
        <w:br/>
        <w:t>Headword: breken</w:t>
      </w:r>
      <w:r>
        <w:br/>
        <w:t>Tag: v%pr_3</w:t>
      </w:r>
      <w:r>
        <w:br/>
        <w:t>Line: The Nun's Priest's Tale 3388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They ronne so,° hem thoughte° hir herte breke.°</w:t>
      </w:r>
      <w:r>
        <w:br/>
        <w:t>Riverside Context: They ronne so hem thoughte hir herte breeke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Troilus and Criseyde; Book IV 326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longe mot your lif in joye endure!</w:t>
      </w:r>
      <w:r>
        <w:br/>
        <w:t>Riverside Context: And longe mote youre lif in joie endure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569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certein is, sin that I am hir knight</w:t>
      </w:r>
      <w:r>
        <w:br/>
        <w:t>Riverside Context: For certeyn is syn that I am hire knyght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IV 1347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men the quene Eleine shal restore</w:t>
      </w:r>
      <w:r>
        <w:br/>
        <w:t>Riverside Context: That men the queene Eleyne shal restore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Friar's Tale 1393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dorste nat, for verray filthe° and shame</w:t>
      </w:r>
      <w:r>
        <w:br/>
        <w:t>Riverside Context: He dorste nat for verray filthe and shame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147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this; that, if hir lust it° for to were</w:t>
      </w:r>
      <w:r>
        <w:br/>
        <w:t>Riverside Context: Is this that if hire lust it for to were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1725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fro thy lond is banished on his heed,°</w:t>
      </w:r>
      <w:r>
        <w:br/>
        <w:t>Riverside Context: That fro thy lond is banysshed on his heed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Pardoner's Tale 956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¶This Pardoner answerde nat a word;</w:t>
      </w:r>
      <w:r>
        <w:br/>
        <w:t>Riverside Context: This Pardoner answerde nat a word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III 654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Pandarus, if goodly hadde he might</w:t>
      </w:r>
      <w:r>
        <w:br/>
        <w:t>Riverside Context: But Pandarus if goodly hadde he myght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1504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thenk that folie is, whan man may chese</w:t>
      </w:r>
      <w:r>
        <w:br/>
        <w:t>Riverside Context: And thynk that folie is whan man may chese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The Miller's Tale 3281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Or I wol dyen, also God me save!”</w:t>
      </w:r>
      <w:r>
        <w:br/>
        <w:t>Riverside Context: Or I wol dyen also God me save</w:t>
      </w:r>
      <w:r>
        <w:br/>
        <w:t>==================================================</w:t>
        <w:br/>
      </w:r>
    </w:p>
    <w:p>
      <w:r>
        <w:rPr>
          <w:b/>
        </w:rPr>
        <w:t>Exception: sworn</w:t>
      </w:r>
      <w:r>
        <w:br/>
        <w:t>Headword: sweren</w:t>
      </w:r>
      <w:r>
        <w:br/>
        <w:t>Tag: v%ppl</w:t>
      </w:r>
      <w:r>
        <w:br/>
        <w:t>Line: The Knight's Tale 1089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Hath yeven us this, although we hadde it sworn;°</w:t>
      </w:r>
      <w:r>
        <w:br/>
        <w:t>Riverside Context: Hath yeven us this although we hadde it sworn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Book of the Duchess 592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My sorwe, but he° hadde routhe</w:t>
      </w:r>
      <w:r>
        <w:br/>
        <w:t>Riverside Context: My sorwe but he hadde rowthe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465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At Rome she hadde been, and at Boloigne</w:t>
      </w:r>
      <w:r>
        <w:br/>
        <w:t>Riverside Context: At Rome she hadde been and at Boloigne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Wife of Bath's Prologue 253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if that she be fair, thou verray knave,°</w:t>
      </w:r>
      <w:r>
        <w:br/>
        <w:t>Riverside Context: And if that she be fair thou verray knave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II 1540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to Deiphebus hous at night he wente.</w:t>
      </w:r>
      <w:r>
        <w:br/>
        <w:t>Riverside Context: And to Deiphebus hous at nyght he wente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The Shipman's Tale 208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¶“Now, elles° God forbede, sir,” quod she</w:t>
      </w:r>
      <w:r>
        <w:br/>
        <w:t>Riverside Context: Now elles God forbede sire quod she</w:t>
      </w:r>
      <w:r>
        <w:br/>
        <w:t>==================================================</w:t>
        <w:br/>
      </w:r>
    </w:p>
    <w:p>
      <w:r>
        <w:rPr>
          <w:b/>
        </w:rPr>
        <w:t>Exception: blesse</w:t>
      </w:r>
      <w:r>
        <w:br/>
        <w:t>Headword: blessen</w:t>
      </w:r>
      <w:r>
        <w:br/>
        <w:t>Tag: v%pr_3</w:t>
      </w:r>
      <w:r>
        <w:br/>
        <w:t>Line: The Summoner's Tale 1787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for oure other frendes, God hem blesse!</w:t>
      </w:r>
      <w:r>
        <w:br/>
        <w:t>Riverside Context: And for oure othere freendes God hem blesse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V 794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mighte seyn, he were a conquerour.”</w:t>
      </w:r>
      <w:r>
        <w:br/>
        <w:t>Riverside Context: He myghte seyn he were a conquerour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Prioress' Tale 557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can nat stinte of° singing by the weye.</w:t>
      </w:r>
      <w:r>
        <w:br/>
        <w:t>Riverside Context: He kan nat stynte of syngyng by the weye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337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 wonder is thogh that she were astoned°</w:t>
      </w:r>
      <w:r>
        <w:br/>
        <w:t>Riverside Context: No wonder is thogh that she were astoned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1712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Al ful of joye and blisse is the paleis</w:t>
      </w:r>
      <w:r>
        <w:br/>
        <w:t>Riverside Context: Al ful of joye and blisse is the paleys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Franklin's Tale 1529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him were levere han shame° (and that were routhe°)</w:t>
      </w:r>
      <w:r>
        <w:br/>
        <w:t>Riverside Context: That him were levere han shame and that were routhe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The Monk's Tale 2202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on a wal this king his yën caste</w:t>
      </w:r>
      <w:r>
        <w:br/>
        <w:t>Riverside Context: And on a wal this kyng his eyen caste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328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 womman drat, if she be wel avised;</w:t>
      </w:r>
      <w:r>
        <w:br/>
        <w:t>Riverside Context: No womman drat if she be wel avised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Wife of Bath's Tale 1016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Upon my lif, the queen wol seye as I.°</w:t>
      </w:r>
      <w:r>
        <w:br/>
        <w:t>Riverside Context: Upon my lyf the queene wol seye as I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House of Fame 786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Moot nede° come to Fames House.</w:t>
      </w:r>
      <w:r>
        <w:br/>
        <w:t>Riverside Context: Mot nede come to Fames Hous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Parliament of Fowls 608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This is my reed,° sin they may not acorde;</w:t>
      </w:r>
      <w:r>
        <w:br/>
        <w:t>Riverside Context: This is my red syn they may nat acorde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Troilus and Criseyde; Book I 334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Your hire is quit ayein, ye, God wot how!</w:t>
      </w:r>
      <w:r>
        <w:br/>
        <w:t>Riverside Context: Youre hire is quyt ayeyn ye God woot how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Troilus and Criseyde; Book IV 1037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“But thou mayst seyn, the man sit not therfore</w:t>
      </w:r>
      <w:r>
        <w:br/>
        <w:t>Riverside Context: But thow mayst seyn the man sit nat therfore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Summoner's Tale 1924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so forth al the gospel may ye seen</w:t>
      </w:r>
      <w:r>
        <w:br/>
        <w:t>Riverside Context: And so forth al the gospel may ye seen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1354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¶“By our lady,” quod this chanon, “it is dere,°</w:t>
      </w:r>
      <w:r>
        <w:br/>
        <w:t>Riverside Context: By oure Lady quod this chanon it is deere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597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Joves is not theraboute—</w:t>
      </w:r>
      <w:r>
        <w:br/>
        <w:t>Riverside Context: For Joves ys not theraboute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Pardoner's Tale 712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Right° as they wolde han troden° over a stile</w:t>
      </w:r>
      <w:r>
        <w:br/>
        <w:t>Riverside Context: Right as they wolde han troden over a stile</w:t>
      </w:r>
      <w:r>
        <w:br/>
        <w:t>==================================================</w:t>
        <w:br/>
      </w:r>
    </w:p>
    <w:p>
      <w:r>
        <w:rPr>
          <w:b/>
        </w:rPr>
        <w:t>Exception: fedde</w:t>
      </w:r>
      <w:r>
        <w:br/>
        <w:t>Headword: feden</w:t>
      </w:r>
      <w:r>
        <w:br/>
        <w:t>Tag: v%pt_3</w:t>
      </w:r>
      <w:r>
        <w:br/>
        <w:t>Line: The Shipman's Tale 254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richely this monk the chapman° fedde.</w:t>
      </w:r>
      <w:r>
        <w:br/>
        <w:t>Riverside Context: And richely this monk the chapman fedde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Shipman's Tale 130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Al your anoy,° for it shal been secree;</w:t>
      </w:r>
      <w:r>
        <w:br/>
        <w:t>Riverside Context: Al youre anoy for it shal been secree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634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Ne peine noon ne may me so tormente</w:t>
      </w:r>
      <w:r>
        <w:br/>
        <w:t>Riverside Context: Ne peyne non ne may me so tormente</w:t>
      </w:r>
      <w:r>
        <w:br/>
        <w:t>==================================================</w:t>
        <w:br/>
      </w:r>
    </w:p>
    <w:p>
      <w:r>
        <w:rPr>
          <w:b/>
        </w:rPr>
        <w:t>Exception: leep</w:t>
      </w:r>
      <w:r>
        <w:br/>
        <w:t>Headword: lepen</w:t>
      </w:r>
      <w:r>
        <w:br/>
        <w:t>Tag: v%pt_3</w:t>
      </w:r>
      <w:r>
        <w:br/>
        <w:t>Line: The Knight's Tale 2687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leep aside, and foundred° as he leep;°</w:t>
      </w:r>
      <w:r>
        <w:br/>
        <w:t>Riverside Context: And leep aside and foundred as he leep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872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Why han ye wroght° this werk unresonable?</w:t>
      </w:r>
      <w:r>
        <w:br/>
        <w:t>Riverside Context: Why han ye wroght this werk unresonable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Tale 1173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Yet may the hye God, and so hope I</w:t>
      </w:r>
      <w:r>
        <w:br/>
        <w:t>Riverside Context: Yet may the hye God and so hope I</w:t>
      </w:r>
      <w:r>
        <w:br/>
        <w:t>==================================================</w:t>
        <w:br/>
      </w:r>
    </w:p>
    <w:p>
      <w:r>
        <w:rPr>
          <w:b/>
        </w:rPr>
        <w:t>Exception: had</w:t>
      </w:r>
      <w:r>
        <w:br/>
        <w:t>Headword: haven</w:t>
      </w:r>
      <w:r>
        <w:br/>
        <w:t>Tag: v%pt_pl</w:t>
      </w:r>
      <w:r>
        <w:br/>
        <w:t>Line: Book of the Duchess 723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Thogh ye had lost the ferses° twelve</w:t>
      </w:r>
      <w:r>
        <w:br/>
        <w:t>Riverside Context: Thogh ye had lost the ferses twelve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1410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Lest ye lese al; for bet than nevere is late.°</w:t>
      </w:r>
      <w:r>
        <w:br/>
        <w:t>Riverside Context: Lest ye lese al for bet than nevere is late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 1005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Thorugh grace of God, that list hem to him drawe</w:t>
      </w:r>
      <w:r>
        <w:br/>
        <w:t>Riverside Context: Thorugh grace of God that list hem to hym drawe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Pardoner's Tale 649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vengeance shal nat parten from his hous</w:t>
      </w:r>
      <w:r>
        <w:br/>
        <w:t>Riverside Context: That vengeance shal nat parten from his hous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IV 1320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Er dayes ten, this dar I saufly seyn.</w:t>
      </w:r>
      <w:r>
        <w:br/>
        <w:t>Riverside Context: Er dayes ten this dar I saufly seyn</w:t>
      </w:r>
      <w:r>
        <w:br/>
        <w:t>==================================================</w:t>
        <w:br/>
      </w:r>
    </w:p>
    <w:p>
      <w:r>
        <w:rPr>
          <w:b/>
        </w:rPr>
        <w:t>Exception: finde</w:t>
      </w:r>
      <w:r>
        <w:br/>
        <w:t>Headword: finden</w:t>
      </w:r>
      <w:r>
        <w:br/>
        <w:t>Tag: v%pr_3</w:t>
      </w:r>
      <w:r>
        <w:br/>
        <w:t>Line: The Wife of Bath's Prologue 268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Til that she finde som man hir to chepe;°</w:t>
      </w:r>
      <w:r>
        <w:br/>
        <w:t>Riverside Context: Til that she fynde som man hire to chepe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2278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to the sacrifice longen° shal;</w:t>
      </w:r>
      <w:r>
        <w:br/>
        <w:t>Riverside Context: That to the sacrifice longen shal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2296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How mighte he do a thing that more forbode° is?</w:t>
      </w:r>
      <w:r>
        <w:br/>
        <w:t>Riverside Context: How myghte he do a thyng that moore forbode is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Friar's Tale 1402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Al shal be thin, right as thou wolt desire.’</w:t>
      </w:r>
      <w:r>
        <w:br/>
        <w:t>Riverside Context: Al shal be thyn right as thou wolt desire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1033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With pietee so wel repressed is</w:t>
      </w:r>
      <w:r>
        <w:br/>
        <w:t>Riverside Context: With piete so wel repressed is</w:t>
      </w:r>
      <w:r>
        <w:br/>
        <w:t>==================================================</w:t>
        <w:br/>
      </w:r>
    </w:p>
    <w:p>
      <w:r>
        <w:rPr>
          <w:b/>
        </w:rPr>
        <w:t>Exception: soughte</w:t>
      </w:r>
      <w:r>
        <w:br/>
        <w:t>Headword: sechen</w:t>
      </w:r>
      <w:r>
        <w:br/>
        <w:t>Tag: v%pt_3</w:t>
      </w:r>
      <w:r>
        <w:br/>
        <w:t>Line: Troilus and Criseyde; Book V 1237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up and doun as he the forest soughte</w:t>
      </w:r>
      <w:r>
        <w:br/>
        <w:t>Riverside Context: And up and doun as he the forest soughte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Parliament of Fowls 500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thorgh min eres the noise wente tho.</w:t>
      </w:r>
      <w:r>
        <w:br/>
        <w:t>Riverside Context: That thourgh myne eres the noyse wente tho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Wife of Bath's Prologue 596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help me God, whan that I saugh him go</w:t>
      </w:r>
      <w:r>
        <w:br/>
        <w:t>Riverside Context: As help me God whan that I saugh hym go</w:t>
      </w:r>
      <w:r>
        <w:br/>
        <w:t>==================================================</w:t>
        <w:br/>
      </w:r>
    </w:p>
    <w:p>
      <w:r>
        <w:rPr>
          <w:b/>
        </w:rPr>
        <w:t>Exception: vouche</w:t>
      </w:r>
      <w:r>
        <w:br/>
        <w:t>Headword: vouchen</w:t>
      </w:r>
      <w:r>
        <w:br/>
        <w:t>Tag: v%pr_3</w:t>
      </w:r>
      <w:r>
        <w:br/>
        <w:t>Line: Troilus and Criseyde; Book II 1691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“If that she vouche sauf for to do so.”</w:t>
      </w:r>
      <w:r>
        <w:br/>
        <w:t>Riverside Context: If that she vouche sauf for to do so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2765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“Naught may the woful spirit in min herte</w:t>
      </w:r>
      <w:r>
        <w:br/>
        <w:t>Riverside Context: Naught may the woful spirit in myn herte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Monk's Tale 1996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may no man the cours of hir withholde;°</w:t>
      </w:r>
      <w:r>
        <w:br/>
        <w:t>Riverside Context: Ther may no man the cours of hire withholde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Canon's Yeoman's Tale 885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Men may hem knowe by smel of brimstoon;</w:t>
      </w:r>
      <w:r>
        <w:br/>
        <w:t>Riverside Context: Men may hem knowe by smel of brymstoon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705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Venus falleth ther Mercurie is reised;</w:t>
      </w:r>
      <w:r>
        <w:br/>
        <w:t>Riverside Context: And Venus falleth ther Mercurie is reysed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400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“The kinges fool is wont to cryen loude</w:t>
      </w:r>
      <w:r>
        <w:br/>
        <w:t>Riverside Context: The kynges fool is wont to crien loude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Troilus and Criseyde; Book II 648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How sobreliche he caste doun his yën.</w:t>
      </w:r>
      <w:r>
        <w:br/>
        <w:t>Riverside Context: How sobrelich he caste down his yen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Franklin's Tale 1164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Or elles he shal shame hir atte leste.”</w:t>
      </w:r>
      <w:r>
        <w:br/>
        <w:t>Riverside Context: Or elles he shal shame hire atte leeste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2447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sooth is said, elde° hath greet avantage:</w:t>
      </w:r>
      <w:r>
        <w:br/>
        <w:t>Riverside Context: As sooth is seyd elde hath greet avantage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874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Than is my swete fo called Criseyde!”</w:t>
      </w:r>
      <w:r>
        <w:br/>
        <w:t>Riverside Context: Thanne is my swete fo called Criseyde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lusten</w:t>
      </w:r>
      <w:r>
        <w:br/>
        <w:t>Tag: v%pr_3</w:t>
      </w:r>
      <w:r>
        <w:br/>
        <w:t>Line: The Wife of Bath's Prologue 78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ther as God list° give it of his might.</w:t>
      </w:r>
      <w:r>
        <w:br/>
        <w:t>Riverside Context: But ther as God lust gyve it of his myght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886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somwhat is fro weping now withdrawe.</w:t>
      </w:r>
      <w:r>
        <w:br/>
        <w:t>Riverside Context: He somwhat is fro wepynge now withdrawe</w:t>
      </w:r>
      <w:r>
        <w:br/>
        <w:t>==================================================</w:t>
        <w:br/>
      </w:r>
    </w:p>
    <w:p>
      <w:r>
        <w:rPr>
          <w:b/>
        </w:rPr>
        <w:t>Exception: hate</w:t>
      </w:r>
      <w:r>
        <w:br/>
        <w:t>Headword: haten</w:t>
      </w:r>
      <w:r>
        <w:br/>
        <w:t>Tag: v%pr_3</w:t>
      </w:r>
      <w:r>
        <w:br/>
        <w:t>Line: The Second Nun's Tale 231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he be chaast° and hate vileinyë.°</w:t>
      </w:r>
      <w:r>
        <w:br/>
        <w:t>Riverside Context: But he be chaast and hate vileynye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Manciple's Tale 218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She shal be cleped° his lady, as in love;</w:t>
      </w:r>
      <w:r>
        <w:br/>
        <w:t>Riverside Context: She shal be cleped his lady as in love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The Merchant's Tale 2234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This king of fairie thanne adoun him sette</w:t>
      </w:r>
      <w:r>
        <w:br/>
        <w:t>Riverside Context: This kyng of Fairye thanne adoun hym sette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III 136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I to han, right as yow list, comfort</w:t>
      </w:r>
      <w:r>
        <w:br/>
        <w:t>Riverside Context: And I to han right as yow list comfort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1028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If it be liker love, or hate, or grame;</w:t>
      </w:r>
      <w:r>
        <w:br/>
        <w:t>Riverside Context: If it be likkere love or hate or grame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The Miller's Tale 3342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many a lovely° look on hem he caste</w:t>
      </w:r>
      <w:r>
        <w:br/>
        <w:t>Riverside Context: And many a lovely look on hem he caste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V 271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swich a wo my wit can not define.</w:t>
      </w:r>
      <w:r>
        <w:br/>
        <w:t>Riverside Context: That swich a wo my wit kan nat diffyne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481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preved alday,° as men may it see</w:t>
      </w:r>
      <w:r>
        <w:br/>
        <w:t>Riverside Context: Is preved alday as men may it see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Book of the Duchess 719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Of noght° that Fortune coude do.”</w:t>
      </w:r>
      <w:r>
        <w:br/>
        <w:t>Riverside Context: Of noght that Fortune koude doo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V 773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With al the sleighte and al that ever he can</w:t>
      </w:r>
      <w:r>
        <w:br/>
        <w:t>Riverside Context: With al the sleghte and al that evere he kan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1672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Al is this reuled° by the sighte° above.</w:t>
      </w:r>
      <w:r>
        <w:br/>
        <w:t>Riverside Context: Al is this reuled by the sighte above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618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 Dardanus, ther open is the cheine.”</w:t>
      </w:r>
      <w:r>
        <w:br/>
        <w:t>Riverside Context: Of Dardanus there opyn is the cheyne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428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“Ye han bigon your question folily,”°</w:t>
      </w:r>
      <w:r>
        <w:br/>
        <w:t>Riverside Context: Ye han bigonne youre questioun folily</w:t>
      </w:r>
      <w:r>
        <w:br/>
        <w:t>==================================================</w:t>
        <w:br/>
      </w:r>
    </w:p>
    <w:p>
      <w:r>
        <w:rPr>
          <w:b/>
        </w:rPr>
        <w:t>Exception: kiste</w:t>
      </w:r>
      <w:r>
        <w:br/>
        <w:t>Headword: kissen</w:t>
      </w:r>
      <w:r>
        <w:br/>
        <w:t>Tag: v%pt_3</w:t>
      </w:r>
      <w:r>
        <w:br/>
        <w:t>Line: Troilus and Criseyde; Book III 1275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therwithal Criseyde anoon he kiste</w:t>
      </w:r>
      <w:r>
        <w:br/>
        <w:t>Riverside Context: And therwithal Criseyde anon he kiste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Wife of Bath's Prologue 73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Poul dorste° nat comanden atte leste°</w:t>
      </w:r>
      <w:r>
        <w:br/>
        <w:t>Riverside Context: Poul dorste nat comanden atte leeste</w:t>
      </w:r>
      <w:r>
        <w:br/>
        <w:t>==================================================</w:t>
        <w:br/>
      </w:r>
    </w:p>
    <w:p>
      <w:r>
        <w:rPr>
          <w:b/>
        </w:rPr>
        <w:t>Exception: us</w:t>
      </w:r>
      <w:r>
        <w:br/>
        <w:t>Headword: shelden</w:t>
      </w:r>
      <w:r>
        <w:br/>
        <w:t>Tag: v%pr_3</w:t>
      </w:r>
      <w:r>
        <w:br/>
        <w:t>Line: Troilus and Criseyde; Book II 1019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tarien ought, God shilde us fro mischaunce!</w:t>
      </w:r>
      <w:r>
        <w:br/>
        <w:t>Riverside Context: To tarien ought God shilde us fro meschaunce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769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as flaumbe is but lighted smoke</w:t>
      </w:r>
      <w:r>
        <w:br/>
        <w:t>Riverside Context: For as flaumbe ys but lyghted smoke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1212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“Depardieux,” quod she, “God leve al be wel!</w:t>
      </w:r>
      <w:r>
        <w:br/>
        <w:t>Riverside Context: Depardieux quod she God leve al be wel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Canon's Yeoman's Tale 1059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Taketh good heed,° ye shul wel seen at eye,°</w:t>
      </w:r>
      <w:r>
        <w:br/>
        <w:t>Riverside Context: Taketh good heede ye shul wel seen at 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1700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finally ycomen is the day</w:t>
      </w:r>
      <w:r>
        <w:br/>
        <w:t>Riverside Context: But finally ycomen is the day</w:t>
      </w:r>
      <w:r>
        <w:br/>
        <w:t>==================================================</w:t>
        <w:br/>
      </w:r>
    </w:p>
    <w:p>
      <w:r>
        <w:rPr>
          <w:b/>
        </w:rPr>
        <w:t>Exception: yslain</w:t>
      </w:r>
      <w:r>
        <w:br/>
        <w:t>Headword: slen</w:t>
      </w:r>
      <w:r>
        <w:br/>
        <w:t>Tag: v%ppl</w:t>
      </w:r>
      <w:r>
        <w:br/>
        <w:t>Line: The Franklin's Tale 1365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many a maide yslain hirself, allas!</w:t>
      </w:r>
      <w:r>
        <w:br/>
        <w:t>Riverside Context: And many a mayde yslayn hirself allas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Summoner's Tale 1798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¶“Yond in the yerd° I trowe° that she be,”</w:t>
      </w:r>
      <w:r>
        <w:br/>
        <w:t>Riverside Context: Yond in the yerd I trowe that she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635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That° is broght up, she sette al doun.</w:t>
      </w:r>
      <w:r>
        <w:br/>
        <w:t>Riverside Context: That ys broght up she set al doun</w:t>
      </w:r>
      <w:r>
        <w:br/>
        <w:t>==================================================</w:t>
        <w:br/>
      </w:r>
    </w:p>
    <w:p>
      <w:r>
        <w:rPr>
          <w:b/>
        </w:rPr>
        <w:t>Exception: shall</w:t>
      </w:r>
      <w:r>
        <w:br/>
        <w:t>Headword: shulen</w:t>
      </w:r>
      <w:r>
        <w:br/>
        <w:t>Tag: v%pr_3</w:t>
      </w:r>
      <w:r>
        <w:br/>
        <w:t>Line: The Second Nun's Tale 390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Shall yeve° it yow, as ye han it deserved.”</w:t>
      </w:r>
      <w:r>
        <w:br/>
        <w:t>Riverside Context: Shal yeve it yow as ye han it deserved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Wife of Bath's Prologue 731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wiped his heed, namore dorste° he seyn</w:t>
      </w:r>
      <w:r>
        <w:br/>
        <w:t>Riverside Context: He wiped his heed namoore dorste he seyn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1114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 surgerie is perilous° the cure</w:t>
      </w:r>
      <w:r>
        <w:br/>
        <w:t>Riverside Context: In surgerye is perilous the cure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668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bokler hadde he maad him of a cake.</w:t>
      </w:r>
      <w:r>
        <w:br/>
        <w:t>Riverside Context: A bokeleer hadde he maad hym of a cake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264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Shal thus Criseyde awey, for that thou wilt?</w:t>
      </w:r>
      <w:r>
        <w:br/>
        <w:t>Riverside Context: Shal thus Creiseyde awey for that thow wilt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Book of the Duchess 1308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¶“Allas! sir, how? what may that be?”</w:t>
      </w:r>
      <w:r>
        <w:br/>
        <w:t>Riverside Context: Allas sir how What may that be</w:t>
      </w:r>
      <w:r>
        <w:br/>
        <w:t>==================================================</w:t>
        <w:br/>
      </w:r>
    </w:p>
    <w:p>
      <w:r>
        <w:rPr>
          <w:b/>
        </w:rPr>
        <w:t>Exception: sterve</w:t>
      </w:r>
      <w:r>
        <w:br/>
        <w:t>Headword: sterven</w:t>
      </w:r>
      <w:r>
        <w:br/>
        <w:t>Tag: v%pr_3</w:t>
      </w:r>
      <w:r>
        <w:br/>
        <w:t>Line: House of Fame 101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Befalle him therof, or he sterve,°</w:t>
      </w:r>
      <w:r>
        <w:br/>
        <w:t>Riverside Context: Befalle hym therof or he sterve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v%pr_pl</w:t>
      </w:r>
      <w:r>
        <w:br/>
        <w:t>Line: Troilus and Criseyde; Book II 277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Sey ye me never er now? what sey ye, no?”</w:t>
      </w:r>
      <w:r>
        <w:br/>
        <w:t>Riverside Context: Sey ye me nevere er now What sey ye no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1378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She shal comande, and thou shalt suffren° it;</w:t>
      </w:r>
      <w:r>
        <w:br/>
        <w:t>Riverside Context: She shal comande and thou shalt suffren it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Book of the Duchess 550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wolde, as wis° God help me soo</w:t>
      </w:r>
      <w:r>
        <w:br/>
        <w:t>Riverside Context: I wolde as wys God helpe me soo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170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help me God, he is noght worth at al</w:t>
      </w:r>
      <w:r>
        <w:br/>
        <w:t>Riverside Context: As helpe me God he is noght worth at al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Prioress' Tale 575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What may youre ivel entente yow availle?</w:t>
      </w:r>
      <w:r>
        <w:br/>
        <w:t>Riverside Context: What may youre yvel entente yow availle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169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“In good feith, that is sooth,” quod Pandarus;</w:t>
      </w:r>
      <w:r>
        <w:br/>
        <w:t>Riverside Context: In good faith that is soth quod Pandarus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 757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“What shal I doon? to what fin live I thus?</w:t>
      </w:r>
      <w:r>
        <w:br/>
        <w:t>Riverside Context: What shal I doon To what fyn lyve I thus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Squire's Tale 519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under is the corps,° swich as ye woot</w:t>
      </w:r>
      <w:r>
        <w:br/>
        <w:t>Riverside Context: And under is the corps swich as ye woot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1737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“Fi on the devel! thenk which oon he is</w:t>
      </w:r>
      <w:r>
        <w:br/>
        <w:t>Riverside Context: Fy on the devel Thynk which oon he is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Miller's Tale 3837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hadde hem hanged in the roof above;</w:t>
      </w:r>
      <w:r>
        <w:br/>
        <w:t>Riverside Context: And hadde hem hanged in the roof above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Squire's Tale 609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Gladeth himself’; thus seyn men, as I gesse;</w:t>
      </w:r>
      <w:r>
        <w:br/>
        <w:t>Riverside Context: Gladeth hymself thus seyn men as I gesse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850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Now, sith hir wheel by no wey may sojorne</w:t>
      </w:r>
      <w:r>
        <w:br/>
        <w:t>Riverside Context: Now sith hire whiel by no way may sojourne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1000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Your doom° is fals, your constance ivel° preveth</w:t>
      </w:r>
      <w:r>
        <w:br/>
        <w:t>Riverside Context: Youre doom is fals youre constance yvele preeveth</w:t>
      </w:r>
      <w:r>
        <w:br/>
        <w:t>==================================================</w:t>
        <w:br/>
      </w:r>
    </w:p>
    <w:p>
      <w:r>
        <w:rPr>
          <w:b/>
        </w:rPr>
        <w:t>Exception: had</w:t>
      </w:r>
      <w:r>
        <w:br/>
        <w:t>Headword: haven</w:t>
      </w:r>
      <w:r>
        <w:br/>
        <w:t>Tag: v%pt_pl</w:t>
      </w:r>
      <w:r>
        <w:br/>
        <w:t>Line: Book of the Duchess 172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They had good leiser° for to route°</w:t>
      </w:r>
      <w:r>
        <w:br/>
        <w:t>Riverside Context: They had good leyser for to route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1831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Ech of yow bothe is worthy, doutelees</w:t>
      </w:r>
      <w:r>
        <w:br/>
        <w:t>Riverside Context: Ech of you bothe is worthy doutelees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658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Than shal she come, that may my blisse bringe!”</w:t>
      </w:r>
      <w:r>
        <w:br/>
        <w:t>Riverside Context: Than shal she come that may my blisse brynge</w:t>
      </w:r>
      <w:r>
        <w:br/>
        <w:t>==================================================</w:t>
        <w:br/>
      </w:r>
    </w:p>
    <w:p>
      <w:r>
        <w:rPr>
          <w:b/>
        </w:rPr>
        <w:t>Exception: ysworn</w:t>
      </w:r>
      <w:r>
        <w:br/>
        <w:t>Headword: sweren</w:t>
      </w:r>
      <w:r>
        <w:br/>
        <w:t>Tag: v%ppl</w:t>
      </w:r>
      <w:r>
        <w:br/>
        <w:t>Line: The Knight's Tale 1132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Ysworn ful depe, and ech of us til° other</w:t>
      </w:r>
      <w:r>
        <w:br/>
        <w:t>Riverside Context: Ysworn ful depe and ech of us til oother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 514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Laughen in scorn, and seyn, ‘Lo, ther gooth he</w:t>
      </w:r>
      <w:r>
        <w:br/>
        <w:t>Riverside Context: Laughen in scorn and seyn Loo ther goth he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Pardoner's Tale 825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two of us shul strenger be than oon.</w:t>
      </w:r>
      <w:r>
        <w:br/>
        <w:t>Riverside Context: And two of us shul strenger be than oon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 686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 man to love, til that him list to leve.</w:t>
      </w:r>
      <w:r>
        <w:br/>
        <w:t>Riverside Context: A man to love tyl that hym list to leve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III 1168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Wol ye the childish jalous contrefete?</w:t>
      </w:r>
      <w:r>
        <w:br/>
        <w:t>Riverside Context: Wol ye the childissh jalous contrefete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V 620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“What may it be? who can the sothe gesse</w:t>
      </w:r>
      <w:r>
        <w:br/>
        <w:t>Riverside Context: What may it be Who kan the sothe gesse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Troilus and Criseyde; Book II 249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sey to me, your nece, what yow liste”:</w:t>
      </w:r>
      <w:r>
        <w:br/>
        <w:t>Riverside Context: And sey to me youre nece what yow liste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House of Fame 525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Of my brain! now shal men see</w:t>
      </w:r>
      <w:r>
        <w:br/>
        <w:t>Riverside Context: Of my brayn now shal men se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Troilus and Criseyde; Book IV 913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Quod Pandarus, “Allas! why do ye so</w:t>
      </w:r>
      <w:r>
        <w:br/>
        <w:t>Riverside Context: Quod Pandarus Allas whi do ye so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Wife of Bath's Prologue 108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Bad° nat every wight he shold go selle</w:t>
      </w:r>
      <w:r>
        <w:br/>
        <w:t>Riverside Context: Bad nat every wight he sholde go selle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495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a man which that is dronkelewe,°</w:t>
      </w:r>
      <w:r>
        <w:br/>
        <w:t>Riverside Context: And a man which that is dronkelewe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Parliament of Fowls 450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 lower kinde,° and seid, “That shal nat be;</w:t>
      </w:r>
      <w:r>
        <w:br/>
        <w:t>Riverside Context: Of lower kynde and seyde That shal nat be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Canon's Yeoman's Tale 1007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If any Judas in your covent be</w:t>
      </w:r>
      <w:r>
        <w:br/>
        <w:t>Riverside Context: If any Judas in youre covent be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Wife of Bath's Prologue 709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Than sit he doun, and writ in his dotage</w:t>
      </w:r>
      <w:r>
        <w:br/>
        <w:t>Riverside Context: Thanne sit he doun and writ in his dotage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Monk's Tale 2021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to his wives° tolde he his secree,°</w:t>
      </w:r>
      <w:r>
        <w:br/>
        <w:t>Riverside Context: But to his wyves toolde he his secree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Canon's Yeoman's Tale 851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they faillen bothe two.</w:t>
      </w:r>
      <w:r>
        <w:br/>
        <w:t>Riverside Context: This is to seyn they faillen bothe two</w:t>
      </w:r>
      <w:r>
        <w:br/>
        <w:t>==================================================</w:t>
        <w:br/>
      </w:r>
    </w:p>
    <w:p>
      <w:r>
        <w:rPr>
          <w:b/>
        </w:rPr>
        <w:t>Exception: gide</w:t>
      </w:r>
      <w:r>
        <w:br/>
        <w:t>Headword: giden</w:t>
      </w:r>
      <w:r>
        <w:br/>
        <w:t>Tag: v%pr_3</w:t>
      </w:r>
      <w:r>
        <w:br/>
        <w:t>Line: Troilus and Criseyde; Book IV 693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That, whan she gooth, almighty God hir gide!”</w:t>
      </w:r>
      <w:r>
        <w:br/>
        <w:t>Riverside Context: That whan she goth almyghty God hire gide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Canon's Yeoman's Tale 894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They right anon° wol rownen° in his ere</w:t>
      </w:r>
      <w:r>
        <w:br/>
        <w:t>Riverside Context: They right anon wol rownen in his ere</w:t>
      </w:r>
      <w:r>
        <w:br/>
        <w:t>==================================================</w:t>
        <w:br/>
      </w:r>
    </w:p>
    <w:p>
      <w:r>
        <w:rPr>
          <w:b/>
        </w:rPr>
        <w:t>Exception: sworn</w:t>
      </w:r>
      <w:r>
        <w:br/>
        <w:t>Headword: sweren</w:t>
      </w:r>
      <w:r>
        <w:br/>
        <w:t>Tag: v%ppl</w:t>
      </w:r>
      <w:r>
        <w:br/>
        <w:t>Line: Troilus and Criseyde; Book I 906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For by my trouthe, in love I dorste have sworn</w:t>
      </w:r>
      <w:r>
        <w:br/>
        <w:t>Riverside Context: For by my trouthe in love I dorste have sworn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54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word is good, and this shal be my chere;</w:t>
      </w:r>
      <w:r>
        <w:br/>
        <w:t>Riverside Context: That word is good and this shal be my cheere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Merchant's Tale 1837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blessed be the yok that we been inne</w:t>
      </w:r>
      <w:r>
        <w:br/>
        <w:t>Riverside Context: And blessed be the yok that we been inne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Book of the Duchess 951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She hadde not hir name wronge.</w:t>
      </w:r>
      <w:r>
        <w:br/>
        <w:t>Riverside Context: She hadde not hir name wrong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769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Shal knotteles throughout hir herte slide;</w:t>
      </w:r>
      <w:r>
        <w:br/>
        <w:t>Riverside Context: Shal knotteles thorughout hire herte slide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The Merchant's Tale 2337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she may dyen, but° she of it have.”</w:t>
      </w:r>
      <w:r>
        <w:br/>
        <w:t>Riverside Context: That she may dyen but she of it have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1739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is swich mirthe that it may nat be writen;</w:t>
      </w:r>
      <w:r>
        <w:br/>
        <w:t>Riverside Context: Ther is swich myrthe that it may nat be writen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Summoner's Tale 1989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‘Within thin hous ne be thou no leoun;</w:t>
      </w:r>
      <w:r>
        <w:br/>
        <w:t>Riverside Context: Withinne thyn hous ne be thou no leon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Merchant's Tale 2257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Lo, where he sit, the lechour, in the tree!</w:t>
      </w:r>
      <w:r>
        <w:br/>
        <w:t>Riverside Context: Lo where he sit the lechour in the tree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1469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“Is ther oght° elles, Dorigen, but this?”</w:t>
      </w:r>
      <w:r>
        <w:br/>
        <w:t>Riverside Context: Is ther oght elles Dorigen but this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1400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cleped° is Caliopee</w:t>
      </w:r>
      <w:r>
        <w:br/>
        <w:t>Riverside Context: That cleped ys Caliope</w:t>
      </w:r>
      <w:r>
        <w:br/>
        <w:t>==================================================</w:t>
        <w:br/>
      </w:r>
    </w:p>
    <w:p>
      <w:r>
        <w:rPr>
          <w:b/>
        </w:rPr>
        <w:t>Exception: smerte</w:t>
      </w:r>
      <w:r>
        <w:br/>
        <w:t>Headword: smerten</w:t>
      </w:r>
      <w:r>
        <w:br/>
        <w:t>Tag: v%pr_3</w:t>
      </w:r>
      <w:r>
        <w:br/>
        <w:t>Line: Troilus and Criseyde; Book III 906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trusteth wel, how sore that him smerte</w:t>
      </w:r>
      <w:r>
        <w:br/>
        <w:t>Riverside Context: For trusteth wel how sore that hym smerte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286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unto logik hadde longe ygo.</w:t>
      </w:r>
      <w:r>
        <w:br/>
        <w:t>Riverside Context: That unto logyk hadde longe ygo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Miller's Tale 3844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It was for noght, no man his reson herde;</w:t>
      </w:r>
      <w:r>
        <w:br/>
        <w:t>Riverside Context: It was for noght no man his reson herde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Yheried be thy might and thy goodnesse!</w:t>
      </w:r>
      <w:r>
        <w:br/>
        <w:t>Riverside Context: Iheryed be thy myght and thi goodnesse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Franklin's Tale 921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For° she ne saugh him on the daunce go</w:t>
      </w:r>
      <w:r>
        <w:br/>
        <w:t>Riverside Context: For she ne saugh hym on the daunce go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570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moste hire honour levere han than me</w:t>
      </w:r>
      <w:r>
        <w:br/>
        <w:t>Riverside Context: I moste hire honour levere han than me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2998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Over the whiche day they may nat pace,°</w:t>
      </w:r>
      <w:r>
        <w:br/>
        <w:t>Riverside Context: Over the whiche day they may nat pace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Knight's Tale 1255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Som man desireth for to han richesse</w:t>
      </w:r>
      <w:r>
        <w:br/>
        <w:t>Riverside Context: Som man desireth for to han richesse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Wife of Bath's Tale 1157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nis nat gentil, be he duk or erl;</w:t>
      </w:r>
      <w:r>
        <w:br/>
        <w:t>Riverside Context: He nys nat gentil be he duc or erl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1866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oon of yow ne shal be deed or taken.</w:t>
      </w:r>
      <w:r>
        <w:br/>
        <w:t>Riverside Context: That oon of yow ne shal be deed or taken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581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For, as in love, ther is but litel reste.”</w:t>
      </w:r>
      <w:r>
        <w:br/>
        <w:t>Riverside Context: For as in love ther is but litel reste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424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Yow thanke I, lord, that han me brought to this;</w:t>
      </w:r>
      <w:r>
        <w:br/>
        <w:t>Riverside Context: Yow thanke I lord that han me brought to this</w:t>
      </w:r>
      <w:r>
        <w:br/>
        <w:t>==================================================</w:t>
        <w:br/>
      </w:r>
    </w:p>
    <w:p>
      <w:r>
        <w:rPr>
          <w:b/>
        </w:rPr>
        <w:t>Exception: ferde</w:t>
      </w:r>
      <w:r>
        <w:br/>
        <w:t>Headword: faren</w:t>
      </w:r>
      <w:r>
        <w:br/>
        <w:t>Tag: v%pt_3</w:t>
      </w:r>
      <w:r>
        <w:br/>
        <w:t>Line: The Knight's Tale 1372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And in his gere,° for al the world he ferde°</w:t>
      </w:r>
      <w:r>
        <w:br/>
        <w:t>Riverside Context: And in his geere for al the world he ferde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838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Now draweth cut, for that is min acord.</w:t>
      </w:r>
      <w:r>
        <w:br/>
        <w:t>Riverside Context: Now draweth cut for that is myn accord</w:t>
      </w:r>
      <w:r>
        <w:br/>
        <w:t>==================================================</w:t>
        <w:br/>
      </w:r>
    </w:p>
    <w:p>
      <w:r>
        <w:rPr>
          <w:b/>
        </w:rPr>
        <w:t>Exception: bitide</w:t>
      </w:r>
      <w:r>
        <w:br/>
        <w:t>Headword: bitiden</w:t>
      </w:r>
      <w:r>
        <w:br/>
        <w:t>Tag: v%pr_3</w:t>
      </w:r>
      <w:r>
        <w:br/>
        <w:t>Line: Troilus and Criseyde; Book IV 1390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shal eek shewen him, if pees bitide</w:t>
      </w:r>
      <w:r>
        <w:br/>
        <w:t>Riverside Context: I shal ek shewen hym yf pees bytyde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Troilus and Criseyde; Book II 163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They faren wel, God save hem bothe two!</w:t>
      </w:r>
      <w:r>
        <w:br/>
        <w:t>Riverside Context: Thei faren wel God save hem bothe two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Manciple's Tale 225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same I sey, ther is no difference.</w:t>
      </w:r>
      <w:r>
        <w:br/>
        <w:t>Riverside Context: The same I seye ther is no difference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III 1081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 mighte he seyn? he felte he nas but deed</w:t>
      </w:r>
      <w:r>
        <w:br/>
        <w:t>Riverside Context: What myghte he seyn He felte he nas but deed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The Clerk's Tale 161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him° bitake;° he may don as him leste.</w:t>
      </w:r>
      <w:r>
        <w:br/>
        <w:t>Riverside Context: I hym bitake he may doon as hym leste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Pardoner's Tale 655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dagger shal thurghout thin herte go”—</w:t>
      </w:r>
      <w:r>
        <w:br/>
        <w:t>Riverside Context: This daggere shal thurghout thyn herte 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1276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Glad, that is no need to axe!°</w:t>
      </w:r>
      <w:r>
        <w:br/>
        <w:t>Riverside Context: Glad that is no nede to axe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2098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Bicomen is the sorwefulleste man</w:t>
      </w:r>
      <w:r>
        <w:br/>
        <w:t>Riverside Context: Bicomen is the sorwefulleste man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Prioress' Tale 520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And, as he dorste,° he drough° him ner and ner</w:t>
      </w:r>
      <w:r>
        <w:br/>
        <w:t>Riverside Context: And as he dorste he drough hym ner and ner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Clerk's Tale 588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Ne whenne° he cam, ne whider that he wente;</w:t>
      </w:r>
      <w:r>
        <w:br/>
        <w:t>Riverside Context: Ne whenne he cam ne whider that he wente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Troilus and Criseyde; Book III 100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nexte word was, “God wot, for I have</w:t>
      </w:r>
      <w:r>
        <w:br/>
        <w:t>Riverside Context: The nexte word was God woot for I have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Parliament of Fowls 420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Do what hir list,° to do me live or sterve.°</w:t>
      </w:r>
      <w:r>
        <w:br/>
        <w:t>Riverside Context: Do what hire lest to do me lyve or sterve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Franklin's Tale 1227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Answerde thus, “Fy on a thousand pound!</w:t>
      </w:r>
      <w:r>
        <w:br/>
        <w:t>Riverside Context: Answerde thus Fy on a thousand pound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1727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this is he that cam unto thy gate</w:t>
      </w:r>
      <w:r>
        <w:br/>
        <w:t>Riverside Context: For this is he that cam unto thy gate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298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Yet hadde he but litel gold in cofre;</w:t>
      </w:r>
      <w:r>
        <w:br/>
        <w:t>Riverside Context: Yet hadde he but litel gold in cofre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Troilus and Criseyde; Book II 646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Whan he the peple upon him herde crien</w:t>
      </w:r>
      <w:r>
        <w:br/>
        <w:t>Riverside Context: When he the peple upon hym herde cryen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V 1341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Wol vouchesauf this lettre to biholde.</w:t>
      </w:r>
      <w:r>
        <w:br/>
        <w:t>Riverside Context: Wol vouchesauf this lettre to byholde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Clerk's Tale 810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“No man may alwey han prosperitee;</w:t>
      </w:r>
      <w:r>
        <w:br/>
        <w:t>Riverside Context: No man may alwey han prosperitee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Physician's Tale 22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Right as me list,° and ech thing in my cure° is</w:t>
      </w:r>
      <w:r>
        <w:br/>
        <w:t>Riverside Context: Right as me list and ech thyng in my cure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519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under is the corps,° swich as ye woot</w:t>
      </w:r>
      <w:r>
        <w:br/>
        <w:t>Riverside Context: And under is the corps swich as ye woot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Second Nun's Tale 469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Ne woostow nat how far my might may strecche?</w:t>
      </w:r>
      <w:r>
        <w:br/>
        <w:t>Riverside Context: Ne woostow nat how fer my myght may strecche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1376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My good, in harm; min ese eek waxen helle is.</w:t>
      </w:r>
      <w:r>
        <w:br/>
        <w:t>Riverside Context: My good in harm myn ese ek woxen helle is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Troilus and Criseyde; Book IV 1528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Answerde, “Ywis, my dere herte trewe</w:t>
      </w:r>
      <w:r>
        <w:br/>
        <w:t>Riverside Context: Answerde Ywys my deere herte trewe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323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termes hadde he caas and domes alle</w:t>
      </w:r>
      <w:r>
        <w:br/>
        <w:t>Riverside Context: In termes hadde he caas and doomes alle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1404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Blessed be God, that it shal been amended!</w:t>
      </w:r>
      <w:r>
        <w:br/>
        <w:t>Riverside Context: Blessed be God that it shal been amended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 210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yet as proud a pekok can he pulle.</w:t>
      </w:r>
      <w:r>
        <w:br/>
        <w:t>Riverside Context: And yet as proud a pekok kan he pulle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284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doon at hoom, as sone as it may be</w:t>
      </w:r>
      <w:r>
        <w:br/>
        <w:t>Riverside Context: To doon at hoom as soone as it may be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Canon's Yeoman's Tale 987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yet men ride and goon ful many a mile</w:t>
      </w:r>
      <w:r>
        <w:br/>
        <w:t>Riverside Context: And yet men ride and goon ful many a mile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Prioress' Tale 683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he is now, God leve us for to meete.°</w:t>
      </w:r>
      <w:r>
        <w:br/>
        <w:t>Riverside Context: Ther he is now God leve us for to meete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IV 1392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Toward the court, to doon the wrathe pace</w:t>
      </w:r>
      <w:r>
        <w:br/>
        <w:t>Riverside Context: Toward the court to don the wrathe pace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778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Quod Pandarus, “Allas! what may this be</w:t>
      </w:r>
      <w:r>
        <w:br/>
        <w:t>Riverside Context: Quod Pandarus Allas What may this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1373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“Lo, Troilus, men seyn that hard it is</w:t>
      </w:r>
      <w:r>
        <w:br/>
        <w:t>Riverside Context: Lo Troilus men seyn that hard it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2140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winter is goon, with alle his reines° wete;</w:t>
      </w:r>
      <w:r>
        <w:br/>
        <w:t>Riverside Context: The wynter is goon with alle his reynes weete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Troilus and Criseyde; Book II 1638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“God have thy soule, ybrought have I thy bere!”</w:t>
      </w:r>
      <w:r>
        <w:br/>
        <w:t>Riverside Context: God have thi soule ibrought have I thi beere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v%inf</w:t>
      </w:r>
      <w:r>
        <w:br/>
        <w:t>Line: House of Fame 563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with that vois, soth for to sayn</w:t>
      </w:r>
      <w:r>
        <w:br/>
        <w:t>Riverside Context: And with that vois soth for to seyn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Pardoner's Tale 706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forth they goon towardes that village</w:t>
      </w:r>
      <w:r>
        <w:br/>
        <w:t>Riverside Context: And forth they goon towardes that village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1466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laurer° thurgh the yeer is for to sene.</w:t>
      </w:r>
      <w:r>
        <w:br/>
        <w:t>Riverside Context: As laurer thurgh the yeer is for to sene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3166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Womman is mannes joye and al his blis.</w:t>
      </w:r>
      <w:r>
        <w:br/>
        <w:t>Riverside Context: Womman is mannes joye and al his blis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1101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Allas, your owne Troilus is lorn!”</w:t>
      </w:r>
      <w:r>
        <w:br/>
        <w:t>Riverside Context: Allas youre owen Troilus is lorn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Miller's Tale 3570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When that the water comth, that we° may go</w:t>
      </w:r>
      <w:r>
        <w:br/>
        <w:t>Riverside Context: Whan that the water comth that we may go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IV 1377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ay with gold men may the herte grave</w:t>
      </w:r>
      <w:r>
        <w:br/>
        <w:t>Riverside Context: For ay with gold men may the herte grave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470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“Han noght our mighty princes to me yeven,°</w:t>
      </w:r>
      <w:r>
        <w:br/>
        <w:t>Riverside Context: Han noght oure myghty princes to me yiven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Merchant's Tale 1985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Though he namore hadde than his sherte.”</w:t>
      </w:r>
      <w:r>
        <w:br/>
        <w:t>Riverside Context: Though he namoore hadde than his sherte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557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Thy tonge is lost, and al thin honest° cure;°</w:t>
      </w:r>
      <w:r>
        <w:br/>
        <w:t>Riverside Context: Thy tonge is lost and al thyn honeste cure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House of Fame 282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Til he have caught that what him leste;°</w:t>
      </w:r>
      <w:r>
        <w:br/>
        <w:t>Riverside Context: Tyl he have caught that what him leste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4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 which vertu engendred is the flour;</w:t>
      </w:r>
      <w:r>
        <w:br/>
        <w:t>Riverside Context: Of which vertu engendred is the flour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Prioress' Tale 506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Of Cristes moder, hadde he in usage</w:t>
      </w:r>
      <w:r>
        <w:br/>
        <w:t>Riverside Context: Of Cristes mooder hadde he in usage</w:t>
      </w:r>
      <w:r>
        <w:br/>
        <w:t>==================================================</w:t>
        <w:br/>
      </w:r>
    </w:p>
    <w:p>
      <w:r>
        <w:rPr>
          <w:b/>
        </w:rPr>
        <w:t>Exception: sal</w:t>
      </w:r>
      <w:r>
        <w:br/>
        <w:t>Headword: shulen</w:t>
      </w:r>
      <w:r>
        <w:br/>
        <w:t>Tag: v%pr_3</w:t>
      </w:r>
      <w:r>
        <w:br/>
        <w:t>Line: The Reeve's Tale 4176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yet, na fors;° al sal be for the beste.</w:t>
      </w:r>
      <w:r>
        <w:br/>
        <w:t>Riverside Context: But yet na fors al sal be for the beste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3391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Ful sooth is this proverbe, it is no lie</w:t>
      </w:r>
      <w:r>
        <w:br/>
        <w:t>Riverside Context: Ful sooth is this proverbe it is no lye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425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Ful redy hadde he hise apothecaries</w:t>
      </w:r>
      <w:r>
        <w:br/>
        <w:t>Riverside Context: Ful redy hadde he his apothecaries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Troilus and Criseyde; Book V 176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Criseyde unto that purpos lite answerde</w:t>
      </w:r>
      <w:r>
        <w:br/>
        <w:t>Riverside Context: Criseyde unto that purpos lite answerde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161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him° bitake;° he may don as him leste.</w:t>
      </w:r>
      <w:r>
        <w:br/>
        <w:t>Riverside Context: I hym bitake he may doon as hym leste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House of Fame 1090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gan forth to the paleis goon.</w:t>
      </w:r>
      <w:r>
        <w:br/>
        <w:t>Riverside Context: And gan forth to the paleys gon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795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if God helpe; and cause why this is:</w:t>
      </w:r>
      <w:r>
        <w:br/>
        <w:t>Riverside Context: But if God helpe and cause whi this is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Miller's Tale 3578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Be mirie, for the flood wol passe anon.’</w:t>
      </w:r>
      <w:r>
        <w:br/>
        <w:t>Riverside Context: Be myrie for the flood wol passe anon</w:t>
      </w:r>
      <w:r>
        <w:br/>
        <w:t>==================================================</w:t>
        <w:br/>
      </w:r>
    </w:p>
    <w:p>
      <w:r>
        <w:rPr>
          <w:b/>
        </w:rPr>
        <w:t>Exception: commeve</w:t>
      </w:r>
      <w:r>
        <w:br/>
        <w:t>Headword: commeven</w:t>
      </w:r>
      <w:r>
        <w:br/>
        <w:t>Tag: v%pr_3</w:t>
      </w:r>
      <w:r>
        <w:br/>
        <w:t>Line: Troilus and Criseyde; Book V 1386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Commeve yow, yet thinketh on your trouthe.</w:t>
      </w:r>
      <w:r>
        <w:br/>
        <w:t>Riverside Context: Commeve yow yet thynketh on youre trouthe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488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Though al the world on o day be my fo</w:t>
      </w:r>
      <w:r>
        <w:br/>
        <w:t>Riverside Context: Though al the world on o day be my fo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House of Fame 236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bad him to Cartage go</w:t>
      </w:r>
      <w:r>
        <w:br/>
        <w:t>Riverside Context: And bad hym to Cartage goo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V 944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wol me graunte, that I may tomorwe</w:t>
      </w:r>
      <w:r>
        <w:br/>
        <w:t>Riverside Context: Ye wol me graunte that I may tomorwe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General Prologue 255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Yet wolde he have a ferthing, er he wente.</w:t>
      </w:r>
      <w:r>
        <w:br/>
        <w:t>Riverside Context: Yet wolde he have a ferthyng er he wente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796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is no wight that woot, I trowe so</w:t>
      </w:r>
      <w:r>
        <w:br/>
        <w:t>Riverside Context: Ther is no wight that woot I trowe so</w:t>
      </w:r>
      <w:r>
        <w:br/>
        <w:t>==================================================</w:t>
        <w:br/>
      </w:r>
    </w:p>
    <w:p>
      <w:r>
        <w:rPr>
          <w:b/>
        </w:rPr>
        <w:t>Exception: wil</w:t>
      </w:r>
      <w:r>
        <w:br/>
        <w:t>Headword: willen</w:t>
      </w:r>
      <w:r>
        <w:br/>
        <w:t>Tag: v%pr_3</w:t>
      </w:r>
      <w:r>
        <w:br/>
        <w:t>Line: The Reeve's Tale 4029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Our manciple, I hope° he wil be deed,°</w:t>
      </w:r>
      <w:r>
        <w:br/>
        <w:t>Riverside Context: Oure manciple I hope he wil be deed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Troilus and Criseyde; Book V 484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Pandare answerde, “Be we comen hider</w:t>
      </w:r>
      <w:r>
        <w:br/>
        <w:t>Riverside Context: Pandare answerde Be we comen hider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The Wife of Bath's Prologue 438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but ye do,° certein we shal yow teche</w:t>
      </w:r>
      <w:r>
        <w:br/>
        <w:t>Riverside Context: And but ye do certein we shal yow teche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Clerk's Tale 251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Wol he nat wedde? allas, allas the while!</w:t>
      </w:r>
      <w:r>
        <w:br/>
        <w:t>Riverside Context: Wol he nat wedde Allas Allas the while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Physician's Tale 129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“This maide shal be min, for° any man.”</w:t>
      </w:r>
      <w:r>
        <w:br/>
        <w:t>Riverside Context: This mayde shal be myn for any man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Knight's Tale 960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wolde doon so ferforthly his might</w:t>
      </w:r>
      <w:r>
        <w:br/>
        <w:t>Riverside Context: He wolde doon so ferforthly his myght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Merchant's Tale 1251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doon thise foles° that ben seculeer.°</w:t>
      </w:r>
      <w:r>
        <w:br/>
        <w:t>Riverside Context: As doon thise fooles that been seculeer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933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 Troilus, that is to paleis riden</w:t>
      </w:r>
      <w:r>
        <w:br/>
        <w:t>Riverside Context: Of Troilus that is to paleis riden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Merchant's Tale 1839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 man may do no sinne with his wif</w:t>
      </w:r>
      <w:r>
        <w:br/>
        <w:t>Riverside Context: A man may do no synne with his wyf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1034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in him nede of sitting is, ywis</w:t>
      </w:r>
      <w:r>
        <w:br/>
        <w:t>Riverside Context: For in hym nede of sittynge is ywys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Wife of Bath's Prologue 766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somme han slain hir housbonds in hir bed</w:t>
      </w:r>
      <w:r>
        <w:br/>
        <w:t>Riverside Context: That somme han slayn hir housbondes in hir bed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Manciple's Tale 336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Ther° lasse° speking hadde ynough suffised</w:t>
      </w:r>
      <w:r>
        <w:br/>
        <w:t>Riverside Context: Ther lasse spekyng hadde ynough suffised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Nun's Priest's Tale 3425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shal sey sooth° to yow, God help me so.”</w:t>
      </w:r>
      <w:r>
        <w:br/>
        <w:t>Riverside Context: I shal seye sooth to yow God help me so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781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Thus wost thou wel what thing is speche.</w:t>
      </w:r>
      <w:r>
        <w:br/>
        <w:t>Riverside Context: Thus wost thou wel what thing is speche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Merchant's Tale 2016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(For craft° is al, whoso that do it can)</w:t>
      </w:r>
      <w:r>
        <w:br/>
        <w:t>Riverside Context: For craft is al whoso that do it kan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“Wher is my lady?” to hir folk quod he;</w:t>
      </w:r>
      <w:r>
        <w:br/>
        <w:t>Riverside Context: Wher is my lady to hire folk quod he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III 667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Shul youre wommen slepen wel and softe;</w:t>
      </w:r>
      <w:r>
        <w:br/>
        <w:t>Riverside Context: Shal youre wommen slepen wel and softe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Canon's Yeoman's Tale 845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Fy! spek nat therof, for it wol nat be;</w:t>
      </w:r>
      <w:r>
        <w:br/>
        <w:t>Riverside Context: Fy Spek nat therof for it wol nat bee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III 1410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woot, they toke of that ful litel keep</w:t>
      </w:r>
      <w:r>
        <w:br/>
        <w:t>Riverside Context: God woot they took of that ful litel kep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 628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have myself eek seyn a blind man go</w:t>
      </w:r>
      <w:r>
        <w:br/>
        <w:t>Riverside Context: I have myself ek seyn a blynd man goo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Second Nun's Tale 294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after that she seide as ye may here:</w:t>
      </w:r>
      <w:r>
        <w:br/>
        <w:t>Riverside Context: And after that she seyde as ye may heere</w:t>
      </w:r>
      <w:r>
        <w:br/>
        <w:t>==================================================</w:t>
        <w:br/>
      </w:r>
    </w:p>
    <w:p>
      <w:r>
        <w:rPr>
          <w:b/>
        </w:rPr>
        <w:t>Exception: cride</w:t>
      </w:r>
      <w:r>
        <w:br/>
        <w:t>Headword: crien</w:t>
      </w:r>
      <w:r>
        <w:br/>
        <w:t>Tag: v%pt_3</w:t>
      </w:r>
      <w:r>
        <w:br/>
        <w:t>Line: Troilus and Criseyde; Book V 205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yaf an issue large, and “Deeth!” he cride;</w:t>
      </w:r>
      <w:r>
        <w:br/>
        <w:t>Riverside Context: He yaf an issue large and Deth he criede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Manciple's Tale 232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may nat doon so greet an harm as he</w:t>
      </w:r>
      <w:r>
        <w:br/>
        <w:t>Riverside Context: And may nat doon so greet an harm as 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1498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bere thee wel tomorwe, and al is wonne.</w:t>
      </w:r>
      <w:r>
        <w:br/>
        <w:t>Riverside Context: To bere the wel tomorwe and al is wonne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Knight's Tale 2474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Bitwixe yow ther moot be som time pees</w:t>
      </w:r>
      <w:r>
        <w:br/>
        <w:t>Riverside Context: Bitwixe yow ther moot be som tyme pees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Troilus and Criseyde; Book V 976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whos min herte al was, til that he deide;</w:t>
      </w:r>
      <w:r>
        <w:br/>
        <w:t>Riverside Context: The whos myn herte al was til that he deyde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Book of the Duchess 1031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 may of yow here seyn</w:t>
      </w:r>
      <w:r>
        <w:br/>
        <w:t>Riverside Context: That I may of yow here seyn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1628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who may holde a thing that wol away?</w:t>
      </w:r>
      <w:r>
        <w:br/>
        <w:t>Riverside Context: For who may holde a thing that wol awey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173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as° min herte is set, ther wol I wive;</w:t>
      </w:r>
      <w:r>
        <w:br/>
        <w:t>Riverside Context: Ther as myn herte is set ther wol I wyve</w:t>
      </w:r>
      <w:r>
        <w:br/>
        <w:t>==================================================</w:t>
        <w:br/>
      </w:r>
    </w:p>
    <w:p>
      <w:r>
        <w:rPr>
          <w:b/>
        </w:rPr>
        <w:t>Exception: agaste</w:t>
      </w:r>
      <w:r>
        <w:br/>
        <w:t>Headword: agasten</w:t>
      </w:r>
      <w:r>
        <w:br/>
        <w:t>Tag: v%pt_3</w:t>
      </w:r>
      <w:r>
        <w:br/>
        <w:t>Line: The Monk's Tale 2205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This hond, that Balthasar so sore° agaste,°</w:t>
      </w:r>
      <w:r>
        <w:br/>
        <w:t>Riverside Context: This hand that Balthasar so soore agaste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IV 527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sin thee list min arguments to blame</w:t>
      </w:r>
      <w:r>
        <w:br/>
        <w:t>Riverside Context: And syn the list myn argumentz to blame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Book of the Duchess 1277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help me God, I was as blive,°</w:t>
      </w:r>
      <w:r>
        <w:br/>
        <w:t>Riverside Context: As helpe me God I was as blyve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1671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She may be Goddes mene,° and Goddes whippe;</w:t>
      </w:r>
      <w:r>
        <w:br/>
        <w:t>Riverside Context: She may be Goddes meene and Goddes whippe</w:t>
      </w:r>
      <w:r>
        <w:br/>
        <w:t>==================================================</w:t>
        <w:br/>
      </w:r>
    </w:p>
    <w:p>
      <w:r>
        <w:rPr>
          <w:b/>
        </w:rPr>
        <w:t>Exception: forgoon</w:t>
      </w:r>
      <w:r>
        <w:br/>
        <w:t>Headword: forgon</w:t>
      </w:r>
      <w:r>
        <w:br/>
        <w:t>Tag: v%inf</w:t>
      </w:r>
      <w:r>
        <w:br/>
        <w:t>Line: House of Fame 1856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other nil I noght forgoon.°</w:t>
      </w:r>
      <w:r>
        <w:br/>
        <w:t>Riverside Context: That other nyl y noght forgoon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816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Nay, nay, but ever in oon be fresh and grene</w:t>
      </w:r>
      <w:r>
        <w:br/>
        <w:t>Riverside Context: Nay nay but evere in oon be fressh and grene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3010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Descending so, til it be corrumpable.°</w:t>
      </w:r>
      <w:r>
        <w:br/>
        <w:t>Riverside Context: Descendynge so til it be corrumpable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Merchant's Tale 2264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¶“Ye shal,” quod Proserpine, “wol ye so?°</w:t>
      </w:r>
      <w:r>
        <w:br/>
        <w:t>Riverside Context: Ye shal quod Proserpyne wol ye so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Troilus and Criseyde; Book V 178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That, in effect, she nought his tales herde</w:t>
      </w:r>
      <w:r>
        <w:br/>
        <w:t>Riverside Context: That in effect she naught his tales herde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264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now at erst° in trouthe our dwelling is.”</w:t>
      </w:r>
      <w:r>
        <w:br/>
        <w:t>Riverside Context: But now at erst in trouthe oure dwellyng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902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Now he is goon, I dar seyn boldely—</w:t>
      </w:r>
      <w:r>
        <w:br/>
        <w:t>Riverside Context: Now he is goon I dar seyn boldely</w:t>
      </w:r>
      <w:r>
        <w:br/>
        <w:t>==================================================</w:t>
        <w:br/>
      </w:r>
    </w:p>
    <w:p>
      <w:r>
        <w:rPr>
          <w:b/>
        </w:rPr>
        <w:t>Exception: sworn</w:t>
      </w:r>
      <w:r>
        <w:br/>
        <w:t>Headword: sweren</w:t>
      </w:r>
      <w:r>
        <w:br/>
        <w:t>Tag: v%ppl</w:t>
      </w:r>
      <w:r>
        <w:br/>
        <w:t>Line: The Pardoner's Tale 708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many a grisly ooth than han they sworn</w:t>
      </w:r>
      <w:r>
        <w:br/>
        <w:t>Riverside Context: And many a grisly ooth thanne han they sworn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Knight's Tale 1047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doon honour to May, and for to rise.</w:t>
      </w:r>
      <w:r>
        <w:br/>
        <w:t>Riverside Context: To doon honour to May and for to ryse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House of Fame 82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is and was, and ever shal</w:t>
      </w:r>
      <w:r>
        <w:br/>
        <w:t>Riverside Context: That is and was and ever shal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815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Ymedled is with many a bitternesse!</w:t>
      </w:r>
      <w:r>
        <w:br/>
        <w:t>Riverside Context: Imedled is with many a bitternesse</w:t>
      </w:r>
      <w:r>
        <w:br/>
        <w:t>==================================================</w:t>
        <w:br/>
      </w:r>
    </w:p>
    <w:p>
      <w:r>
        <w:rPr>
          <w:b/>
        </w:rPr>
        <w:t>Exception: paste</w:t>
      </w:r>
      <w:r>
        <w:br/>
        <w:t>Headword: passen</w:t>
      </w:r>
      <w:r>
        <w:br/>
        <w:t>Tag: v%pt_3</w:t>
      </w:r>
      <w:r>
        <w:br/>
        <w:t>Line: Troilus and Criseyde; Book II 658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Whil he and al the peple forby paste</w:t>
      </w:r>
      <w:r>
        <w:br/>
        <w:t>Riverside Context: Whil he and alle the peple forby paste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Clerk's Tale 91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He to the markis seide as ye shul here.</w:t>
      </w:r>
      <w:r>
        <w:br/>
        <w:t>Riverside Context: He to the markys seyde as ye shul heere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63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Lo, here is she that is your deeth to wite.”</w:t>
      </w:r>
      <w:r>
        <w:br/>
        <w:t>Riverside Context: Lo here is she that is youre deth to wite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Canon's Yeoman's Tale 1280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But° it a fool be, woot° wel it mot nede,°</w:t>
      </w:r>
      <w:r>
        <w:br/>
        <w:t>Riverside Context: But it a fool be woot wel it moot nede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387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Your cours is doon, your feith han ye conserved</w:t>
      </w:r>
      <w:r>
        <w:br/>
        <w:t>Riverside Context: Youre cours is doon youre feith han ye conserved</w:t>
      </w:r>
      <w:r>
        <w:br/>
        <w:t>==================================================</w:t>
        <w:br/>
      </w:r>
    </w:p>
    <w:p>
      <w:r>
        <w:rPr>
          <w:b/>
        </w:rPr>
        <w:t>Exception: lust</w:t>
      </w:r>
      <w:r>
        <w:br/>
        <w:t>Headword: lusten</w:t>
      </w:r>
      <w:r>
        <w:br/>
        <w:t>Tag: v%pr_3</w:t>
      </w:r>
      <w:r>
        <w:br/>
        <w:t>Line: The Wife of Bath's Prologue 820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Do as thee lust° the terme of al thy lif</w:t>
      </w:r>
      <w:r>
        <w:br/>
        <w:t>Riverside Context: Do as thee lust the terme of al thy lyf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263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ther no grace, and shal I thus be spilt?</w:t>
      </w:r>
      <w:r>
        <w:br/>
        <w:t>Riverside Context: Is ther no grace and shal I thus be spilt</w:t>
      </w:r>
      <w:r>
        <w:br/>
        <w:t>==================================================</w:t>
        <w:br/>
      </w:r>
    </w:p>
    <w:p>
      <w:r>
        <w:rPr>
          <w:b/>
        </w:rPr>
        <w:t>Exception: ysworn</w:t>
      </w:r>
      <w:r>
        <w:br/>
        <w:t>Headword: sweren</w:t>
      </w:r>
      <w:r>
        <w:br/>
        <w:t>Tag: v%ppl</w:t>
      </w:r>
      <w:r>
        <w:br/>
        <w:t>Line: The Miller's Tale 3301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thus they been acorded and ysworn</w:t>
      </w:r>
      <w:r>
        <w:br/>
        <w:t>Riverside Context: And thus they been accorded and ysworn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House of Fame 2054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“That shal be found, that dar I leye”°:—</w:t>
      </w:r>
      <w:r>
        <w:br/>
        <w:t>Riverside Context: That shal be founde That dar I leye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1469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fleeth the citee, faste as he may go;</w:t>
      </w:r>
      <w:r>
        <w:br/>
        <w:t>Riverside Context: And fleeth the citee faste as he may go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1950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as hir list° the world than may she gie.°</w:t>
      </w:r>
      <w:r>
        <w:br/>
        <w:t>Riverside Context: For as hir list the world than may she gye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The Clerk's Tale 136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if it so bifelle, as God forbede</w:t>
      </w:r>
      <w:r>
        <w:br/>
        <w:t>Riverside Context: For if it so bifelle as God forbede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1065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under erthe is grave, or lith above</w:t>
      </w:r>
      <w:r>
        <w:br/>
        <w:t>Riverside Context: That under erthe is grave or lith above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IV 584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thin estat, she sholde go with me;</w:t>
      </w:r>
      <w:r>
        <w:br/>
        <w:t>Riverside Context: And thyn estat she sholde go with 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1092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Thee shapen is, my lady shal thee see.”</w:t>
      </w:r>
      <w:r>
        <w:br/>
        <w:t>Riverside Context: The shapyn is my lady shal the see</w:t>
      </w:r>
      <w:r>
        <w:br/>
        <w:t>==================================================</w:t>
        <w:br/>
      </w:r>
    </w:p>
    <w:p>
      <w:r>
        <w:rPr>
          <w:b/>
        </w:rPr>
        <w:t>Exception: rit</w:t>
      </w:r>
      <w:r>
        <w:br/>
        <w:t>Headword: riden</w:t>
      </w:r>
      <w:r>
        <w:br/>
        <w:t>Tag: v%pr_3</w:t>
      </w:r>
      <w:r>
        <w:br/>
        <w:t>Line: The Knight's Tale 981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Thus rit this duk, thus rit this conquerour</w:t>
      </w:r>
      <w:r>
        <w:br/>
        <w:t>Riverside Context: Thus rit this duc thus rit this conquerour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Shipman's Tale 386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ye han maad° a maner straungenesse°</w:t>
      </w:r>
      <w:r>
        <w:br/>
        <w:t>Riverside Context: That ye han maad a manere straungenesse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782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Swich ivel is not alwey botelees.</w:t>
      </w:r>
      <w:r>
        <w:br/>
        <w:t>Riverside Context: Swich yvel is nat alwey booteles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Book of the Duchess 627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she, for she wol sone wryen;°</w:t>
      </w:r>
      <w:r>
        <w:br/>
        <w:t>Riverside Context: Ys she for she wol sone wrien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House of Fame 794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wheel wol cause another wheel</w:t>
      </w:r>
      <w:r>
        <w:br/>
        <w:t>Riverside Context: That whel wol cause another whel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v%pt_3</w:t>
      </w:r>
      <w:r>
        <w:br/>
        <w:t>Line: The Monk's Tale 2356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made hir flee, and atte laste hir hente,°</w:t>
      </w:r>
      <w:r>
        <w:br/>
        <w:t>Riverside Context: He made hire flee and atte laste hire hente</w:t>
      </w:r>
      <w:r>
        <w:br/>
        <w:t>==================================================</w:t>
        <w:br/>
      </w:r>
    </w:p>
    <w:p>
      <w:r>
        <w:rPr>
          <w:b/>
        </w:rPr>
        <w:t>Exception: used</w:t>
      </w:r>
      <w:r>
        <w:br/>
        <w:t>Headword: usen</w:t>
      </w:r>
      <w:r>
        <w:br/>
        <w:t>Tag: v%pt_pl</w:t>
      </w:r>
      <w:r>
        <w:br/>
        <w:t>Line: The Prioress' Tale 499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Swich maner doctrine as men used there</w:t>
      </w:r>
      <w:r>
        <w:br/>
        <w:t>Riverside Context: Swich manere doctrine as men used there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2627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Whan that hir whelp° is stole, whan it is lite</w:t>
      </w:r>
      <w:r>
        <w:br/>
        <w:t>Riverside Context: Whan that hir whelp is stole whan it is lite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1001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 ful greet fool is he that on yow leveth!”°</w:t>
      </w:r>
      <w:r>
        <w:br/>
        <w:t>Riverside Context: A ful greet fool is he that on yow leeveth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658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Til fully daswed° is thy loke,°</w:t>
      </w:r>
      <w:r>
        <w:br/>
        <w:t>Riverside Context: Tyl fully daswed ys thy look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1279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shal ben here; and, that it may be so</w:t>
      </w:r>
      <w:r>
        <w:br/>
        <w:t>Riverside Context: I shal ben here and that it may be so</w:t>
      </w:r>
      <w:r>
        <w:br/>
        <w:t>==================================================</w:t>
        <w:br/>
      </w:r>
    </w:p>
    <w:p>
      <w:r>
        <w:rPr>
          <w:b/>
        </w:rPr>
        <w:t>Exception: rede</w:t>
      </w:r>
      <w:r>
        <w:br/>
        <w:t>Headword: reden</w:t>
      </w:r>
      <w:r>
        <w:br/>
        <w:t>Tag: v%pr_3</w:t>
      </w:r>
      <w:r>
        <w:br/>
        <w:t>Line: Troilus and Criseyde; Book IV 1364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which, as wisly God my soule rede</w:t>
      </w:r>
      <w:r>
        <w:br/>
        <w:t>Riverside Context: For which as wisly God my soule rede</w:t>
      </w:r>
      <w:r>
        <w:br/>
        <w:t>==================================================</w:t>
        <w:br/>
      </w:r>
    </w:p>
    <w:p>
      <w:r>
        <w:rPr>
          <w:b/>
        </w:rPr>
        <w:t>Exception: sterte</w:t>
      </w:r>
      <w:r>
        <w:br/>
        <w:t>Headword: sterten</w:t>
      </w:r>
      <w:r>
        <w:br/>
        <w:t>Tag: v%pt_3</w:t>
      </w:r>
      <w:r>
        <w:br/>
        <w:t>Line: The Nun's Priest's Tale 3277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cride anon, “cok, cok,” and up he sterte,°</w:t>
      </w:r>
      <w:r>
        <w:br/>
        <w:t>Riverside Context: But cride anon Cok cok and up he sterte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Merchant's Tale 2035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Though he be god of gardins, for to telle</w:t>
      </w:r>
      <w:r>
        <w:br/>
        <w:t>Riverside Context: Though he be god of gardyns for to telle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507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Were driven for that vice, it is no drede;°</w:t>
      </w:r>
      <w:r>
        <w:br/>
        <w:t>Riverside Context: Were dryven for that vice it is no drede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1387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“And that shal been an huge quantitee</w:t>
      </w:r>
      <w:r>
        <w:br/>
        <w:t>Riverside Context: And that shal ben an huge quantite</w:t>
      </w:r>
      <w:r>
        <w:br/>
        <w:t>==================================================</w:t>
        <w:br/>
      </w:r>
    </w:p>
    <w:p>
      <w:r>
        <w:rPr>
          <w:b/>
        </w:rPr>
        <w:t>Exception: sterte</w:t>
      </w:r>
      <w:r>
        <w:br/>
        <w:t>Headword: sterten</w:t>
      </w:r>
      <w:r>
        <w:br/>
        <w:t>Tag: v%pt_3</w:t>
      </w:r>
      <w:r>
        <w:br/>
        <w:t>Line: The Knight's Tale 1514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Into the grove ful hastily he sterte,°</w:t>
      </w:r>
      <w:r>
        <w:br/>
        <w:t>Riverside Context: Into the grove ful hastily he sterte</w:t>
      </w:r>
      <w:r>
        <w:br/>
        <w:t>==================================================</w:t>
        <w:br/>
      </w:r>
    </w:p>
    <w:p>
      <w:r>
        <w:rPr>
          <w:b/>
        </w:rPr>
        <w:t>Exception: dar</w:t>
      </w:r>
      <w:r>
        <w:br/>
        <w:t>Headword: durren</w:t>
      </w:r>
      <w:r>
        <w:br/>
        <w:t>Tag: v%pr_3</w:t>
      </w:r>
      <w:r>
        <w:br/>
        <w:t>Line: Troilus and Criseyde; Book IV 1201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Dar not, for fere, with his lady die;</w:t>
      </w:r>
      <w:r>
        <w:br/>
        <w:t>Riverside Context: Dar nat for fere with his lady dye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Troilus and Criseyde; Book I 875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wel nigh with the word for fere he deide.</w:t>
      </w:r>
      <w:r>
        <w:br/>
        <w:t>Riverside Context: And wel neigh with the word for feere he deide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Miller's Tale 3590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that° bitwixe° yow shal be no sinne</w:t>
      </w:r>
      <w:r>
        <w:br/>
        <w:t>Riverside Context: For that bitwixe yow shal be no synne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410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If this be goodly, she is glad and light;</w:t>
      </w:r>
      <w:r>
        <w:br/>
        <w:t>Riverside Context: If this be goodly she is glad and light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Wife of Bath's Prologue 322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Wher that we goon, we wol ben at our large.°</w:t>
      </w:r>
      <w:r>
        <w:br/>
        <w:t>Riverside Context: Wher that we goon we wol ben at oure large</w:t>
      </w:r>
      <w:r>
        <w:br/>
        <w:t>==================================================</w:t>
        <w:br/>
      </w:r>
    </w:p>
    <w:p>
      <w:r>
        <w:rPr>
          <w:b/>
        </w:rPr>
        <w:t>Exception: bifalle</w:t>
      </w:r>
      <w:r>
        <w:br/>
        <w:t>Headword: bifallen</w:t>
      </w:r>
      <w:r>
        <w:br/>
        <w:t>Tag: v%pr_3</w:t>
      </w:r>
      <w:r>
        <w:br/>
        <w:t>Line: Troilus and Criseyde; Book V 702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stele awey by nighte, and it bifalle</w:t>
      </w:r>
      <w:r>
        <w:br/>
        <w:t>Riverside Context: To stele awey by nyght and it bifalle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The Knight's Tale 1052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She walketh up and doun, and as hir liste°</w:t>
      </w:r>
      <w:r>
        <w:br/>
        <w:t>Riverside Context: She walketh up and doun and as hire liste</w:t>
      </w:r>
      <w:r>
        <w:br/>
        <w:t>==================================================</w:t>
        <w:br/>
      </w:r>
    </w:p>
    <w:p>
      <w:r>
        <w:rPr>
          <w:b/>
        </w:rPr>
        <w:t>Exception: ye</w:t>
      </w:r>
      <w:r>
        <w:br/>
        <w:t>Headword: witen</w:t>
      </w:r>
      <w:r>
        <w:br/>
        <w:t>Tag: v%pr_3</w:t>
      </w:r>
      <w:r>
        <w:br/>
        <w:t>Line: The Franklin's Tale 1329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love me best, God woot, ye seide so</w:t>
      </w:r>
      <w:r>
        <w:br/>
        <w:t>Riverside Context: To love me best God woot ye seyde so</w:t>
      </w:r>
      <w:r>
        <w:br/>
        <w:t>==================================================</w:t>
        <w:br/>
      </w:r>
    </w:p>
    <w:p>
      <w:r>
        <w:rPr>
          <w:b/>
        </w:rPr>
        <w:t>Exception: dar</w:t>
      </w:r>
      <w:r>
        <w:br/>
        <w:t>Headword: durren</w:t>
      </w:r>
      <w:r>
        <w:br/>
        <w:t>Tag: v%pr_3</w:t>
      </w:r>
      <w:r>
        <w:br/>
        <w:t>Line: The Merchant's Tale 1503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dar presume, or elles thenken° it</w:t>
      </w:r>
      <w:r>
        <w:br/>
        <w:t>Riverside Context: That dar presume or elles thenken it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1352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“For if that it be pees, min herte dere</w:t>
      </w:r>
      <w:r>
        <w:br/>
        <w:t>Riverside Context: For if that it be pees myn herte deere</w:t>
      </w:r>
      <w:r>
        <w:br/>
        <w:t>==================================================</w:t>
        <w:br/>
      </w:r>
    </w:p>
    <w:p>
      <w:r>
        <w:rPr>
          <w:b/>
        </w:rPr>
        <w:t>Exception: multiplie</w:t>
      </w:r>
      <w:r>
        <w:br/>
        <w:t>Headword: multiplien</w:t>
      </w:r>
      <w:r>
        <w:br/>
        <w:t>Tag: v%pr_3</w:t>
      </w:r>
      <w:r>
        <w:br/>
        <w:t>Line: The Prioress' Tale 689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On us his grete mercy multiplie</w:t>
      </w:r>
      <w:r>
        <w:br/>
        <w:t>Riverside Context: On us his grete mercy multiplie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Franklin's Tale 763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If they wol longe holden compaignie.</w:t>
      </w:r>
      <w:r>
        <w:br/>
        <w:t>Riverside Context: If they wol longe holden compaignye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773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trewely, confort ne mirthe is noon</w:t>
      </w:r>
      <w:r>
        <w:br/>
        <w:t>Riverside Context: For trewely confort ne myrthe is noon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V 146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trewely, ther can no wight yow serve</w:t>
      </w:r>
      <w:r>
        <w:br/>
        <w:t>Riverside Context: For trewely ther kan no wyght yow serve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Troilus and Criseyde; Book IV 999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it shal come; but they seyn, that therfore</w:t>
      </w:r>
      <w:r>
        <w:br/>
        <w:t>Riverside Context: That it shal come but they seyn that therfore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1391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They been so knit,° ther may noon harm bitide;°</w:t>
      </w:r>
      <w:r>
        <w:br/>
        <w:t>Riverside Context: They been so knyt ther may noon harm bityde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III 1705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goon som bypath in despit of me;</w:t>
      </w:r>
      <w:r>
        <w:br/>
        <w:t>Riverside Context: Han gon som bipath in dispit of me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Knight's Tale 1127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help me so, me list ful ivel° pleye.”</w:t>
      </w:r>
      <w:r>
        <w:br/>
        <w:t>Riverside Context: God helpe me so me list ful yvele pleye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me was told certein, nat longe agon is</w:t>
      </w:r>
      <w:r>
        <w:br/>
        <w:t>Riverside Context: But me was toold certeyn nat longe agoon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749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Enclined is to go, by kinde.°</w:t>
      </w:r>
      <w:r>
        <w:br/>
        <w:t>Riverside Context: Enclyned ys to goo by kynde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1852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My child is deed withinne° thise wikes two</w:t>
      </w:r>
      <w:r>
        <w:br/>
        <w:t>Riverside Context: My child is deed withinne thise wykes two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Merchant's Tale 2124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Which ye shul heren, if ye wole abide.°</w:t>
      </w:r>
      <w:r>
        <w:br/>
        <w:t>Riverside Context: Which ye shul heeren if ye wole abyde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31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Bifel that, whan that Phebus shining is</w:t>
      </w:r>
      <w:r>
        <w:br/>
        <w:t>Riverside Context: Byfel that whan that Phebus shynyng is</w:t>
      </w:r>
      <w:r>
        <w:br/>
        <w:t>==================================================</w:t>
        <w:br/>
      </w:r>
    </w:p>
    <w:p>
      <w:r>
        <w:rPr>
          <w:b/>
        </w:rPr>
        <w:t>Exception: devine</w:t>
      </w:r>
      <w:r>
        <w:br/>
        <w:t>Headword: divinen</w:t>
      </w:r>
      <w:r>
        <w:br/>
        <w:t>Tag: v%pr_3</w:t>
      </w:r>
      <w:r>
        <w:br/>
        <w:t>Line: House of Fame 14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Devine he;° for I certeinly</w:t>
      </w:r>
      <w:r>
        <w:br/>
        <w:t>Riverside Context: Devyne he for I certeinly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1634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greet a craft is kepe wel as winne;</w:t>
      </w:r>
      <w:r>
        <w:br/>
        <w:t>Riverside Context: As gret a craft is kepe wel as wynne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III 445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wolde of that him missed han ben sesed;</w:t>
      </w:r>
      <w:r>
        <w:br/>
        <w:t>Riverside Context: And wold of that hym missed han ben sesed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Merchant's Tale 2368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she answerde, “Sir, what eileth yow?°</w:t>
      </w:r>
      <w:r>
        <w:br/>
        <w:t>Riverside Context: And she answerde Sire what eyleth yow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Physician's Tale 233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About his nekke, as she was wont to do:</w:t>
      </w:r>
      <w:r>
        <w:br/>
        <w:t>Riverside Context: Aboute his nekke as she was wont to do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478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Into this hous, it is nat longe ago</w:t>
      </w:r>
      <w:r>
        <w:br/>
        <w:t>Riverside Context: Into this hous it is nat longe ago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35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noot; but it is me no wonderinge;</w:t>
      </w:r>
      <w:r>
        <w:br/>
        <w:t>Riverside Context: I noot but it is me no wonderynge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V 392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help me so, the beste is thus to done.</w:t>
      </w:r>
      <w:r>
        <w:br/>
        <w:t>Riverside Context: God helpe me so the beste is thus to doone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1137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peine, as is ligne aloës or galle.</w:t>
      </w:r>
      <w:r>
        <w:br/>
        <w:t>Riverside Context: For peyne as is ligne aloes or galle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1267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certeinly, as sooth° as God is king</w:t>
      </w:r>
      <w:r>
        <w:br/>
        <w:t>Riverside Context: And certeinly as sooth as God is kyng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Troilus and Criseyde; Book V 1206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After tho dayes ten, of which I tolde</w:t>
      </w:r>
      <w:r>
        <w:br/>
        <w:t>Riverside Context: After tho dayes ten of which I tolde</w:t>
      </w:r>
      <w:r>
        <w:br/>
        <w:t>==================================================</w:t>
        <w:br/>
      </w:r>
    </w:p>
    <w:p>
      <w:r>
        <w:rPr>
          <w:b/>
        </w:rPr>
        <w:t>Exception: stant</w:t>
      </w:r>
      <w:r>
        <w:br/>
        <w:t>Headword: stonden</w:t>
      </w:r>
      <w:r>
        <w:br/>
        <w:t>Tag: v%pr_3</w:t>
      </w:r>
      <w:r>
        <w:br/>
        <w:t>Line: The Shipman's Tale 120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“Dar I nat tell how that it stant with me.</w:t>
      </w:r>
      <w:r>
        <w:br/>
        <w:t>Riverside Context: Dar I nat telle how that it stant with me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Pardoner's Tale 800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Whan it is night, we wol this tresor carie</w:t>
      </w:r>
      <w:r>
        <w:br/>
        <w:t>Riverside Context: Whan it is nyght we wol this tresor carie</w:t>
      </w:r>
      <w:r>
        <w:br/>
        <w:t>==================================================</w:t>
        <w:br/>
      </w:r>
    </w:p>
    <w:p>
      <w:r>
        <w:rPr>
          <w:b/>
        </w:rPr>
        <w:t>Exception: come</w:t>
      </w:r>
      <w:r>
        <w:br/>
        <w:t>Headword: comen</w:t>
      </w:r>
      <w:r>
        <w:br/>
        <w:t>Tag: v%pt_3</w:t>
      </w:r>
      <w:r>
        <w:br/>
        <w:t>Line: House of Fame 1823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¶Tho come ther lepinge in a route,°</w:t>
      </w:r>
      <w:r>
        <w:br/>
        <w:t>Riverside Context: Tho come ther lepynge in a route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IV 924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 leef this sorwe, or platly he wol deie.</w:t>
      </w:r>
      <w:r>
        <w:br/>
        <w:t>Riverside Context: So lef this sorwe or platly he wol deye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 1691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“If that she vouche sauf for to do so.”</w:t>
      </w:r>
      <w:r>
        <w:br/>
        <w:t>Riverside Context: If that she vouche sauf for to do so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General Prologue 766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Fain wolde I doon yow mirthe, wiste I how.</w:t>
      </w:r>
      <w:r>
        <w:br/>
        <w:t>Riverside Context: Fayn wolde I doon yow myrthe wiste I how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202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Er this be doon?” Quod he, “Whan thou mayst rise</w:t>
      </w:r>
      <w:r>
        <w:br/>
        <w:t>Riverside Context: Er this be don Quod he Whan thow mayst ryse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Troilus and Criseyde; Book IV 1373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“Lo, Troilus, men seyn that hard it is</w:t>
      </w:r>
      <w:r>
        <w:br/>
        <w:t>Riverside Context: Lo Troilus men seyn that hard it is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Manciple's Tale 160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God it woot,° ther may no man embrace°</w:t>
      </w:r>
      <w:r>
        <w:br/>
        <w:t>Riverside Context: But God it woot ther may no man embrace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Wife of Bath's Prologue 585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¶“But now sir, lat me see, what I shal seyn?</w:t>
      </w:r>
      <w:r>
        <w:br/>
        <w:t>Riverside Context: But now sire lat me se what I shal seyn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2754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shent° with venim and corrupcioun.</w:t>
      </w:r>
      <w:r>
        <w:br/>
        <w:t>Riverside Context: Is shent with venym and corrupcioun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Squire's Tale 163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Ther° he is hurt: this is as muche to seyn</w:t>
      </w:r>
      <w:r>
        <w:br/>
        <w:t>Riverside Context: Ther he is hurt this is as muche to seyn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IV 270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 Troilus, what may men now thee calle</w:t>
      </w:r>
      <w:r>
        <w:br/>
        <w:t>Riverside Context: O Troilus what may men now the calle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Pardoner's Tale 836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To sleen the thridde, as ye han herd me seye.</w:t>
      </w:r>
      <w:r>
        <w:br/>
        <w:t>Riverside Context: To sleen the thridde as ye han herd me seye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379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Hir heres° han they kembd, that lay untressed°</w:t>
      </w:r>
      <w:r>
        <w:br/>
        <w:t>Riverside Context: Hir heris han they kembd that lay untressed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 414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“Allas! I wolde han trusted, doutelees</w:t>
      </w:r>
      <w:r>
        <w:br/>
        <w:t>Riverside Context: Allas I wolde han trusted douteles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535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to min hertes botme it is ysounded</w:t>
      </w:r>
      <w:r>
        <w:br/>
        <w:t>Riverside Context: That to myn hertes botme it is ysounded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1101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noot° wher she be womman or goddesse;</w:t>
      </w:r>
      <w:r>
        <w:br/>
        <w:t>Riverside Context: I noot wher she be womman or goddesse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Canon's Yeoman's Tale 903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For, as men seyn, he can doon craftily;°</w:t>
      </w:r>
      <w:r>
        <w:br/>
        <w:t>Riverside Context: For as men seyn he kan doon craftily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Nun's Priest's Tale 2947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purge° yow; and for ye shul nat tarie,°</w:t>
      </w:r>
      <w:r>
        <w:br/>
        <w:t>Riverside Context: Ye purge yow and for ye shal nat tarie</w:t>
      </w:r>
      <w:r>
        <w:br/>
        <w:t>==================================================</w:t>
        <w:br/>
      </w:r>
    </w:p>
    <w:p>
      <w:r>
        <w:rPr>
          <w:b/>
        </w:rPr>
        <w:t>Exception: fordo</w:t>
      </w:r>
      <w:r>
        <w:br/>
        <w:t>Headword: fordon</w:t>
      </w:r>
      <w:r>
        <w:br/>
        <w:t>Tag: v%pr_3</w:t>
      </w:r>
      <w:r>
        <w:br/>
        <w:t>Line: The Shipman's Tale 127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Fordo° yourself; but telleth me your grief;</w:t>
      </w:r>
      <w:r>
        <w:br/>
        <w:t>Riverside Context: Fordo youreself but telleth me youre grief</w:t>
      </w:r>
      <w:r>
        <w:br/>
        <w:t>==================================================</w:t>
        <w:br/>
      </w:r>
    </w:p>
    <w:p>
      <w:r>
        <w:rPr>
          <w:b/>
        </w:rPr>
        <w:t>Exception: ret</w:t>
      </w:r>
      <w:r>
        <w:br/>
        <w:t>Headword: reden</w:t>
      </w:r>
      <w:r>
        <w:br/>
        <w:t>Tag: v%pr_3</w:t>
      </w:r>
      <w:r>
        <w:br/>
        <w:t>Line: Troilus and Criseyde; Book II 413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Ret me to love, and sholde it me defende?</w:t>
      </w:r>
      <w:r>
        <w:br/>
        <w:t>Riverside Context: Ret me to love and sholde it me defende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1720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Nat ther as it is° wasted and devoured</w:t>
      </w:r>
      <w:r>
        <w:br/>
        <w:t>Riverside Context: Nat ther as it is wasted and devoured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The Clerk's Tale 242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thogh the peple have no greet insight</w:t>
      </w:r>
      <w:r>
        <w:br/>
        <w:t>Riverside Context: For thogh the peple have no greet insight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v%pt_1</w:t>
      </w:r>
      <w:r>
        <w:br/>
        <w:t>Line: Parliament of Fowls 253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god Priapus saw I, as I wente</w:t>
      </w:r>
      <w:r>
        <w:br/>
        <w:t>Riverside Context: The god Priapus saw I as I wente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Shipman's Tale 147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With min housbonde, al be he° your cosin.”</w:t>
      </w:r>
      <w:r>
        <w:br/>
        <w:t>Riverside Context: With myn housbonde al be he youre cosyn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703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 may thy woful time seme lesse.</w:t>
      </w:r>
      <w:r>
        <w:br/>
        <w:t>Riverside Context: So may thy woful tyme seme lesse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Summoner's Tale 1997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twenty thousand men han lost hir lives</w:t>
      </w:r>
      <w:r>
        <w:br/>
        <w:t>Riverside Context: That twenty thousand men han lost hir lyves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Canon's Yeoman's Tale 1425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For, if ye doon, your thrift° is goon ful clene.°</w:t>
      </w:r>
      <w:r>
        <w:br/>
        <w:t>Riverside Context: For if ye doon youre thrift is goon ful clene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Knight's Tale 1201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of that story list me nat° to write.</w:t>
      </w:r>
      <w:r>
        <w:br/>
        <w:t>Riverside Context: But of that storie list me nat to write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Troilus and Criseyde; Book III 1209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that Criseyde answerde thus anoon</w:t>
      </w:r>
      <w:r>
        <w:br/>
        <w:t>Riverside Context: To that Criseyde answerde thus anon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Clerk's Tale 954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maiden, that shal wedded been to me</w:t>
      </w:r>
      <w:r>
        <w:br/>
        <w:t>Riverside Context: This mayden that shal wedded been to me</w:t>
      </w:r>
      <w:r>
        <w:br/>
        <w:t>==================================================</w:t>
        <w:br/>
      </w:r>
    </w:p>
    <w:p>
      <w:r>
        <w:rPr>
          <w:b/>
        </w:rPr>
        <w:t>Exception: knewe</w:t>
      </w:r>
      <w:r>
        <w:br/>
        <w:t>Headword: knouen</w:t>
      </w:r>
      <w:r>
        <w:br/>
        <w:t>Tag: v%pt_3</w:t>
      </w:r>
      <w:r>
        <w:br/>
        <w:t>Line: Book of the Duchess 1133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And how she knewe first your thoght</w:t>
      </w:r>
      <w:r>
        <w:br/>
        <w:t>Riverside Context: And how she knewe first your thoght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1465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told him al as ye han herd bifore;</w:t>
      </w:r>
      <w:r>
        <w:br/>
        <w:t>Riverside Context: And toold hym al as ye han herd bifore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 377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eek therto, he shal come here so selde</w:t>
      </w:r>
      <w:r>
        <w:br/>
        <w:t>Riverside Context: And ek therto he shal come here so selde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Wife of Bath's Tale 1184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wol Senek and other clerkes seyn.</w:t>
      </w:r>
      <w:r>
        <w:br/>
        <w:t>Riverside Context: This wole Senec and othere clerkes seyn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Shipman's Tale 137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Ne shal I never, for to goon° to helle</w:t>
      </w:r>
      <w:r>
        <w:br/>
        <w:t>Riverside Context: Ne shal I nevere for to goon to helle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1604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sonne, which that al the world may see</w:t>
      </w:r>
      <w:r>
        <w:br/>
        <w:t>Riverside Context: The sonne which that al the world may 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888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 honour, to as fer as she may strecche</w:t>
      </w:r>
      <w:r>
        <w:br/>
        <w:t>Riverside Context: In honour to as fer as she may strecche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Monk's Tale 2039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Whan they were slain, so thursted him that he</w:t>
      </w:r>
      <w:r>
        <w:br/>
        <w:t>Riverside Context: Whan they were slayn so thursted hym that he</w:t>
      </w:r>
      <w:r>
        <w:br/>
        <w:t>==================================================</w:t>
        <w:br/>
      </w:r>
    </w:p>
    <w:p>
      <w:r>
        <w:rPr>
          <w:b/>
        </w:rPr>
        <w:t>Exception: bete</w:t>
      </w:r>
      <w:r>
        <w:br/>
        <w:t>Headword: beten</w:t>
      </w:r>
      <w:r>
        <w:br/>
        <w:t>Tag: v%pr_3</w:t>
      </w:r>
      <w:r>
        <w:br/>
        <w:t>Line: The Physician's Tale 14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Pigmalion noght, though he ay forge° and bete,°</w:t>
      </w:r>
      <w:r>
        <w:br/>
        <w:t>Riverside Context: Pigmalion noght though he ay forge and bete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Clerk's Tale 347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I suppose, ye wol° that it so be.</w:t>
      </w:r>
      <w:r>
        <w:br/>
        <w:t>Riverside Context: As I suppose ye wol that it so be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Book of the Duchess 259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wol do peint° with pure golde</w:t>
      </w:r>
      <w:r>
        <w:br/>
        <w:t>Riverside Context: I wol do peynte with pure gold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Canon's Yeoman's Tale 1006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Save only this, if ye wol herkne me</w:t>
      </w:r>
      <w:r>
        <w:br/>
        <w:t>Riverside Context: Save oonly this if ye wol herkne me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V 1021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Whan that Criseyde unto hir bedde wente</w:t>
      </w:r>
      <w:r>
        <w:br/>
        <w:t>Riverside Context: Whan that Criseyde unto hire bedde wente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Nun's Priest's Tale 3130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Reed eek of° Joseph, and ther shul ye see</w:t>
      </w:r>
      <w:r>
        <w:br/>
        <w:t>Riverside Context: Reed eek of Joseph and ther shul ye see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IV 1665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shal so doon, so trewe I have yow founde</w:t>
      </w:r>
      <w:r>
        <w:br/>
        <w:t>Riverside Context: I shal so don so trewe I have yow founde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1526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is the beste, if that ye wole assente.”</w:t>
      </w:r>
      <w:r>
        <w:br/>
        <w:t>Riverside Context: This is the beste if that ye wole assente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Parliament of Fowls 159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Ne by noon, but he Loves servant be;°</w:t>
      </w:r>
      <w:r>
        <w:br/>
        <w:t>Riverside Context: Ne by non but he Loves servaunt be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Summoner's Tale 1979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Of buildinge up of chirches may ye finde</w:t>
      </w:r>
      <w:r>
        <w:br/>
        <w:t>Riverside Context: Of buyldynge up of chirches may ye fynde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Troilus and Criseyde; Book II 114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that a widewes lif, so God you save?</w:t>
      </w:r>
      <w:r>
        <w:br/>
        <w:t>Riverside Context: Is that a widewes lif so God yow save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1235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“Thin is the victorie of this aventure</w:t>
      </w:r>
      <w:r>
        <w:br/>
        <w:t>Riverside Context: Thyn is the victorie of this aventure</w:t>
      </w:r>
      <w:r>
        <w:br/>
        <w:t>==================================================</w:t>
        <w:br/>
      </w:r>
    </w:p>
    <w:p>
      <w:r>
        <w:rPr>
          <w:b/>
        </w:rPr>
        <w:t>Exception: sterte</w:t>
      </w:r>
      <w:r>
        <w:br/>
        <w:t>Headword: sterten</w:t>
      </w:r>
      <w:r>
        <w:br/>
        <w:t>Tag: v%pt_1</w:t>
      </w:r>
      <w:r>
        <w:br/>
        <w:t>Line: Troilus and Criseyde; Book IV 93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Slepinge at hoom, whanne out of Troye I sterte.</w:t>
      </w:r>
      <w:r>
        <w:br/>
        <w:t>Riverside Context: Slepyng at hom whanne out of Troie I sterte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1021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“Now up the heed;° for al is wel;</w:t>
      </w:r>
      <w:r>
        <w:br/>
        <w:t>Riverside Context: Now up the hed for al ys wel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Wife of Bath's Tale 944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We wol° been holden° wise, and clene of sinne.°</w:t>
      </w:r>
      <w:r>
        <w:br/>
        <w:t>Riverside Context: We wol been holden wise and clene of synne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841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Quod Pandarus, “Thus fallen is this cas.”</w:t>
      </w:r>
      <w:r>
        <w:br/>
        <w:t>Riverside Context: Quod Pandarus Thus fallen is this cas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Physician's Tale 236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ther no grace?° Is ther no remedie?”</w:t>
      </w:r>
      <w:r>
        <w:br/>
        <w:t>Riverside Context: Is ther no grace is ther no remedye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The Miller's Tale 3500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doun the carpenter by him he sette.</w:t>
      </w:r>
      <w:r>
        <w:br/>
        <w:t>Riverside Context: And doun the carpenter by hym he sette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272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May thenken that she is my nece dere</w:t>
      </w:r>
      <w:r>
        <w:br/>
        <w:t>Riverside Context: May thynken that she is my nece deere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Wife of Bath's Prologue 206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winne hir love, or doon° hem reverence.°</w:t>
      </w:r>
      <w:r>
        <w:br/>
        <w:t>Riverside Context: To wynne hir love or doon hem reverence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1380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 wif is keper of thin housbondrie;°</w:t>
      </w:r>
      <w:r>
        <w:br/>
        <w:t>Riverside Context: A wyf is kepere of thyn housbondrye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The Wife of Bath's Tale 1264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sende hem soone verray pestilence.</w:t>
      </w:r>
      <w:r>
        <w:br/>
        <w:t>Riverside Context: God sende hem soone verray pestilence</w:t>
      </w:r>
      <w:r>
        <w:br/>
        <w:t>==================================================</w:t>
        <w:br/>
      </w:r>
    </w:p>
    <w:p>
      <w:r>
        <w:rPr>
          <w:b/>
        </w:rPr>
        <w:t>Exception: kepe</w:t>
      </w:r>
      <w:r>
        <w:br/>
        <w:t>Headword: kepen</w:t>
      </w:r>
      <w:r>
        <w:br/>
        <w:t>Tag: v%pr_3</w:t>
      </w:r>
      <w:r>
        <w:br/>
        <w:t>Line: The Franklin's Tale 889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kepe° my lord! this° my conclusioun;</w:t>
      </w:r>
      <w:r>
        <w:br/>
        <w:t>Riverside Context: As kepe my lord This my conclusion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3525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seide, “Is ther no remedie in this cas?”</w:t>
      </w:r>
      <w:r>
        <w:br/>
        <w:t>Riverside Context: And seyde Is ther no remedie in this cas</w:t>
      </w:r>
      <w:r>
        <w:br/>
        <w:t>==================================================</w:t>
        <w:br/>
      </w:r>
    </w:p>
    <w:p>
      <w:r>
        <w:rPr>
          <w:b/>
        </w:rPr>
        <w:t>Exception: overspringe</w:t>
      </w:r>
      <w:r>
        <w:br/>
        <w:t>Headword: overspringen</w:t>
      </w:r>
      <w:r>
        <w:br/>
        <w:t>Tag: v%pr_3</w:t>
      </w:r>
      <w:r>
        <w:br/>
        <w:t>Line: The Franklin's Tale 1060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five fadme° at the leeste it overspringe°</w:t>
      </w:r>
      <w:r>
        <w:br/>
        <w:t>Riverside Context: That fyve fadme at the leeste it oversprynge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Merchant's Tale 2000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it shal be right as° he wol devise.°</w:t>
      </w:r>
      <w:r>
        <w:br/>
        <w:t>Riverside Context: For it shal be right as he wole devyse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 989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peine me to do yow this servise;</w:t>
      </w:r>
      <w:r>
        <w:br/>
        <w:t>Riverside Context: To peyne me to do yow this servyse</w:t>
      </w:r>
      <w:r>
        <w:br/>
        <w:t>==================================================</w:t>
        <w:br/>
      </w:r>
    </w:p>
    <w:p>
      <w:r>
        <w:rPr>
          <w:b/>
        </w:rPr>
        <w:t>Exception: stente</w:t>
      </w:r>
      <w:r>
        <w:br/>
        <w:t>Headword: stinten</w:t>
      </w:r>
      <w:r>
        <w:br/>
        <w:t>Tag: v%pt_3</w:t>
      </w:r>
      <w:r>
        <w:br/>
        <w:t>Line: The Clerk's Tale 1023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al this mene while she ne stente°</w:t>
      </w:r>
      <w:r>
        <w:br/>
        <w:t>Riverside Context: In al this meene while she ne stente</w:t>
      </w:r>
      <w:r>
        <w:br/>
        <w:t>==================================================</w:t>
        <w:br/>
      </w:r>
    </w:p>
    <w:p>
      <w:r>
        <w:rPr>
          <w:b/>
        </w:rPr>
        <w:t>Exception: pace</w:t>
      </w:r>
      <w:r>
        <w:br/>
        <w:t>Headword: passen</w:t>
      </w:r>
      <w:r>
        <w:br/>
        <w:t>Tag: v%pr_3</w:t>
      </w:r>
      <w:r>
        <w:br/>
        <w:t>Line: The Clerk's Tale 1092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 fors of° deeth, ne whan my spirit pace!°</w:t>
      </w:r>
      <w:r>
        <w:br/>
        <w:t>Riverside Context: No fors of deeth ne whan my spirit pace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2037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is depeinted in the sterres° above</w:t>
      </w:r>
      <w:r>
        <w:br/>
        <w:t>Riverside Context: As is depeynted in the sterres above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652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whan thy labour doon al is</w:t>
      </w:r>
      <w:r>
        <w:br/>
        <w:t>Riverside Context: For when thy labour doon al ys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163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Another Nonne with hire hadde she</w:t>
      </w:r>
      <w:r>
        <w:br/>
        <w:t>Riverside Context: Another NONNE with hire hadde she</w:t>
      </w:r>
      <w:r>
        <w:br/>
        <w:t>==================================================</w:t>
        <w:br/>
      </w:r>
    </w:p>
    <w:p>
      <w:r>
        <w:rPr>
          <w:b/>
        </w:rPr>
        <w:t>Exception: slepte</w:t>
      </w:r>
      <w:r>
        <w:br/>
        <w:t>Headword: slepen</w:t>
      </w:r>
      <w:r>
        <w:br/>
        <w:t>Tag: v%pt_3</w:t>
      </w:r>
      <w:r>
        <w:br/>
        <w:t>Line: The Clerk's Tale 224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She wolde noght been idel til she slepte.</w:t>
      </w:r>
      <w:r>
        <w:br/>
        <w:t>Riverside Context: She wolde noght been ydel til she slepte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1331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wif is mannes help and his confort</w:t>
      </w:r>
      <w:r>
        <w:br/>
        <w:t>Riverside Context: That wyf is mannes helpe and his confort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389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 rightful juge, which that ye han served</w:t>
      </w:r>
      <w:r>
        <w:br/>
        <w:t>Riverside Context: The rightful Juge which that ye han served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1282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 al our strif, God woot, the fruit° is thin.</w:t>
      </w:r>
      <w:r>
        <w:br/>
        <w:t>Riverside Context: Of al oure strif God woot the fruyt is thyn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3203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Ful is min herte of revel° and solas.”°</w:t>
      </w:r>
      <w:r>
        <w:br/>
        <w:t>Riverside Context: Ful is myn herte of revel and solas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587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Whan ye ben his al hool, as he is youre:</w:t>
      </w:r>
      <w:r>
        <w:br/>
        <w:t>Riverside Context: Whan ye ben his al hool as he is youre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1263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“Non other lif,” seide he, “is worth a bene;°</w:t>
      </w:r>
      <w:r>
        <w:br/>
        <w:t>Riverside Context: Noon oother lyf seyde he is worth a bene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Summoner's Tale 1799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Seid this man, “and she wol come anon.”°</w:t>
      </w:r>
      <w:r>
        <w:br/>
        <w:t>Riverside Context: Seyde this man and she wol come anon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1223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Now is this bet, than bothe two be lorn!</w:t>
      </w:r>
      <w:r>
        <w:br/>
        <w:t>Riverside Context: Now is this bet than bothe two be lorn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Friar's Tale 1593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may nat go° so fer,’ quod she, ‘ne ride</w:t>
      </w:r>
      <w:r>
        <w:br/>
        <w:t>Riverside Context: I may nat go so fer quod she ne ryde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740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to his cruel purpos may suffise</w:t>
      </w:r>
      <w:r>
        <w:br/>
        <w:t>Riverside Context: As to his crueel purpos may suffyse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Franklin's Tale 764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Love wol nat ben constreined by maistrie;°</w:t>
      </w:r>
      <w:r>
        <w:br/>
        <w:t>Riverside Context: Love wol nat been constreyned by maistrye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Squire's Tale 331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When that yow list to clepen° him agein</w:t>
      </w:r>
      <w:r>
        <w:br/>
        <w:t>Riverside Context: Whan that yow list to clepen hym ageyn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3504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it is Cristes conseil° that I seye</w:t>
      </w:r>
      <w:r>
        <w:br/>
        <w:t>Riverside Context: For it is Cristes conseil that I seye</w:t>
      </w:r>
      <w:r>
        <w:br/>
        <w:t>==================================================</w:t>
        <w:br/>
      </w:r>
    </w:p>
    <w:p>
      <w:r>
        <w:rPr>
          <w:b/>
        </w:rPr>
        <w:t>Exception: i</w:t>
      </w:r>
      <w:r>
        <w:br/>
        <w:t>Headword: wenden</w:t>
      </w:r>
      <w:r>
        <w:br/>
        <w:t>Tag: v%pt_1</w:t>
      </w:r>
      <w:r>
        <w:br/>
        <w:t>Line: Book of the Duchess 357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took my hors, and forthe I went</w:t>
      </w:r>
      <w:r>
        <w:br/>
        <w:t>Riverside Context: Took my hors and forth I wente</w:t>
      </w:r>
      <w:r>
        <w:br/>
        <w:t>==================================================</w:t>
        <w:br/>
      </w:r>
    </w:p>
    <w:p>
      <w:r>
        <w:rPr>
          <w:b/>
        </w:rPr>
        <w:t>Exception: expresse</w:t>
      </w:r>
      <w:r>
        <w:br/>
        <w:t>Headword: expressen</w:t>
      </w:r>
      <w:r>
        <w:br/>
        <w:t>Tag: v%pr_3</w:t>
      </w:r>
      <w:r>
        <w:br/>
        <w:t>Line: Troilus and Criseyde; Book V 790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wise folk in bokes it expresse</w:t>
      </w:r>
      <w:r>
        <w:br/>
        <w:t>Riverside Context: For wise folk in bookes it expresse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Second Nun's Tale 324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never shal be lost, ne drede thee° noght</w:t>
      </w:r>
      <w:r>
        <w:br/>
        <w:t>Riverside Context: That nevere shal be lost ne drede thee noght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1296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With al the wo that prison may me yive</w:t>
      </w:r>
      <w:r>
        <w:br/>
        <w:t>Riverside Context: With al the wo that prison may me yive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 1230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seide, “As wisly help me God the grete</w:t>
      </w:r>
      <w:r>
        <w:br/>
        <w:t>Riverside Context: And seyde As wisly help me God the grete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Reeve's Tale 4034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¶“It shal be doon,” quod Simkin, “by my fay;</w:t>
      </w:r>
      <w:r>
        <w:br/>
        <w:t>Riverside Context: It shal be doon quod Symkyn by my fay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Reeve's Tale 4125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Lat see now if this place may suffise</w:t>
      </w:r>
      <w:r>
        <w:br/>
        <w:t>Riverside Context: Lat se now if this place may suffise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Wife of Bath's Prologue 423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help me verray God omnipotent</w:t>
      </w:r>
      <w:r>
        <w:br/>
        <w:t>Riverside Context: As helpe me verray God omnipotent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1508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for hir love is that I fare amis;</w:t>
      </w:r>
      <w:r>
        <w:br/>
        <w:t>Riverside Context: That for hire love is that I fare amys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616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Thanne is she fals; so love hir wel the lasse.</w:t>
      </w:r>
      <w:r>
        <w:br/>
        <w:t>Riverside Context: Thanne is she fals so love hire wel the lasse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208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Shal now no lenger in hir blisse bathe;</w:t>
      </w:r>
      <w:r>
        <w:br/>
        <w:t>Riverside Context: Shal now no lenger in hire blisse bathe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593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Who shulde recche° of that is reccheles?”°</w:t>
      </w:r>
      <w:r>
        <w:br/>
        <w:t>Riverside Context: Who shulde recche of that is recheles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3544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therfore, wostou° what is best to done?</w:t>
      </w:r>
      <w:r>
        <w:br/>
        <w:t>Riverside Context: And therfore woostou what is best to doone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Friar's Tale 1658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slee the innocent, if that he may.</w:t>
      </w:r>
      <w:r>
        <w:br/>
        <w:t>Riverside Context: To sle the innocent if that he may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658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worthy to been hanged on the galwes!’°</w:t>
      </w:r>
      <w:r>
        <w:br/>
        <w:t>Riverside Context: Is worthy to been hanged on the galwes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IV 779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Shul blake been, in tokening, herte swete</w:t>
      </w:r>
      <w:r>
        <w:br/>
        <w:t>Riverside Context: Shul blake ben in tokenyng herte swete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 165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 kinges sone in armes wel to do</w:t>
      </w:r>
      <w:r>
        <w:br/>
        <w:t>Riverside Context: A kynges sone in armes wel to do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775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Than shal no mete or drinke come in me</w:t>
      </w:r>
      <w:r>
        <w:br/>
        <w:t>Riverside Context: Thanne shal no mete or drynke come in me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1475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thus he fleeth as faste as ever he may.</w:t>
      </w:r>
      <w:r>
        <w:br/>
        <w:t>Riverside Context: And thus he fleeth as faste as evere he may</w:t>
      </w:r>
      <w:r>
        <w:br/>
        <w:t>==================================================</w:t>
        <w:br/>
      </w:r>
    </w:p>
    <w:p>
      <w:r>
        <w:rPr>
          <w:b/>
        </w:rPr>
        <w:t>Exception: rist</w:t>
      </w:r>
      <w:r>
        <w:br/>
        <w:t>Headword: risen</w:t>
      </w:r>
      <w:r>
        <w:br/>
        <w:t>Tag: v%pr_3</w:t>
      </w:r>
      <w:r>
        <w:br/>
        <w:t>Line: The Miller's Tale 3688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Up rist this joly lovere Absolon</w:t>
      </w:r>
      <w:r>
        <w:br/>
        <w:t>Riverside Context: Up rist this joly lovere Absolon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General Prologue 377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goon to vigilyës al bifore</w:t>
      </w:r>
      <w:r>
        <w:br/>
        <w:t>Riverside Context: And goon to vigilies al bifore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692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Shal bringen us the pees on every side</w:t>
      </w:r>
      <w:r>
        <w:br/>
        <w:t>Riverside Context: Shal bryngen us the pees on every syde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543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My thought is theron never a dele.”°</w:t>
      </w:r>
      <w:r>
        <w:br/>
        <w:t>Riverside Context: My thought ys theron never a del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The Canon's Yeoman's Tale 1145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Upon the fir anon sette this thing</w:t>
      </w:r>
      <w:r>
        <w:br/>
        <w:t>Riverside Context: Upon the fir anon sette this thyng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The Franklin's Tale 1223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¶He made it straunge,° and swoor, so God him save</w:t>
      </w:r>
      <w:r>
        <w:br/>
        <w:t>Riverside Context: He made it straunge and swoor so God hym save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Canon's Yeoman's Tale 1336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that as swithe preved it shal be.”</w:t>
      </w:r>
      <w:r>
        <w:br/>
        <w:t>Riverside Context: And that as swithe preeved it shal bee</w:t>
      </w:r>
      <w:r>
        <w:br/>
        <w:t>==================================================</w:t>
        <w:br/>
      </w:r>
    </w:p>
    <w:p>
      <w:r>
        <w:rPr>
          <w:b/>
        </w:rPr>
        <w:t>Exception: wroughte</w:t>
      </w:r>
      <w:r>
        <w:br/>
        <w:t>Headword: werken</w:t>
      </w:r>
      <w:r>
        <w:br/>
        <w:t>Tag: v%pt_3</w:t>
      </w:r>
      <w:r>
        <w:br/>
        <w:t>Line: Troilus and Criseyde; Book V 1236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love of hir that him these peines wroughte;</w:t>
      </w:r>
      <w:r>
        <w:br/>
        <w:t>Riverside Context: For love of here that hym these peynes wroughte</w:t>
      </w:r>
      <w:r>
        <w:br/>
        <w:t>==================================================</w:t>
        <w:br/>
      </w:r>
    </w:p>
    <w:p>
      <w:r>
        <w:rPr>
          <w:b/>
        </w:rPr>
        <w:t>Exception: espie</w:t>
      </w:r>
      <w:r>
        <w:br/>
        <w:t>Headword: aspien</w:t>
      </w:r>
      <w:r>
        <w:br/>
        <w:t>Tag: v%pr_3</w:t>
      </w:r>
      <w:r>
        <w:br/>
        <w:t>Line: The Canon's Yeoman's Tale 1138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Our privetee,° that no man us espie</w:t>
      </w:r>
      <w:r>
        <w:br/>
        <w:t>Riverside Context: Oure pryvetee that no man us espie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1628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it remembren, whan it passed is.</w:t>
      </w:r>
      <w:r>
        <w:br/>
        <w:t>Riverside Context: And it remembren whan it passed is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Wife of Bath's Prologue 369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ye may likne your parables° to</w:t>
      </w:r>
      <w:r>
        <w:br/>
        <w:t>Riverside Context: That ye may likne youre parables to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879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Which mankinde is so fair part of thy werk</w:t>
      </w:r>
      <w:r>
        <w:br/>
        <w:t>Riverside Context: Which mankynde is so fair part of thy werk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 966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ye han herd bifore, al he him tolde.</w:t>
      </w:r>
      <w:r>
        <w:br/>
        <w:t>Riverside Context: As ye han herd byfore al he hym tolde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Franklin's Tale 1103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Er any foot he mighte on erthe goon;°</w:t>
      </w:r>
      <w:r>
        <w:br/>
        <w:t>Riverside Context: Er any foot he myghte on erthe gon</w:t>
      </w:r>
      <w:r>
        <w:br/>
        <w:t>==================================================</w:t>
        <w:br/>
      </w:r>
    </w:p>
    <w:p>
      <w:r>
        <w:rPr>
          <w:b/>
        </w:rPr>
        <w:t>Exception: wil</w:t>
      </w:r>
      <w:r>
        <w:br/>
        <w:t>Headword: willen</w:t>
      </w:r>
      <w:r>
        <w:br/>
        <w:t>Tag: v%pr_3</w:t>
      </w:r>
      <w:r>
        <w:br/>
        <w:t>Line: House of Fame 1044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“Hit is nothing wil biten thee;</w:t>
      </w:r>
      <w:r>
        <w:br/>
        <w:t>Riverside Context: Hyt is nothing will byten the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v%pr_3</w:t>
      </w:r>
      <w:r>
        <w:br/>
        <w:t>Line: Book of the Duchess 140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 faste° into the grete see</w:t>
      </w:r>
      <w:r>
        <w:br/>
        <w:t>Riverside Context: Go faste into the Grete 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794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what fin is swich love, I can nat see</w:t>
      </w:r>
      <w:r>
        <w:br/>
        <w:t>Riverside Context: To what fyn is swich love I kan nat see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v%pr_3</w:t>
      </w:r>
      <w:r>
        <w:br/>
        <w:t>Line: House of Fame 1674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through the world hir fame go</w:t>
      </w:r>
      <w:r>
        <w:br/>
        <w:t>Riverside Context: That thrugh the world her fame goo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II 1454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May seyn no bet, swich hap to him hath she.</w:t>
      </w:r>
      <w:r>
        <w:br/>
        <w:t>Riverside Context: May seyn no bet swich hap to hym hath she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III 1580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of this thing right to the effect to go</w:t>
      </w:r>
      <w:r>
        <w:br/>
        <w:t>Riverside Context: But of this thing right to the effect to 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336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What nede is thee to maken al this care?</w:t>
      </w:r>
      <w:r>
        <w:br/>
        <w:t>Riverside Context: What nede is the to maken al this care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The Merchant's Tale 1589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if that oon° have beaute in hir face</w:t>
      </w:r>
      <w:r>
        <w:br/>
        <w:t>Riverside Context: For if that oon have beaute in hir face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3592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ordinance is seid, go, God thee spede!°</w:t>
      </w:r>
      <w:r>
        <w:br/>
        <w:t>Riverside Context: This ordinance is seyd Go God thee speede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Shipman's Tale 192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 may doon, right as° yow list° devise.</w:t>
      </w:r>
      <w:r>
        <w:br/>
        <w:t>Riverside Context: That I may doon right as yow list devise</w:t>
      </w:r>
      <w:r>
        <w:br/>
        <w:t>==================================================</w:t>
        <w:br/>
      </w:r>
    </w:p>
    <w:p>
      <w:r>
        <w:rPr>
          <w:b/>
        </w:rPr>
        <w:t>Exception: sterve</w:t>
      </w:r>
      <w:r>
        <w:br/>
        <w:t>Headword: sterven</w:t>
      </w:r>
      <w:r>
        <w:br/>
        <w:t>Tag: v%pr_3</w:t>
      </w:r>
      <w:r>
        <w:br/>
        <w:t>Line: Troilus and Criseyde; Book II 1152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whether that he live or elles sterve.</w:t>
      </w:r>
      <w:r>
        <w:br/>
        <w:t>Riverside Context: And whethir that he lyve or elles sterve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1017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Til this be doon? and goode, eek tel me this</w:t>
      </w:r>
      <w:r>
        <w:br/>
        <w:t>Riverside Context: Til this be doon And good ek telle me this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253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thogh a widwe hadde noght a sho</w:t>
      </w:r>
      <w:r>
        <w:br/>
        <w:t>Riverside Context: For thogh a wydwe hadde noght a sho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Knight's Tale 1040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Er it were day, as was hir wone° to do</w:t>
      </w:r>
      <w:r>
        <w:br/>
        <w:t>Riverside Context: Er it were day as was hir wone to do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1652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Come to the blisse ther° Crist eterne on live° is?</w:t>
      </w:r>
      <w:r>
        <w:br/>
        <w:t>Riverside Context: Come to the blisse ther Crist eterne on lyve 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2249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Your vertu° is so greet in hevene above</w:t>
      </w:r>
      <w:r>
        <w:br/>
        <w:t>Riverside Context: Youre vertu is so greet in hevene above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Nun's Priest's Tale 3283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wolde han fled, but that° the fox anon</w:t>
      </w:r>
      <w:r>
        <w:br/>
        <w:t>Riverside Context: He wolde han fled but that the fox anon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Franklin's Tale 894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Thus wold she seyn, with many a pitous° tere.</w:t>
      </w:r>
      <w:r>
        <w:br/>
        <w:t>Riverside Context: Thus wolde she seyn with many a pitous teere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797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is to seyn, that telleth in this cas</w:t>
      </w:r>
      <w:r>
        <w:br/>
        <w:t>Riverside Context: That is to seyn that telleth in this caas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The Clerk's Tale 1064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Ne never hadde, as God my soule save!</w:t>
      </w:r>
      <w:r>
        <w:br/>
        <w:t>Riverside Context: Ne nevere hadde as God my soule save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Prologue 188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¶“Gladly,” quod she, “sith° it may yow like.°</w:t>
      </w:r>
      <w:r>
        <w:br/>
        <w:t>Riverside Context: Gladly quod she sith it may yow like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Reeve's Tale 3937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Ther dorste° no wight° hand upon him legge,°</w:t>
      </w:r>
      <w:r>
        <w:br/>
        <w:t>Riverside Context: Ther dorste no wight hand upon hym legge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V 1156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“We han nought elles for to don, ywis.</w:t>
      </w:r>
      <w:r>
        <w:br/>
        <w:t>Riverside Context: We han naught elles for to don ywis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514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bet is that a wightes tonge reste</w:t>
      </w:r>
      <w:r>
        <w:br/>
        <w:t>Riverside Context: But bet is that a wyghtes tonge reste</w:t>
      </w:r>
      <w:r>
        <w:br/>
        <w:t>==================================================</w:t>
        <w:br/>
      </w:r>
    </w:p>
    <w:p>
      <w:r>
        <w:rPr>
          <w:b/>
        </w:rPr>
        <w:t>Exception: smerte</w:t>
      </w:r>
      <w:r>
        <w:br/>
        <w:t>Headword: smerten</w:t>
      </w:r>
      <w:r>
        <w:br/>
        <w:t>Tag: v%pr_3</w:t>
      </w:r>
      <w:r>
        <w:br/>
        <w:t>Line: The Squire's Tale 564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That, if so were that any thing him smerte,°</w:t>
      </w:r>
      <w:r>
        <w:br/>
        <w:t>Riverside Context: That if so were that any thyng hym smerte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236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Why is my neighebores wif so gay?°</w:t>
      </w:r>
      <w:r>
        <w:br/>
        <w:t>Riverside Context: Why is my neighebores wyf so gay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832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So longe han they conforted hir, til she</w:t>
      </w:r>
      <w:r>
        <w:br/>
        <w:t>Riverside Context: So longe han they conforted hire til she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Book of the Duchess 702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May gladde me of my distresse</w:t>
      </w:r>
      <w:r>
        <w:br/>
        <w:t>Riverside Context: May glade me of my distresse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74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me,” quod she, “ey! What is this to seye?</w:t>
      </w:r>
      <w:r>
        <w:br/>
        <w:t>Riverside Context: To me quod she I What is this to seye</w:t>
      </w:r>
      <w:r>
        <w:br/>
        <w:t>==================================================</w:t>
        <w:br/>
      </w:r>
    </w:p>
    <w:p>
      <w:r>
        <w:rPr>
          <w:b/>
        </w:rPr>
        <w:t>Exception: stant</w:t>
      </w:r>
      <w:r>
        <w:br/>
        <w:t>Headword: stonden</w:t>
      </w:r>
      <w:r>
        <w:br/>
        <w:t>Tag: v%pr_3</w:t>
      </w:r>
      <w:r>
        <w:br/>
        <w:t>Line: The Second Nun's Tale 173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“That fro this toun ne stant but miles three</w:t>
      </w:r>
      <w:r>
        <w:br/>
        <w:t>Riverside Context: That fro this toun ne stant but miles three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Wife of Bath's Prologue 353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forth she wole,° er any day be dawed,°</w:t>
      </w:r>
      <w:r>
        <w:br/>
        <w:t>Riverside Context: But forth she wole er any day be dawed</w:t>
      </w:r>
      <w:r>
        <w:br/>
        <w:t>==================================================</w:t>
        <w:br/>
      </w:r>
    </w:p>
    <w:p>
      <w:r>
        <w:rPr>
          <w:b/>
        </w:rPr>
        <w:t>Exception: die</w:t>
      </w:r>
      <w:r>
        <w:br/>
        <w:t>Headword: dien</w:t>
      </w:r>
      <w:r>
        <w:br/>
        <w:t>Tag: v%pr_3</w:t>
      </w:r>
      <w:r>
        <w:br/>
        <w:t>Line: The Wife of Bath's Tale 1145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Up peril of my lif, til that it die.</w:t>
      </w:r>
      <w:r>
        <w:br/>
        <w:t>Riverside Context: Up peril of my lyf til that it dye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Franklin's Tale 839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that he wol com hastily again;</w:t>
      </w:r>
      <w:r>
        <w:br/>
        <w:t>Riverside Context: And that he wol come hastily agayn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Physician's Tale 170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sooth° is that° my bille wol expresse.”</w:t>
      </w:r>
      <w:r>
        <w:br/>
        <w:t>Riverside Context: That sooth is that my bille wol expresse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45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it forwot° that is to come</w:t>
      </w:r>
      <w:r>
        <w:br/>
        <w:t>Riverside Context: That yt forwot that ys to come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386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“Ye han for sothe ydoon a greet bataille</w:t>
      </w:r>
      <w:r>
        <w:br/>
        <w:t>Riverside Context: Ye han for sothe ydoon a greet bataille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General Prologue 833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Whoso be rebel to my jugement</w:t>
      </w:r>
      <w:r>
        <w:br/>
        <w:t>Riverside Context: Whoso be rebel to my juggement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Second Nun's Tale 484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thou mayst seyn,° thy princes han thee maked</w:t>
      </w:r>
      <w:r>
        <w:br/>
        <w:t>Riverside Context: But thou mayst seyn thy princes han thee maked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Merchant's Tale 1330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Heer may ye se, and heerby may ye preve,°</w:t>
      </w:r>
      <w:r>
        <w:br/>
        <w:t>Riverside Context: Heere may ye se and heerby may ye preve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Clerk's Tale 968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“To doon your lust, but I desire also</w:t>
      </w:r>
      <w:r>
        <w:br/>
        <w:t>Riverside Context: To doon youre lust but I desire also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Prioress' Tale 537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“And is this song maked in reverence</w:t>
      </w:r>
      <w:r>
        <w:br/>
        <w:t>Riverside Context: And is this song maked in reverence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Canon's Yeoman's Tale 1134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Shal° make al good, for it is cause of al</w:t>
      </w:r>
      <w:r>
        <w:br/>
        <w:t>Riverside Context: Shal make al good for it is cause of al</w:t>
      </w:r>
      <w:r>
        <w:br/>
        <w:t>==================================================</w:t>
        <w:br/>
      </w:r>
    </w:p>
    <w:p>
      <w:r>
        <w:rPr>
          <w:b/>
        </w:rPr>
        <w:t>Exception: sterte</w:t>
      </w:r>
      <w:r>
        <w:br/>
        <w:t>Headword: sterten</w:t>
      </w:r>
      <w:r>
        <w:br/>
        <w:t>Tag: v%pt_3</w:t>
      </w:r>
      <w:r>
        <w:br/>
        <w:t>Line: The Miller's Tale 3816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¶This carpenter out of his slomber sterte</w:t>
      </w:r>
      <w:r>
        <w:br/>
        <w:t>Riverside Context: This carpenter out of his slomber sterte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1712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preche, and eek to begge, it is no doute.°</w:t>
      </w:r>
      <w:r>
        <w:br/>
        <w:t>Riverside Context: To preche and eek to begge it is no doute</w:t>
      </w:r>
      <w:r>
        <w:br/>
        <w:t>==================================================</w:t>
        <w:br/>
      </w:r>
    </w:p>
    <w:p>
      <w:r>
        <w:rPr>
          <w:b/>
        </w:rPr>
        <w:t>Exception: hade</w:t>
      </w:r>
      <w:r>
        <w:br/>
        <w:t>Headword: haven</w:t>
      </w:r>
      <w:r>
        <w:br/>
        <w:t>Tag: v%pt_3</w:t>
      </w:r>
      <w:r>
        <w:br/>
        <w:t>Line: The General Prologue 554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Upon the cop right of his nose he hade</w:t>
      </w:r>
      <w:r>
        <w:br/>
        <w:t>Riverside Context: Upon the cop right of his nose he hade</w:t>
      </w:r>
      <w:r>
        <w:br/>
        <w:t>==================================================</w:t>
        <w:br/>
      </w:r>
    </w:p>
    <w:p>
      <w:r>
        <w:rPr>
          <w:b/>
        </w:rPr>
        <w:t>Exception: graunte</w:t>
      </w:r>
      <w:r>
        <w:br/>
        <w:t>Headword: graunten</w:t>
      </w:r>
      <w:r>
        <w:br/>
        <w:t>Tag: v%pr_3</w:t>
      </w:r>
      <w:r>
        <w:br/>
        <w:t>Line: Troilus and Criseyde; Book III 310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thus: I pose, a womman graunte me</w:t>
      </w:r>
      <w:r>
        <w:br/>
        <w:t>Riverside Context: As thus I pose a womman grante me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Franklin's Tale 1178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tolde hem al that was in hir entente.</w:t>
      </w:r>
      <w:r>
        <w:br/>
        <w:t>Riverside Context: He tolde hem al that was in hire entente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The Knight's Tale 1811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al mot° been assayed,° hoot and cold;</w:t>
      </w:r>
      <w:r>
        <w:br/>
        <w:t>Riverside Context: But all moot ben assayed hoot and coold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III 1811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ye thus fer han deined me to gide</w:t>
      </w:r>
      <w:r>
        <w:br/>
        <w:t>Riverside Context: That ye thus fer han deyned me to gyde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House of Fame 2078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fir is wont to quikke° and go</w:t>
      </w:r>
      <w:r>
        <w:br/>
        <w:t>Riverside Context: As fyr ys wont to quyke and goo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3434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is so undiscreet of° governaunce,°</w:t>
      </w:r>
      <w:r>
        <w:br/>
        <w:t>Riverside Context: That is so undiscreet of governaunce</w:t>
      </w:r>
      <w:r>
        <w:br/>
        <w:t>==================================================</w:t>
        <w:br/>
      </w:r>
    </w:p>
    <w:p>
      <w:r>
        <w:rPr>
          <w:b/>
        </w:rPr>
        <w:t>Exception: konne</w:t>
      </w:r>
      <w:r>
        <w:br/>
        <w:t>Headword: connen</w:t>
      </w:r>
      <w:r>
        <w:br/>
        <w:t>Tag: v%pr_3</w:t>
      </w:r>
      <w:r>
        <w:br/>
        <w:t>Line: The Canon's Yeoman's Tale 846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konne he letterure,° or konne he noon</w:t>
      </w:r>
      <w:r>
        <w:br/>
        <w:t>Riverside Context: And konne he letterure or konne he noon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Franklin's Tale 1042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may me helpen, save° my lady, best.</w:t>
      </w:r>
      <w:r>
        <w:br/>
        <w:t>Riverside Context: Ye may me helpen save my lady best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Clerk's Tale 937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womman can, ne can ben half so trewe</w:t>
      </w:r>
      <w:r>
        <w:br/>
        <w:t>Riverside Context: As womman kan ne kan been half so trewe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180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If I be she that may yow do gladnesse</w:t>
      </w:r>
      <w:r>
        <w:br/>
        <w:t>Riverside Context: If I be she that may yow do gladnesse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Reeve's Tale 4134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With empty hand men may na haukes tulle;°</w:t>
      </w:r>
      <w:r>
        <w:br/>
        <w:t>Riverside Context: With empty hand men may na haukes tulle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IV 1060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now is this abusion to seyn</w:t>
      </w:r>
      <w:r>
        <w:br/>
        <w:t>Riverside Context: But now is this abusioun to seyn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Miller's Tale 3779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¶Gerveis answerde, “Certes, were it gold</w:t>
      </w:r>
      <w:r>
        <w:br/>
        <w:t>Riverside Context: Gerveys answerde Certes were it gold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1324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wel I woot, that in this world gret pine° is.</w:t>
      </w:r>
      <w:r>
        <w:br/>
        <w:t>Riverside Context: But wel I woot that in this world greet pyne ys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IV 1695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mannes heed imaginen ne can</w:t>
      </w:r>
      <w:r>
        <w:br/>
        <w:t>Riverside Context: For mannes hed ymagynen ne kan</w:t>
      </w:r>
      <w:r>
        <w:br/>
        <w:t>==================================================</w:t>
        <w:br/>
      </w:r>
    </w:p>
    <w:p>
      <w:r>
        <w:rPr>
          <w:b/>
        </w:rPr>
        <w:t>Exception: faille</w:t>
      </w:r>
      <w:r>
        <w:br/>
        <w:t>Headword: failen</w:t>
      </w:r>
      <w:r>
        <w:br/>
        <w:t>Tag: v%pr_3</w:t>
      </w:r>
      <w:r>
        <w:br/>
        <w:t>Line: The Wife of Bath's Prologue 574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if that faille, thanne is al ydo.°</w:t>
      </w:r>
      <w:r>
        <w:br/>
        <w:t>Riverside Context: And if that faille thanne is al ydo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851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is to seyn, they faillen bothe two.</w:t>
      </w:r>
      <w:r>
        <w:br/>
        <w:t>Riverside Context: This is to seyn they faillen bothe two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Book of the Duchess 520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herd thee not, to seyn the sothe</w:t>
      </w:r>
      <w:r>
        <w:br/>
        <w:t>Riverside Context: I herde the not to seyn the soth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480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Thou seyst, thy princes han thee yeven might</w:t>
      </w:r>
      <w:r>
        <w:br/>
        <w:t>Riverside Context: Thou seyst thy princes han thee yeven myght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1607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by your wordes it is wel ysene.</w:t>
      </w:r>
      <w:r>
        <w:br/>
        <w:t>Riverside Context: For by youre wordes it is wel yseene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787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thurgh a goter, by a privé wente</w:t>
      </w:r>
      <w:r>
        <w:br/>
        <w:t>Riverside Context: Is thorugh a goter by a pryve wente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663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to do wel; for, God wot, quit° is she</w:t>
      </w:r>
      <w:r>
        <w:br/>
        <w:t>Riverside Context: For to do wel for God wot quyt is she</w:t>
      </w:r>
      <w:r>
        <w:br/>
        <w:t>==================================================</w:t>
        <w:br/>
      </w:r>
    </w:p>
    <w:p>
      <w:r>
        <w:rPr>
          <w:b/>
        </w:rPr>
        <w:t>Exception: see</w:t>
      </w:r>
      <w:r>
        <w:br/>
        <w:t>Headword: sen</w:t>
      </w:r>
      <w:r>
        <w:br/>
        <w:t>Tag: v%pr_3</w:t>
      </w:r>
      <w:r>
        <w:br/>
        <w:t>Line: The Pardoner's Tale 715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seide thus, “Now, lordes, God yow see!”°</w:t>
      </w:r>
      <w:r>
        <w:br/>
        <w:t>Riverside Context: And seyde thus Now lordes God yow see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Franklin's Tale 1139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I am siker that ther be sciences</w:t>
      </w:r>
      <w:r>
        <w:br/>
        <w:t>Riverside Context: For I am siker that ther be sciences</w:t>
      </w:r>
      <w:r>
        <w:br/>
        <w:t>==================================================</w:t>
        <w:br/>
      </w:r>
    </w:p>
    <w:p>
      <w:r>
        <w:rPr>
          <w:b/>
        </w:rPr>
        <w:t>Exception: graunte</w:t>
      </w:r>
      <w:r>
        <w:br/>
        <w:t>Headword: graunten</w:t>
      </w:r>
      <w:r>
        <w:br/>
        <w:t>Tag: v%pr_3</w:t>
      </w:r>
      <w:r>
        <w:br/>
        <w:t>Line: Troilus and Criseyde; Book III 1526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God us graunte sounde and sone to mete!”</w:t>
      </w:r>
      <w:r>
        <w:br/>
        <w:t>Riverside Context: Ther God us graunte sownde and soone to mete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Friar's Tale 1415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Er we departe, I shal thee so wel wisse,°</w:t>
      </w:r>
      <w:r>
        <w:br/>
        <w:t>Riverside Context: Er we departe I shal thee so wel wisse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899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“But yet to me his sorwe is muchel more</w:t>
      </w:r>
      <w:r>
        <w:br/>
        <w:t>Riverside Context: But yit to me his sorwe is muchel more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The Manciple's Tale 208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word mot nede° accorde with the dede.°</w:t>
      </w:r>
      <w:r>
        <w:br/>
        <w:t>Riverside Context: The word moot nede accorde with the dede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Reeve's Tale 3958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with hir dorste rage° or ones pleye,°</w:t>
      </w:r>
      <w:r>
        <w:br/>
        <w:t>Riverside Context: That with hire dorste rage or ones pleye</w:t>
      </w:r>
      <w:r>
        <w:br/>
        <w:t>==================================================</w:t>
        <w:br/>
      </w:r>
    </w:p>
    <w:p>
      <w:r>
        <w:rPr>
          <w:b/>
        </w:rPr>
        <w:t>Exception: thar</w:t>
      </w:r>
      <w:r>
        <w:br/>
        <w:t>Headword: thurven</w:t>
      </w:r>
      <w:r>
        <w:br/>
        <w:t>Tag: v%pr_3</w:t>
      </w:r>
      <w:r>
        <w:br/>
        <w:t>Line: The Reeve's Tale 4320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“Him thar nat wene wel that evil dooth;°</w:t>
      </w:r>
      <w:r>
        <w:br/>
        <w:t>Riverside Context: Hym thar nat wene wel that yvele dooth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3150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eek it is ny day, I may nat dwelle.°</w:t>
      </w:r>
      <w:r>
        <w:br/>
        <w:t>Riverside Context: And eek it is ny day I may nat dwelle</w:t>
      </w:r>
      <w:r>
        <w:br/>
        <w:t>==================================================</w:t>
        <w:br/>
      </w:r>
    </w:p>
    <w:p>
      <w:r>
        <w:rPr>
          <w:b/>
        </w:rPr>
        <w:t>Exception: sterte</w:t>
      </w:r>
      <w:r>
        <w:br/>
        <w:t>Headword: sterten</w:t>
      </w:r>
      <w:r>
        <w:br/>
        <w:t>Tag: v%pt_3</w:t>
      </w:r>
      <w:r>
        <w:br/>
        <w:t>Line: The Knight's Tale 1762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though he first for ire quook and sterte,°</w:t>
      </w:r>
      <w:r>
        <w:br/>
        <w:t>Riverside Context: And though he first for ire quook and sterte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Canon's Yeoman's Tale 945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Another time it may be wel ynow</w:t>
      </w:r>
      <w:r>
        <w:br/>
        <w:t>Riverside Context: Another tyme it may be well ynow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3019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hath so long a lif, as we may see</w:t>
      </w:r>
      <w:r>
        <w:br/>
        <w:t>Riverside Context: And hath so long a lif as we may see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2104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Parfourned° is, ne of our pavement°</w:t>
      </w:r>
      <w:r>
        <w:br/>
        <w:t>Riverside Context: Parfourned is ne of our pavement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Second Nun's Tale 231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he be chaast° and hate vileinyë.°</w:t>
      </w:r>
      <w:r>
        <w:br/>
        <w:t>Riverside Context: But he be chaast and hate vileynye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632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false swering is yet more reprevable.°</w:t>
      </w:r>
      <w:r>
        <w:br/>
        <w:t>Riverside Context: And fals sweryng is yet moore reprevable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Franklin's Tale 1491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they ne wiste why she thider wente.</w:t>
      </w:r>
      <w:r>
        <w:br/>
        <w:t>Riverside Context: But they ne wiste why she thider wente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III 866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wel I woot, that ye wol not do so;</w:t>
      </w:r>
      <w:r>
        <w:br/>
        <w:t>Riverside Context: But wel I woot that ye wol nat do so</w:t>
      </w:r>
      <w:r>
        <w:br/>
        <w:t>==================================================</w:t>
        <w:br/>
      </w:r>
    </w:p>
    <w:p>
      <w:r>
        <w:rPr>
          <w:b/>
        </w:rPr>
        <w:t>Exception: taughte</w:t>
      </w:r>
      <w:r>
        <w:br/>
        <w:t>Headword: techen</w:t>
      </w:r>
      <w:r>
        <w:br/>
        <w:t>Tag: v%pt_3</w:t>
      </w:r>
      <w:r>
        <w:br/>
        <w:t>Line: Troilus and Criseyde; Book V 1016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brighte Venus folwede and ay taughte</w:t>
      </w:r>
      <w:r>
        <w:br/>
        <w:t>Riverside Context: The brighte Venus folwede and ay taughte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537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How greet labour and cost is thee to finde!°</w:t>
      </w:r>
      <w:r>
        <w:br/>
        <w:t>Riverside Context: How greet labour and cost is thee to fynde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378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“For Antenor how lost is my Criseyde?”</w:t>
      </w:r>
      <w:r>
        <w:br/>
        <w:t>Riverside Context: For Antenor how lost is my Criseyde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2402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Ne may nat° sodeinly so wel ysee,°</w:t>
      </w:r>
      <w:r>
        <w:br/>
        <w:t>Riverside Context: Ne may nat sodeynly so wel yse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2401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 thee, ne may my strengthe noght availle.</w:t>
      </w:r>
      <w:r>
        <w:br/>
        <w:t>Riverside Context: Of thee ne may my strengthe noght availle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506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Liken to° yow that may displese me;</w:t>
      </w:r>
      <w:r>
        <w:br/>
        <w:t>Riverside Context: Liken to yow that may displese me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Parliament of Fowls 311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Of every kinde, that men thenke may;</w:t>
      </w:r>
      <w:r>
        <w:br/>
        <w:t>Riverside Context: Of every kynde that men thynke may</w:t>
      </w:r>
      <w:r>
        <w:br/>
        <w:t>==================================================</w:t>
        <w:br/>
      </w:r>
    </w:p>
    <w:p>
      <w:r>
        <w:rPr>
          <w:b/>
        </w:rPr>
        <w:t>Exception: hete</w:t>
      </w:r>
      <w:r>
        <w:br/>
        <w:t>Headword: hoten</w:t>
      </w:r>
      <w:r>
        <w:br/>
        <w:t>Tag: v%pr_3</w:t>
      </w:r>
      <w:r>
        <w:br/>
        <w:t>Line: The Knight's Tale 2398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wel I woot, er° she me mercy hete,°</w:t>
      </w:r>
      <w:r>
        <w:br/>
        <w:t>Riverside Context: And wel I woot er she me mercy heete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Shipman's Tale 345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Thanked be God, al hool° his marchandise.</w:t>
      </w:r>
      <w:r>
        <w:br/>
        <w:t>Riverside Context: Thanked be God al hool his marchandise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966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 wonder is, though it may never thrive.</w:t>
      </w:r>
      <w:r>
        <w:br/>
        <w:t>Riverside Context: No wonder is though it may nevere thryve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IV 1203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sin ye wol not suffre us liven here</w:t>
      </w:r>
      <w:r>
        <w:br/>
        <w:t>Riverside Context: But syn ye wol nat suffre us lyven here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Canon's Yeoman's Tale 982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Whan he commune° shal with any wight</w:t>
      </w:r>
      <w:r>
        <w:br/>
        <w:t>Riverside Context: Whanne he commune shal with any wight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Franklin's Tale 1336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quik° or deed, right ther ye shul me finde;</w:t>
      </w:r>
      <w:r>
        <w:br/>
        <w:t>Riverside Context: For quyk or deed right there ye shal me fynde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1647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fewe folk may lightly make it warm;</w:t>
      </w:r>
      <w:r>
        <w:br/>
        <w:t>Riverside Context: And fewe folk may lightly make it warm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Second Nun's Tale 188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Dide° his message; and whan that he it tolde</w:t>
      </w:r>
      <w:r>
        <w:br/>
        <w:t>Riverside Context: Dide his message and whan that he it tolde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536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Now is not this a nice vanitee?</w:t>
      </w:r>
      <w:r>
        <w:br/>
        <w:t>Riverside Context: Now is nat this a nyce vanitee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Book of the Duchess 1191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Allas! what shal I thanne do?”</w:t>
      </w:r>
      <w:r>
        <w:br/>
        <w:t>Riverside Context: Allas what shal I thanne do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Pardoner's Tale 469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Thurgh which they doon° the devel sacrifise</w:t>
      </w:r>
      <w:r>
        <w:br/>
        <w:t>Riverside Context: Thurgh which they doon the devel sacrifise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Second Nun's Tale 459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Do sacrifice, or cristendom reneye</w:t>
      </w:r>
      <w:r>
        <w:br/>
        <w:t>Riverside Context: Do sacrifice or Cristendom reneye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Monk's Tale 2239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Lordinges, ensample heerby may ye take</w:t>
      </w:r>
      <w:r>
        <w:br/>
        <w:t>Riverside Context: Lordynges ensample heerby may ye take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799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may nat don as every plowman may;</w:t>
      </w:r>
      <w:r>
        <w:br/>
        <w:t>Riverside Context: I may nat doon as every plowman may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Parliament of Fowls 474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 man may serven bet and more to pay°</w:t>
      </w:r>
      <w:r>
        <w:br/>
        <w:t>Riverside Context: A man may serven bet and more to pay</w:t>
      </w:r>
      <w:r>
        <w:br/>
        <w:t>==================================================</w:t>
        <w:br/>
      </w:r>
    </w:p>
    <w:p>
      <w:r>
        <w:rPr>
          <w:b/>
        </w:rPr>
        <w:t>Exception: say</w:t>
      </w:r>
      <w:r>
        <w:br/>
        <w:t>Headword: seien</w:t>
      </w:r>
      <w:r>
        <w:br/>
        <w:t>Tag: v%inf</w:t>
      </w:r>
      <w:r>
        <w:br/>
        <w:t>Line: Book of the Duchess 1090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was right yonge, soth to say</w:t>
      </w:r>
      <w:r>
        <w:br/>
        <w:t>Riverside Context: I was ryght yong soth to say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98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“Uncle,” quod she, “your maistresse is not here!”</w:t>
      </w:r>
      <w:r>
        <w:br/>
        <w:t>Riverside Context: Uncle quod she youre maistresse is nat here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Miller's Tale 3492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¶This Nicholas answerde, “Fecch me drinke;</w:t>
      </w:r>
      <w:r>
        <w:br/>
        <w:t>Riverside Context: This Nicholas answerde Fecche me drynke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984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But° it a feend° be, as himselven is.</w:t>
      </w:r>
      <w:r>
        <w:br/>
        <w:t>Riverside Context: But it a feend be as hymselven is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Miller's Tale 3438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How may ye slepen al the longe day?”</w:t>
      </w:r>
      <w:r>
        <w:br/>
        <w:t>Riverside Context: How may ye slepen al the longe day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Troilus and Criseyde; Book IV 432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Troilus, that neigh for sorwe deide</w:t>
      </w:r>
      <w:r>
        <w:br/>
        <w:t>Riverside Context: But Troilus that neigh for sorwe deyde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Troilus and Criseyde; Book II 1190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knew it wel, and whos it was him tolde</w:t>
      </w:r>
      <w:r>
        <w:br/>
        <w:t>Riverside Context: And knew it wel and whos it was hym tolde</w:t>
      </w:r>
      <w:r>
        <w:br/>
        <w:t>==================================================</w:t>
        <w:br/>
      </w:r>
    </w:p>
    <w:p>
      <w:r>
        <w:rPr>
          <w:b/>
        </w:rPr>
        <w:t>Exception: ferd</w:t>
      </w:r>
      <w:r>
        <w:br/>
        <w:t>Headword: faren</w:t>
      </w:r>
      <w:r>
        <w:br/>
        <w:t>Tag: v%ppl</w:t>
      </w:r>
      <w:r>
        <w:br/>
        <w:t>Line: Troilus and Criseyde; Book IV 1094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Withouten hir, and ferd ful wel at ese?</w:t>
      </w:r>
      <w:r>
        <w:br/>
        <w:t>Riverside Context: Withouten hire and ferd ful wel at ese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Wife of Bath's Tale 1097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it shal been amended, if I may.”</w:t>
      </w:r>
      <w:r>
        <w:br/>
        <w:t>Riverside Context: And it shal been amended if I may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Friar's Tale 1523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¶“ ‘Nay,’ quod this somnour, ‘that shal nat bitide;°</w:t>
      </w:r>
      <w:r>
        <w:br/>
        <w:t>Riverside Context: Nay quod this somonour that shal nat bityde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Sir Thopas 805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to him dorste° ride or goon</w:t>
      </w:r>
      <w:r>
        <w:br/>
        <w:t>Riverside Context: That to him durste ride or goon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Knight's Tale 3064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Can he hem thank? nay, God wot, never a deel°</w:t>
      </w:r>
      <w:r>
        <w:br/>
        <w:t>Riverside Context: Kan he hem thank Nay God woot never a deel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III 1762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if that Love ought lete his bridel go</w:t>
      </w:r>
      <w:r>
        <w:br/>
        <w:t>Riverside Context: And if that Love aught lete his bridel go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644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hoom to goon it may nought wel bitide.”</w:t>
      </w:r>
      <w:r>
        <w:br/>
        <w:t>Riverside Context: For hom to gon it may nought wel bitide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650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of his othes is to outrageous.°</w:t>
      </w:r>
      <w:r>
        <w:br/>
        <w:t>Riverside Context: That of his othes is to outrageous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Shipman's Tale 222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Shal fasting al this day elenge° goon?</w:t>
      </w:r>
      <w:r>
        <w:br/>
        <w:t>Riverside Context: Shal fasting al this day alenge goon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The Pardoner's Tale 766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save yow, that boghte again° mankinde</w:t>
      </w:r>
      <w:r>
        <w:br/>
        <w:t>Riverside Context: God save yow that boghte agayn mankynde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IV 411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this is fair, and that can good aright.</w:t>
      </w:r>
      <w:r>
        <w:br/>
        <w:t>Riverside Context: And this is fair and that kan good aright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1224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Now is my prison worse than biforn;</w:t>
      </w:r>
      <w:r>
        <w:br/>
        <w:t>Riverside Context: Now is my prisoun worse than biforn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v%pt_1</w:t>
      </w:r>
      <w:r>
        <w:br/>
        <w:t>Line: The General Prologue 454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dorste swere they weyeden ten pound</w:t>
      </w:r>
      <w:r>
        <w:br/>
        <w:t>Riverside Context: I dorste swere they weyeden ten pound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Merchant's Tale 2382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Ye wolde nat seyn thise wordes unto me;</w:t>
      </w:r>
      <w:r>
        <w:br/>
        <w:t>Riverside Context: Ye wolde nat seyn thise wordes unto 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1055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Wherfor, lord Phebus, this is my requeste—</w:t>
      </w:r>
      <w:r>
        <w:br/>
        <w:t>Riverside Context: Wherfore lord Phebus this is my requeste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1279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How darstow seyn that fals thy lady is</w:t>
      </w:r>
      <w:r>
        <w:br/>
        <w:t>Riverside Context: How darstow seyn that fals thy lady ys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666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Deth may noght make no comparisoun</w:t>
      </w:r>
      <w:r>
        <w:br/>
        <w:t>Riverside Context: Deth may noght make no comparisoun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1454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 meschief,° as a suster shal the brother;</w:t>
      </w:r>
      <w:r>
        <w:br/>
        <w:t>Riverside Context: In meschief as a suster shal the brother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House of Fame 2084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Up to a windowe, out to goon;</w:t>
      </w:r>
      <w:r>
        <w:br/>
        <w:t>Riverside Context: Up to a wyndowe out to goon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472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fro my soule shal Criseydes darte</w:t>
      </w:r>
      <w:r>
        <w:br/>
        <w:t>Riverside Context: But fro my soule shal Criseydes darte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Franklin's Tale 1008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with a sorweful herte he thus answerde:</w:t>
      </w:r>
      <w:r>
        <w:br/>
        <w:t>Riverside Context: And with a sorweful herte he thus answerde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1323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is so heigh, that al ne can I telle!</w:t>
      </w:r>
      <w:r>
        <w:br/>
        <w:t>Riverside Context: That is so heigh that al ne kan I telle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Friar's Tale 1368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Than possible is to telle in yeres two.</w:t>
      </w:r>
      <w:r>
        <w:br/>
        <w:t>Riverside Context: Than possible is to telle in yeres two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574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to the deeth min herte is to hir holde.</w:t>
      </w:r>
      <w:r>
        <w:br/>
        <w:t>Riverside Context: That to the deth myn herte is to hire holde</w:t>
      </w:r>
      <w:r>
        <w:br/>
        <w:t>==================================================</w:t>
        <w:br/>
      </w:r>
    </w:p>
    <w:p>
      <w:r>
        <w:rPr>
          <w:b/>
        </w:rPr>
        <w:t>Exception: stant</w:t>
      </w:r>
      <w:r>
        <w:br/>
        <w:t>Headword: stonden</w:t>
      </w:r>
      <w:r>
        <w:br/>
        <w:t>Tag: v%pr_3</w:t>
      </w:r>
      <w:r>
        <w:br/>
        <w:t>Line: Troilus and Criseyde; Book II 1613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“My lordes and my ladies, it stant thus;</w:t>
      </w:r>
      <w:r>
        <w:br/>
        <w:t>Riverside Context: My lordes and my ladys it stant thus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908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knew ful wel ther shal not scapen oon</w:t>
      </w:r>
      <w:r>
        <w:br/>
        <w:t>Riverside Context: He knew ful wel ther shal nat scapen oon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Troilus and Criseyde; Book III 1097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this or that, he into bedde him caste</w:t>
      </w:r>
      <w:r>
        <w:br/>
        <w:t>Riverside Context: For this or that he into bed hym caste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Troilus and Criseyde; Book IV 746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Mot goon, and thus departen fro my knight;</w:t>
      </w:r>
      <w:r>
        <w:br/>
        <w:t>Riverside Context: Moot goon and thus departen fro my knyght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857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Love is noght old as whan that it is newe.</w:t>
      </w:r>
      <w:r>
        <w:br/>
        <w:t>Riverside Context: Love is noght oold as whan that it is newe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3019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 which my body is hid ful prively;°</w:t>
      </w:r>
      <w:r>
        <w:br/>
        <w:t>Riverside Context: In which my body is hid ful prively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762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Thou wost° wel this, that speche is soun,°</w:t>
      </w:r>
      <w:r>
        <w:br/>
        <w:t>Riverside Context: Thou wost wel this that spech is soun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The Wife of Bath's Prologue 136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hath swich harneis° as I to yow tolde</w:t>
      </w:r>
      <w:r>
        <w:br/>
        <w:t>Riverside Context: That hath swich harneys as I to yow tolde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IV 893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May to no long prologe as now entende;</w:t>
      </w:r>
      <w:r>
        <w:br/>
        <w:t>Riverside Context: May to no long prologe as now entende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The Merchant's Tale 1761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God forbede that I dide al my might!°</w:t>
      </w:r>
      <w:r>
        <w:br/>
        <w:t>Riverside Context: But God forbede that I dide al my myght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Clerk's Tale 544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She wende° he wolde han slawen it right tho.°</w:t>
      </w:r>
      <w:r>
        <w:br/>
        <w:t>Riverside Context: She wende he wolde han slawen it right tho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Squire's Tale 569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my wil obeyed his wil</w:t>
      </w:r>
      <w:r>
        <w:br/>
        <w:t>Riverside Context: This is to seyn my wyl obeyed his wyl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Squire's Tale 402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If it be taried° til that lust° be cold</w:t>
      </w:r>
      <w:r>
        <w:br/>
        <w:t>Riverside Context: If it be taried til that lust be coold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Troilus and Criseyde; Book II 568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“And God wot, nevere, sith that I was born</w:t>
      </w:r>
      <w:r>
        <w:br/>
        <w:t>Riverside Context: And God woot nevere sith that I was born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2178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in this world is noon so poure° a page,°</w:t>
      </w:r>
      <w:r>
        <w:br/>
        <w:t>Riverside Context: That in this world is noon so povre a page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House of Fame 680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been betid, no man wot why</w:t>
      </w:r>
      <w:r>
        <w:br/>
        <w:t>Riverside Context: That ben betyd no man wot why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2293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dide hir thinges, as men may biholde</w:t>
      </w:r>
      <w:r>
        <w:br/>
        <w:t>Riverside Context: And dide hir thynges as men may biholde</w:t>
      </w:r>
      <w:r>
        <w:br/>
        <w:t>==================================================</w:t>
        <w:br/>
      </w:r>
    </w:p>
    <w:p>
      <w:r>
        <w:rPr>
          <w:b/>
        </w:rPr>
        <w:t>Exception: helpe</w:t>
      </w:r>
      <w:r>
        <w:br/>
        <w:t>Headword: helpen</w:t>
      </w:r>
      <w:r>
        <w:br/>
        <w:t>Tag: v%pr_3</w:t>
      </w:r>
      <w:r>
        <w:br/>
        <w:t>Line: Troilus and Criseyde; Book V 486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helpe me so, I can not tellen whider</w:t>
      </w:r>
      <w:r>
        <w:br/>
        <w:t>Riverside Context: God help me so I kan nat tellen whider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Parliament of Fowls 525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seyn the verdit° for you foules alle.”</w:t>
      </w:r>
      <w:r>
        <w:br/>
        <w:t>Riverside Context: To seyn the verdit for yow foules alle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3041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‘My felaw mordred is this same night</w:t>
      </w:r>
      <w:r>
        <w:br/>
        <w:t>Riverside Context: My felawe mordred is this same nyght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 957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Sire, my nece wol do wel by thee</w:t>
      </w:r>
      <w:r>
        <w:br/>
        <w:t>Riverside Context: Sire my nece wol do wel by the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1739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is swich mirthe that it may nat be writen;</w:t>
      </w:r>
      <w:r>
        <w:br/>
        <w:t>Riverside Context: Ther is swich myrthe that it may nat be writen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Parliament of Fowls 651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gete no more, although ye do me deie.°</w:t>
      </w:r>
      <w:r>
        <w:br/>
        <w:t>Riverside Context: Ye gete no more although ye do me deye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685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speke as now, for no wight may bireve</w:t>
      </w:r>
      <w:r>
        <w:br/>
        <w:t>Riverside Context: To speke as now for no wight may byreve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Merchant's Tale 1277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trewely it sit° wel to be so</w:t>
      </w:r>
      <w:r>
        <w:br/>
        <w:t>Riverside Context: And trewely it sit wel to be so</w:t>
      </w:r>
      <w:r>
        <w:br/>
        <w:t>==================================================</w:t>
        <w:br/>
      </w:r>
    </w:p>
    <w:p>
      <w:r>
        <w:rPr>
          <w:b/>
        </w:rPr>
        <w:t>Exception: lette</w:t>
      </w:r>
      <w:r>
        <w:br/>
        <w:t>Headword: letten</w:t>
      </w:r>
      <w:r>
        <w:br/>
        <w:t>Tag: v%pt_3</w:t>
      </w:r>
      <w:r>
        <w:br/>
        <w:t>Line: Troilus and Criseyde; Book III 473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twenty thousand times, or she lette</w:t>
      </w:r>
      <w:r>
        <w:br/>
        <w:t>Riverside Context: That twenty thousand tymes er she lette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Knight's Tale 3074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Ther wol we first amenden and biginne.</w:t>
      </w:r>
      <w:r>
        <w:br/>
        <w:t>Riverside Context: Ther wol we first amenden and bigynne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Wife of Bath's Tale 1004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Thise olde folk can muchel thing,”° quod she.</w:t>
      </w:r>
      <w:r>
        <w:br/>
        <w:t>Riverside Context: Thise olde folk kan muchel thyng quod she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Troilus and Criseyde; Book II 113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“I? God forbede!” quod she, “Be ye mad?”</w:t>
      </w:r>
      <w:r>
        <w:br/>
        <w:t>Riverside Context: I God forbede quod she Be ye mad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Physician's Tale 177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 sentence° of it was as ye shul here.</w:t>
      </w:r>
      <w:r>
        <w:br/>
        <w:t>Riverside Context: The sentence of it was as ye shul heere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Canon's Yeoman's Tale 1223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 an ingot, as I shal yow devise.°</w:t>
      </w:r>
      <w:r>
        <w:br/>
        <w:t>Riverside Context: Of an ingot as I shal yow devyse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102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carter dremeth how his cart is goon;</w:t>
      </w:r>
      <w:r>
        <w:br/>
        <w:t>Riverside Context: The cartere dremeth how his cart is gon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Prologue 578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wolde han slain me as I lay upright,°</w:t>
      </w:r>
      <w:r>
        <w:br/>
        <w:t>Riverside Context: He wolde han slayn me as I lay upright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General Prologue 806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Shal paye al that we spenden by the weye.</w:t>
      </w:r>
      <w:r>
        <w:br/>
        <w:t>Riverside Context: Shal paye al that we spenden by the weye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Parliament of Fowls 599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Thou farest by love as oules doon by light</w:t>
      </w:r>
      <w:r>
        <w:br/>
        <w:t>Riverside Context: Thow farst by love as oules don by lyght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Canon's Yeoman's Tale 943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Yet is ther heer, though that we han nat al.</w:t>
      </w:r>
      <w:r>
        <w:br/>
        <w:t>Riverside Context: Yet is ther heere though that we han nat al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313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whether it be wel or be amis</w:t>
      </w:r>
      <w:r>
        <w:br/>
        <w:t>Riverside Context: For whethir it be wel or be amys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1560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bisy ynogh to bringen it aboute</w:t>
      </w:r>
      <w:r>
        <w:br/>
        <w:t>Riverside Context: Is bisy ynough to bryngen it aboute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House of Fame 1760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 wimmen, yet, so God yow save!</w:t>
      </w:r>
      <w:r>
        <w:br/>
        <w:t>Riverside Context: Of wymmen yet so God yow save</w:t>
      </w:r>
      <w:r>
        <w:br/>
        <w:t>==================================================</w:t>
        <w:br/>
      </w:r>
    </w:p>
    <w:p>
      <w:r>
        <w:rPr>
          <w:b/>
        </w:rPr>
        <w:t>Exception: shette</w:t>
      </w:r>
      <w:r>
        <w:br/>
        <w:t>Headword: shitten</w:t>
      </w:r>
      <w:r>
        <w:br/>
        <w:t>Tag: v%pt_3</w:t>
      </w:r>
      <w:r>
        <w:br/>
        <w:t>Line: The Shipman's Tale 85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which ful faste° his countour-dore he shette;°</w:t>
      </w:r>
      <w:r>
        <w:br/>
        <w:t>Riverside Context: For which ful faste his countourdore he shette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Troilus and Criseyde; Book III 1065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This Troilus, whan he hir wordes herde</w:t>
      </w:r>
      <w:r>
        <w:br/>
        <w:t>Riverside Context: This Troilus whan he hire wordes herde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2563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“God save swich a lord, that is so good</w:t>
      </w:r>
      <w:r>
        <w:br/>
        <w:t>Riverside Context: God save swich a lord that is so good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Book of the Duchess 1199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¶“In hope of that, my tale I tolde</w:t>
      </w:r>
      <w:r>
        <w:br/>
        <w:t>Riverside Context: In hope of that my tale I tolde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1949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Ne may with Venus holde champartie;°</w:t>
      </w:r>
      <w:r>
        <w:br/>
        <w:t>Riverside Context: Ne may with Venus holde champartie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 361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Than ye han doon er this, and more feste</w:t>
      </w:r>
      <w:r>
        <w:br/>
        <w:t>Riverside Context: Than ye han doon er this and moore feste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The Knight's Tale 1848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everich of yow shal gon wher him leste°</w:t>
      </w:r>
      <w:r>
        <w:br/>
        <w:t>Riverside Context: That everich of you shal goon where hym leste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1090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What, parde, yet is not Criseyde ago!</w:t>
      </w:r>
      <w:r>
        <w:br/>
        <w:t>Riverside Context: What parde yet is nat Criseyde ago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Knight's Tale 1258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That in his hous is of his meinee slain.°</w:t>
      </w:r>
      <w:r>
        <w:br/>
        <w:t>Riverside Context: That in his hous is of his meynee slayn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Wife of Bath's Tale 1115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do the gentil dedes that he can</w:t>
      </w:r>
      <w:r>
        <w:br/>
        <w:t>Riverside Context: To do the gentil dedes that he kan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Knight's Tale 942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 the dede bodies vileinie,°</w:t>
      </w:r>
      <w:r>
        <w:br/>
        <w:t>Riverside Context: To do the dede bodyes vileynye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Shipman's Tale 169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Save unto yow thus muche I tellen shal;</w:t>
      </w:r>
      <w:r>
        <w:br/>
        <w:t>Riverside Context: Save unto yow thus muche I tellen shal</w:t>
      </w:r>
      <w:r>
        <w:br/>
        <w:t>==================================================</w:t>
        <w:br/>
      </w:r>
    </w:p>
    <w:p>
      <w:r>
        <w:rPr>
          <w:b/>
        </w:rPr>
        <w:t>Exception: blent</w:t>
      </w:r>
      <w:r>
        <w:br/>
        <w:t>Headword: blenden</w:t>
      </w:r>
      <w:r>
        <w:br/>
        <w:t>Tag: v%pr_3</w:t>
      </w:r>
      <w:r>
        <w:br/>
        <w:t>Line: The Canon's Yeoman's Tale 1391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multiplying° blent° so many oon</w:t>
      </w:r>
      <w:r>
        <w:br/>
        <w:t>Riverside Context: This multiplying blent so many oon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Clerk's Tale 1059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She herde nat what thing he to hir seide;</w:t>
      </w:r>
      <w:r>
        <w:br/>
        <w:t>Riverside Context: She herde nat what thyng he to hire seyde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Manciple's Tale 168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Although his cage of gold be never so gay,°</w:t>
      </w:r>
      <w:r>
        <w:br/>
        <w:t>Riverside Context: Although his cage of gold be never so gay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1024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Lest that the cherl may falle out of the mone!</w:t>
      </w:r>
      <w:r>
        <w:br/>
        <w:t>Riverside Context: Lest that the cherl may falle out of the moone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House of Fame 254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Tolde Dido every cas,°</w:t>
      </w:r>
      <w:r>
        <w:br/>
        <w:t>Riverside Context: Tolde Dido every caas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Troilus and Criseyde; Book I 216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litel weneth that he moot descenden.</w:t>
      </w:r>
      <w:r>
        <w:br/>
        <w:t>Riverside Context: And litel weneth that he moot descenden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279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is nat able a dul man to devise.°</w:t>
      </w:r>
      <w:r>
        <w:br/>
        <w:t>Riverside Context: That is nat able a dul man to devyse</w:t>
      </w:r>
      <w:r>
        <w:br/>
        <w:t>==================================================</w:t>
        <w:br/>
      </w:r>
    </w:p>
    <w:p>
      <w:r>
        <w:rPr>
          <w:b/>
        </w:rPr>
        <w:t>Exception: loved</w:t>
      </w:r>
      <w:r>
        <w:br/>
        <w:t>Headword: loven</w:t>
      </w:r>
      <w:r>
        <w:br/>
        <w:t>Tag: v%pt_pl</w:t>
      </w:r>
      <w:r>
        <w:br/>
        <w:t>Line: The Wife of Bath's Prologue 207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They loved me so wel, by God above</w:t>
      </w:r>
      <w:r>
        <w:br/>
        <w:t>Riverside Context: They loved me so wel by God above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Nun's Priest's Tale 3022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tolde him every point° how he was slain</w:t>
      </w:r>
      <w:r>
        <w:br/>
        <w:t>Riverside Context: And tolde hym every point how he was slayn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1064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 al that house that yonder is</w:t>
      </w:r>
      <w:r>
        <w:br/>
        <w:t>Riverside Context: In al that hous that yonder ys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Merchant's Tale 1663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may repente of wedded mannes lif</w:t>
      </w:r>
      <w:r>
        <w:br/>
        <w:t>Riverside Context: Ye may repente of wedded mannes lyf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V 786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“Now am I not a fool, that woot wel how</w:t>
      </w:r>
      <w:r>
        <w:br/>
        <w:t>Riverside Context: Now am I nat a fool that woot wel how</w:t>
      </w:r>
      <w:r>
        <w:br/>
        <w:t>==================================================</w:t>
        <w:br/>
      </w:r>
    </w:p>
    <w:p>
      <w:r>
        <w:rPr>
          <w:b/>
        </w:rPr>
        <w:t>Exception: cride</w:t>
      </w:r>
      <w:r>
        <w:br/>
        <w:t>Headword: crien</w:t>
      </w:r>
      <w:r>
        <w:br/>
        <w:t>Tag: v%pt_3</w:t>
      </w:r>
      <w:r>
        <w:br/>
        <w:t>Line: Troilus and Criseyde; Book IV 1213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gan to sike, and “Troilus” she cride;</w:t>
      </w:r>
      <w:r>
        <w:br/>
        <w:t>Riverside Context: And gan to sike and Troilus she cride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Knight's Tale 2874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Upon his hondes hadde he gloves white;</w:t>
      </w:r>
      <w:r>
        <w:br/>
        <w:t>Riverside Context: Upon his hondes hadde he gloves white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2403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First whan his sighte is newe come agein</w:t>
      </w:r>
      <w:r>
        <w:br/>
        <w:t>Riverside Context: First whan his sighte is newe come ageyn</w:t>
      </w:r>
      <w:r>
        <w:br/>
        <w:t>==================================================</w:t>
        <w:br/>
      </w:r>
    </w:p>
    <w:p>
      <w:r>
        <w:rPr>
          <w:b/>
        </w:rPr>
        <w:t>Exception: die</w:t>
      </w:r>
      <w:r>
        <w:br/>
        <w:t>Headword: dien</w:t>
      </w:r>
      <w:r>
        <w:br/>
        <w:t>Tag: v%pr_3</w:t>
      </w:r>
      <w:r>
        <w:br/>
        <w:t>Line: The Wife of Bath's Prologue 85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wedde me, if that my make° die</w:t>
      </w:r>
      <w:r>
        <w:br/>
        <w:t>Riverside Context: To wedde me if that my make dye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Parliament of Fowls 569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Quod the sperhauk; “Never mot she thee!°</w:t>
      </w:r>
      <w:r>
        <w:br/>
        <w:t>Riverside Context: Quod the sperhauk Nevere mot she thee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Clerk's Tale 880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Lat me nat lik a worm go by the weye.</w:t>
      </w:r>
      <w:r>
        <w:br/>
        <w:t>Riverside Context: Lat me nat lyk a worm go by the weye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House of Fame 243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Becam his love, and leet him do</w:t>
      </w:r>
      <w:r>
        <w:br/>
        <w:t>Riverside Context: Becam hys love and let him doo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Pardoner's Tale 699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we wol sleen this false traitour Deeth;</w:t>
      </w:r>
      <w:r>
        <w:br/>
        <w:t>Riverside Context: And we wol sleen this false traytour Deeth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Physician's Tale 85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Can kepe° a forest best of any man.</w:t>
      </w:r>
      <w:r>
        <w:br/>
        <w:t>Riverside Context: Kan kepe a forest best of any man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Book of the Duchess 485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So good, that men may wel yse °</w:t>
      </w:r>
      <w:r>
        <w:br/>
        <w:t>Riverside Context: So good that men may wel 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1030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“But certein is, som maner jalousie</w:t>
      </w:r>
      <w:r>
        <w:br/>
        <w:t>Riverside Context: But certeyn is som manere jalousie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Book of the Duchess 263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If he can mak me slepe sone</w:t>
      </w:r>
      <w:r>
        <w:br/>
        <w:t>Riverside Context: Yf he kan make me slepe sone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2080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Til al a citee brent up is.</w:t>
      </w:r>
      <w:r>
        <w:br/>
        <w:t>Riverside Context: Til al a citee brent up ys</w:t>
      </w:r>
      <w:r>
        <w:br/>
        <w:t>==================================================</w:t>
        <w:br/>
      </w:r>
    </w:p>
    <w:p>
      <w:r>
        <w:rPr>
          <w:b/>
        </w:rPr>
        <w:t>Exception: write</w:t>
      </w:r>
      <w:r>
        <w:br/>
        <w:t>Headword: writen</w:t>
      </w:r>
      <w:r>
        <w:br/>
        <w:t>Tag: v%pr_3</w:t>
      </w:r>
      <w:r>
        <w:br/>
        <w:t>Line: Troilus and Criseyde; Book II 1026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Ne scrivenish or craftily thou it write;</w:t>
      </w:r>
      <w:r>
        <w:br/>
        <w:t>Riverside Context: Ne scryvenyssh or craftyly thow it write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V 1335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that defaced is, that may ye wite</w:t>
      </w:r>
      <w:r>
        <w:br/>
        <w:t>Riverside Context: And that defaced is that may ye wite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3032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Som in the large feeld,° as men may se;</w:t>
      </w:r>
      <w:r>
        <w:br/>
        <w:t>Riverside Context: Som in the large feeld as men may see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II 1350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aftir swiche answeres as he hadde</w:t>
      </w:r>
      <w:r>
        <w:br/>
        <w:t>Riverside Context: And after swiche answeres as he hadde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Merchant's Tale 2007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bad him been al hool,° and forth she wente</w:t>
      </w:r>
      <w:r>
        <w:br/>
        <w:t>Riverside Context: And bad hym been al hool and forth she wente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Merchant's Tale 2211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charged° was with fruit, and up he wente;</w:t>
      </w:r>
      <w:r>
        <w:br/>
        <w:t>Riverside Context: That charged was with fruyt and up he wente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Merchant's Tale 1989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Som tyrant° is, as ther be many oon</w:t>
      </w:r>
      <w:r>
        <w:br/>
        <w:t>Riverside Context: Som tyrant is as ther be many 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675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eek° she is the las to blame;</w:t>
      </w:r>
      <w:r>
        <w:br/>
        <w:t>Riverside Context: And eke she ys the lasse to blame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Friar's Tale 1605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 wisly° help me out of care and sinne</w:t>
      </w:r>
      <w:r>
        <w:br/>
        <w:t>Riverside Context: So wisly help me out of care and synne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Troilus and Criseyde; Book IV 522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to the ground his eyen doun he caste.</w:t>
      </w:r>
      <w:r>
        <w:br/>
        <w:t>Riverside Context: And to the ground his eyen doun he caste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Manciple's Tale 257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¶What wol ye more? the crowe anon him tolde</w:t>
      </w:r>
      <w:r>
        <w:br/>
        <w:t>Riverside Context: What wol ye moore The crowe anon hym tolde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1020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Be necessarie, al seme it not therby</w:t>
      </w:r>
      <w:r>
        <w:br/>
        <w:t>Riverside Context: Be necessarie al seme it nat therby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Monk's Tale 1995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certein, whan that fortune list° to flee</w:t>
      </w:r>
      <w:r>
        <w:br/>
        <w:t>Riverside Context: For certein whan that Fortune list to flee</w:t>
      </w:r>
      <w:r>
        <w:br/>
        <w:t>==================================================</w:t>
        <w:br/>
      </w:r>
    </w:p>
    <w:p>
      <w:r>
        <w:rPr>
          <w:b/>
        </w:rPr>
        <w:t>Exception: dradde</w:t>
      </w:r>
      <w:r>
        <w:br/>
        <w:t>Headword: dreden</w:t>
      </w:r>
      <w:r>
        <w:br/>
        <w:t>Tag: v%pt_3</w:t>
      </w:r>
      <w:r>
        <w:br/>
        <w:t>Line: The Monk's Tale 2212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he was proud, and nothing God ne dradde,°</w:t>
      </w:r>
      <w:r>
        <w:br/>
        <w:t>Riverside Context: And he was proud and nothyng God ne dradde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House of Fame 959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 thing that he can not demeine?”°</w:t>
      </w:r>
      <w:r>
        <w:br/>
        <w:t>Riverside Context: Of thing that he can not demeyne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Merchant's Tale 1493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God it woot, though I unworthy be</w:t>
      </w:r>
      <w:r>
        <w:br/>
        <w:t>Riverside Context: And God it woot though I unworthy be</w:t>
      </w:r>
      <w:r>
        <w:br/>
        <w:t>==================================================</w:t>
        <w:br/>
      </w:r>
    </w:p>
    <w:p>
      <w:r>
        <w:rPr>
          <w:b/>
        </w:rPr>
        <w:t>Exception: thar</w:t>
      </w:r>
      <w:r>
        <w:br/>
        <w:t>Headword: thurven</w:t>
      </w:r>
      <w:r>
        <w:br/>
        <w:t>Tag: v%pr_3</w:t>
      </w:r>
      <w:r>
        <w:br/>
        <w:t>Line: The Wife of Bath's Prologue 336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Have thou° ynough,° thee thar° nat pleine thee.°</w:t>
      </w:r>
      <w:r>
        <w:br/>
        <w:t>Riverside Context: Have thou ynogh thee thar nat pleyne thee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Book of the Duchess 559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who saith, “Nay, that wol not be.”</w:t>
      </w:r>
      <w:r>
        <w:br/>
        <w:t>Riverside Context: As who sayth Nay that wol not be</w:t>
      </w:r>
      <w:r>
        <w:br/>
        <w:t>==================================================</w:t>
        <w:br/>
      </w:r>
    </w:p>
    <w:p>
      <w:r>
        <w:rPr>
          <w:b/>
        </w:rPr>
        <w:t>Exception: stente</w:t>
      </w:r>
      <w:r>
        <w:br/>
        <w:t>Headword: stinten</w:t>
      </w:r>
      <w:r>
        <w:br/>
        <w:t>Tag: v%pt_3</w:t>
      </w:r>
      <w:r>
        <w:br/>
        <w:t>Line: Troilus and Criseyde; Book I 736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with that Pandare of his wordes stente;</w:t>
      </w:r>
      <w:r>
        <w:br/>
        <w:t>Riverside Context: And with that Pandare of his wordes stente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Wife of Bath's Prologue 805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help me God, I shal thee never smite;°</w:t>
      </w:r>
      <w:r>
        <w:br/>
        <w:t>Riverside Context: As help me God I shal thee nevere smyte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470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“Of harmes two, the lesse is for to chese;</w:t>
      </w:r>
      <w:r>
        <w:br/>
        <w:t>Riverside Context: Of harmes two the lesse is for to chese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The Knight's Tale 2429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more encens° into the fir he caste</w:t>
      </w:r>
      <w:r>
        <w:br/>
        <w:t>Riverside Context: And moore encens into the fyr he caste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V 1000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If that I sholde of any Greek han routhe</w:t>
      </w:r>
      <w:r>
        <w:br/>
        <w:t>Riverside Context: If that I sholde of any Grek han routhe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IV 642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nost not that she wol ben ivel apaied</w:t>
      </w:r>
      <w:r>
        <w:br/>
        <w:t>Riverside Context: That nost nat that she wol ben yvele appayed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Troilus and Criseyde; Book V 1160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Pandare answerde, “Nay, so mote I thee!</w:t>
      </w:r>
      <w:r>
        <w:br/>
        <w:t>Riverside Context: Pandare answerede Nay so mote I the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Clerk's Tale 274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Grisilde of this, God woot,° ful innocent</w:t>
      </w:r>
      <w:r>
        <w:br/>
        <w:t>Riverside Context: Grisilde of this God woot ful innocent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Wife of Bath's Prologue 228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Swere° and lyen as a womman can.</w:t>
      </w:r>
      <w:r>
        <w:br/>
        <w:t>Riverside Context: Swere and lyen as a womman kan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2551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he that is at meschief,° shal be take</w:t>
      </w:r>
      <w:r>
        <w:br/>
        <w:t>Riverside Context: And he that is at meschief shal be take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649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At your comandement, this is to sayn.</w:t>
      </w:r>
      <w:r>
        <w:br/>
        <w:t>Riverside Context: At youre comandement this is to sayn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Troilus and Criseyde; Book III 1313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 swich gladnesse, if that hem liste pleye!</w:t>
      </w:r>
      <w:r>
        <w:br/>
        <w:t>Riverside Context: Of swich gladnesse if that hem liste pleye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The Clerk's Tale 387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Broght for the same cause, and than hir sette</w:t>
      </w:r>
      <w:r>
        <w:br/>
        <w:t>Riverside Context: Broght for the same cause and thanne hire sette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1341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may no tonge° telle, or herte thinke.</w:t>
      </w:r>
      <w:r>
        <w:br/>
        <w:t>Riverside Context: Ther may no tonge telle or herte thynke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Troilus and Criseyde; Book II 1163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Therwith she lough, and seide, “Go we dine.”</w:t>
      </w:r>
      <w:r>
        <w:br/>
        <w:t>Riverside Context: Therwith she lough and seyde Go we dyne</w:t>
      </w:r>
      <w:r>
        <w:br/>
        <w:t>==================================================</w:t>
        <w:br/>
      </w:r>
    </w:p>
    <w:p>
      <w:r>
        <w:rPr>
          <w:b/>
        </w:rPr>
        <w:t>Exception: brende</w:t>
      </w:r>
      <w:r>
        <w:br/>
        <w:t>Headword: brennen</w:t>
      </w:r>
      <w:r>
        <w:br/>
        <w:t>Tag: v%pt_3</w:t>
      </w:r>
      <w:r>
        <w:br/>
        <w:t>Line: Troilus and Criseyde; Book III 425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Troilus, though as the fir he brende</w:t>
      </w:r>
      <w:r>
        <w:br/>
        <w:t>Riverside Context: But Troilus though as the fir he brende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585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Hath been, or is, bitwixen thee and me</w:t>
      </w:r>
      <w:r>
        <w:br/>
        <w:t>Riverside Context: Hath ben or is bitwixen the and 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1228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wide world, which that men seye is round</w:t>
      </w:r>
      <w:r>
        <w:br/>
        <w:t>Riverside Context: This wyde world which that men seye is round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Nun's Priest's Tale 3055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he ne wol nat suffre° it heled° be;</w:t>
      </w:r>
      <w:r>
        <w:br/>
        <w:t>Riverside Context: That he ne wol nat suffre it heled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778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“For love is yet the moste stormy lif</w:t>
      </w:r>
      <w:r>
        <w:br/>
        <w:t>Riverside Context: For love is yet the mooste stormy lyf</w:t>
      </w:r>
      <w:r>
        <w:br/>
        <w:t>==================================================</w:t>
        <w:br/>
      </w:r>
    </w:p>
    <w:p>
      <w:r>
        <w:rPr>
          <w:b/>
        </w:rPr>
        <w:t>Exception: stente</w:t>
      </w:r>
      <w:r>
        <w:br/>
        <w:t>Headword: stinten</w:t>
      </w:r>
      <w:r>
        <w:br/>
        <w:t>Tag: v%pt_3</w:t>
      </w:r>
      <w:r>
        <w:br/>
        <w:t>Line: Troilus and Criseyde; Book II 876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of hir song right with that word she stente</w:t>
      </w:r>
      <w:r>
        <w:br/>
        <w:t>Riverside Context: And of hir song right with that word she stente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Clerk's Tale 1035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so hope I that he wol to yow sende</w:t>
      </w:r>
      <w:r>
        <w:br/>
        <w:t>Riverside Context: And so hope I that he wol to yow sende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House of Fame 1081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it the same body be</w:t>
      </w:r>
      <w:r>
        <w:br/>
        <w:t>Riverside Context: That it the same body be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III 686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That, whom yow liste of hem, ye may here calle.”</w:t>
      </w:r>
      <w:r>
        <w:br/>
        <w:t>Riverside Context: That whom yow list of hem ye may here calle</w:t>
      </w:r>
      <w:r>
        <w:br/>
        <w:t>==================================================</w:t>
        <w:br/>
      </w:r>
    </w:p>
    <w:p>
      <w:r>
        <w:rPr>
          <w:b/>
        </w:rPr>
        <w:t>Exception: graunte</w:t>
      </w:r>
      <w:r>
        <w:br/>
        <w:t>Headword: graunten</w:t>
      </w:r>
      <w:r>
        <w:br/>
        <w:t>Tag: v%pr_3</w:t>
      </w:r>
      <w:r>
        <w:br/>
        <w:t>Line: The Clerk's Tale 842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 graunte yow wele° and prosperitee:</w:t>
      </w:r>
      <w:r>
        <w:br/>
        <w:t>Riverside Context: So graunte yow wele and prosperitee</w:t>
      </w:r>
      <w:r>
        <w:br/>
        <w:t>==================================================</w:t>
        <w:br/>
      </w:r>
    </w:p>
    <w:p>
      <w:r>
        <w:rPr>
          <w:b/>
        </w:rPr>
        <w:t>Exception: kepte</w:t>
      </w:r>
      <w:r>
        <w:br/>
        <w:t>Headword: kepen</w:t>
      </w:r>
      <w:r>
        <w:br/>
        <w:t>Tag: v%pt_3</w:t>
      </w:r>
      <w:r>
        <w:br/>
        <w:t>Line: The Merchant's Tale 1367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By wis conseil she Goddes peple kepte,°</w:t>
      </w:r>
      <w:r>
        <w:br/>
        <w:t>Riverside Context: By wys conseil she Goddes peple kepte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2964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Hoom til Athenes, whan the pley is doon;</w:t>
      </w:r>
      <w:r>
        <w:br/>
        <w:t>Riverside Context: Hoom til Atthenes whan the pley is doon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Shipman's Tale 258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wel I see to Brugges wol ye go.</w:t>
      </w:r>
      <w:r>
        <w:br/>
        <w:t>Riverside Context: That wel I se to Brugges wol ye go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Manciple's Tale 177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lat him seen a mous go by the wal;</w:t>
      </w:r>
      <w:r>
        <w:br/>
        <w:t>Riverside Context: And lat hym seen a mous go by the wal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749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 which they han publiced° atte fulle.</w:t>
      </w:r>
      <w:r>
        <w:br/>
        <w:t>Riverside Context: The which they han publiced atte fulle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1230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bargain is ful drive,° for we ben knit.°</w:t>
      </w:r>
      <w:r>
        <w:br/>
        <w:t>Riverside Context: This bargayn is ful dryve for we been knyt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914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Sin wel ye wot the time is faste by</w:t>
      </w:r>
      <w:r>
        <w:br/>
        <w:t>Riverside Context: Syn wel ye woot the tyme is faste by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Knight's Tale 2602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In goon the speres ful sadly° in arest;°</w:t>
      </w:r>
      <w:r>
        <w:br/>
        <w:t>Riverside Context: In goon the speres ful sadly in arrest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sen</w:t>
      </w:r>
      <w:r>
        <w:br/>
        <w:t>Tag: v%pt_pl</w:t>
      </w:r>
      <w:r>
        <w:br/>
        <w:t>Line: Troilus and Criseyde; Book II 277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Sey ye me never er now? what sey ye, no?”</w:t>
      </w:r>
      <w:r>
        <w:br/>
        <w:t>Riverside Context: Sey ye me nevere er now What sey ye no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The Second Nun's Tale 141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 night cam, and to bedde most° she gon</w:t>
      </w:r>
      <w:r>
        <w:br/>
        <w:t>Riverside Context: The nyght cam and to bedde moste she gon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Parliament of Fowls 441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Sey what yow list my tale is at an ende.”</w:t>
      </w:r>
      <w:r>
        <w:br/>
        <w:t>Riverside Context: Say what yow list my tale is at an ende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3236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Witnesse on° him, that any perfit° clerk is</w:t>
      </w:r>
      <w:r>
        <w:br/>
        <w:t>Riverside Context: Witnesse on hym that any parfit clerk is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IV 1532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help me God so at my moste nede</w:t>
      </w:r>
      <w:r>
        <w:br/>
        <w:t>Riverside Context: And helpe me God so at my mooste nede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Monk's Tale 2152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Of Israel he leet do gelde° anoon</w:t>
      </w:r>
      <w:r>
        <w:br/>
        <w:t>Riverside Context: Of Israel he leet do gelde anoon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1652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Now loketh ye, that knowen what to doon is.</w:t>
      </w:r>
      <w:r>
        <w:br/>
        <w:t>Riverside Context: Now loketh ye that knowen what to doon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Sir Thopas 856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    With sugre that is trie.°</w:t>
      </w:r>
      <w:r>
        <w:br/>
        <w:t>Riverside Context: With sugre that is trye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IV 1458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Bifore a crepul, for he can the craft;</w:t>
      </w:r>
      <w:r>
        <w:br/>
        <w:t>Riverside Context: Byfore a crepel for he kan the craft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1059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Shal neither been ywriten nor ysonge</w:t>
      </w:r>
      <w:r>
        <w:br/>
        <w:t>Riverside Context: Shal neyther ben ywriten nor ysonge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III 1383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it shal falle hem as I shal yow rede;</w:t>
      </w:r>
      <w:r>
        <w:br/>
        <w:t>Riverside Context: But it shall falle hem as I shal yow rede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Friar's Tale 1428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mine office is ful laborous;</w:t>
      </w:r>
      <w:r>
        <w:br/>
        <w:t>Riverside Context: And myn office is ful laborous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Merchant's Tale 1554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Ye mowe, for me, right as° yow liketh do;°</w:t>
      </w:r>
      <w:r>
        <w:br/>
        <w:t>Riverside Context: Ye mowe for me right as yow liketh do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Troilus and Criseyde; Book III 1027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that wot heighe God that sit above</w:t>
      </w:r>
      <w:r>
        <w:br/>
        <w:t>Riverside Context: But that woot heighe God that sit above</w:t>
      </w:r>
      <w:r>
        <w:br/>
        <w:t>==================================================</w:t>
        <w:br/>
      </w:r>
    </w:p>
    <w:p>
      <w:r>
        <w:rPr>
          <w:b/>
        </w:rPr>
        <w:t>Exception: faille</w:t>
      </w:r>
      <w:r>
        <w:br/>
        <w:t>Headword: failen</w:t>
      </w:r>
      <w:r>
        <w:br/>
        <w:t>Tag: v%pr_3</w:t>
      </w:r>
      <w:r>
        <w:br/>
        <w:t>Line: The Merchant's Tale 1632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shapen° that he faille nat to spede;°</w:t>
      </w:r>
      <w:r>
        <w:br/>
        <w:t>Riverside Context: And shapen that he faille nat to spede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 206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wher him list, best felawshipe can</w:t>
      </w:r>
      <w:r>
        <w:br/>
        <w:t>Riverside Context: And wher hym lest best felawshipe kan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Reeve's Tale 3952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On halidays° biforn hir wolde he go</w:t>
      </w:r>
      <w:r>
        <w:br/>
        <w:t>Riverside Context: On halydayes biforn hire wolde he go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Book of the Duchess 1237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wot,° she acounted nat a stre°</w:t>
      </w:r>
      <w:r>
        <w:br/>
        <w:t>Riverside Context: God wot she acounted nat a stree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2229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Min herte may mine harmes nat biwreie;°</w:t>
      </w:r>
      <w:r>
        <w:br/>
        <w:t>Riverside Context: Myn herte may myne harmes nat biwreye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647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How that the second heste of God is that.</w:t>
      </w:r>
      <w:r>
        <w:br/>
        <w:t>Riverside Context: How that the seconde heeste of God is that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300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“Allas!” quod she, “what me is wo!</w:t>
      </w:r>
      <w:r>
        <w:br/>
        <w:t>Riverside Context: Allas quod she what me ys woo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271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tendre wittes wenen al be wile</w:t>
      </w:r>
      <w:r>
        <w:br/>
        <w:t>Riverside Context: For tendre wittes wenen al be wyle</w:t>
      </w:r>
      <w:r>
        <w:br/>
        <w:t>==================================================</w:t>
        <w:br/>
      </w:r>
    </w:p>
    <w:p>
      <w:r>
        <w:rPr>
          <w:b/>
        </w:rPr>
        <w:t>Exception: durste</w:t>
      </w:r>
      <w:r>
        <w:br/>
        <w:t>Headword: durren</w:t>
      </w:r>
      <w:r>
        <w:br/>
        <w:t>Tag: v%pt_1</w:t>
      </w:r>
      <w:r>
        <w:br/>
        <w:t>Line: Book of the Duchess 1217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durste° nat ones loke hir on</w:t>
      </w:r>
      <w:r>
        <w:br/>
        <w:t>Riverside Context: I durste nat ones loke hir on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255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Which that thin yën han no might° to see;</w:t>
      </w:r>
      <w:r>
        <w:br/>
        <w:t>Riverside Context: Whiche that thyne eyen han no myght to see</w:t>
      </w:r>
      <w:r>
        <w:br/>
        <w:t>==================================================</w:t>
        <w:br/>
      </w:r>
    </w:p>
    <w:p>
      <w:r>
        <w:rPr>
          <w:b/>
        </w:rPr>
        <w:t>Exception: bicome</w:t>
      </w:r>
      <w:r>
        <w:br/>
        <w:t>Headword: bicomen</w:t>
      </w:r>
      <w:r>
        <w:br/>
        <w:t>Tag: v%pr_3</w:t>
      </w:r>
      <w:r>
        <w:br/>
        <w:t>Line: Troilus and Criseyde; Book II 1151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 him ye recche leest wher he bicome</w:t>
      </w:r>
      <w:r>
        <w:br/>
        <w:t>Riverside Context: Of hym ye recche leest wher he bycome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Troilus and Criseyde; Book II 749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What wonder is though he of me have joye?</w:t>
      </w:r>
      <w:r>
        <w:br/>
        <w:t>Riverside Context: What wonder is though he of me have joye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Knight's Tale 1198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So wel they loved, as olde bokes seyn</w:t>
      </w:r>
      <w:r>
        <w:br/>
        <w:t>Riverside Context: So wel they lovede as olde bookes sayn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Troilus and Criseyde; Book II 1631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She tolde hirself him al this, er she wente.</w:t>
      </w:r>
      <w:r>
        <w:br/>
        <w:t>Riverside Context: She tolde hireself hym al this er she wente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V 952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thus to him she seide, as ye may here:</w:t>
      </w:r>
      <w:r>
        <w:br/>
        <w:t>Riverside Context: And thus to hym she seyde as ye may here</w:t>
      </w:r>
      <w:r>
        <w:br/>
        <w:t>==================================================</w:t>
        <w:br/>
      </w:r>
    </w:p>
    <w:p>
      <w:r>
        <w:rPr>
          <w:b/>
        </w:rPr>
        <w:t>Exception: spede</w:t>
      </w:r>
      <w:r>
        <w:br/>
        <w:t>Headword: speden</w:t>
      </w:r>
      <w:r>
        <w:br/>
        <w:t>Tag: v%pr_3</w:t>
      </w:r>
      <w:r>
        <w:br/>
        <w:t>Line: Parliament of Fowls 560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Shal telle our tale” and preide “God hir spede.”</w:t>
      </w:r>
      <w:r>
        <w:br/>
        <w:t>Riverside Context: Shal telle oure tale and preyede God hire spede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832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be thy bote, or that it be ful longe</w:t>
      </w:r>
      <w:r>
        <w:br/>
        <w:t>Riverside Context: I be thi boote er that it be ful longe</w:t>
      </w:r>
      <w:r>
        <w:br/>
        <w:t>==================================================</w:t>
        <w:br/>
      </w:r>
    </w:p>
    <w:p>
      <w:r>
        <w:rPr>
          <w:b/>
        </w:rPr>
        <w:t>Exception: lived</w:t>
      </w:r>
      <w:r>
        <w:br/>
        <w:t>Headword: liven</w:t>
      </w:r>
      <w:r>
        <w:br/>
        <w:t>Tag: v%pt_pl</w:t>
      </w:r>
      <w:r>
        <w:br/>
        <w:t>Line: Book of the Duchess 1296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And thus we lived ful many a yere</w:t>
      </w:r>
      <w:r>
        <w:br/>
        <w:t>Riverside Context: And thus we lyved ful many a yere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Squire's Tale 611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briddes doon that men in cages fede.</w:t>
      </w:r>
      <w:r>
        <w:br/>
        <w:t>Riverside Context: As briddes doon that men in cages fede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552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 mercy, God! what unhap may this mene?</w:t>
      </w:r>
      <w:r>
        <w:br/>
        <w:t>Riverside Context: O mercy God What unhap may this meene</w:t>
      </w:r>
      <w:r>
        <w:br/>
        <w:t>==================================================</w:t>
        <w:br/>
      </w:r>
    </w:p>
    <w:p>
      <w:r>
        <w:rPr>
          <w:b/>
        </w:rPr>
        <w:t>Exception: wroghte</w:t>
      </w:r>
      <w:r>
        <w:br/>
        <w:t>Headword: werken</w:t>
      </w:r>
      <w:r>
        <w:br/>
        <w:t>Tag: v%pt_3</w:t>
      </w:r>
      <w:r>
        <w:br/>
        <w:t>Line: The Squire's Tale 128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that it wroghte coud° ful many a gin;°</w:t>
      </w:r>
      <w:r>
        <w:br/>
        <w:t>Riverside Context: He that it wroghte koude ful many a gyn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Knight's Tale 2637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er° the sonne unto the reste wente</w:t>
      </w:r>
      <w:r>
        <w:br/>
        <w:t>Riverside Context: For er the sonne unto the reste wente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464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he, that whan a wight is wo bigoon</w:t>
      </w:r>
      <w:r>
        <w:br/>
        <w:t>Riverside Context: As he that whan a wight is wo bygon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2751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Ne may the venim voiden,° ne expelle.</w:t>
      </w:r>
      <w:r>
        <w:br/>
        <w:t>Riverside Context: Ne may the venym voyden ne expelle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General Prologue 794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homward he shal tellen othere two</w:t>
      </w:r>
      <w:r>
        <w:br/>
        <w:t>Riverside Context: And homward he shal tellen othere two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Wife of Bath's Prologue 70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Thanne hadde he dampned wedding with the dede;</w:t>
      </w:r>
      <w:r>
        <w:br/>
        <w:t>Riverside Context: Thanne hadde he dampned weddyng with the dede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Clerk's Tale 438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So° wise and ripe° wordes hadde she</w:t>
      </w:r>
      <w:r>
        <w:br/>
        <w:t>Riverside Context: So wise and rype wordes hadde she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1108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if so be my destinee be shapen</w:t>
      </w:r>
      <w:r>
        <w:br/>
        <w:t>Riverside Context: And if so be my destynee be shapen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1864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is to seyn, no lives° creature</w:t>
      </w:r>
      <w:r>
        <w:br/>
        <w:t>Riverside Context: This is to seyn no lyves creature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III 1581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Whan time was, hom til hir hous she wente</w:t>
      </w:r>
      <w:r>
        <w:br/>
        <w:t>Riverside Context: Whan tyme was hom til here hous she wente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Shipman's Tale 408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doon therwith min honour and my prow,°</w:t>
      </w:r>
      <w:r>
        <w:br/>
        <w:t>Riverside Context: To doon therwith myn honour and my prow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1538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gerful, right so chaungeth she array.°</w:t>
      </w:r>
      <w:r>
        <w:br/>
        <w:t>Riverside Context: Is gereful right so chaungeth she array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1307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hir abood the beste is for yow tweie.</w:t>
      </w:r>
      <w:r>
        <w:br/>
        <w:t>Riverside Context: That hire abod the best is for yow twaye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House of Fame 1615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“As thrive I, quod she ye shal faile</w:t>
      </w:r>
      <w:r>
        <w:br/>
        <w:t>Riverside Context: As thryve I quod she ye shal faylle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550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Whan lightles is the world a night or tweine</w:t>
      </w:r>
      <w:r>
        <w:br/>
        <w:t>Riverside Context: Whan lightles is the world a nyght or tweyne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1758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“That that the see, that gredy is to flowen</w:t>
      </w:r>
      <w:r>
        <w:br/>
        <w:t>Riverside Context: That that the se that gredy is to flowen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House of Fame 2008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I have seid, wol thee solace</w:t>
      </w:r>
      <w:r>
        <w:br/>
        <w:t>Riverside Context: As I have seyd wol the solace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Troilus and Criseyde; Book II 502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Wot noon of it but ye?” He seide, “No.”</w:t>
      </w:r>
      <w:r>
        <w:br/>
        <w:t>Riverside Context: Woot noon of it but ye He seyde No</w:t>
      </w:r>
      <w:r>
        <w:br/>
        <w:t>==================================================</w:t>
        <w:br/>
      </w:r>
    </w:p>
    <w:p>
      <w:r>
        <w:rPr>
          <w:b/>
        </w:rPr>
        <w:t>Exception: broughte</w:t>
      </w:r>
      <w:r>
        <w:br/>
        <w:t>Headword: bringen</w:t>
      </w:r>
      <w:r>
        <w:br/>
        <w:t>Tag: v%pt_3</w:t>
      </w:r>
      <w:r>
        <w:br/>
        <w:t>Line: Troilus and Criseyde; Book III 682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Ful glad unto hir beddes side hir broughte</w:t>
      </w:r>
      <w:r>
        <w:br/>
        <w:t>Riverside Context: Ful glad unto hire beddes syde hire broughte</w:t>
      </w:r>
      <w:r>
        <w:br/>
        <w:t>==================================================</w:t>
        <w:br/>
      </w:r>
    </w:p>
    <w:p>
      <w:r>
        <w:rPr>
          <w:b/>
        </w:rPr>
        <w:t>Exception: sal</w:t>
      </w:r>
      <w:r>
        <w:br/>
        <w:t>Headword: shulen</w:t>
      </w:r>
      <w:r>
        <w:br/>
        <w:t>Tag: v%pr_3</w:t>
      </w:r>
      <w:r>
        <w:br/>
        <w:t>Line: The Reeve's Tale 4182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in another he sal be releved.</w:t>
      </w:r>
      <w:r>
        <w:br/>
        <w:t>Riverside Context: That in another he sal be releved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117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is to seyn, in foure and twenty houres</w:t>
      </w:r>
      <w:r>
        <w:br/>
        <w:t>Riverside Context: This is to seyn in foure and twenty houres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Prioress' Tale 653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Wol that his glorie laste and be in minde</w:t>
      </w:r>
      <w:r>
        <w:br/>
        <w:t>Riverside Context: Wil that his glorie laste and be in mynde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1200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Shal never lover seyn that Troilus</w:t>
      </w:r>
      <w:r>
        <w:br/>
        <w:t>Riverside Context: Shal nevere lovere seyn that Troilus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1295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wol I doon, for that is no demaunde.</w:t>
      </w:r>
      <w:r>
        <w:br/>
        <w:t>Riverside Context: That wol I don for that is no demaunde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1627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Which maide, he seide, he wolde han to his wif,°</w:t>
      </w:r>
      <w:r>
        <w:br/>
        <w:t>Riverside Context: Which mayde he seyde he wolde han to his wyf</w:t>
      </w:r>
      <w:r>
        <w:br/>
        <w:t>==================================================</w:t>
        <w:br/>
      </w:r>
    </w:p>
    <w:p>
      <w:r>
        <w:rPr>
          <w:b/>
        </w:rPr>
        <w:t>Exception: corse</w:t>
      </w:r>
      <w:r>
        <w:br/>
        <w:t>Headword: cursen</w:t>
      </w:r>
      <w:r>
        <w:br/>
        <w:t>Tag: v%pr_3</w:t>
      </w:r>
      <w:r>
        <w:br/>
        <w:t>Line: The Merchant's Tale 1308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Writeth this man, ther° God his bones corse!°</w:t>
      </w:r>
      <w:r>
        <w:br/>
        <w:t>Riverside Context: Writeth this man ther God his bones corse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Canon's Yeoman's Tale 903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For, as men seyn, he can doon craftily;°</w:t>
      </w:r>
      <w:r>
        <w:br/>
        <w:t>Riverside Context: For as men seyn he kan doon craftily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Miller's Tale 3405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if so be the game wente aright</w:t>
      </w:r>
      <w:r>
        <w:br/>
        <w:t>Riverside Context: And if so be the game wente aright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III 1266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Yet were al lost, that dar I wel seyn, certes</w:t>
      </w:r>
      <w:r>
        <w:br/>
        <w:t>Riverside Context: Yet were al lost that dar I wel seyn certes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II 374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Thenk eek how wel and wisly that he can</w:t>
      </w:r>
      <w:r>
        <w:br/>
        <w:t>Riverside Context: Thenk ek how wel and wisely that he kan</w:t>
      </w:r>
      <w:r>
        <w:br/>
        <w:t>==================================================</w:t>
        <w:br/>
      </w:r>
    </w:p>
    <w:p>
      <w:r>
        <w:rPr>
          <w:b/>
        </w:rPr>
        <w:t>Exception: oversprat</w:t>
      </w:r>
      <w:r>
        <w:br/>
        <w:t>Headword: overspreden</w:t>
      </w:r>
      <w:r>
        <w:br/>
        <w:t>Tag: v%pr_3</w:t>
      </w:r>
      <w:r>
        <w:br/>
        <w:t>Line: Troilus and Criseyde; Book II 767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Which oversprat the sonne as for a space</w:t>
      </w:r>
      <w:r>
        <w:br/>
        <w:t>Riverside Context: Which oversprat the sonne as for a space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Friar's Tale 1531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Tak thou thy part, what that men wol thee yive</w:t>
      </w:r>
      <w:r>
        <w:br/>
        <w:t>Riverside Context: Taak thou thy part what that men wol thee yive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326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“Of alle men his wisdom is the hyeste</w:t>
      </w:r>
      <w:r>
        <w:br/>
        <w:t>Riverside Context: Of alle men his wysdom is the hyeste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471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lif, so longe may this sorwe mine;</w:t>
      </w:r>
      <w:r>
        <w:br/>
        <w:t>Riverside Context: The lif so longe may this sorwe myne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1295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Ne do no thing that yow be displesaunce.</w:t>
      </w:r>
      <w:r>
        <w:br/>
        <w:t>Riverside Context: Ne do no thyng that yow be displesaunce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Squire's Tale 607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trowe he hadde thilke text in minde</w:t>
      </w:r>
      <w:r>
        <w:br/>
        <w:t>Riverside Context: I trowe he hadde thilke text in mynde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640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Ne no man may ben inly glad, I trowe</w:t>
      </w:r>
      <w:r>
        <w:br/>
        <w:t>Riverside Context: Ne no man may ben inly glad I trowe</w:t>
      </w:r>
      <w:r>
        <w:br/>
        <w:t>==================================================</w:t>
        <w:br/>
      </w:r>
    </w:p>
    <w:p>
      <w:r>
        <w:rPr>
          <w:b/>
        </w:rPr>
        <w:t>Exception: fecche</w:t>
      </w:r>
      <w:r>
        <w:br/>
        <w:t>Headword: fecchen</w:t>
      </w:r>
      <w:r>
        <w:br/>
        <w:t>Tag: v%pr_3</w:t>
      </w:r>
      <w:r>
        <w:br/>
        <w:t>Line: The Friar's Tale 1544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feend,’° quod he, ‘yow fecche body and bones</w:t>
      </w:r>
      <w:r>
        <w:br/>
        <w:t>Riverside Context: The feend quod he yow fecche body and bones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1471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“Ye shal eek seen, your fader shal yow glose</w:t>
      </w:r>
      <w:r>
        <w:br/>
        <w:t>Riverside Context: Ye shal ek sen youre fader shal yow glose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Clerk's Tale 938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wommen been, but it be falle of newe.°</w:t>
      </w:r>
      <w:r>
        <w:br/>
        <w:t>Riverside Context: As wommen been but it be falle of newe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II 542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I with that gan stille awey to goon</w:t>
      </w:r>
      <w:r>
        <w:br/>
        <w:t>Riverside Context: And I with that gan stille awey to goon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528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Now al is wel, for al the world is blind</w:t>
      </w:r>
      <w:r>
        <w:br/>
        <w:t>Riverside Context: Now al is wel for al the world is blynd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Troilus and Criseyde; Book III 700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By Troilus adoun right he him sette.</w:t>
      </w:r>
      <w:r>
        <w:br/>
        <w:t>Riverside Context: By Troilus adown right he hym sette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Shipman's Tale 10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wo is him that payen moot° for al;</w:t>
      </w:r>
      <w:r>
        <w:br/>
        <w:t>Riverside Context: But wo is hym that payen moot for al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Troilus and Criseyde; Book V 523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“As go we seen the paleis of Criseyde;</w:t>
      </w:r>
      <w:r>
        <w:br/>
        <w:t>Riverside Context: As go we sen the palais of Criseyde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2406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Min be the travaille,° and thin be the glorie!</w:t>
      </w:r>
      <w:r>
        <w:br/>
        <w:t>Riverside Context: Myn be the travaille and thyn be the glorie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803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Al be for harm that folk hir freendes quemen;</w:t>
      </w:r>
      <w:r>
        <w:br/>
        <w:t>Riverside Context: Al be for harm that folk hire frendes quemen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Knight's Tale 1821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And° ye shul bothe anon unto me swere</w:t>
      </w:r>
      <w:r>
        <w:br/>
        <w:t>Riverside Context: And ye shul bothe anon unto me swere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703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thus, God woot!° Mercurie is desolat°</w:t>
      </w:r>
      <w:r>
        <w:br/>
        <w:t>Riverside Context: And thus God woot Mercurie is desolat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v%inf</w:t>
      </w:r>
      <w:r>
        <w:br/>
        <w:t>Line: The Squire's Tale 600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Who can sey bet than he, who can do werse?</w:t>
      </w:r>
      <w:r>
        <w:br/>
        <w:t>Riverside Context: Who kan sey bet than he who kan do werse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897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“Gret is my wo,” quod she, and sighte sore</w:t>
      </w:r>
      <w:r>
        <w:br/>
        <w:t>Riverside Context: Gret is my wo quod she and sighte soore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Prologue 535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Or doon a thing that sholde han cost his lif</w:t>
      </w:r>
      <w:r>
        <w:br/>
        <w:t>Riverside Context: Or doon a thyng that sholde han cost his lyf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Clerk's Tale 859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dyen in the cas,° it shal nat be</w:t>
      </w:r>
      <w:r>
        <w:br/>
        <w:t>Riverside Context: To dyen in the cas it shal nat bee</w:t>
      </w:r>
      <w:r>
        <w:br/>
        <w:t>==================================================</w:t>
        <w:br/>
      </w:r>
    </w:p>
    <w:p>
      <w:r>
        <w:rPr>
          <w:b/>
        </w:rPr>
        <w:t>Exception: us</w:t>
      </w:r>
      <w:r>
        <w:br/>
        <w:t>Headword: techen</w:t>
      </w:r>
      <w:r>
        <w:br/>
        <w:t>Tag: v%pr_pl</w:t>
      </w:r>
      <w:r>
        <w:br/>
        <w:t>Line: Troilus and Criseyde; Book I 698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To winnen love, as techen us the wise</w:t>
      </w:r>
      <w:r>
        <w:br/>
        <w:t>Riverside Context: To wynnen love as techen us the wyse</w:t>
      </w:r>
      <w:r>
        <w:br/>
        <w:t>==================================================</w:t>
        <w:br/>
      </w:r>
    </w:p>
    <w:p>
      <w:r>
        <w:rPr>
          <w:b/>
        </w:rPr>
        <w:t>Exception: wil</w:t>
      </w:r>
      <w:r>
        <w:br/>
        <w:t>Headword: willen</w:t>
      </w:r>
      <w:r>
        <w:br/>
        <w:t>Tag: v%pr_pl</w:t>
      </w:r>
      <w:r>
        <w:br/>
        <w:t>Line: House of Fame 2102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We wil medle° us ech with other</w:t>
      </w:r>
      <w:r>
        <w:br/>
        <w:t>Riverside Context: We wil medle us ech with other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197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Troye is come this woful Troilus</w:t>
      </w:r>
      <w:r>
        <w:br/>
        <w:t>Riverside Context: To Troie is come this woful Troilus</w:t>
      </w:r>
      <w:r>
        <w:br/>
        <w:t>==================================================</w:t>
        <w:br/>
      </w:r>
    </w:p>
    <w:p>
      <w:r>
        <w:rPr>
          <w:b/>
        </w:rPr>
        <w:t>Exception: sterte</w:t>
      </w:r>
      <w:r>
        <w:br/>
        <w:t>Headword: sterten</w:t>
      </w:r>
      <w:r>
        <w:br/>
        <w:t>Tag: v%pt_3</w:t>
      </w:r>
      <w:r>
        <w:br/>
        <w:t>Line: House of Fame 1800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This Eolus anon up sterte,°</w:t>
      </w:r>
      <w:r>
        <w:br/>
        <w:t>Riverside Context: This Eolus anon up sterte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1188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he wolde han that° is nat in his might.</w:t>
      </w:r>
      <w:r>
        <w:br/>
        <w:t>Riverside Context: For he wolde han that is nat in his myght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180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likned til a fish that is waterlees;</w:t>
      </w:r>
      <w:r>
        <w:br/>
        <w:t>Riverside Context: Is likned til a fissh that is waterlees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Clerk's Tale 573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he no word wol to that purpos° seye</w:t>
      </w:r>
      <w:r>
        <w:br/>
        <w:t>Riverside Context: But he no word wol to that purpos seye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842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is no man that liveth under the trone°</w:t>
      </w:r>
      <w:r>
        <w:br/>
        <w:t>Riverside Context: Ther is no man that lyveth under the trone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Book of the Duchess 641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envenime;° and so wol she.</w:t>
      </w:r>
      <w:r>
        <w:br/>
        <w:t>Riverside Context: And envenyme and so wol she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1197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shal no deeth me fro my lady twinne.</w:t>
      </w:r>
      <w:r>
        <w:br/>
        <w:t>Riverside Context: Ther shal no deth me fro my lady twynne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790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is the point, to speken short and plein</w:t>
      </w:r>
      <w:r>
        <w:br/>
        <w:t>Riverside Context: This is the poynt to speken short and pleyn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759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Ne shal he never thriven, out of drede.</w:t>
      </w:r>
      <w:r>
        <w:br/>
        <w:t>Riverside Context: Ne shal he nevere thryven out of drede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v%pr_pl</w:t>
      </w:r>
      <w:r>
        <w:br/>
        <w:t>Line: The Shipman's Tale 37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he again, he seith nat ones nay</w:t>
      </w:r>
      <w:r>
        <w:br/>
        <w:t>Riverside Context: And he agayn he seith nat ones nay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2324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 longe aboute the aleyes° is he goon</w:t>
      </w:r>
      <w:r>
        <w:br/>
        <w:t>Riverside Context: So longe aboute the aleyes is he goon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IV 292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Sin ye Criseyde and me han fully brought</w:t>
      </w:r>
      <w:r>
        <w:br/>
        <w:t>Riverside Context: Syn ye Criseyde and me han fully brought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The Clerk's Tale 505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may no thing, God so my soule save</w:t>
      </w:r>
      <w:r>
        <w:br/>
        <w:t>Riverside Context: Ther may no thyng God so my soule save</w:t>
      </w:r>
      <w:r>
        <w:br/>
        <w:t>==================================================</w:t>
        <w:br/>
      </w:r>
    </w:p>
    <w:p>
      <w:r>
        <w:rPr>
          <w:b/>
        </w:rPr>
        <w:t>Exception: so</w:t>
      </w:r>
      <w:r>
        <w:br/>
        <w:t>Headword: wenen</w:t>
      </w:r>
      <w:r>
        <w:br/>
        <w:t>Tag: v%pt_pl</w:t>
      </w:r>
      <w:r>
        <w:br/>
        <w:t>Line: Book of the Duchess 867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Have mercy; fooles wenden so;</w:t>
      </w:r>
      <w:r>
        <w:br/>
        <w:t>Riverside Context: Have mercy fooles wenden soo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1686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 that it may your herte and min suffise;</w:t>
      </w:r>
      <w:r>
        <w:br/>
        <w:t>Riverside Context: So that it may youre herte and myn suffise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Franklin's Tale 827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They doon to hir with al hir bisinesse,°</w:t>
      </w:r>
      <w:r>
        <w:br/>
        <w:t>Riverside Context: They doon to hire with al hire bisynesse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997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They seyn right thus, that thing is not to come</w:t>
      </w:r>
      <w:r>
        <w:br/>
        <w:t>Riverside Context: They seyn right thus that thyng is nat to come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Canon's Yeoman's Tale 1053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Sin ye so goodlich° han been unto me</w:t>
      </w:r>
      <w:r>
        <w:br/>
        <w:t>Riverside Context: Syn ye so goodlich han been unto 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886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By argumentz, that al is for the beste</w:t>
      </w:r>
      <w:r>
        <w:br/>
        <w:t>Riverside Context: By argumentz that al is for the beste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The Canon's Yeoman's Tale 1147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this chanon into the croslet caste</w:t>
      </w:r>
      <w:r>
        <w:br/>
        <w:t>Riverside Context: And this chanoun into the crosselet caste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Nun's Priest's Tale 2910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Now han ye lost min herte and al my love;</w:t>
      </w:r>
      <w:r>
        <w:br/>
        <w:t>Riverside Context: Now han ye lost myn herte and al my love</w:t>
      </w:r>
      <w:r>
        <w:br/>
        <w:t>==================================================</w:t>
        <w:br/>
      </w:r>
    </w:p>
    <w:p>
      <w:r>
        <w:rPr>
          <w:b/>
        </w:rPr>
        <w:t>Exception: sterve</w:t>
      </w:r>
      <w:r>
        <w:br/>
        <w:t>Headword: sterven</w:t>
      </w:r>
      <w:r>
        <w:br/>
        <w:t>Tag: v%pr_3</w:t>
      </w:r>
      <w:r>
        <w:br/>
        <w:t>Line: Troilus and Criseyde; Book IV 322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Forthy no fors is, though the body sterve.</w:t>
      </w:r>
      <w:r>
        <w:br/>
        <w:t>Riverside Context: Forthi no fors is though the body sterve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II 306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Yet trist alwey, ye shal me finde trewe;</w:t>
      </w:r>
      <w:r>
        <w:br/>
        <w:t>Riverside Context: Yet trist alwey ye shal me fynde trewe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382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 have herd, and wot al how it is.</w:t>
      </w:r>
      <w:r>
        <w:br/>
        <w:t>Riverside Context: That I have herd and woot al how it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117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dar wel seye, the time is faste by</w:t>
      </w:r>
      <w:r>
        <w:br/>
        <w:t>Riverside Context: And dar wel say the tyme is faste by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II 1402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Quod he; and to Deiphebus wente he tho</w:t>
      </w:r>
      <w:r>
        <w:br/>
        <w:t>Riverside Context: Quod he and to Deiphebus wente he tho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977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Now is min herte all hool, now is it oute;</w:t>
      </w:r>
      <w:r>
        <w:br/>
        <w:t>Riverside Context: Now is myn herte al hool now is it oute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Merchant's Tale 1624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Which that° of beautee hadde greet renoun</w:t>
      </w:r>
      <w:r>
        <w:br/>
        <w:t>Riverside Context: Which that of beautee hadde greet renoun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258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wondir is, the body may suffise</w:t>
      </w:r>
      <w:r>
        <w:br/>
        <w:t>Riverside Context: That wonder is the body may suffise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1298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 ferforth, that it may not be withstonde</w:t>
      </w:r>
      <w:r>
        <w:br/>
        <w:t>Riverside Context: So ferforth that it may nat be withstonde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Merchant's Tale 1664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In which ye seyn ther is no wo ne strif.</w:t>
      </w:r>
      <w:r>
        <w:br/>
        <w:t>Riverside Context: In which ye seyn ther is no wo ne stryf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1759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Al my corage,° it is so sharp and kene;</w:t>
      </w:r>
      <w:r>
        <w:br/>
        <w:t>Riverside Context: Al my corage it is so sharp and keene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3049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Whan he is siker° of his gode name;</w:t>
      </w:r>
      <w:r>
        <w:br/>
        <w:t>Riverside Context: Whan he is siker of his goode name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The Friar's Tale 1548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¶“This somnour seid, ‘Heer shal we have a pley;’°</w:t>
      </w:r>
      <w:r>
        <w:br/>
        <w:t>Riverside Context: This somonour seyde Heere shal we have a pley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The Nun's Priest's Tale 3234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¶But what that God forwoot° mot nedes° be</w:t>
      </w:r>
      <w:r>
        <w:br/>
        <w:t>Riverside Context: But what that God forwoot moot nedes bee</w:t>
      </w:r>
      <w:r>
        <w:br/>
        <w:t>==================================================</w:t>
        <w:br/>
      </w:r>
    </w:p>
    <w:p>
      <w:r>
        <w:rPr>
          <w:b/>
        </w:rPr>
        <w:t>Exception: cledde</w:t>
      </w:r>
      <w:r>
        <w:br/>
        <w:t>Headword: clothen</w:t>
      </w:r>
      <w:r>
        <w:br/>
        <w:t>Tag: v%pt_3</w:t>
      </w:r>
      <w:r>
        <w:br/>
        <w:t>Line: Troilus and Criseyde; Book III 1521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This Troilus up roos, and faste him cledde</w:t>
      </w:r>
      <w:r>
        <w:br/>
        <w:t>Riverside Context: This Troilus up ros and faste hym cledde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800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If thou thus deie, and she not why it is</w:t>
      </w:r>
      <w:r>
        <w:br/>
        <w:t>Riverside Context: If thow thus deye and she not why it is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Troilus and Criseyde; Book V 1312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hastely sit Troilus adoun</w:t>
      </w:r>
      <w:r>
        <w:br/>
        <w:t>Riverside Context: And hastily sit Troilus adown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2248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though so be° that Mars is god of armes</w:t>
      </w:r>
      <w:r>
        <w:br/>
        <w:t>Riverside Context: For though so be that Mars is god of armes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Squire's Tale 241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Right in swich wise as men may with the swerd</w:t>
      </w:r>
      <w:r>
        <w:br/>
        <w:t>Riverside Context: Right in swich wise as men may with the swerd</w:t>
      </w:r>
      <w:r>
        <w:br/>
        <w:t>==================================================</w:t>
        <w:br/>
      </w:r>
    </w:p>
    <w:p>
      <w:r>
        <w:rPr>
          <w:b/>
        </w:rPr>
        <w:t>Exception: had</w:t>
      </w:r>
      <w:r>
        <w:br/>
        <w:t>Headword: haven</w:t>
      </w:r>
      <w:r>
        <w:br/>
        <w:t>Tag: v%pt_pl</w:t>
      </w:r>
      <w:r>
        <w:br/>
        <w:t>Line: Book of the Duchess 809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Had seen togedres in oo place.</w:t>
      </w:r>
      <w:r>
        <w:br/>
        <w:t>Riverside Context: Had seen togedres in oo place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Prologue 414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Win whoso may, for al is for to selle.</w:t>
      </w:r>
      <w:r>
        <w:br/>
        <w:t>Riverside Context: Wynne whoso may for al is for to selle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House of Fame 977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Than may be seen, behind his bake</w:t>
      </w:r>
      <w:r>
        <w:br/>
        <w:t>Riverside Context: Than may be seen behynde hys bak</w:t>
      </w:r>
      <w:r>
        <w:br/>
        <w:t>==================================================</w:t>
        <w:br/>
      </w:r>
    </w:p>
    <w:p>
      <w:r>
        <w:rPr>
          <w:b/>
        </w:rPr>
        <w:t>Exception: paste</w:t>
      </w:r>
      <w:r>
        <w:br/>
        <w:t>Headword: passen</w:t>
      </w:r>
      <w:r>
        <w:br/>
        <w:t>Tag: v%pt_3</w:t>
      </w:r>
      <w:r>
        <w:br/>
        <w:t>Line: Troilus and Criseyde; Book II 398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‘To late ywar,’ quod Beautee, ‘whan it paste;</w:t>
      </w:r>
      <w:r>
        <w:br/>
        <w:t>Riverside Context: To late ywar quod Beaute whan it paste</w:t>
      </w:r>
      <w:r>
        <w:br/>
        <w:t>==================================================</w:t>
        <w:br/>
      </w:r>
    </w:p>
    <w:p>
      <w:r>
        <w:rPr>
          <w:b/>
        </w:rPr>
        <w:t>Exception: multiplie</w:t>
      </w:r>
      <w:r>
        <w:br/>
        <w:t>Headword: multiplien</w:t>
      </w:r>
      <w:r>
        <w:br/>
        <w:t>Tag: v%pr_3</w:t>
      </w:r>
      <w:r>
        <w:br/>
        <w:t>Line: The Canon's Yeoman's Tale 1479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Thogh that he multiplie terme of his live.°</w:t>
      </w:r>
      <w:r>
        <w:br/>
        <w:t>Riverside Context: Thogh that he multiplie terme of his lyve</w:t>
      </w:r>
      <w:r>
        <w:br/>
        <w:t>==================================================</w:t>
        <w:br/>
      </w:r>
    </w:p>
    <w:p>
      <w:r>
        <w:rPr>
          <w:b/>
        </w:rPr>
        <w:t>Exception: lay</w:t>
      </w:r>
      <w:r>
        <w:br/>
        <w:t>Headword: lien</w:t>
      </w:r>
      <w:r>
        <w:br/>
        <w:t>Tag: v%pt_pl</w:t>
      </w:r>
      <w:r>
        <w:br/>
        <w:t>Line: Book of the Duchess 508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And lay so colde upon his herte;</w:t>
      </w:r>
      <w:r>
        <w:br/>
        <w:t>Riverside Context: And lay so colde upon hys herte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Wife of Bath's Tale 1241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ye, bothe fair and good.</w:t>
      </w:r>
      <w:r>
        <w:br/>
        <w:t>Riverside Context: This is to seyn ye bothe fair and good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Clerk's Tale 825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evere shal, whil that my lif may dure</w:t>
      </w:r>
      <w:r>
        <w:br/>
        <w:t>Riverside Context: And evere shal whil that my lyf may dure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Manciple's Tale 198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under him another hadde she</w:t>
      </w:r>
      <w:r>
        <w:br/>
        <w:t>Riverside Context: For under hym another hadde shee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Nun's Priest's Tale 3352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(For on a Friday soothly° slain was he.)</w:t>
      </w:r>
      <w:r>
        <w:br/>
        <w:t>Riverside Context: For on a Friday soothly slayn was he</w:t>
      </w:r>
      <w:r>
        <w:br/>
        <w:t>==================================================</w:t>
        <w:br/>
      </w:r>
    </w:p>
    <w:p>
      <w:r>
        <w:rPr>
          <w:b/>
        </w:rPr>
        <w:t>Exception: sworn</w:t>
      </w:r>
      <w:r>
        <w:br/>
        <w:t>Headword: sweren</w:t>
      </w:r>
      <w:r>
        <w:br/>
        <w:t>Tag: v%ppl</w:t>
      </w:r>
      <w:r>
        <w:br/>
        <w:t>Line: Troilus and Criseyde; Book III 312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I am sworn to holden it secree</w:t>
      </w:r>
      <w:r>
        <w:br/>
        <w:t>Riverside Context: And I am sworn to holden it secree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Merchant's Tale 2185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¶This fresshe May, whan she thise wordes herde</w:t>
      </w:r>
      <w:r>
        <w:br/>
        <w:t>Riverside Context: This fresshe May whan she thise wordes herde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Troilus and Criseyde; Book IV 695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She herde hem right as though she thennes were;</w:t>
      </w:r>
      <w:r>
        <w:br/>
        <w:t>Riverside Context: She herde hem right as though she thennes were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Pardoner's Tale 737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yet to me she wol nat do that grace,°</w:t>
      </w:r>
      <w:r>
        <w:br/>
        <w:t>Riverside Context: But yet to me she wol nat do that grace</w:t>
      </w:r>
      <w:r>
        <w:br/>
        <w:t>==================================================</w:t>
        <w:br/>
      </w:r>
    </w:p>
    <w:p>
      <w:r>
        <w:rPr>
          <w:b/>
        </w:rPr>
        <w:t>Exception: brende</w:t>
      </w:r>
      <w:r>
        <w:br/>
        <w:t>Headword: brennen</w:t>
      </w:r>
      <w:r>
        <w:br/>
        <w:t>Tag: v%pt_3</w:t>
      </w:r>
      <w:r>
        <w:br/>
        <w:t>Line: The Nun's Priest's Tale 3368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brende° hirselven with a stedfast° herte.</w:t>
      </w:r>
      <w:r>
        <w:br/>
        <w:t>Riverside Context: And brende hirselven with a stedefast herte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IV 136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On hem that sholden for the tretis go</w:t>
      </w:r>
      <w:r>
        <w:br/>
        <w:t>Riverside Context: On hem that sholden for the tretis 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Monk's Tale 2234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Divided is thy regne, and it shal be</w:t>
      </w:r>
      <w:r>
        <w:br/>
        <w:t>Riverside Context: Dyvyded is thy regne and it shal be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1191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“For which she may yet holde al hir biheste.”</w:t>
      </w:r>
      <w:r>
        <w:br/>
        <w:t>Riverside Context: For which she may yet holde al hire byheste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942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seid swich thing wherwith thi god is plesed</w:t>
      </w:r>
      <w:r>
        <w:br/>
        <w:t>Riverside Context: And seyd swych thyng wherwith thi god is plesed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2924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How they weren feld,° shal nat be told for me;°</w:t>
      </w:r>
      <w:r>
        <w:br/>
        <w:t>Riverside Context: How they weren feld shal nat be toold for me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Book of the Duchess 448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“Lord,” thought I, “who may that be?</w:t>
      </w:r>
      <w:r>
        <w:br/>
        <w:t>Riverside Context: Lord thoght I who may that be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1851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Everich of yow shal bringe an hundred knightes</w:t>
      </w:r>
      <w:r>
        <w:br/>
        <w:t>Riverside Context: Everich of you shal brynge an hundred knyghtes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Shipman's Tale 191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doon to yow what plesance° and service</w:t>
      </w:r>
      <w:r>
        <w:br/>
        <w:t>Riverside Context: And doon to yow what plesance and service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V 1316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He wroot right thus, and seide as ye may here.</w:t>
      </w:r>
      <w:r>
        <w:br/>
        <w:t>Riverside Context: He wrot right thus and seyde as ye may here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Physician's Tale 159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hasten his delit al that he may.</w:t>
      </w:r>
      <w:r>
        <w:br/>
        <w:t>Riverside Context: To hasten his delit al that he may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General Prologue 768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doon yow ese, and it shal coste noght.</w:t>
      </w:r>
      <w:r>
        <w:br/>
        <w:t>Riverside Context: To doon yow ese and it shal coste noght</w:t>
      </w:r>
      <w:r>
        <w:br/>
        <w:t>==================================================</w:t>
        <w:br/>
      </w:r>
    </w:p>
    <w:p>
      <w:r>
        <w:rPr>
          <w:b/>
        </w:rPr>
        <w:t>Exception: purveie</w:t>
      </w:r>
      <w:r>
        <w:br/>
        <w:t>Headword: purveien</w:t>
      </w:r>
      <w:r>
        <w:br/>
        <w:t>Tag: v%pr_3</w:t>
      </w:r>
      <w:r>
        <w:br/>
        <w:t>Line: Troilus and Criseyde; Book II 426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Thou in this dredful cas for me purveie;</w:t>
      </w:r>
      <w:r>
        <w:br/>
        <w:t>Riverside Context: Thow in this dredful cas for me purveye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Knight's Tale 1463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 thridde° night (as olde bokes seyn</w:t>
      </w:r>
      <w:r>
        <w:br/>
        <w:t>Riverside Context: The thridde nyght as olde bookes seyn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Physician's Tale 42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is to preise, as by discrecioun.°</w:t>
      </w:r>
      <w:r>
        <w:br/>
        <w:t>Riverside Context: That is to preyse as by discrecioun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1992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Wel rather than han graunted him hir grace;°</w:t>
      </w:r>
      <w:r>
        <w:br/>
        <w:t>Riverside Context: Wel rather than han graunted hym hire grace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547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 ‘That slepen so that no man may yow wake.</w:t>
      </w:r>
      <w:r>
        <w:br/>
        <w:t>Riverside Context: That slepen so that no man may yow wake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V 187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wol do fain that is him leef and dere;</w:t>
      </w:r>
      <w:r>
        <w:br/>
        <w:t>Riverside Context: And wol do fayn that is hym lief and dere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206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by my chilindre° it is prime of day.</w:t>
      </w:r>
      <w:r>
        <w:br/>
        <w:t>Riverside Context: For by my chilyndre it is pryme of day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Prologue 696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Than all the mark of Adam° may redresse.</w:t>
      </w:r>
      <w:r>
        <w:br/>
        <w:t>Riverside Context: Than al the mark of Adam may redresse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General Prologue 740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wel ye woot, no vileinie is it.</w:t>
      </w:r>
      <w:r>
        <w:br/>
        <w:t>Riverside Context: And wel ye woot no vileynye is it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The Clerk's Tale 659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“And certes, if I hadde prescience</w:t>
      </w:r>
      <w:r>
        <w:br/>
        <w:t>Riverside Context: And certes if I hadde prescience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Physician's Tale 248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“Blessed be God, that I shal die a maide.</w:t>
      </w:r>
      <w:r>
        <w:br/>
        <w:t>Riverside Context: Blissed be God that I shal dye a mayde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532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so wol I; ther is namore to seye.</w:t>
      </w:r>
      <w:r>
        <w:br/>
        <w:t>Riverside Context: And so wol I ther is namoore to seye</w:t>
      </w:r>
      <w:r>
        <w:br/>
        <w:t>==================================================</w:t>
        <w:br/>
      </w:r>
    </w:p>
    <w:p>
      <w:r>
        <w:rPr>
          <w:b/>
        </w:rPr>
        <w:t>Exception: yeve</w:t>
      </w:r>
      <w:r>
        <w:br/>
        <w:t>Headword: yeven</w:t>
      </w:r>
      <w:r>
        <w:br/>
        <w:t>Tag: v%pr_3</w:t>
      </w:r>
      <w:r>
        <w:br/>
        <w:t>Line: Troilus and Criseyde; Book III 1470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bidde God, so yeve yow bothe sorwe!”</w:t>
      </w:r>
      <w:r>
        <w:br/>
        <w:t>Riverside Context: I bidde God so yeve yow bothe sorwe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1638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Ther may no man han parfit° blisses two</w:t>
      </w:r>
      <w:r>
        <w:br/>
        <w:t>Riverside Context: Ther may no man han parfite blisses two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Pardoner's Tale 493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seith, he can no difference finde</w:t>
      </w:r>
      <w:r>
        <w:br/>
        <w:t>Riverside Context: He seith he kan no difference fynde</w:t>
      </w:r>
      <w:r>
        <w:br/>
        <w:t>==================================================</w:t>
        <w:br/>
      </w:r>
    </w:p>
    <w:p>
      <w:r>
        <w:rPr>
          <w:b/>
        </w:rPr>
        <w:t>Exception: peinte</w:t>
      </w:r>
      <w:r>
        <w:br/>
        <w:t>Headword: peinten</w:t>
      </w:r>
      <w:r>
        <w:br/>
        <w:t>Tag: v%pr_3</w:t>
      </w:r>
      <w:r>
        <w:br/>
        <w:t>Line: The Physician's Tale 15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Or grave,° or peinte; for I dar wel seyn</w:t>
      </w:r>
      <w:r>
        <w:br/>
        <w:t>Riverside Context: Or grave or peynte for I dar wel seyn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Clerk's Tale 509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wil is in min herte and ay° shal be.</w:t>
      </w:r>
      <w:r>
        <w:br/>
        <w:t>Riverside Context: This wyl is in myn herte and ay shal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838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Ascaunce° that craft is so light° to lere!°</w:t>
      </w:r>
      <w:r>
        <w:br/>
        <w:t>Riverside Context: Ascaunce that craft is so light to leere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Manciple's Tale 170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Lever° in a forest, that is rude° and cold</w:t>
      </w:r>
      <w:r>
        <w:br/>
        <w:t>Riverside Context: Levere in a forest that is rude and coold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346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through yow is my name° lorne,°</w:t>
      </w:r>
      <w:r>
        <w:br/>
        <w:t>Riverside Context: For thorgh yow is my name lorn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834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Shal pay for al that by the wey is spent.</w:t>
      </w:r>
      <w:r>
        <w:br/>
        <w:t>Riverside Context: Shal paye for al that by the wey is spent</w:t>
      </w:r>
      <w:r>
        <w:br/>
        <w:t>==================================================</w:t>
        <w:br/>
      </w:r>
    </w:p>
    <w:p>
      <w:r>
        <w:rPr>
          <w:b/>
        </w:rPr>
        <w:t>Exception: sworn</w:t>
      </w:r>
      <w:r>
        <w:br/>
        <w:t>Headword: sweren</w:t>
      </w:r>
      <w:r>
        <w:br/>
        <w:t>Tag: v%ppl</w:t>
      </w:r>
      <w:r>
        <w:br/>
        <w:t>Line: Troilus and Criseyde; Book IV 1481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Forwhy the Grekes han it alle sworn</w:t>
      </w:r>
      <w:r>
        <w:br/>
        <w:t>Riverside Context: Forwhi the Grekis han it alle sworn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House of Fame 973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writ, “A thought may flee so hie</w:t>
      </w:r>
      <w:r>
        <w:br/>
        <w:t>Riverside Context: That writ A thought may flee so hye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Clerk's Tale 460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as for me, I seye that ivel° it sit°</w:t>
      </w:r>
      <w:r>
        <w:br/>
        <w:t>Riverside Context: But as for me I seye that yvele it sit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1600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But, for the love of God, if it be may</w:t>
      </w:r>
      <w:r>
        <w:br/>
        <w:t>Riverside Context: But for the love of God if it be may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Shipman's Tale 173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wel ye woot that wommen naturelly</w:t>
      </w:r>
      <w:r>
        <w:br/>
        <w:t>Riverside Context: And wel ye woot that wommen naturelly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Troilus and Criseyde; Book IV 1193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This al and som, that falsly have ye slain</w:t>
      </w:r>
      <w:r>
        <w:br/>
        <w:t>Riverside Context: This al and som that falsly have ye slayn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Reeve's Tale 4122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Min hous is streit,° but ye han lerned art;°</w:t>
      </w:r>
      <w:r>
        <w:br/>
        <w:t>Riverside Context: Myn hous is streit but ye han lerned art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Troilus and Criseyde; Book I 1037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Tho lough this Pandare, and anoon answerde</w:t>
      </w:r>
      <w:r>
        <w:br/>
        <w:t>Riverside Context: Tho lough this Pandare and anon answerde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918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 helle wher that he is lord and sire</w:t>
      </w:r>
      <w:r>
        <w:br/>
        <w:t>Riverside Context: In helle where that he is lord and sire</w:t>
      </w:r>
      <w:r>
        <w:br/>
        <w:t>==================================================</w:t>
        <w:br/>
      </w:r>
    </w:p>
    <w:p>
      <w:r>
        <w:rPr>
          <w:b/>
        </w:rPr>
        <w:t>Exception: kiste</w:t>
      </w:r>
      <w:r>
        <w:br/>
        <w:t>Headword: kissen</w:t>
      </w:r>
      <w:r>
        <w:br/>
        <w:t>Tag: v%pt_3</w:t>
      </w:r>
      <w:r>
        <w:br/>
        <w:t>Line: Troilus and Criseyde; Book II 1090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kiste tho the lettre that he shette</w:t>
      </w:r>
      <w:r>
        <w:br/>
        <w:t>Riverside Context: He kiste tho the lettre that he shette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Merchant's Tale 1423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eek thise olde widwes, God it woot,°</w:t>
      </w:r>
      <w:r>
        <w:br/>
        <w:t>Riverside Context: And eek thise olde wydwes God it woot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House of Fame 1048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men may casten with a spere.</w:t>
      </w:r>
      <w:r>
        <w:br/>
        <w:t>Riverside Context: As men may casten with a spere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116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 al the reawme° of France is ther no wif</w:t>
      </w:r>
      <w:r>
        <w:br/>
        <w:t>Riverside Context: In al the reawme of France is ther no wyf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1359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“And though so be that pees ther may be noon</w:t>
      </w:r>
      <w:r>
        <w:br/>
        <w:t>Riverside Context: And though so be that pees ther may be non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Clerk's Tale 520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which that feithful ofte he founden hadde</w:t>
      </w:r>
      <w:r>
        <w:br/>
        <w:t>Riverside Context: The which that feithful ofte he founden hadde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Canon's Yeoman's Tale 1468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he wol nat that it discovered be</w:t>
      </w:r>
      <w:r>
        <w:br/>
        <w:t>Riverside Context: That he wol nat that it discovered bee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Prioress' Tale 549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scoleward and homward whan he wente;</w:t>
      </w:r>
      <w:r>
        <w:br/>
        <w:t>Riverside Context: To scoleward and homward whan he wente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332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which this marchant is to Paris gon</w:t>
      </w:r>
      <w:r>
        <w:br/>
        <w:t>Riverside Context: For which this marchant is to Parys gon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446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Saw he, which is long to telle.</w:t>
      </w:r>
      <w:r>
        <w:br/>
        <w:t>Riverside Context: Saugh he which is longe to telle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1676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 mariage, ne never mo° shal be</w:t>
      </w:r>
      <w:r>
        <w:br/>
        <w:t>Riverside Context: In mariage ne nevere mo shal bee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3324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whit as is the blosme upon the ris.°</w:t>
      </w:r>
      <w:r>
        <w:br/>
        <w:t>Riverside Context: As whit as is the blosme upon the rys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Merchant's Tale 2151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he sholde go biforen with his cliket:</w:t>
      </w:r>
      <w:r>
        <w:br/>
        <w:t>Riverside Context: That he sholde go biforn with his cliket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 981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“But Lord, how shal I doon, how shal I liven?</w:t>
      </w:r>
      <w:r>
        <w:br/>
        <w:t>Riverside Context: But Lord how shal I doon How shal I lyven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63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woot as wel as ye, it is no drede,°</w:t>
      </w:r>
      <w:r>
        <w:br/>
        <w:t>Riverside Context: I woot as wel as ye it is no drede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II 1711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al was wel, and out he gan to goon</w:t>
      </w:r>
      <w:r>
        <w:br/>
        <w:t>Riverside Context: That al was wel and out he gan to gon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150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Than is this leef that hangeth on the tree!</w:t>
      </w:r>
      <w:r>
        <w:br/>
        <w:t>Riverside Context: Than is this leef that hangeth on the tree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Friar's Tale 1576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wol han twelf pens, though that she be wood,°</w:t>
      </w:r>
      <w:r>
        <w:br/>
        <w:t>Riverside Context: I wole han twelf pens though that she be wood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Pardoner's Tale 587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Of win-yeving° to hem that han justise.°</w:t>
      </w:r>
      <w:r>
        <w:br/>
        <w:t>Riverside Context: Of wynyevyng to hem that han justise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House of Fame 1820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Al be ther in me no justice</w:t>
      </w:r>
      <w:r>
        <w:br/>
        <w:t>Riverside Context: Al be ther in me no justice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Manciple's Tale 321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My sone, from a feend men may hem blesse;°</w:t>
      </w:r>
      <w:r>
        <w:br/>
        <w:t>Riverside Context: My sone from a feend men may hem blesse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966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 wonder is, though it may never thrive.</w:t>
      </w:r>
      <w:r>
        <w:br/>
        <w:t>Riverside Context: No wonder is though it may nevere thryve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The Summoner's Tale 1985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therfor, Thomas, trow° me if thee leste,°</w:t>
      </w:r>
      <w:r>
        <w:br/>
        <w:t>Riverside Context: And therfore Thomas trowe me if thee leste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Physician's Tale 31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which that Nature hadde swich delit.°</w:t>
      </w:r>
      <w:r>
        <w:br/>
        <w:t>Riverside Context: In which that Nature hadde swich delit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Monk's Tale 2233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Thy regne is doon, thou weyest noght° at alle;</w:t>
      </w:r>
      <w:r>
        <w:br/>
        <w:t>Riverside Context: Thy regne is doon thou weyest noght at al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1550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Ber witnesse of this word that seid is here</w:t>
      </w:r>
      <w:r>
        <w:br/>
        <w:t>Riverside Context: Ber witnesse of this word that seyd is here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Parliament of Fowls 399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shal first chese and speken in his gise.°</w:t>
      </w:r>
      <w:r>
        <w:br/>
        <w:t>Riverside Context: He shal first chese and speken in his gyse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881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every word that spoken is</w:t>
      </w:r>
      <w:r>
        <w:br/>
        <w:t>Riverside Context: That every word that spoken 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708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“Men seyn, ‘To wrecche is consolacioun</w:t>
      </w:r>
      <w:r>
        <w:br/>
        <w:t>Riverside Context: Men seyn to wrecche is consolacioun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510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 lengthe of time or deeth may this deface</w:t>
      </w:r>
      <w:r>
        <w:br/>
        <w:t>Riverside Context: No lengthe of tyme or deeth may this deface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Prologue 707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clerk, whan he is old, and may noght do</w:t>
      </w:r>
      <w:r>
        <w:br/>
        <w:t>Riverside Context: The clerk whan he is oold and may noght do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112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Sin ye shul bothe han folk and toun as yerne?</w:t>
      </w:r>
      <w:r>
        <w:br/>
        <w:t>Riverside Context: Syn ye shul bothe han folk and town as yerne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Troilus and Criseyde; Book II 26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spedde as wel in love as men now do;</w:t>
      </w:r>
      <w:r>
        <w:br/>
        <w:t>Riverside Context: And spedde as wel in love as men now do</w:t>
      </w:r>
      <w:r>
        <w:br/>
        <w:t>==================================================</w:t>
        <w:br/>
      </w:r>
    </w:p>
    <w:p>
      <w:r>
        <w:rPr>
          <w:b/>
        </w:rPr>
        <w:t>Exception: shall</w:t>
      </w:r>
      <w:r>
        <w:br/>
        <w:t>Headword: shulen</w:t>
      </w:r>
      <w:r>
        <w:br/>
        <w:t>Tag: v%pr_3</w:t>
      </w:r>
      <w:r>
        <w:br/>
        <w:t>Line: The Canon's Yeoman's Tale 1107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“Sir,” quod the preest, “it shall be doon, ywis.”°</w:t>
      </w:r>
      <w:r>
        <w:br/>
        <w:t>Riverside Context: Sire quod the preest it shal be doon ywis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Wife of Bath's Prologue 263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Thou seyst, men may nat kepe° a castel wal;</w:t>
      </w:r>
      <w:r>
        <w:br/>
        <w:t>Riverside Context: Thou seyst men may nat kepe a castel wal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Canon's Yeoman's Tale 1395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In this craft, that men can nat com therby,°</w:t>
      </w:r>
      <w:r>
        <w:br/>
        <w:t>Riverside Context: In this craft that men kan nat come therby</w:t>
      </w:r>
      <w:r>
        <w:br/>
        <w:t>==================================================</w:t>
        <w:br/>
      </w:r>
    </w:p>
    <w:p>
      <w:r>
        <w:rPr>
          <w:b/>
        </w:rPr>
        <w:t>Exception: prey</w:t>
      </w:r>
      <w:r>
        <w:br/>
        <w:t>Headword: preien</w:t>
      </w:r>
      <w:r>
        <w:br/>
        <w:t>Tag: v%inf</w:t>
      </w:r>
      <w:r>
        <w:br/>
        <w:t>Line: The Summoner's Tale 1814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wolde prey yow that ye nat yow greve,°</w:t>
      </w:r>
      <w:r>
        <w:br/>
        <w:t>Riverside Context: I wolde prey yow that ye nat yow greve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626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al his love is clene° fro me ago,°</w:t>
      </w:r>
      <w:r>
        <w:br/>
        <w:t>Riverside Context: That al his love is clene fro me ago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Prioress' Tale 583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In Pathmos wroot,° which seith that they that goon</w:t>
      </w:r>
      <w:r>
        <w:br/>
        <w:t>Riverside Context: In Pathmos wroot which seith that they that goon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1798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Now loketh, is nat that an heigh° folie?</w:t>
      </w:r>
      <w:r>
        <w:br/>
        <w:t>Riverside Context: Now looketh is nat that an heigh folye</w:t>
      </w:r>
      <w:r>
        <w:br/>
        <w:t>==================================================</w:t>
        <w:br/>
      </w:r>
    </w:p>
    <w:p>
      <w:r>
        <w:rPr>
          <w:b/>
        </w:rPr>
        <w:t>Exception: suffred</w:t>
      </w:r>
      <w:r>
        <w:br/>
        <w:t>Headword: sufferen</w:t>
      </w:r>
      <w:r>
        <w:br/>
        <w:t>Tag: v%pt_pl</w:t>
      </w:r>
      <w:r>
        <w:br/>
        <w:t>Line: Book of the Duchess 1292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For sothe, ylich° they suffred tho</w:t>
      </w:r>
      <w:r>
        <w:br/>
        <w:t>Riverside Context: For sothe ylyche they suffred thoo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775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air is twist with violence</w:t>
      </w:r>
      <w:r>
        <w:br/>
        <w:t>Riverside Context: The air ys twyst with violence</w:t>
      </w:r>
      <w:r>
        <w:br/>
        <w:t>==================================================</w:t>
        <w:br/>
      </w:r>
    </w:p>
    <w:p>
      <w:r>
        <w:rPr>
          <w:b/>
        </w:rPr>
        <w:t>Exception: dar</w:t>
      </w:r>
      <w:r>
        <w:br/>
        <w:t>Headword: durren</w:t>
      </w:r>
      <w:r>
        <w:br/>
        <w:t>Tag: v%pr_3</w:t>
      </w:r>
      <w:r>
        <w:br/>
        <w:t>Line: The Wife of Bath's Tale 1019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dar sey nay, of that I shal thee teche;</w:t>
      </w:r>
      <w:r>
        <w:br/>
        <w:t>Riverside Context: That dar seye nay of that I shal thee teche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II 104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How the bisshop, as the book can telle</w:t>
      </w:r>
      <w:r>
        <w:br/>
        <w:t>Riverside Context: How the bisshop as the book kan telle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Miller's Tale 3506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this vengaunce thou shalt han therfore</w:t>
      </w:r>
      <w:r>
        <w:br/>
        <w:t>Riverside Context: For this vengeaunce thou shalt han therfore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Canon's Yeoman's Tale 1436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Ne dyeth nat, but if that° he be slain</w:t>
      </w:r>
      <w:r>
        <w:br/>
        <w:t>Riverside Context: Ne dyeth nat but if that he be slayn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825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evere shal, whil that my lif may dure</w:t>
      </w:r>
      <w:r>
        <w:br/>
        <w:t>Riverside Context: And evere shal whil that my lyf may dure</w:t>
      </w:r>
      <w:r>
        <w:br/>
        <w:t>==================================================</w:t>
        <w:br/>
      </w:r>
    </w:p>
    <w:p>
      <w:r>
        <w:rPr>
          <w:b/>
        </w:rPr>
        <w:t>Exception: slepte</w:t>
      </w:r>
      <w:r>
        <w:br/>
        <w:t>Headword: slepen</w:t>
      </w:r>
      <w:r>
        <w:br/>
        <w:t>Tag: v%pt_3</w:t>
      </w:r>
      <w:r>
        <w:br/>
        <w:t>Line: The Reeve's Tale 4194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This wenche lay upright,° and faste slepte</w:t>
      </w:r>
      <w:r>
        <w:br/>
        <w:t>Riverside Context: This wenche lay uprighte and faste slepte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Clerk's Tale 664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wiste I° that my deeth wolde do yow ese,°</w:t>
      </w:r>
      <w:r>
        <w:br/>
        <w:t>Riverside Context: For wiste I that my deeth wolde do yow ese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IV 39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Ector, and many a worthy wight out wente</w:t>
      </w:r>
      <w:r>
        <w:br/>
        <w:t>Riverside Context: Ector and many a worthi wight out wente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1351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other wher him list may ride or go</w:t>
      </w:r>
      <w:r>
        <w:br/>
        <w:t>Riverside Context: That oother wher hym list may ride or 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665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entremes° is dressed° for you alle.”</w:t>
      </w:r>
      <w:r>
        <w:br/>
        <w:t>Riverside Context: This entremes is dressed for yow alle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Squire's Tale 334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Ride whan yow list, ther is namore° to done.”</w:t>
      </w:r>
      <w:r>
        <w:br/>
        <w:t>Riverside Context: Ride whan yow list ther is namoore to doone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915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he shal come? Aris up hastely</w:t>
      </w:r>
      <w:r>
        <w:br/>
        <w:t>Riverside Context: That he shal come Aris up hastily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Pardoner's Tale 941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rede° that our Host heer shal biginne</w:t>
      </w:r>
      <w:r>
        <w:br/>
        <w:t>Riverside Context: I rede that oure Hoost heere shal bigynne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633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She is fals; and ever laughinge</w:t>
      </w:r>
      <w:r>
        <w:br/>
        <w:t>Riverside Context: She ys fals and ever laughynge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Pardoner's Tale 679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He hath a thousand slain this pestilence:°</w:t>
      </w:r>
      <w:r>
        <w:br/>
        <w:t>Riverside Context: He hath a thousand slayn this pestilence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Book of the Duchess 596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May seyn, he hath ymet with sorwe;</w:t>
      </w:r>
      <w:r>
        <w:br/>
        <w:t>Riverside Context: May seyn he hath met with sorwe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V 1140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I wol doon hem holden up the yate</w:t>
      </w:r>
      <w:r>
        <w:br/>
        <w:t>Riverside Context: And I wol don hem holden up the yate</w:t>
      </w:r>
      <w:r>
        <w:br/>
        <w:t>==================================================</w:t>
        <w:br/>
      </w:r>
    </w:p>
    <w:p>
      <w:r>
        <w:rPr>
          <w:b/>
        </w:rPr>
        <w:t>Exception: shine</w:t>
      </w:r>
      <w:r>
        <w:br/>
        <w:t>Headword: shinen</w:t>
      </w:r>
      <w:r>
        <w:br/>
        <w:t>Tag: v%pr_3</w:t>
      </w:r>
      <w:r>
        <w:br/>
        <w:t>Line: Troilus and Criseyde; Book III 768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slepen wolen til the sonne shine.</w:t>
      </w:r>
      <w:r>
        <w:br/>
        <w:t>Riverside Context: And slepen wollen til the sonne shyne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Parliament of Fowls 83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Than shul they come unto that blisful place</w:t>
      </w:r>
      <w:r>
        <w:br/>
        <w:t>Riverside Context: Than shul they come into that blysful place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1053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folwen hir, as she that° is goddesse</w:t>
      </w:r>
      <w:r>
        <w:br/>
        <w:t>Riverside Context: To folwen hire as she that is goddesse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Summoner's Tale 2078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nat to a lord, thogh he shold go to helle.</w:t>
      </w:r>
      <w:r>
        <w:br/>
        <w:t>Riverside Context: But nat to a lord thogh he sholde go to helle</w:t>
      </w:r>
      <w:r>
        <w:br/>
        <w:t>==================================================</w:t>
        <w:br/>
      </w:r>
    </w:p>
    <w:p>
      <w:r>
        <w:rPr>
          <w:b/>
        </w:rPr>
        <w:t>Exception: speke</w:t>
      </w:r>
      <w:r>
        <w:br/>
        <w:t>Headword: speken</w:t>
      </w:r>
      <w:r>
        <w:br/>
        <w:t>Tag: v%pr_3</w:t>
      </w:r>
      <w:r>
        <w:br/>
        <w:t>Line: The Manciple's Tale 324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man sholde him avise° what he speke.</w:t>
      </w:r>
      <w:r>
        <w:br/>
        <w:t>Riverside Context: For man sholde hym avyse what he speeke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Prioress' Tale 500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is to seyn, to singen and to rede</w:t>
      </w:r>
      <w:r>
        <w:br/>
        <w:t>Riverside Context: This is to seyn to syngen and to rede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1357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wot, the text ful hard is, sooth, to finde</w:t>
      </w:r>
      <w:r>
        <w:br/>
        <w:t>Riverside Context: God woot the text ful hard is soth to fynde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Troilus and Criseyde; Book II 1114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“Into the gardin go we, and ye shal here</w:t>
      </w:r>
      <w:r>
        <w:br/>
        <w:t>Riverside Context: Into the gardyn go we and ye shal here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Second Nun's Tale 160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wol yow loven as me, for your clennesse,°</w:t>
      </w:r>
      <w:r>
        <w:br/>
        <w:t>Riverside Context: He wol yow loven as me for youre clennesse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Knight's Tale 3022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Under our feet, on which we trede and goon</w:t>
      </w:r>
      <w:r>
        <w:br/>
        <w:t>Riverside Context: Under oure feet on which we trede and goon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 872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though men sholde han lad him into helle</w:t>
      </w:r>
      <w:r>
        <w:br/>
        <w:t>Riverside Context: As though men sholde han led hym into helle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Wife of Bath's Tale 1061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Tak al my good,° and lat my body go.”</w:t>
      </w:r>
      <w:r>
        <w:br/>
        <w:t>Riverside Context: Taak al my good and lat my body go</w:t>
      </w:r>
      <w:r>
        <w:br/>
        <w:t>==================================================</w:t>
        <w:br/>
      </w:r>
    </w:p>
    <w:p>
      <w:r>
        <w:rPr>
          <w:b/>
        </w:rPr>
        <w:t>Exception: broghte</w:t>
      </w:r>
      <w:r>
        <w:br/>
        <w:t>Headword: bringen</w:t>
      </w:r>
      <w:r>
        <w:br/>
        <w:t>Tag: v%pt_3</w:t>
      </w:r>
      <w:r>
        <w:br/>
        <w:t>Line: The Canon's Yeoman's Tale 1021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broghte this preest to confusioun.°</w:t>
      </w:r>
      <w:r>
        <w:br/>
        <w:t>Riverside Context: That broghte this preest to confusioun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Pardoner's Tale 924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Offren, and han min absolucioun</w:t>
      </w:r>
      <w:r>
        <w:br/>
        <w:t>Riverside Context: Offren and han myn absolucion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1383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It sent is from a freend of his or tweie</w:t>
      </w:r>
      <w:r>
        <w:br/>
        <w:t>Riverside Context: It sent is from a frend of his or tweye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House of Fame 1434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of Jewes gestes° tolde;</w:t>
      </w:r>
      <w:r>
        <w:br/>
        <w:t>Riverside Context: That of Jewes gestes tolde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The Squire's Tale 456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Mot been encheson° of your cruel dede</w:t>
      </w:r>
      <w:r>
        <w:br/>
        <w:t>Riverside Context: Moot been enchesoun of youre cruel dede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690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“That I was born! Wel may min herte longe</w:t>
      </w:r>
      <w:r>
        <w:br/>
        <w:t>Riverside Context: That I was born Wel may myn herte longe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Pardoner's Tale 947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Lat be,” quod he, “it shal nat be, so thee’ch!°</w:t>
      </w:r>
      <w:r>
        <w:br/>
        <w:t>Riverside Context: Lat be quod he it shal nat be so theech</w:t>
      </w:r>
      <w:r>
        <w:br/>
        <w:t>==================================================</w:t>
        <w:br/>
      </w:r>
    </w:p>
    <w:p>
      <w:r>
        <w:rPr>
          <w:b/>
        </w:rPr>
        <w:t>Exception: sterve</w:t>
      </w:r>
      <w:r>
        <w:br/>
        <w:t>Headword: sterven</w:t>
      </w:r>
      <w:r>
        <w:br/>
        <w:t>Tag: v%pr_3</w:t>
      </w:r>
      <w:r>
        <w:br/>
        <w:t>Line: The Knight's Tale 1144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ever shal, til that min herte sterve.°</w:t>
      </w:r>
      <w:r>
        <w:br/>
        <w:t>Riverside Context: And evere shal til that myn herte sterve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1661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Folk that han ful trewely</w:t>
      </w:r>
      <w:r>
        <w:br/>
        <w:t>Riverside Context: Folk that han ful trewely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866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 wele is worth, that may no sorwe dryen.</w:t>
      </w:r>
      <w:r>
        <w:br/>
        <w:t>Riverside Context: No wele is worth that may no sorwe dryen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Canon's Yeoman's Tale 1293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“Ye,” quod the preest, “sire, I trow° wel ther be.”</w:t>
      </w:r>
      <w:r>
        <w:br/>
        <w:t>Riverside Context: Ye quod the preest sire I trowe wel ther be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305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though my tale as now be to yow newe</w:t>
      </w:r>
      <w:r>
        <w:br/>
        <w:t>Riverside Context: And though my tale as now be to yow newe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1499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risen, and loketh on the mirie day.</w:t>
      </w:r>
      <w:r>
        <w:br/>
        <w:t>Riverside Context: Is risen and looketh on the myrie day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V 894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men shul drede, unto the worldes ende</w:t>
      </w:r>
      <w:r>
        <w:br/>
        <w:t>Riverside Context: And men shul drede unto the worldes ende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 537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More than myself wol love yow to my laste.</w:t>
      </w:r>
      <w:r>
        <w:br/>
        <w:t>Riverside Context: More than myself wol love yow to my laste</w:t>
      </w:r>
      <w:r>
        <w:br/>
        <w:t>==================================================</w:t>
        <w:br/>
      </w:r>
    </w:p>
    <w:p>
      <w:r>
        <w:rPr>
          <w:b/>
        </w:rPr>
        <w:t>Exception: kiste</w:t>
      </w:r>
      <w:r>
        <w:br/>
        <w:t>Headword: kissen</w:t>
      </w:r>
      <w:r>
        <w:br/>
        <w:t>Tag: v%pt_3</w:t>
      </w:r>
      <w:r>
        <w:br/>
        <w:t>Line: Troilus and Criseyde; Book I 812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never yet his lady mouth he kiste.</w:t>
      </w:r>
      <w:r>
        <w:br/>
        <w:t>Riverside Context: That nevere yet his lady mouth he kiste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1824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been my freendes in al that ye may</w:t>
      </w:r>
      <w:r>
        <w:br/>
        <w:t>Riverside Context: But been my freendes in all that ye may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Wife of Bath's Prologue 408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Ther wolde I chide and do hem no plesaunce;</w:t>
      </w:r>
      <w:r>
        <w:br/>
        <w:t>Riverside Context: Ther wolde I chide and do hem no plesaunce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1634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“Thanne is,” quod he, “no thing may me displese</w:t>
      </w:r>
      <w:r>
        <w:br/>
        <w:t>Riverside Context: Thanne is quod he no thyng may me displese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House of Fame 90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sende hem al that may hem plese</w:t>
      </w:r>
      <w:r>
        <w:br/>
        <w:t>Riverside Context: And sende hem al that may hem plese</w:t>
      </w:r>
      <w:r>
        <w:br/>
        <w:t>==================================================</w:t>
        <w:br/>
      </w:r>
    </w:p>
    <w:p>
      <w:r>
        <w:rPr>
          <w:b/>
        </w:rPr>
        <w:t>Exception: gan</w:t>
      </w:r>
      <w:r>
        <w:br/>
        <w:t>Headword: ginnen</w:t>
      </w:r>
      <w:r>
        <w:br/>
        <w:t>Tag: v%pt_pl</w:t>
      </w:r>
      <w:r>
        <w:br/>
        <w:t>Line: Troilus and Criseyde; Book III 1115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They gan to frote, and wete his temples tweine</w:t>
      </w:r>
      <w:r>
        <w:br/>
        <w:t>Riverside Context: They gan to frote and wete his temples tweyne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Wife of Bath's Tale 1125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¶“Wel can the wise poete of Florence</w:t>
      </w:r>
      <w:r>
        <w:br/>
        <w:t>Riverside Context: Wel kan the wise poete of Florence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Franklin's Tale 791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¶Heer may men seen an humble wis accord;</w:t>
      </w:r>
      <w:r>
        <w:br/>
        <w:t>Riverside Context: Heere may men seen an humble wys accord</w:t>
      </w:r>
      <w:r>
        <w:br/>
        <w:t>==================================================</w:t>
        <w:br/>
      </w:r>
    </w:p>
    <w:p>
      <w:r>
        <w:rPr>
          <w:b/>
        </w:rPr>
        <w:t>Exception: weddede</w:t>
      </w:r>
      <w:r>
        <w:br/>
        <w:t>Headword: wedden</w:t>
      </w:r>
      <w:r>
        <w:br/>
        <w:t>Tag: v%pt_3</w:t>
      </w:r>
      <w:r>
        <w:br/>
        <w:t>Line: The Knight's Tale 868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weddede the quene Ipolita</w:t>
      </w:r>
      <w:r>
        <w:br/>
        <w:t>Riverside Context: And weddede the queene Ypolita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450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“Is this for sorwe of deeth or los of love?</w:t>
      </w:r>
      <w:r>
        <w:br/>
        <w:t>Riverside Context: Is this for sorwe of deeth or los of love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Sir Thopas 764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Whether it be moiste° or stale</w:t>
      </w:r>
      <w:r>
        <w:br/>
        <w:t>Riverside Context: Wheither it be moyste or stale</w:t>
      </w:r>
      <w:r>
        <w:br/>
        <w:t>==================================================</w:t>
        <w:br/>
      </w:r>
    </w:p>
    <w:p>
      <w:r>
        <w:rPr>
          <w:b/>
        </w:rPr>
        <w:t>Exception: durste</w:t>
      </w:r>
      <w:r>
        <w:br/>
        <w:t>Headword: durren</w:t>
      </w:r>
      <w:r>
        <w:br/>
        <w:t>Tag: v%pt_1</w:t>
      </w:r>
      <w:r>
        <w:br/>
        <w:t>Line: Book of the Duchess 1250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durste° no more say therto</w:t>
      </w:r>
      <w:r>
        <w:br/>
        <w:t>Riverside Context: I durste no more say thertoo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The Knight's Tale 2854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Caste now wher that the sepulture°</w:t>
      </w:r>
      <w:r>
        <w:br/>
        <w:t>Riverside Context: Caste now wher that the sepulture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1494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Ne dredeles, in me ther may not sinke</w:t>
      </w:r>
      <w:r>
        <w:br/>
        <w:t>Riverside Context: Ne dredeles in me ther may nat synke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1576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With which he wont is to heraude°</w:t>
      </w:r>
      <w:r>
        <w:br/>
        <w:t>Riverside Context: With which he wont is to heraude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841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“As he that is the welle of worthinesse</w:t>
      </w:r>
      <w:r>
        <w:br/>
        <w:t>Riverside Context: As he that is the welle of worthynesse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House of Fame 1598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leet a certein wind to go</w:t>
      </w:r>
      <w:r>
        <w:br/>
        <w:t>Riverside Context: And let a certeyn wynd to goo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1017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Lat see which is the proudeste of hem alle</w:t>
      </w:r>
      <w:r>
        <w:br/>
        <w:t>Riverside Context: Lat se which is the proudeste of hem alle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Book of the Duchess 121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Whether mi lord be quik° or deed.”</w:t>
      </w:r>
      <w:r>
        <w:br/>
        <w:t>Riverside Context: Whether my lord be quyk or ded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1088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is non auctor telleth it, I wene.</w:t>
      </w:r>
      <w:r>
        <w:br/>
        <w:t>Riverside Context: Ther is non auctour telleth it I wene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The Wife of Bath's Prologue 711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¶“But now to purpos, why I tolde thee</w:t>
      </w:r>
      <w:r>
        <w:br/>
        <w:t>Riverside Context: But now to purpos why I tolde thee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The Canon's Yeoman's Tale 1314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afterward in the ingot he it caste</w:t>
      </w:r>
      <w:r>
        <w:br/>
        <w:t>Riverside Context: And afterward in the ingot he it caste</w:t>
      </w:r>
      <w:r>
        <w:br/>
        <w:t>==================================================</w:t>
        <w:br/>
      </w:r>
    </w:p>
    <w:p>
      <w:r>
        <w:rPr>
          <w:b/>
        </w:rPr>
        <w:t>Exception: soughte</w:t>
      </w:r>
      <w:r>
        <w:br/>
        <w:t>Headword: sechen</w:t>
      </w:r>
      <w:r>
        <w:br/>
        <w:t>Tag: v%pt_3</w:t>
      </w:r>
      <w:r>
        <w:br/>
        <w:t>Line: Troilus and Criseyde; Book IV 946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Goth Pandarus, and Troilus he soughte</w:t>
      </w:r>
      <w:r>
        <w:br/>
        <w:t>Riverside Context: Goth Pandarus and Troilus he soughte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v%pt_1</w:t>
      </w:r>
      <w:r>
        <w:br/>
        <w:t>Line: Book of the Duchess 450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Anoonright I wente nere;</w:t>
      </w:r>
      <w:r>
        <w:br/>
        <w:t>Riverside Context: Anoonryght I wente ner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Merchant's Tale 1317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 wif wol laste, and in thin hous endure</w:t>
      </w:r>
      <w:r>
        <w:br/>
        <w:t>Riverside Context: A wyf wol laste and in thyn hous endure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Monk's Tale 2253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seye nat that she hadde most fairnesse,°</w:t>
      </w:r>
      <w:r>
        <w:br/>
        <w:t>Riverside Context: I seye nat that she hadde moost fairnesse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Troilus and Criseyde; Book IV 1032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he mot sitten by necessitee;</w:t>
      </w:r>
      <w:r>
        <w:br/>
        <w:t>Riverside Context: That he mot sitten by necessite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4313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¶Thus is the proude miller wel ybete</w:t>
      </w:r>
      <w:r>
        <w:br/>
        <w:t>Riverside Context: Thus is the proude millere wel ybete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1102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Touching hir goinge, how that it shal falle</w:t>
      </w:r>
      <w:r>
        <w:br/>
        <w:t>Riverside Context: Touchyng hire goyng how that it shal falle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2000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“Peter! that is min entente,”</w:t>
      </w:r>
      <w:r>
        <w:br/>
        <w:t>Riverside Context: Petre that is myn entente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1142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storie is seid, nat for that° wives sholde</w:t>
      </w:r>
      <w:r>
        <w:br/>
        <w:t>Riverside Context: This storie is seyd nat for that wyves sholde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1322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Withouten doute it may stonden so.</w:t>
      </w:r>
      <w:r>
        <w:br/>
        <w:t>Riverside Context: Withouten doute it may stonden so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1307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What is mankinde more unto yow holde°</w:t>
      </w:r>
      <w:r>
        <w:br/>
        <w:t>Riverside Context: What is mankynde moore unto you holde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Wife of Bath's Prologue 39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Which yifte of° God hadde he for alle his wivis!</w:t>
      </w:r>
      <w:r>
        <w:br/>
        <w:t>Riverside Context: Which yifte of God hadde he for alle his wyvys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Clerk's Tale 581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lordes doon, whan they wol han hir wille;</w:t>
      </w:r>
      <w:r>
        <w:br/>
        <w:t>Riverside Context: As lordes doon whan they wol han hir wille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Wife of Bath's Prologue 48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Som Cristen man shal wedde me anon;</w:t>
      </w:r>
      <w:r>
        <w:br/>
        <w:t>Riverside Context: Som Cristen man shal wedde me anon</w:t>
      </w:r>
      <w:r>
        <w:br/>
        <w:t>==================================================</w:t>
        <w:br/>
      </w:r>
    </w:p>
    <w:p>
      <w:r>
        <w:rPr>
          <w:b/>
        </w:rPr>
        <w:t>Exception: durste</w:t>
      </w:r>
      <w:r>
        <w:br/>
        <w:t>Headword: durren</w:t>
      </w:r>
      <w:r>
        <w:br/>
        <w:t>Tag: v%pt_1</w:t>
      </w:r>
      <w:r>
        <w:br/>
        <w:t>Line: Book of the Duchess 1149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be right siker, I durste° noght</w:t>
      </w:r>
      <w:r>
        <w:br/>
        <w:t>Riverside Context: For be ryght siker I durste noght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1212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O! sooth is seid, that heled for to be</w:t>
      </w:r>
      <w:r>
        <w:br/>
        <w:t>Riverside Context: O sooth is seyd that heled for to be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1323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For, madame, wel ye woot what ye han hight;°</w:t>
      </w:r>
      <w:r>
        <w:br/>
        <w:t>Riverside Context: For madame wel ye woot what ye han hight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V 1417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 you lith, whan yow list that it so be</w:t>
      </w:r>
      <w:r>
        <w:br/>
        <w:t>Riverside Context: In yow lith whan yow liste that it so be</w:t>
      </w:r>
      <w:r>
        <w:br/>
        <w:t>==================================================</w:t>
        <w:br/>
      </w:r>
    </w:p>
    <w:p>
      <w:r>
        <w:rPr>
          <w:b/>
        </w:rPr>
        <w:t>Exception: helpe</w:t>
      </w:r>
      <w:r>
        <w:br/>
        <w:t>Headword: helpen</w:t>
      </w:r>
      <w:r>
        <w:br/>
        <w:t>Tag: v%pr_3</w:t>
      </w:r>
      <w:r>
        <w:br/>
        <w:t>Line: The Friar's Tale 1591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 wisly° helpe me, as I ne may.°</w:t>
      </w:r>
      <w:r>
        <w:br/>
        <w:t>Riverside Context: So wisly helpe me as I ne may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III 1389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As hadde Mida, ful of coveitise;</w:t>
      </w:r>
      <w:r>
        <w:br/>
        <w:t>Riverside Context: As hadde Mida ful of coveytise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359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shirreve hadde he been, and a countour;</w:t>
      </w:r>
      <w:r>
        <w:br/>
        <w:t>Riverside Context: A shirreve hadde he been and a contour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558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dronkenesse is verray° sepulture°</w:t>
      </w:r>
      <w:r>
        <w:br/>
        <w:t>Riverside Context: For dronkenesse is verray sepulture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Troilus and Criseyde; Book IV 1039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rather, for the man sit ther bifore</w:t>
      </w:r>
      <w:r>
        <w:br/>
        <w:t>Riverside Context: But rather for the man sit ther byfore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181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is to seyn, a monk out of his cloistre.</w:t>
      </w:r>
      <w:r>
        <w:br/>
        <w:t>Riverside Context: This is to seyn a monk out of his cloystre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351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O, sooth is, every thing is wist,°</w:t>
      </w:r>
      <w:r>
        <w:br/>
        <w:t>Riverside Context: O soth ys every thing ys wyst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1120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hold this purpos, for it is the beste.”</w:t>
      </w:r>
      <w:r>
        <w:br/>
        <w:t>Riverside Context: And hold this purpos for it is the beste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635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Forwhy this is your owen hous, pardee.</w:t>
      </w:r>
      <w:r>
        <w:br/>
        <w:t>Riverside Context: Forwhi this is youre owen hous parde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894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Discrecioun out of your heed is goon;</w:t>
      </w:r>
      <w:r>
        <w:br/>
        <w:t>Riverside Context: Discrecioun out of youre hed is gon</w:t>
      </w:r>
      <w:r>
        <w:br/>
        <w:t>==================================================</w:t>
        <w:br/>
      </w:r>
    </w:p>
    <w:p>
      <w:r>
        <w:rPr>
          <w:b/>
        </w:rPr>
        <w:t>Exception: desired</w:t>
      </w:r>
      <w:r>
        <w:br/>
        <w:t>Headword: desiren</w:t>
      </w:r>
      <w:r>
        <w:br/>
        <w:t>Tag: v%pr_3</w:t>
      </w:r>
      <w:r>
        <w:br/>
        <w:t>Line: Troilus and Criseyde; Book II 144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knowe thing desired she so faste;</w:t>
      </w:r>
      <w:r>
        <w:br/>
        <w:t>Riverside Context: To knowe thyng desired she so faste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V 694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“My fader nil for nothing do me grace</w:t>
      </w:r>
      <w:r>
        <w:br/>
        <w:t>Riverside Context: My fader nyl for nothyng do me grace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706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With sorwe, whan they han misaventure</w:t>
      </w:r>
      <w:r>
        <w:br/>
        <w:t>Riverside Context: With sorwe whan thei han mysaventure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988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“Min herte is now in tribulacioun</w:t>
      </w:r>
      <w:r>
        <w:br/>
        <w:t>Riverside Context: Myn herte is now in tribulacioun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920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some han feined ofte time, and tolde</w:t>
      </w:r>
      <w:r>
        <w:br/>
        <w:t>Riverside Context: And som han feyned ofte tyme and told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V 893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Shal been agast that Grekes wol hem shende.</w:t>
      </w:r>
      <w:r>
        <w:br/>
        <w:t>Riverside Context: Shal ben agast that Grekes wol hem shende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1799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Who may been a fool, but if he love?</w:t>
      </w:r>
      <w:r>
        <w:br/>
        <w:t>Riverside Context: Who may been a fool but if he love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4156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cradel at hir beddes feet is set</w:t>
      </w:r>
      <w:r>
        <w:br/>
        <w:t>Riverside Context: The cradel at hir beddes feet is set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1389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may be sent by no wight but by me;</w:t>
      </w:r>
      <w:r>
        <w:br/>
        <w:t>Riverside Context: This may be sent by no wyght but by me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v%pt_3</w:t>
      </w:r>
      <w:r>
        <w:br/>
        <w:t>Line: Troilus and Criseyde; Book I 1045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Pandare in his armes hente faste</w:t>
      </w:r>
      <w:r>
        <w:br/>
        <w:t>Riverside Context: And Pandare in his armes hente faste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865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dar I seyn, now there is but we two;</w:t>
      </w:r>
      <w:r>
        <w:br/>
        <w:t>Riverside Context: That dar I seyn now ther is but we two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Miller's Tale 3560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han as greet a grace as Noë hadde.</w:t>
      </w:r>
      <w:r>
        <w:br/>
        <w:t>Riverside Context: To han as greet a grace as Noe hadde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1839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 man may do no sinne with his wif</w:t>
      </w:r>
      <w:r>
        <w:br/>
        <w:t>Riverside Context: A man may do no synne with his wyf</w:t>
      </w:r>
      <w:r>
        <w:br/>
        <w:t>==================================================</w:t>
        <w:br/>
      </w:r>
    </w:p>
    <w:p>
      <w:r>
        <w:rPr>
          <w:b/>
        </w:rPr>
        <w:t>Exception: drawe</w:t>
      </w:r>
      <w:r>
        <w:br/>
        <w:t>Headword: drauen</w:t>
      </w:r>
      <w:r>
        <w:br/>
        <w:t>Tag: v%pr_3</w:t>
      </w:r>
      <w:r>
        <w:br/>
        <w:t>Line: The Knight's Tale 2547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 man ne drawe, ne bere it by his side.</w:t>
      </w:r>
      <w:r>
        <w:br/>
        <w:t>Riverside Context: No man ne drawe ne bere it by his syde</w:t>
      </w:r>
      <w:r>
        <w:br/>
        <w:t>==================================================</w:t>
        <w:br/>
      </w:r>
    </w:p>
    <w:p>
      <w:r>
        <w:rPr>
          <w:b/>
        </w:rPr>
        <w:t>Exception: cam</w:t>
      </w:r>
      <w:r>
        <w:br/>
        <w:t>Headword: comen</w:t>
      </w:r>
      <w:r>
        <w:br/>
        <w:t>Tag: v%pt_pl</w:t>
      </w:r>
      <w:r>
        <w:br/>
        <w:t>Line: The Summoner's Tale 2157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Cam lepinge° in, and chaced out the frere;</w:t>
      </w:r>
      <w:r>
        <w:br/>
        <w:t>Riverside Context: Cam lepynge in and chaced out the frere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 898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seide, “Ywis, it wol be night as faste.”</w:t>
      </w:r>
      <w:r>
        <w:br/>
        <w:t>Riverside Context: But seyde Ywys it wol be nyght as faste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1166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Unto his brothers bed he comen is</w:t>
      </w:r>
      <w:r>
        <w:br/>
        <w:t>Riverside Context: Unto his brotheres bed he comen is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IV 858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 wol my dere herte seyn to me</w:t>
      </w:r>
      <w:r>
        <w:br/>
        <w:t>Riverside Context: What wol my deere herte seyn to me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II 1684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Quod Troilus, “As sone as I may goon</w:t>
      </w:r>
      <w:r>
        <w:br/>
        <w:t>Riverside Context: Quod Troilus As sone as I may gon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1348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it be sooth, that ye ben in this place?”</w:t>
      </w:r>
      <w:r>
        <w:br/>
        <w:t>Riverside Context: That it be soth that ye ben in this place</w:t>
      </w:r>
      <w:r>
        <w:br/>
        <w:t>==================================================</w:t>
        <w:br/>
      </w:r>
    </w:p>
    <w:p>
      <w:r>
        <w:rPr>
          <w:b/>
        </w:rPr>
        <w:t>Exception: quitte</w:t>
      </w:r>
      <w:r>
        <w:br/>
        <w:t>Headword: quiten</w:t>
      </w:r>
      <w:r>
        <w:br/>
        <w:t>Tag: v%pt_1</w:t>
      </w:r>
      <w:r>
        <w:br/>
        <w:t>Line: The Wife of Bath's Prologue 422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by my trouthe, I quitte° hem word for word.</w:t>
      </w:r>
      <w:r>
        <w:br/>
        <w:t>Riverside Context: For by my trouthe I quitte hem word for word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Knight's Tale 1741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For bothe han we deserved to be slain.”</w:t>
      </w:r>
      <w:r>
        <w:br/>
        <w:t>Riverside Context: For bothe han we deserved to be slayn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647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Or he may wondren whider thou art goon.</w:t>
      </w:r>
      <w:r>
        <w:br/>
        <w:t>Riverside Context: Or he may wondren whider thow art goon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Miller's Tale 3394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though that Absolon be wood or wrooth,°</w:t>
      </w:r>
      <w:r>
        <w:br/>
        <w:t>Riverside Context: For though that Absolon be wood or wrooth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General Prologue 297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al be that he was a philosophre</w:t>
      </w:r>
      <w:r>
        <w:br/>
        <w:t>Riverside Context: But al be that he was a philosophre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III 675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Gan every wight, that hadde nought to done</w:t>
      </w:r>
      <w:r>
        <w:br/>
        <w:t>Riverside Context: Gan every wight that hadde nought to done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146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selde time is founde in mariage;</w:t>
      </w:r>
      <w:r>
        <w:br/>
        <w:t>Riverside Context: That seelde tyme is founde in mariage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Physician's Tale 283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be he lewed° man, or elles lered,°</w:t>
      </w:r>
      <w:r>
        <w:br/>
        <w:t>Riverside Context: For be he lewed man or ellis lered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Canon's Yeoman's Tale 1155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Shul werche al thing° which that shal heer be do.”°</w:t>
      </w:r>
      <w:r>
        <w:br/>
        <w:t>Riverside Context: Shul werche al thyng which that shal heer be do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1666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 strong it is, that, though the world had sworn</w:t>
      </w:r>
      <w:r>
        <w:br/>
        <w:t>Riverside Context: So strong it is that though the world had sworn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598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more is he holden desolaat.°</w:t>
      </w:r>
      <w:r>
        <w:br/>
        <w:t>Riverside Context: The moore is he yholden desolaat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2139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turtles vois is herd, my douve° swete;</w:t>
      </w:r>
      <w:r>
        <w:br/>
        <w:t>Riverside Context: The turtles voys is herd my dowve sweete</w:t>
      </w:r>
      <w:r>
        <w:br/>
        <w:t>==================================================</w:t>
        <w:br/>
      </w:r>
    </w:p>
    <w:p>
      <w:r>
        <w:rPr>
          <w:b/>
        </w:rPr>
        <w:t>Exception: stinte</w:t>
      </w:r>
      <w:r>
        <w:br/>
        <w:t>Headword: stinten</w:t>
      </w:r>
      <w:r>
        <w:br/>
        <w:t>Tag: v%pr_3</w:t>
      </w:r>
      <w:r>
        <w:br/>
        <w:t>Line: The Wife of Bath's Prologue 732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‘Er that thonder° stinte,° comth a rein.’</w:t>
      </w:r>
      <w:r>
        <w:br/>
        <w:t>Riverside Context: But Er that thonder stynte comth a reyn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Book of the Duchess 571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Ne° heel me may no phisicien</w:t>
      </w:r>
      <w:r>
        <w:br/>
        <w:t>Riverside Context: Ne hele me may no phisicien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IV 787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Eternally, for they shul never twinne.</w:t>
      </w:r>
      <w:r>
        <w:br/>
        <w:t>Riverside Context: Eternaly for they shal nevere twynne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553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Sin she is chaunged for the tounes goode.</w:t>
      </w:r>
      <w:r>
        <w:br/>
        <w:t>Riverside Context: Syn she is chaunged for the townes goode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Tale 892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By cours of lawe, and sholde han lost his heed</w:t>
      </w:r>
      <w:r>
        <w:br/>
        <w:t>Riverside Context: By cours of lawe and sholde han lost his heed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Summoner's Tale 1965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‘A! yif that frere a peny, and lat him go!’</w:t>
      </w:r>
      <w:r>
        <w:br/>
        <w:t>Riverside Context: A yif that frere a peny and lat hym go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Troilus and Criseyde; Book II 101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we han herd how that king Laius deide</w:t>
      </w:r>
      <w:r>
        <w:br/>
        <w:t>Riverside Context: And we han herd how that kyng Layus deyde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4183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Our corn is stoln, soothly, it is na nay</w:t>
      </w:r>
      <w:r>
        <w:br/>
        <w:t>Riverside Context: Oure corn is stoln sothly it is na nay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III 1631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if thou be, certein, it wol thee harme.</w:t>
      </w:r>
      <w:r>
        <w:br/>
        <w:t>Riverside Context: For if thow be certeyn it wol the harme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1166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 alle thinge is min entente clene.</w:t>
      </w:r>
      <w:r>
        <w:br/>
        <w:t>Riverside Context: In alle thyng is myn entente cleene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2346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“Certes,” quod he, “theron shal be no lak</w:t>
      </w:r>
      <w:r>
        <w:br/>
        <w:t>Riverside Context: Certes quod he theron shal be no lak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Second Nun's Tale 170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“If that yow list,° the angel shul ye see</w:t>
      </w:r>
      <w:r>
        <w:br/>
        <w:t>Riverside Context: If that yow list the angel shul ye see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Monk's Tale 2041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God wolde on his peine° han som pitee</w:t>
      </w:r>
      <w:r>
        <w:br/>
        <w:t>Riverside Context: That God wolde on his peyne han some pitee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Merchant's Tale 1980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from hir herte she ne drive° can</w:t>
      </w:r>
      <w:r>
        <w:br/>
        <w:t>Riverside Context: That from hire herte she ne dryve kan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355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is to seye, if I be gay, sir shrewe</w:t>
      </w:r>
      <w:r>
        <w:br/>
        <w:t>Riverside Context: This is to seye if I be gay sire shrewe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301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Right as thee semeth best is for to done.</w:t>
      </w:r>
      <w:r>
        <w:br/>
        <w:t>Riverside Context: Right as the semeth best is for to done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991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God shuld han no parfit cleer witinge</w:t>
      </w:r>
      <w:r>
        <w:br/>
        <w:t>Riverside Context: That God sholde han no parfit cler wytynge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1127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Lo in swich maner rim° is Dantes tale:</w:t>
      </w:r>
      <w:r>
        <w:br/>
        <w:t>Riverside Context: Lo in swich maner rym is Dantes tale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1246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Knowe I ful wel that day is not fer henne.”</w:t>
      </w:r>
      <w:r>
        <w:br/>
        <w:t>Riverside Context: Knowe I ful wel that day is nat far henne</w:t>
      </w:r>
      <w:r>
        <w:br/>
        <w:t>==================================================</w:t>
        <w:br/>
      </w:r>
    </w:p>
    <w:p>
      <w:r>
        <w:rPr>
          <w:b/>
        </w:rPr>
        <w:t>Exception: leep</w:t>
      </w:r>
      <w:r>
        <w:br/>
        <w:t>Headword: lepen</w:t>
      </w:r>
      <w:r>
        <w:br/>
        <w:t>Tag: v%pt_3</w:t>
      </w:r>
      <w:r>
        <w:br/>
        <w:t>Line: The Reeve's Tale 4228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Withinne a whil this John the clerk up leep,°</w:t>
      </w:r>
      <w:r>
        <w:br/>
        <w:t>Riverside Context: Withinne a while this John the clerk up leep</w:t>
      </w:r>
      <w:r>
        <w:br/>
        <w:t>==================================================</w:t>
        <w:br/>
      </w:r>
    </w:p>
    <w:p>
      <w:r>
        <w:rPr>
          <w:b/>
        </w:rPr>
        <w:t>Exception: vouchesauf</w:t>
      </w:r>
      <w:r>
        <w:br/>
        <w:t>Headword: vouchen_sauf</w:t>
      </w:r>
      <w:r>
        <w:br/>
        <w:t>Tag: v%inf</w:t>
      </w:r>
      <w:r>
        <w:br/>
        <w:t>Line: Troilus and Criseyde; Book V 1341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Wol vouchesauf this lettre to biholde.</w:t>
      </w:r>
      <w:r>
        <w:br/>
        <w:t>Riverside Context: Wol vouchesauf this lettre to byholde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Squire's Tale 124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same stede shal bere yow ever more</w:t>
      </w:r>
      <w:r>
        <w:br/>
        <w:t>Riverside Context: This same steede shal bere yow evere moore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1668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Yet somtime it shal fallen on a day</w:t>
      </w:r>
      <w:r>
        <w:br/>
        <w:t>Riverside Context: Yet somtyme it shal fallen on a day</w:t>
      </w:r>
      <w:r>
        <w:br/>
        <w:t>==================================================</w:t>
        <w:br/>
      </w:r>
    </w:p>
    <w:p>
      <w:r>
        <w:rPr>
          <w:b/>
        </w:rPr>
        <w:t>Exception: shette</w:t>
      </w:r>
      <w:r>
        <w:br/>
        <w:t>Headword: shitten</w:t>
      </w:r>
      <w:r>
        <w:br/>
        <w:t>Tag: v%pt_3</w:t>
      </w:r>
      <w:r>
        <w:br/>
        <w:t>Line: The Miller's Tale 3499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This Nicholas his dore faste shette</w:t>
      </w:r>
      <w:r>
        <w:br/>
        <w:t>Riverside Context: This Nicholas his dore faste shette</w:t>
      </w:r>
      <w:r>
        <w:br/>
        <w:t>==================================================</w:t>
        <w:br/>
      </w:r>
    </w:p>
    <w:p>
      <w:r>
        <w:rPr>
          <w:b/>
        </w:rPr>
        <w:t>Exception: seye</w:t>
      </w:r>
      <w:r>
        <w:br/>
        <w:t>Headword: seien</w:t>
      </w:r>
      <w:r>
        <w:br/>
        <w:t>Tag: v%pr_3</w:t>
      </w:r>
      <w:r>
        <w:br/>
        <w:t>Line: The Physician's Tale 187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She nis his doghter nat,° what so he seye;</w:t>
      </w:r>
      <w:r>
        <w:br/>
        <w:t>Riverside Context: She nys his doghter nat what so he seye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1434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 in hir ne coude° han no plesaunce,°</w:t>
      </w:r>
      <w:r>
        <w:br/>
        <w:t>Riverside Context: That I in hire ne koude han no plesaunce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v%inf</w:t>
      </w:r>
      <w:r>
        <w:br/>
        <w:t>Line: Troilus and Criseyde; Book II 112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lat us don to May som observaunce.”</w:t>
      </w:r>
      <w:r>
        <w:br/>
        <w:t>Riverside Context: And lat us don to May som observaunce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General Prologue 371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Everich, for the wisdom that he can</w:t>
      </w:r>
      <w:r>
        <w:br/>
        <w:t>Riverside Context: Everich for the wisdom that he kan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Troilus and Criseyde; Book III 779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woot yourself, as wel as any wight</w:t>
      </w:r>
      <w:r>
        <w:br/>
        <w:t>Riverside Context: Ye woot youreself as wel as any wight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Parliament of Fowls 173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Were trees clad with leves that ay shal laste</w:t>
      </w:r>
      <w:r>
        <w:br/>
        <w:t>Riverside Context: Were trees clad with leves that ay shal laste</w:t>
      </w:r>
      <w:r>
        <w:br/>
        <w:t>==================================================</w:t>
        <w:br/>
      </w:r>
    </w:p>
    <w:p>
      <w:r>
        <w:rPr>
          <w:b/>
        </w:rPr>
        <w:t>Exception: fedde</w:t>
      </w:r>
      <w:r>
        <w:br/>
        <w:t>Headword: feden</w:t>
      </w:r>
      <w:r>
        <w:br/>
        <w:t>Tag: v%pt_3</w:t>
      </w:r>
      <w:r>
        <w:br/>
        <w:t>Line: The General Prologue 146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Of smale houndes had she, that she fedde</w:t>
      </w:r>
      <w:r>
        <w:br/>
        <w:t>Riverside Context: Of smale houndes hadde she that she fedde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II 1171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“Now, em,” quod she, “we wol go dine anoon”;</w:t>
      </w:r>
      <w:r>
        <w:br/>
        <w:t>Riverside Context: Now em quod she we wol go dyne anon</w:t>
      </w:r>
      <w:r>
        <w:br/>
        <w:t>==================================================</w:t>
        <w:br/>
      </w:r>
    </w:p>
    <w:p>
      <w:r>
        <w:rPr>
          <w:b/>
        </w:rPr>
        <w:t>Exception: delited</w:t>
      </w:r>
      <w:r>
        <w:br/>
        <w:t>Headword: deliten</w:t>
      </w:r>
      <w:r>
        <w:br/>
        <w:t>Tag: v%pt_pl</w:t>
      </w:r>
      <w:r>
        <w:br/>
        <w:t>Line: Troilus and Criseyde; Book IV 1435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Delited hem, and made hir hertes clere.</w:t>
      </w:r>
      <w:r>
        <w:br/>
        <w:t>Riverside Context: Delited hem and made hire hertes clere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Troilus and Criseyde; Book III 564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moot be doon, ye shal be ther anoon.”</w:t>
      </w:r>
      <w:r>
        <w:br/>
        <w:t>Riverside Context: This moot be don Ye shal be ther anon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Shipman's Tale 96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Which as hir list° she may governe and gie,°</w:t>
      </w:r>
      <w:r>
        <w:br/>
        <w:t>Riverside Context: Which as hir list she may governe and gye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 1067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With rakel hond, but he wol bide a stounde</w:t>
      </w:r>
      <w:r>
        <w:br/>
        <w:t>Riverside Context: With rakel hond but he wol bide a stounde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Clerk's Tale 898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fortune ay they cursen as they goon;</w:t>
      </w:r>
      <w:r>
        <w:br/>
        <w:t>Riverside Context: And Fortune ay they cursen as they goon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Monk's Tale 2136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Lo, who may truste on fortune any throwe?°</w:t>
      </w:r>
      <w:r>
        <w:br/>
        <w:t>Riverside Context: Lo who may truste on Fortune any throwe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III 1215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Ful bittre drink; and for to han gladnesse</w:t>
      </w:r>
      <w:r>
        <w:br/>
        <w:t>Riverside Context: Ful bittre drynke and for to han gladnesse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House of Fame 1165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¶Tho gan I up the hill to goon</w:t>
      </w:r>
      <w:r>
        <w:br/>
        <w:t>Riverside Context: Thoo gan I up the hil to goon</w:t>
      </w:r>
      <w:r>
        <w:br/>
        <w:t>==================================================</w:t>
        <w:br/>
      </w:r>
    </w:p>
    <w:p>
      <w:r>
        <w:rPr>
          <w:b/>
        </w:rPr>
        <w:t>Exception: loved</w:t>
      </w:r>
      <w:r>
        <w:br/>
        <w:t>Headword: loven</w:t>
      </w:r>
      <w:r>
        <w:br/>
        <w:t>Tag: v%pt_pl</w:t>
      </w:r>
      <w:r>
        <w:br/>
        <w:t>Line: Book of the Duchess 56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Whil° men loved the lawe of kinde.°</w:t>
      </w:r>
      <w:r>
        <w:br/>
        <w:t>Riverside Context: While men loved the lawe of kinde</w:t>
      </w:r>
      <w:r>
        <w:br/>
        <w:t>==================================================</w:t>
        <w:br/>
      </w:r>
    </w:p>
    <w:p>
      <w:r>
        <w:rPr>
          <w:b/>
        </w:rPr>
        <w:t>Exception: stoln</w:t>
      </w:r>
      <w:r>
        <w:br/>
        <w:t>Headword: stelen</w:t>
      </w:r>
      <w:r>
        <w:br/>
        <w:t>Tag: v%ppl</w:t>
      </w:r>
      <w:r>
        <w:br/>
        <w:t>Line: The Reeve's Tale 4183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Our corn is stoln, soothly, it is na nay</w:t>
      </w:r>
      <w:r>
        <w:br/>
        <w:t>Riverside Context: Oure corn is stoln sothly it is na nay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612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My mirthe and meles° is fastinge</w:t>
      </w:r>
      <w:r>
        <w:br/>
        <w:t>Riverside Context: My myrthe and meles ys fastynge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Merchant's Tale 1934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Doun by his beddes side sit she than</w:t>
      </w:r>
      <w:r>
        <w:br/>
        <w:t>Riverside Context: Doun by his beddes syde sit she than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 234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scornen Love, which that so sone can</w:t>
      </w:r>
      <w:r>
        <w:br/>
        <w:t>Riverside Context: To scornen Love which that so soone kan</w:t>
      </w:r>
      <w:r>
        <w:br/>
        <w:t>==================================================</w:t>
        <w:br/>
      </w:r>
    </w:p>
    <w:p>
      <w:r>
        <w:rPr>
          <w:b/>
        </w:rPr>
        <w:t>Exception: espide</w:t>
      </w:r>
      <w:r>
        <w:br/>
        <w:t>Headword: aspien</w:t>
      </w:r>
      <w:r>
        <w:br/>
        <w:t>Tag: v%pt_3</w:t>
      </w:r>
      <w:r>
        <w:br/>
        <w:t>Line: The Canon's Yeoman's Tale 1230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So slyly, that the preest it nat espide;°</w:t>
      </w:r>
      <w:r>
        <w:br/>
        <w:t>Riverside Context: So slyly that the preest it nat espide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451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Ye make us gilty, and it is nat sooth;°</w:t>
      </w:r>
      <w:r>
        <w:br/>
        <w:t>Riverside Context: Ye make us gilty and it is nat sooth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V 1065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“They wol seyn, in as muche as in me is</w:t>
      </w:r>
      <w:r>
        <w:br/>
        <w:t>Riverside Context: Thei wol seyn in as muche as in me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1752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that is dere boght° honour</w:t>
      </w:r>
      <w:r>
        <w:br/>
        <w:t>Riverside Context: For that is dere boght honour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III 103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shal, til that I, woful wight, be grave.</w:t>
      </w:r>
      <w:r>
        <w:br/>
        <w:t>Riverside Context: And shal til that I woful wight be grave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476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is no wight that hereth it but we tweie.°</w:t>
      </w:r>
      <w:r>
        <w:br/>
        <w:t>Riverside Context: Ther is no wight that hereth it but we tweye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Pardoner's Tale 543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may go thurgh the golet° softe and swote;°</w:t>
      </w:r>
      <w:r>
        <w:br/>
        <w:t>Riverside Context: That may go thurgh the golet softe and swoote</w:t>
      </w:r>
      <w:r>
        <w:br/>
        <w:t>==================================================</w:t>
        <w:br/>
      </w:r>
    </w:p>
    <w:p>
      <w:r>
        <w:rPr>
          <w:b/>
        </w:rPr>
        <w:t>Exception: forbed</w:t>
      </w:r>
      <w:r>
        <w:br/>
        <w:t>Headword: forbeden</w:t>
      </w:r>
      <w:r>
        <w:br/>
        <w:t>Tag: v%pr_3</w:t>
      </w:r>
      <w:r>
        <w:br/>
        <w:t>Line: The Canon's Yeoman's Tale 1046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Into my grave, and elles° God forbed;</w:t>
      </w:r>
      <w:r>
        <w:br/>
        <w:t>Riverside Context: Into my grave and ellis God forbede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Prologue 90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Ye know what this ensample may resemble.°</w:t>
      </w:r>
      <w:r>
        <w:br/>
        <w:t>Riverside Context: Ye knowe what this ensample may resemble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135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¶“But I sey noght that every wight° is holde,°</w:t>
      </w:r>
      <w:r>
        <w:br/>
        <w:t>Riverside Context: But I seye noght that every wight is holde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The Miller's Tale 3698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“What do ye, honycomb, swete Alisoun?</w:t>
      </w:r>
      <w:r>
        <w:br/>
        <w:t>Riverside Context: What do ye honycomb sweete Alisoun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Pardoner's Tale 906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Min holy pardoun may yow al warice,°</w:t>
      </w:r>
      <w:r>
        <w:br/>
        <w:t>Riverside Context: Myn hooly pardoun may yow alle warice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Prologue 510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Whan that he wolde han my bele chose,°</w:t>
      </w:r>
      <w:r>
        <w:br/>
        <w:t>Riverside Context: Whan that he wolde han my bele chose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Franklin's Tale 994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they ne lette° ship ne° boot to goon—</w:t>
      </w:r>
      <w:r>
        <w:br/>
        <w:t>Riverside Context: That they ne lette ship ne boot to goon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 495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“Ne that I shal han cause in this matere,”</w:t>
      </w:r>
      <w:r>
        <w:br/>
        <w:t>Riverside Context: Ne that I shal han cause in this matere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500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it is stoon, that men may wel espyen</w:t>
      </w:r>
      <w:r>
        <w:br/>
        <w:t>Riverside Context: That it is stoon that men may wel espyen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House of Fame 512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now at erste° shul ye here</w:t>
      </w:r>
      <w:r>
        <w:br/>
        <w:t>Riverside Context: For now at erste shul ye here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Troilus and Criseyde; Book II 615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“A! go we see, caste up the yates wide;</w:t>
      </w:r>
      <w:r>
        <w:br/>
        <w:t>Riverside Context: A go we se Cast up the yates wyde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2216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 this matere, how he werchen shal.°</w:t>
      </w:r>
      <w:r>
        <w:br/>
        <w:t>Riverside Context: Of this matere how he werchen shal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II 1601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seide to Deiphebus, “Wol ye goon</w:t>
      </w:r>
      <w:r>
        <w:br/>
        <w:t>Riverside Context: And seide to Deiphebus Wol ye gon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2957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Ne how Arcite is brent to asshen colde;</w:t>
      </w:r>
      <w:r>
        <w:br/>
        <w:t>Riverside Context: Ne how Arcite is brent to asshen colde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Physician's Tale 49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Though° she were wis as Pallas, dar I seyn</w:t>
      </w:r>
      <w:r>
        <w:br/>
        <w:t>Riverside Context: Though she were wis as Pallas dar I seyn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Franklin's Tale 774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it venquisseth,° as thise clerkes seyn</w:t>
      </w:r>
      <w:r>
        <w:br/>
        <w:t>Riverside Context: For it venquysseth as thise clerkes seyn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The Franklin's Tale 1231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shal be payed trewly, by my trouthe!</w:t>
      </w:r>
      <w:r>
        <w:br/>
        <w:t>Riverside Context: Ye shal be payed trewely by my trouthe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House of Fame 1095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Here art poetical be shewed;</w:t>
      </w:r>
      <w:r>
        <w:br/>
        <w:t>Riverside Context: Here art poetical be shewed</w:t>
      </w:r>
      <w:r>
        <w:br/>
        <w:t>==================================================</w:t>
        <w:br/>
      </w:r>
    </w:p>
    <w:p>
      <w:r>
        <w:rPr>
          <w:b/>
        </w:rPr>
        <w:t>Exception: brende</w:t>
      </w:r>
      <w:r>
        <w:br/>
        <w:t>Headword: brennen</w:t>
      </w:r>
      <w:r>
        <w:br/>
        <w:t>Tag: v%pt_3</w:t>
      </w:r>
      <w:r>
        <w:br/>
        <w:t>Line: Troilus and Criseyde; Book I 490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the hote fir of love him brende.</w:t>
      </w:r>
      <w:r>
        <w:br/>
        <w:t>Riverside Context: That the hote fir of love hym brende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Physician's Tale 90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taketh kepe of that° that I shal seyn;</w:t>
      </w:r>
      <w:r>
        <w:br/>
        <w:t>Riverside Context: And taketh kep of that that I shal seyn</w:t>
      </w:r>
      <w:r>
        <w:br/>
        <w:t>==================================================</w:t>
        <w:br/>
      </w:r>
    </w:p>
    <w:p>
      <w:r>
        <w:rPr>
          <w:b/>
        </w:rPr>
        <w:t>Exception: sworn</w:t>
      </w:r>
      <w:r>
        <w:br/>
        <w:t>Headword: sweren</w:t>
      </w:r>
      <w:r>
        <w:br/>
        <w:t>Tag: v%ppl</w:t>
      </w:r>
      <w:r>
        <w:br/>
        <w:t>Line: The Franklin's Tale 1464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Thus have I seid,” quod she, “thus have I sworn”—</w:t>
      </w:r>
      <w:r>
        <w:br/>
        <w:t>Riverside Context: Thus have I seyd quod she thus have I sworn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169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¶“Abid!”° quod she, “my tale is nat bigonne;</w:t>
      </w:r>
      <w:r>
        <w:br/>
        <w:t>Riverside Context: Abyde quod she my tale is nat bigonne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III 786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Troilus, right platly for to seyn</w:t>
      </w:r>
      <w:r>
        <w:br/>
        <w:t>Riverside Context: This Troilus right platly for to seyn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881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may non erthely mannes tonge seye;</w:t>
      </w:r>
      <w:r>
        <w:br/>
        <w:t>Riverside Context: That may non erthly mannes tonge seye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Reeve's Tale 4081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With wilde mares, as faste as he may go.</w:t>
      </w:r>
      <w:r>
        <w:br/>
        <w:t>Riverside Context: With wilde mares as faste as he may go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Merchant's Tale 1816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they han doon right as he wol devise.°</w:t>
      </w:r>
      <w:r>
        <w:br/>
        <w:t>Riverside Context: And they han doon right as he wol devyse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House of Fame 375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al the maner how she deide</w:t>
      </w:r>
      <w:r>
        <w:br/>
        <w:t>Riverside Context: And al the maner how she deyde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House of Fame 374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deide through the wounde smerte.°</w:t>
      </w:r>
      <w:r>
        <w:br/>
        <w:t>Riverside Context: And deyde thorgh the wounde smerte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Tale 1152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he that wol han pris of° his gentrie</w:t>
      </w:r>
      <w:r>
        <w:br/>
        <w:t>Riverside Context: And he that wole han pris of his gentrye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House of Fame 1087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God of hevene sende thee grace</w:t>
      </w:r>
      <w:r>
        <w:br/>
        <w:t>Riverside Context: And God of heven sende the grace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Troilus and Criseyde; Book IV 1074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Ywis, that thing mot nedefully be so;</w:t>
      </w:r>
      <w:r>
        <w:br/>
        <w:t>Riverside Context: Iwys that thyng moot nedfully be so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Franklin's Tale 1506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wel he spied,° whan she wolde go</w:t>
      </w:r>
      <w:r>
        <w:br/>
        <w:t>Riverside Context: For wel he spyed whan she wolde go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House of Fame 2100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 shal never fro thee go</w:t>
      </w:r>
      <w:r>
        <w:br/>
        <w:t>Riverside Context: That I shal never fro the go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 182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help me so, I knowe not swiche tweie.”</w:t>
      </w:r>
      <w:r>
        <w:br/>
        <w:t>Riverside Context: God help me so I knowe nat swiche tweye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621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Although that in thy hed ful lite is—</w:t>
      </w:r>
      <w:r>
        <w:br/>
        <w:t>Riverside Context: Although that in thy hed ful lyte is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Reeve's Tale 4271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Who dorste° be so bold to disparage°</w:t>
      </w:r>
      <w:r>
        <w:br/>
        <w:t>Riverside Context: Who dorste be so boold to disparage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Reeve's Tale 4278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They walwe° as doon two pigges in a poke.°</w:t>
      </w:r>
      <w:r>
        <w:br/>
        <w:t>Riverside Context: They walwe as doon two pigges in a poke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Canon's Yeoman's Tale 1061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“Ye,” quod the preest, “ye, sir, and wol ye° so?</w:t>
      </w:r>
      <w:r>
        <w:br/>
        <w:t>Riverside Context: Ye quod the preest ye sire and wol ye so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486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Thou lyest, for thy power is ful naked.”°</w:t>
      </w:r>
      <w:r>
        <w:br/>
        <w:t>Riverside Context: Thou lyest for thy power is ful naked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Parliament of Fowls 67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Than tolde he him, in certein yeres space</w:t>
      </w:r>
      <w:r>
        <w:br/>
        <w:t>Riverside Context: Thanne tolde he hym in certeyn yeres space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Wife of Bath's Prologue 44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Yblessed be° God that I have wedded five!</w:t>
      </w:r>
      <w:r>
        <w:br/>
        <w:t>Riverside Context: Yblessed be God that I have wedded fyve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1338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Of famous folk that han ybeen</w:t>
      </w:r>
      <w:r>
        <w:br/>
        <w:t>Riverside Context: Of famous folk that han ybeen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IV 1516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Til into time that we shul ben dede;</w:t>
      </w:r>
      <w:r>
        <w:br/>
        <w:t>Riverside Context: Til into tyme that we shal ben dede</w:t>
      </w:r>
      <w:r>
        <w:br/>
        <w:t>==================================================</w:t>
        <w:br/>
      </w:r>
    </w:p>
    <w:p>
      <w:r>
        <w:rPr>
          <w:b/>
        </w:rPr>
        <w:t>Exception: waked</w:t>
      </w:r>
      <w:r>
        <w:br/>
        <w:t>Headword: waken</w:t>
      </w:r>
      <w:r>
        <w:br/>
        <w:t>Tag: v%ppl</w:t>
      </w:r>
      <w:r>
        <w:br/>
        <w:t>Line: Book of the Duchess 977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For wherso men had pleid or waked</w:t>
      </w:r>
      <w:r>
        <w:br/>
        <w:t>Riverside Context: For wherso men had pleyd or waked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925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Thanked be Fortune, and hir false wheel</w:t>
      </w:r>
      <w:r>
        <w:br/>
        <w:t>Riverside Context: Thanked be Fortune and hire false wheel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Second Nun's Tale 532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tormentour ne dorste° do namore.</w:t>
      </w:r>
      <w:r>
        <w:br/>
        <w:t>Riverside Context: This tormentour ne dorste do namoore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 475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“Now wel,” quod she, “and I wol doon my peine;</w:t>
      </w:r>
      <w:r>
        <w:br/>
        <w:t>Riverside Context: Now wel quod she and I wol doon my peyne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General Prologue 834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Shal pay for al that by the wey is spent.</w:t>
      </w:r>
      <w:r>
        <w:br/>
        <w:t>Riverside Context: Shal paye for al that by the wey is spent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1241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is to seyn, ye, bothe fair and good.</w:t>
      </w:r>
      <w:r>
        <w:br/>
        <w:t>Riverside Context: This is to seyn ye bothe fair and good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1833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That° may both werke wel and hastily;</w:t>
      </w:r>
      <w:r>
        <w:br/>
        <w:t>Riverside Context: That may bothe werke wel and hastily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579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Wher° me was wo,° that is no questioun;</w:t>
      </w:r>
      <w:r>
        <w:br/>
        <w:t>Riverside Context: Wher me was wo that is no questioun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449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certein is, to purpos for to go</w:t>
      </w:r>
      <w:r>
        <w:br/>
        <w:t>Riverside Context: But certeyn is to purpos for to go</w:t>
      </w:r>
      <w:r>
        <w:br/>
        <w:t>==================================================</w:t>
        <w:br/>
      </w:r>
    </w:p>
    <w:p>
      <w:r>
        <w:rPr>
          <w:b/>
        </w:rPr>
        <w:t>Exception: yeve</w:t>
      </w:r>
      <w:r>
        <w:br/>
        <w:t>Headword: yeven</w:t>
      </w:r>
      <w:r>
        <w:br/>
        <w:t>Tag: v%pr_3</w:t>
      </w:r>
      <w:r>
        <w:br/>
        <w:t>Line: Troilus and Criseyde; Book V 1411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Yet pray I God, so yeve yow right good day.</w:t>
      </w:r>
      <w:r>
        <w:br/>
        <w:t>Riverside Context: Yet praye I God so yeve yow right good day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v%pt_3</w:t>
      </w:r>
      <w:r>
        <w:br/>
        <w:t>Line: The Reeve's Tale 4212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Unto the cradle and in his hand it hente,°</w:t>
      </w:r>
      <w:r>
        <w:br/>
        <w:t>Riverside Context: Unto the cradel and in his hand it hente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v%pt_3</w:t>
      </w:r>
      <w:r>
        <w:br/>
        <w:t>Line: The Friar's Tale 1639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with that word this foule feend him hente;</w:t>
      </w:r>
      <w:r>
        <w:br/>
        <w:t>Riverside Context: And with that word this foule feend hym hente</w:t>
      </w:r>
      <w:r>
        <w:br/>
        <w:t>==================================================</w:t>
        <w:br/>
      </w:r>
    </w:p>
    <w:p>
      <w:r>
        <w:rPr>
          <w:b/>
        </w:rPr>
        <w:t>Exception: leve</w:t>
      </w:r>
      <w:r>
        <w:br/>
        <w:t>Headword: leven</w:t>
      </w:r>
      <w:r>
        <w:br/>
        <w:t>Tag: v%pr_3</w:t>
      </w:r>
      <w:r>
        <w:br/>
        <w:t>Line: Troilus and Criseyde; Book IV 325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leve that ye finde ay love of steel</w:t>
      </w:r>
      <w:r>
        <w:br/>
        <w:t>Riverside Context: God leve that ye fynde ay love of stiel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Miller's Tale 3782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Ey, Cristes foo!° what wol ye do therwith?”</w:t>
      </w:r>
      <w:r>
        <w:br/>
        <w:t>Riverside Context: Ey Cristes foo What wol ye do therwith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1291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warne° thee, yet is ther moor bihinde.°</w:t>
      </w:r>
      <w:r>
        <w:br/>
        <w:t>Riverside Context: I warne thee yet is ther moore bihynde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939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lord is now of Thebes the citee</w:t>
      </w:r>
      <w:r>
        <w:br/>
        <w:t>Riverside Context: That lord is now of Thebes the citee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1396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Which is thy brother that thou lovest best</w:t>
      </w:r>
      <w:r>
        <w:br/>
        <w:t>Riverside Context: Which is thi brother that thow lovest best</w:t>
      </w:r>
      <w:r>
        <w:br/>
        <w:t>==================================================</w:t>
        <w:br/>
      </w:r>
    </w:p>
    <w:p>
      <w:r>
        <w:rPr>
          <w:b/>
        </w:rPr>
        <w:t>Exception: bitit</w:t>
      </w:r>
      <w:r>
        <w:br/>
        <w:t>Headword: bitiden</w:t>
      </w:r>
      <w:r>
        <w:br/>
        <w:t>Tag: v%pr_3</w:t>
      </w:r>
      <w:r>
        <w:br/>
        <w:t>Line: Troilus and Criseyde; Book II 48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it bitit; but sin I have begonne</w:t>
      </w:r>
      <w:r>
        <w:br/>
        <w:t>Riverside Context: As it bitit But syn I have bigonne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1207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Now be ye caught, now is ther but we tweine;</w:t>
      </w:r>
      <w:r>
        <w:br/>
        <w:t>Riverside Context: Now be ye kaught now is ther but we tweyne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1356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may nat be deceived, as I gesse</w:t>
      </w:r>
      <w:r>
        <w:br/>
        <w:t>Riverside Context: He may nat be deceyved as I gesse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Knight's Tale 2272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Bigan to Venus temple for to goon</w:t>
      </w:r>
      <w:r>
        <w:br/>
        <w:t>Riverside Context: Bigan to Venus temple for to gon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The Pardoner's Tale 860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 thing that, also° God my soule save</w:t>
      </w:r>
      <w:r>
        <w:br/>
        <w:t>Riverside Context: A thyng that also God my soule save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Second Nun's Tale 358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It were ful hard by ordre for to seyn</w:t>
      </w:r>
      <w:r>
        <w:br/>
        <w:t>Riverside Context: It were ful hard by ordre for to seyn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729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on the ground, which is my modres gate</w:t>
      </w:r>
      <w:r>
        <w:br/>
        <w:t>Riverside Context: And on the ground which is my moodres gate</w:t>
      </w:r>
      <w:r>
        <w:br/>
        <w:t>==================================================</w:t>
        <w:br/>
      </w:r>
    </w:p>
    <w:p>
      <w:r>
        <w:rPr>
          <w:b/>
        </w:rPr>
        <w:t>Exception: wil</w:t>
      </w:r>
      <w:r>
        <w:br/>
        <w:t>Headword: willen</w:t>
      </w:r>
      <w:r>
        <w:br/>
        <w:t>Tag: v%pr_3</w:t>
      </w:r>
      <w:r>
        <w:br/>
        <w:t>Line: Troilus and Criseyde; Book I 527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 deeth, to which my sorwe wil me lede!</w:t>
      </w:r>
      <w:r>
        <w:br/>
        <w:t>Riverside Context: Of deth to which my sorwe wol me lede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III 192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han the lettre red; lo, I hem here.</w:t>
      </w:r>
      <w:r>
        <w:br/>
        <w:t>Riverside Context: That han the lettre red lo I hem here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1046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of the see is chief goddesse and quene</w:t>
      </w:r>
      <w:r>
        <w:br/>
        <w:t>Riverside Context: That of the see is chief goddesse and queene</w:t>
      </w:r>
      <w:r>
        <w:br/>
        <w:t>==================================================</w:t>
        <w:br/>
      </w:r>
    </w:p>
    <w:p>
      <w:r>
        <w:rPr>
          <w:b/>
        </w:rPr>
        <w:t>Exception: keste</w:t>
      </w:r>
      <w:r>
        <w:br/>
        <w:t>Headword: kissen</w:t>
      </w:r>
      <w:r>
        <w:br/>
        <w:t>Tag: v%pt_3</w:t>
      </w:r>
      <w:r>
        <w:br/>
        <w:t>Line: Troilus and Criseyde; Book III 1519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him in armes took, and ofte keste.</w:t>
      </w:r>
      <w:r>
        <w:br/>
        <w:t>Riverside Context: And hym in armes tok and ofte keste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1000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it shal come, therfore the purveiaunce</w:t>
      </w:r>
      <w:r>
        <w:br/>
        <w:t>Riverside Context: That it shal come therfore the purveyaunce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Physician's Tale 19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he that is the former principal°</w:t>
      </w:r>
      <w:r>
        <w:br/>
        <w:t>Riverside Context: For He that is the formere principal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310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“That is so ofte dampned to be deed</w:t>
      </w:r>
      <w:r>
        <w:br/>
        <w:t>Riverside Context: That is so ofte dampned to be deed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Squire's Tale 638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Now can nat Canacee but° herbes delve°</w:t>
      </w:r>
      <w:r>
        <w:br/>
        <w:t>Riverside Context: Now kan nat Canacee but herbes delve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V 527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 cause he fond in toune for to go</w:t>
      </w:r>
      <w:r>
        <w:br/>
        <w:t>Riverside Context: A cause he fond in towne for to go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1695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Shal wedded be unto this Januarie.</w:t>
      </w:r>
      <w:r>
        <w:br/>
        <w:t>Riverside Context: Shal wedded be unto this Januarie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House of Fame 2117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leet hem gon. Ther might I seen</w:t>
      </w:r>
      <w:r>
        <w:br/>
        <w:t>Riverside Context: And let hem goon Ther myghte y seen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1688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Quod Pandarus, “And it your wille be</w:t>
      </w:r>
      <w:r>
        <w:br/>
        <w:t>Riverside Context: Quod Pandarus And it youre wille be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995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 sey, whan ye han maad the coost so clene</w:t>
      </w:r>
      <w:r>
        <w:br/>
        <w:t>Riverside Context: I seye whan ye han maad the coost so clene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1115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taken hir, and into chambre goon</w:t>
      </w:r>
      <w:r>
        <w:br/>
        <w:t>Riverside Context: Han taken hire and into chambre gon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Wife of Bath's Prologue 776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Be with a leoun or a foul dragoun</w:t>
      </w:r>
      <w:r>
        <w:br/>
        <w:t>Riverside Context: Be with a leon or a foul dragoun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718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Be drinkelees for alwey, as I gesse;</w:t>
      </w:r>
      <w:r>
        <w:br/>
        <w:t>Riverside Context: Be drynkeles for alwey as I gesse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Troilus and Criseyde; Book III 1330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Doth therwithal right as yourselven leste.</w:t>
      </w:r>
      <w:r>
        <w:br/>
        <w:t>Riverside Context: Doth therwithal right as youreselven leste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175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is to seyn, the swerd and the mirour</w:t>
      </w:r>
      <w:r>
        <w:br/>
        <w:t>Riverside Context: This is to seyn the swerd and the mirour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40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may me heel; but that is done.°</w:t>
      </w:r>
      <w:r>
        <w:br/>
        <w:t>Riverside Context: That may me hele but that is don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Physician's Tale 155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 was his name (for this is no fable,°</w:t>
      </w:r>
      <w:r>
        <w:br/>
        <w:t>Riverside Context: So was his name for this is no fable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Troilus and Criseyde; Book V 910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dorste not, ye dwelte lenger there.</w:t>
      </w:r>
      <w:r>
        <w:br/>
        <w:t>Riverside Context: He dorste nat ye dwelte lenger there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2017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every wight is fain° to speke him good;</w:t>
      </w:r>
      <w:r>
        <w:br/>
        <w:t>Riverside Context: That every wight is fayn to speke hym good</w:t>
      </w:r>
      <w:r>
        <w:br/>
        <w:t>==================================================</w:t>
        <w:br/>
      </w:r>
    </w:p>
    <w:p>
      <w:r>
        <w:rPr>
          <w:b/>
        </w:rPr>
        <w:t>Exception: fette</w:t>
      </w:r>
      <w:r>
        <w:br/>
        <w:t>Headword: fetten</w:t>
      </w:r>
      <w:r>
        <w:br/>
        <w:t>Tag: v%pt_3</w:t>
      </w:r>
      <w:r>
        <w:br/>
        <w:t>Line: The Merchant's Tale 2233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How in his grisly carte° he hir fette:°—</w:t>
      </w:r>
      <w:r>
        <w:br/>
        <w:t>Riverside Context: How in his grisely carte he hire fette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323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“But ther is better lif in other place</w:t>
      </w:r>
      <w:r>
        <w:br/>
        <w:t>Riverside Context: But ther is bettre lif in oother place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House of Fame 1276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by such art don men han fame.</w:t>
      </w:r>
      <w:r>
        <w:br/>
        <w:t>Riverside Context: That by such art don men han fame</w:t>
      </w:r>
      <w:r>
        <w:br/>
        <w:t>==================================================</w:t>
        <w:br/>
      </w:r>
    </w:p>
    <w:p>
      <w:r>
        <w:rPr>
          <w:b/>
        </w:rPr>
        <w:t>Exception: halt</w:t>
      </w:r>
      <w:r>
        <w:br/>
        <w:t>Headword: holden</w:t>
      </w:r>
      <w:r>
        <w:br/>
        <w:t>Tag: v%pr_3</w:t>
      </w:r>
      <w:r>
        <w:br/>
        <w:t>Line: Troilus and Criseyde; Book III 1007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halt your herte and min in hevinesse</w:t>
      </w:r>
      <w:r>
        <w:br/>
        <w:t>Riverside Context: That halt youre herte and myn in hevynesse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1089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this the lawe of king Arthures hous?</w:t>
      </w:r>
      <w:r>
        <w:br/>
        <w:t>Riverside Context: Is this the lawe of kyng Arthures hous</w:t>
      </w:r>
      <w:r>
        <w:br/>
        <w:t>==================================================</w:t>
        <w:br/>
      </w:r>
    </w:p>
    <w:p>
      <w:r>
        <w:rPr>
          <w:b/>
        </w:rPr>
        <w:t>Exception: had</w:t>
      </w:r>
      <w:r>
        <w:br/>
        <w:t>Headword: haven</w:t>
      </w:r>
      <w:r>
        <w:br/>
        <w:t>Tag: v%pt_pl</w:t>
      </w:r>
      <w:r>
        <w:br/>
        <w:t>Line: The Merchant's Tale 1438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Yet were me lever° houndes had me eten</w:t>
      </w:r>
      <w:r>
        <w:br/>
        <w:t>Riverside Context: Yet were me levere houndes had me eten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The Summoner's Tale 1809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 al the chirche, God so save me!”</w:t>
      </w:r>
      <w:r>
        <w:br/>
        <w:t>Riverside Context: In al the chirche God so save me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IV 1194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Criseyde, and sin ye may do me no werse</w:t>
      </w:r>
      <w:r>
        <w:br/>
        <w:t>Riverside Context: Criseyde and syn ye may do me no werse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Troilus and Criseyde; Book V 286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Nowher to gon, but on the morwe he wente</w:t>
      </w:r>
      <w:r>
        <w:br/>
        <w:t>Riverside Context: Nowher to gon but on the morwe he wente</w:t>
      </w:r>
      <w:r>
        <w:br/>
        <w:t>==================================================</w:t>
        <w:br/>
      </w:r>
    </w:p>
    <w:p>
      <w:r>
        <w:rPr>
          <w:b/>
        </w:rPr>
        <w:t>Exception: unshette</w:t>
      </w:r>
      <w:r>
        <w:br/>
        <w:t>Headword: unshitten</w:t>
      </w:r>
      <w:r>
        <w:br/>
        <w:t>Tag: v%pr_3</w:t>
      </w:r>
      <w:r>
        <w:br/>
        <w:t>Line: The Merchant's Tale 2047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With which, whan that him leste, he it unshette.°</w:t>
      </w:r>
      <w:r>
        <w:br/>
        <w:t>Riverside Context: With which whan that hym leste he it unshette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Troilus and Criseyde; Book III 672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So go we slepe, I trowe it be the beste.”</w:t>
      </w:r>
      <w:r>
        <w:br/>
        <w:t>Riverside Context: So go we slepe I trowe it be the beste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190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“That is so wis, and eek so bold baroun</w:t>
      </w:r>
      <w:r>
        <w:br/>
        <w:t>Riverside Context: That is so wys and ek so bold baroun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Knight's Tale 2338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doon thise wete brondes° in hir brenninge,°</w:t>
      </w:r>
      <w:r>
        <w:br/>
        <w:t>Riverside Context: As doon thise wete brondes in hir brennynge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1331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Ye knowe eek how that al my kin is here</w:t>
      </w:r>
      <w:r>
        <w:br/>
        <w:t>Riverside Context: Ye knowe ek how that al my kyn is heere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730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of my swink° yet blered is min ye,°</w:t>
      </w:r>
      <w:r>
        <w:br/>
        <w:t>Riverside Context: And of my swynk yet blered is myn 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246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It is nat honeste, it may nat avaunce</w:t>
      </w:r>
      <w:r>
        <w:br/>
        <w:t>Riverside Context: It is nat honest it may nat avaunce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1127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may not longe liven for his peine.”</w:t>
      </w:r>
      <w:r>
        <w:br/>
        <w:t>Riverside Context: He may nat longe lyven for his peyne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Manciple's Tale 237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wol go° to my tale, as I bigan.</w:t>
      </w:r>
      <w:r>
        <w:br/>
        <w:t>Riverside Context: I wol go to my tale as I bigan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Canon's Yeoman's Tale 1468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he wol nat that it discovered be</w:t>
      </w:r>
      <w:r>
        <w:br/>
        <w:t>Riverside Context: That he wol nat that it discovered bee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29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Soth is, that whil he bood in this manere</w:t>
      </w:r>
      <w:r>
        <w:br/>
        <w:t>Riverside Context: Soth is that while he bood in this manere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367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Yrekened° is for oon of thise meschances.</w:t>
      </w:r>
      <w:r>
        <w:br/>
        <w:t>Riverside Context: Yrekened is for oon of thise meschances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53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ful of bawme is fletinge every mede;</w:t>
      </w:r>
      <w:r>
        <w:br/>
        <w:t>Riverside Context: And ful of bawme is fletyng every mede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1984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Your wif, that is so meke and pacient.</w:t>
      </w:r>
      <w:r>
        <w:br/>
        <w:t>Riverside Context: Youre wyf that is so meke and pacient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Canon's Yeoman's Tale 1436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Ne dyeth nat, but if that° he be slain</w:t>
      </w:r>
      <w:r>
        <w:br/>
        <w:t>Riverside Context: Ne dyeth nat but if that he be slayn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727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he may make avaunt, by juste cause;</w:t>
      </w:r>
      <w:r>
        <w:br/>
        <w:t>Riverside Context: That he may make avaunt by juste cause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646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al without,° the mewe is peinted grene</w:t>
      </w:r>
      <w:r>
        <w:br/>
        <w:t>Riverside Context: And al withoute the mewe is peynted grene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204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Therto he is the freendlieste man</w:t>
      </w:r>
      <w:r>
        <w:br/>
        <w:t>Riverside Context: Therto he is the frendlieste man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503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sely is that deeth, soth for to seyne</w:t>
      </w:r>
      <w:r>
        <w:br/>
        <w:t>Riverside Context: For sely is that deth soth for to seyne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2171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What, frere John, what maner° world is this?</w:t>
      </w:r>
      <w:r>
        <w:br/>
        <w:t>Riverside Context: What frere John what maner world is this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 852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Right as thyselven list, wol doon by thee</w:t>
      </w:r>
      <w:r>
        <w:br/>
        <w:t>Riverside Context: Right as thyselven list wol don by the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953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“Now loke that atempre be thy bridel</w:t>
      </w:r>
      <w:r>
        <w:br/>
        <w:t>Riverside Context: Now loke that atempre be thi bridel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1170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he is gentil that doth gentil dedis;</w:t>
      </w:r>
      <w:r>
        <w:br/>
        <w:t>Riverside Context: That he is gentil that dooth gentil dedis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1235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¶To bedde is goon Aurelius whan him leste,°</w:t>
      </w:r>
      <w:r>
        <w:br/>
        <w:t>Riverside Context: To bedde is goon Aurelius whan hym leste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517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ever was; for time is that I sterve</w:t>
      </w:r>
      <w:r>
        <w:br/>
        <w:t>Riverside Context: That evere was for tyme is that I sterve</w:t>
      </w:r>
      <w:r>
        <w:br/>
        <w:t>==================================================</w:t>
        <w:br/>
      </w:r>
    </w:p>
    <w:p>
      <w:r>
        <w:rPr>
          <w:b/>
        </w:rPr>
        <w:t>Exception: rede</w:t>
      </w:r>
      <w:r>
        <w:br/>
        <w:t>Headword: reden</w:t>
      </w:r>
      <w:r>
        <w:br/>
        <w:t>Tag: v%pr_3</w:t>
      </w:r>
      <w:r>
        <w:br/>
        <w:t>Line: Troilus and Criseyde; Book I 159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 sondry wises shewed, as I rede</w:t>
      </w:r>
      <w:r>
        <w:br/>
        <w:t>Riverside Context: In sondry wises shewed as I rede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Troilus and Criseyde; Book IV 75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tolde wel how that ye sholden spede.</w:t>
      </w:r>
      <w:r>
        <w:br/>
        <w:t>Riverside Context: And tolde wel how that ye shulden spede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Troilus and Criseyde; Book III 929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whether that ye dwelle or for him go</w:t>
      </w:r>
      <w:r>
        <w:br/>
        <w:t>Riverside Context: But whether that ye dwelle or for hym go</w:t>
      </w:r>
      <w:r>
        <w:br/>
        <w:t>==================================================</w:t>
        <w:br/>
      </w:r>
    </w:p>
    <w:p>
      <w:r>
        <w:rPr>
          <w:b/>
        </w:rPr>
        <w:t>Exception: smerte</w:t>
      </w:r>
      <w:r>
        <w:br/>
        <w:t>Headword: smerten</w:t>
      </w:r>
      <w:r>
        <w:br/>
        <w:t>Tag: v%pr_3</w:t>
      </w:r>
      <w:r>
        <w:br/>
        <w:t>Line: Troilus and Criseyde; Book V 62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What wonder is though that hir sore smerte</w:t>
      </w:r>
      <w:r>
        <w:br/>
        <w:t>Riverside Context: What wonder is though that hire sore smerte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1083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is not this a wonder thing?”</w:t>
      </w:r>
      <w:r>
        <w:br/>
        <w:t>Riverside Context: And ys not this a wonder thyng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882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If she be fair, thow wost thyself, I gesse.</w:t>
      </w:r>
      <w:r>
        <w:br/>
        <w:t>Riverside Context: If she be fayr thow woost thyself I gesse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 1459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“Sire, al this shal be doon,” quod Pandarus;</w:t>
      </w:r>
      <w:r>
        <w:br/>
        <w:t>Riverside Context: Syre al this shal be don quod Pandarus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Squire's Tale 325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Though al the world the contrarie hadde yswore;°</w:t>
      </w:r>
      <w:r>
        <w:br/>
        <w:t>Riverside Context: Though al the world the contrarie hadde yswore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Nun's Priest's Tale 3364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Whan that hir housbond hadde lost his lif</w:t>
      </w:r>
      <w:r>
        <w:br/>
        <w:t>Riverside Context: Whan that hir housbonde hadde lost his lyf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V 347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woot, they take it wisly, faire and softe.</w:t>
      </w:r>
      <w:r>
        <w:br/>
        <w:t>Riverside Context: God woot they take it wisly faire and softe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Merchant's Tale 1549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yet, God woot, my neighebores aboute</w:t>
      </w:r>
      <w:r>
        <w:br/>
        <w:t>Riverside Context: And yet God woot my neighebores aboute</w:t>
      </w:r>
      <w:r>
        <w:br/>
        <w:t>==================================================</w:t>
        <w:br/>
      </w:r>
    </w:p>
    <w:p>
      <w:r>
        <w:rPr>
          <w:b/>
        </w:rPr>
        <w:t>Exception: sein</w:t>
      </w:r>
      <w:r>
        <w:br/>
        <w:t>Headword: seien</w:t>
      </w:r>
      <w:r>
        <w:br/>
        <w:t>Tag: v%inf</w:t>
      </w:r>
      <w:r>
        <w:br/>
        <w:t>Line: The Reeve's Tale 4197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shortly for to sein, they were aton;°</w:t>
      </w:r>
      <w:r>
        <w:br/>
        <w:t>Riverside Context: And shortly for to seyn they were aton</w:t>
      </w:r>
      <w:r>
        <w:br/>
        <w:t>==================================================</w:t>
        <w:br/>
      </w:r>
    </w:p>
    <w:p>
      <w:r>
        <w:rPr>
          <w:b/>
        </w:rPr>
        <w:t>Exception: knewe</w:t>
      </w:r>
      <w:r>
        <w:br/>
        <w:t>Headword: knouen</w:t>
      </w:r>
      <w:r>
        <w:br/>
        <w:t>Tag: v%pt_3</w:t>
      </w:r>
      <w:r>
        <w:br/>
        <w:t>Line: The Knight's Tale 1648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As fer as everich of hem other knewe.</w:t>
      </w:r>
      <w:r>
        <w:br/>
        <w:t>Riverside Context: As fer as everich of hem oother knewe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The Friar's Tale 1564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pray God save thee and Seinte Loy!</w:t>
      </w:r>
      <w:r>
        <w:br/>
        <w:t>Riverside Context: I pray God save thee and Seinte Loy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III 575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Nought list min auctor fully to declare</w:t>
      </w:r>
      <w:r>
        <w:br/>
        <w:t>Riverside Context: Nought list myn auctour fully to declare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454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is to seyn, he hadde a paramour;°</w:t>
      </w:r>
      <w:r>
        <w:br/>
        <w:t>Riverside Context: This is to seyn he hadde a paramour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Troilus and Criseyde; Book III 965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seide, “Kneleth now, whil that yow leste</w:t>
      </w:r>
      <w:r>
        <w:br/>
        <w:t>Riverside Context: And seyde Kneleth now while that yow leste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Parliament of Fowls 14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But° God save swich a lord! I can no more.°</w:t>
      </w:r>
      <w:r>
        <w:br/>
        <w:t>Riverside Context: But God save swich a lord I can na moore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2015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It is greet harm and, certes, gret pitee</w:t>
      </w:r>
      <w:r>
        <w:br/>
        <w:t>Riverside Context: It is greet harm and certes greet pitee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Troilus and Criseyde; Book II 951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wo, til that he herde som tidinge</w:t>
      </w:r>
      <w:r>
        <w:br/>
        <w:t>Riverside Context: For wo til that he herde som tydynge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Merchant's Tale 2044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he wol no wight suffren° bere the keye°</w:t>
      </w:r>
      <w:r>
        <w:br/>
        <w:t>Riverside Context: That he wol no wight suffren bere the keye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1171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Lest she be wrooth, him thoughte his herte deide;</w:t>
      </w:r>
      <w:r>
        <w:br/>
        <w:t>Riverside Context: Lest she be wroth hym thoughte his herte deyde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III 633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“To doon min herte as now so greet an ese</w:t>
      </w:r>
      <w:r>
        <w:br/>
        <w:t>Riverside Context: To don myn herte as now so gret an ese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Knight's Tale 2210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When Palamon the larke herde singe</w:t>
      </w:r>
      <w:r>
        <w:br/>
        <w:t>Riverside Context: Whan Palamon the larke herde synge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1479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Trouthe is the hyest thing that man may kepe”:—</w:t>
      </w:r>
      <w:r>
        <w:br/>
        <w:t>Riverside Context: Trouthe is the hyeste thyng that man may kepe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1292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ther any coper herein?” seide he.</w:t>
      </w:r>
      <w:r>
        <w:br/>
        <w:t>Riverside Context: Is ther any coper herinne seyde he</w:t>
      </w:r>
      <w:r>
        <w:br/>
        <w:t>==================================================</w:t>
        <w:br/>
      </w:r>
    </w:p>
    <w:p>
      <w:r>
        <w:rPr>
          <w:b/>
        </w:rPr>
        <w:t>Exception: ysworn</w:t>
      </w:r>
      <w:r>
        <w:br/>
        <w:t>Headword: sweren</w:t>
      </w:r>
      <w:r>
        <w:br/>
        <w:t>Tag: v%ppl</w:t>
      </w:r>
      <w:r>
        <w:br/>
        <w:t>Line: Troilus and Criseyde; Book II 570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Ne never was to wight so depe ysworn</w:t>
      </w:r>
      <w:r>
        <w:br/>
        <w:t>Riverside Context: Ne nevere was to wight so depe isworn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III 648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seide but agame, I wolde go.”</w:t>
      </w:r>
      <w:r>
        <w:br/>
        <w:t>Riverside Context: I seyde but agame I wolde go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Prioress' Tale 661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plural must end in -en or -e</w:t>
      </w:r>
      <w:r>
        <w:br/>
        <w:t>Riverside Reason: Weak pt sg must end in -ed, -d, or -t</w:t>
      </w:r>
      <w:r>
        <w:br/>
        <w:t>Oxford Context: As ye han herd, and, whan that I had songe</w:t>
      </w:r>
      <w:r>
        <w:br/>
        <w:t>Riverside Context: As ye han herd and whan that I hadde songe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Parliament of Fowls 486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Ne herde never no man me beforn</w:t>
      </w:r>
      <w:r>
        <w:br/>
        <w:t>Riverside Context: Ne herde nevere no man me beforn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Troilus and Criseyde; Book II 1183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“I vouche sauf,” quod he, “do what yow liste.”</w:t>
      </w:r>
      <w:r>
        <w:br/>
        <w:t>Riverside Context: I vouche sauf quod he Do what you liste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1751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“That that the world with feith, which that is stable</w:t>
      </w:r>
      <w:r>
        <w:br/>
        <w:t>Riverside Context: That that the world with feith which that is stable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Franklin's Tale 830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Men may so longe graven° in a stoon</w:t>
      </w:r>
      <w:r>
        <w:br/>
        <w:t>Riverside Context: Men may so longe graven in a stoon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411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this is fair, and that can good aright.</w:t>
      </w:r>
      <w:r>
        <w:br/>
        <w:t>Riverside Context: And this is fair and that kan good aright</w:t>
      </w:r>
      <w:r>
        <w:br/>
        <w:t>==================================================</w:t>
        <w:br/>
      </w:r>
    </w:p>
    <w:p>
      <w:r>
        <w:rPr>
          <w:b/>
        </w:rPr>
        <w:t>Exception: brende</w:t>
      </w:r>
      <w:r>
        <w:br/>
        <w:t>Headword: brennen</w:t>
      </w:r>
      <w:r>
        <w:br/>
        <w:t>Tag: v%pt_3</w:t>
      </w:r>
      <w:r>
        <w:br/>
        <w:t>Line: Troilus and Criseyde; Book III 1539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Thinking how she, for whom desir him brende</w:t>
      </w:r>
      <w:r>
        <w:br/>
        <w:t>Riverside Context: Thynkyng how she for whom desir hym brende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Physician's Tale 192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hastily, er he his tale tolde</w:t>
      </w:r>
      <w:r>
        <w:br/>
        <w:t>Riverside Context: But hastily er he his tale tolde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Clerk's Tale 705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They wol nat of that firste purpos slake.°</w:t>
      </w:r>
      <w:r>
        <w:br/>
        <w:t>Riverside Context: They wol nat of that firste purpos slake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v%pr_pl</w:t>
      </w:r>
      <w:r>
        <w:br/>
        <w:t>Line: The Canon's Yeoman's Tale 1375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“God it forbed!” quod the preest, “What sey ye?”</w:t>
      </w:r>
      <w:r>
        <w:br/>
        <w:t>Riverside Context: God it forbeede quod the preest what sey ye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Summoner's Tale 2034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‘Ye shul be deed,’ quod he, ‘so moot I thrive!°</w:t>
      </w:r>
      <w:r>
        <w:br/>
        <w:t>Riverside Context: Ye shul be deed quod he so moot I thryve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Wife of Bath's Tale 881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he ne wol doon hem but dishonour.</w:t>
      </w:r>
      <w:r>
        <w:br/>
        <w:t>Riverside Context: And he ne wol doon hem but dishonour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2237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¶“My wif,” quod he, “ther may no wight sey nay;°</w:t>
      </w:r>
      <w:r>
        <w:br/>
        <w:t>Riverside Context: My wyf quod he ther may no wight seye nay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General Prologue 797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is to seyn, that telleth in this cas</w:t>
      </w:r>
      <w:r>
        <w:br/>
        <w:t>Riverside Context: That is to seyn that telleth in this caas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Clerk's Tale 110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Save o thing, lord, if it your wille be</w:t>
      </w:r>
      <w:r>
        <w:br/>
        <w:t>Riverside Context: Save o thyng lord if it youre wille be</w:t>
      </w:r>
      <w:r>
        <w:br/>
        <w:t>==================================================</w:t>
        <w:br/>
      </w:r>
    </w:p>
    <w:p>
      <w:r>
        <w:rPr>
          <w:b/>
        </w:rPr>
        <w:t>Exception: she</w:t>
      </w:r>
      <w:r>
        <w:br/>
        <w:t>Headword: ben</w:t>
      </w:r>
      <w:r>
        <w:br/>
        <w:t>Tag: v%pr_3</w:t>
      </w:r>
      <w:r>
        <w:br/>
        <w:t>Line: The Summoner's Tale 1797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ther I saugh our dame;° a! where is she?”</w:t>
      </w:r>
      <w:r>
        <w:br/>
        <w:t>Riverside Context: And there I saugh oure dame A Where is she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Second Nun's Tale 290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she gan kisse his brest, that herde this</w:t>
      </w:r>
      <w:r>
        <w:br/>
        <w:t>Riverside Context: And she gan kisse his brest that herde this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Knight's Tale 1425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doon that any wight° can him devise.°</w:t>
      </w:r>
      <w:r>
        <w:br/>
        <w:t>Riverside Context: To doon that any wight kan hym devyse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Squire's Tale 495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ever, whil that oon hir sorwe tolde</w:t>
      </w:r>
      <w:r>
        <w:br/>
        <w:t>Riverside Context: And evere whil that oon hir sorwe tolde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1619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 any cas, God wot, it is me leef;</w:t>
      </w:r>
      <w:r>
        <w:br/>
        <w:t>Riverside Context: In any cas God wot it is me lief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389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What is your reed I sholde doon of this?”</w:t>
      </w:r>
      <w:r>
        <w:br/>
        <w:t>Riverside Context: What is youre reed I sholde don of this</w:t>
      </w:r>
      <w:r>
        <w:br/>
        <w:t>==================================================</w:t>
        <w:br/>
      </w:r>
    </w:p>
    <w:p>
      <w:r>
        <w:rPr>
          <w:b/>
        </w:rPr>
        <w:t>Exception: prey</w:t>
      </w:r>
      <w:r>
        <w:br/>
        <w:t>Headword: preien</w:t>
      </w:r>
      <w:r>
        <w:br/>
        <w:t>Tag: v%inf</w:t>
      </w:r>
      <w:r>
        <w:br/>
        <w:t>Line: Troilus and Criseyde; Book I 48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prey for hem that Loves servaunts be</w:t>
      </w:r>
      <w:r>
        <w:br/>
        <w:t>Riverside Context: To prey for hem that Loves servauntz be</w:t>
      </w:r>
      <w:r>
        <w:br/>
        <w:t>==================================================</w:t>
        <w:br/>
      </w:r>
    </w:p>
    <w:p>
      <w:r>
        <w:rPr>
          <w:b/>
        </w:rPr>
        <w:t>Exception: yeve</w:t>
      </w:r>
      <w:r>
        <w:br/>
        <w:t>Headword: yeven</w:t>
      </w:r>
      <w:r>
        <w:br/>
        <w:t>Tag: v%pr_3</w:t>
      </w:r>
      <w:r>
        <w:br/>
        <w:t>Line: Troilus and Criseyde; Book II 1609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yeve me sorwe, but he shal it rewe</w:t>
      </w:r>
      <w:r>
        <w:br/>
        <w:t>Riverside Context: And yeve me sorwe but he shal it rewe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Parliament of Fowls 663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to do wel; for, God wot, quit° is she</w:t>
      </w:r>
      <w:r>
        <w:br/>
        <w:t>Riverside Context: For to do wel for God wot quyt is she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Wife of Bath's Prologue 757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¶“Than tolde he me, how oon Latumius</w:t>
      </w:r>
      <w:r>
        <w:br/>
        <w:t>Riverside Context: Thanne tolde he me how oon Latumyus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1818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 shrift,° in preching is my diligence</w:t>
      </w:r>
      <w:r>
        <w:br/>
        <w:t>Riverside Context: In shrift in prechyng is my diligence</w:t>
      </w:r>
      <w:r>
        <w:br/>
        <w:t>==================================================</w:t>
        <w:br/>
      </w:r>
    </w:p>
    <w:p>
      <w:r>
        <w:rPr>
          <w:b/>
        </w:rPr>
        <w:t>Exception: tooke</w:t>
      </w:r>
      <w:r>
        <w:br/>
        <w:t>Headword: taken</w:t>
      </w:r>
      <w:r>
        <w:br/>
        <w:t>Tag: v%pt_3</w:t>
      </w:r>
      <w:r>
        <w:br/>
        <w:t>Line: Book of the Duchess 128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Fil on her, or° she tooke kepe,°</w:t>
      </w:r>
      <w:r>
        <w:br/>
        <w:t>Riverside Context: Fil on hir or she tooke kep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II 1021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we shal speke of thee somwhat, I trowe</w:t>
      </w:r>
      <w:r>
        <w:br/>
        <w:t>Riverside Context: And we shal speek of the somwhat I trowe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Troilus and Criseyde; Book II 1052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Do that I seye, and lat me therwith gon;</w:t>
      </w:r>
      <w:r>
        <w:br/>
        <w:t>Riverside Context: Do that I seye and lat me therwith gon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Summoner's Tale 1734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 qui cum patre° forth his wey he wente.</w:t>
      </w:r>
      <w:r>
        <w:br/>
        <w:t>Riverside Context: With qui cum patre forth his wey he wente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V 1080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freendes love, that shal ye han of me</w:t>
      </w:r>
      <w:r>
        <w:br/>
        <w:t>Riverside Context: And frendes love that shal ye han of me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620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tempte his wif yet ofter,° if he may.</w:t>
      </w:r>
      <w:r>
        <w:br/>
        <w:t>Riverside Context: To tempte his wyf yet ofter if he may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995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 every ordre° som shrewe° is, parde</w:t>
      </w:r>
      <w:r>
        <w:br/>
        <w:t>Riverside Context: Of every ordre som shrewe is pardee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2748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Ne drinke of herbes may ben his helpinge.</w:t>
      </w:r>
      <w:r>
        <w:br/>
        <w:t>Riverside Context: Ne drynke of herbes may ben his helpynge</w:t>
      </w:r>
      <w:r>
        <w:br/>
        <w:t>==================================================</w:t>
        <w:br/>
      </w:r>
    </w:p>
    <w:p>
      <w:r>
        <w:rPr>
          <w:b/>
        </w:rPr>
        <w:t>Exception: dar</w:t>
      </w:r>
      <w:r>
        <w:br/>
        <w:t>Headword: durren</w:t>
      </w:r>
      <w:r>
        <w:br/>
        <w:t>Tag: v%pr_3</w:t>
      </w:r>
      <w:r>
        <w:br/>
        <w:t>Line: Troilus and Criseyde; Book I 396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dar wel sayn, in al, that Troilus</w:t>
      </w:r>
      <w:r>
        <w:br/>
        <w:t>Riverside Context: I dar wel seyn in al that Troilus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Parliament of Fowls 323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is to seyn, the foules of ravine°</w:t>
      </w:r>
      <w:r>
        <w:br/>
        <w:t>Riverside Context: That is to seyn the foules of ravyne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1023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“Eek al my wo is this, that folk now usen</w:t>
      </w:r>
      <w:r>
        <w:br/>
        <w:t>Riverside Context: Ek al my wo is this that folk now usen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Clerk's Tale 125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we shul deie, as uncertein we alle</w:t>
      </w:r>
      <w:r>
        <w:br/>
        <w:t>Riverside Context: That we shul deye as uncerteyn we alle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v%pt_3</w:t>
      </w:r>
      <w:r>
        <w:br/>
        <w:t>Line: The Canon's Yeoman's Tale 1325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hidde it, and him hente° by the breest</w:t>
      </w:r>
      <w:r>
        <w:br/>
        <w:t>Riverside Context: And hidde it and hym hente by the breest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IV 474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Whan I am deed, I wol go wone in pine;</w:t>
      </w:r>
      <w:r>
        <w:br/>
        <w:t>Riverside Context: Whan I am ded I wol go wone in pyne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549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 lecherous thing is win, and dronkenesse</w:t>
      </w:r>
      <w:r>
        <w:br/>
        <w:t>Riverside Context: A lecherous thyng is wyn and dronkenesse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905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Quod she, “but yet it harder is to me</w:t>
      </w:r>
      <w:r>
        <w:br/>
        <w:t>Riverside Context: Quod she but yet it harder is to 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201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whan your preye is lost, wo and penaunces.</w:t>
      </w:r>
      <w:r>
        <w:br/>
        <w:t>Riverside Context: And whan youre prey is lost woo and penaunces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Troilus and Criseyde; Book III 1424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day of us mot make desseveraunce!</w:t>
      </w:r>
      <w:r>
        <w:br/>
        <w:t>Riverside Context: That day of us moot make disseveraunce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Summoner's Tale 1978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Thomas! if ye wol lernen for to wirche,°</w:t>
      </w:r>
      <w:r>
        <w:br/>
        <w:t>Riverside Context: Thomas if ye wol lernen for to wirche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Prioress' Tale 518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Alma redemptoris° herde singe</w:t>
      </w:r>
      <w:r>
        <w:br/>
        <w:t>Riverside Context: He Alma redemptoris herde synge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Clerk's Tale 246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day of wedding cam, but no wight can</w:t>
      </w:r>
      <w:r>
        <w:br/>
        <w:t>Riverside Context: The day of weddyng cam but no wight kan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287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¶“But o thing is, ye knowe it wel ynogh</w:t>
      </w:r>
      <w:r>
        <w:br/>
        <w:t>Riverside Context: But o thyng is ye knowe it wel ynogh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Merchant's Tale 2245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every wight that wit and reson can.°</w:t>
      </w:r>
      <w:r>
        <w:br/>
        <w:t>Riverside Context: To every wight that wit and reson kan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817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Maken comparison; it is no nay.°</w:t>
      </w:r>
      <w:r>
        <w:br/>
        <w:t>Riverside Context: Maken comparison it is no nay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V 854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freendes doon, of which som shal ye here.</w:t>
      </w:r>
      <w:r>
        <w:br/>
        <w:t>Riverside Context: As frendes don of which som shal ye heere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1969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more strong than whan it is toscatered.°</w:t>
      </w:r>
      <w:r>
        <w:br/>
        <w:t>Riverside Context: Is moore strong than whan it is toscatered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v%pr_3</w:t>
      </w:r>
      <w:r>
        <w:br/>
        <w:t>Line: Troilus and Criseyde; Book IV 1643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 othere do me fro your remembraunce.</w:t>
      </w:r>
      <w:r>
        <w:br/>
        <w:t>Riverside Context: Of oother do me fro youre remembraunce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2115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that is nat of litel time,”° quod he;</w:t>
      </w:r>
      <w:r>
        <w:br/>
        <w:t>Riverside Context: And that is nat of litel tyme quod he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Franklin's Tale 1410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Han slain hemself, for verray° drede and wo</w:t>
      </w:r>
      <w:r>
        <w:br/>
        <w:t>Riverside Context: Han slayn hemself for verrey drede and wo</w:t>
      </w:r>
      <w:r>
        <w:br/>
        <w:t>==================================================</w:t>
        <w:br/>
      </w:r>
    </w:p>
    <w:p>
      <w:r>
        <w:rPr>
          <w:b/>
        </w:rPr>
        <w:t>Exception: his</w:t>
      </w:r>
      <w:r>
        <w:br/>
        <w:t>Headword: yeven</w:t>
      </w:r>
      <w:r>
        <w:br/>
        <w:t>Tag: v%pr_3</w:t>
      </w:r>
      <w:r>
        <w:br/>
        <w:t>Line: Troilus and Criseyde; Book V 1127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Er that she go; God yeve his herte pine!”</w:t>
      </w:r>
      <w:r>
        <w:br/>
        <w:t>Riverside Context: Er that she go God yeve hys herte pyne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Troilus and Criseyde; Book II 549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‘Ye, freend,’ quod he, ‘do ye your hedes ake</w:t>
      </w:r>
      <w:r>
        <w:br/>
        <w:t>Riverside Context: Ye frend quod he do ye youre hedes ake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Book of the Duchess 29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So I not° what is best to do.</w:t>
      </w:r>
      <w:r>
        <w:br/>
        <w:t>Riverside Context: So I not what is best to doo</w:t>
      </w:r>
      <w:r>
        <w:br/>
        <w:t>==================================================</w:t>
        <w:br/>
      </w:r>
    </w:p>
    <w:p>
      <w:r>
        <w:rPr>
          <w:b/>
        </w:rPr>
        <w:t>Exception: mete</w:t>
      </w:r>
      <w:r>
        <w:br/>
        <w:t>Headword: meten</w:t>
      </w:r>
      <w:r>
        <w:br/>
        <w:t>Tag: v%pr_3</w:t>
      </w:r>
      <w:r>
        <w:br/>
        <w:t>Line: Troilus and Criseyde; Book IV 782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of min ordre, ay til deeth me mete</w:t>
      </w:r>
      <w:r>
        <w:br/>
        <w:t>Riverside Context: And of myn ordre ay til deth me mete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1098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seide, “O theef, is this a mannes herte?”</w:t>
      </w:r>
      <w:r>
        <w:br/>
        <w:t>Riverside Context: And seyde O thef is this a mannes herte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443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“And yet in wrong is thy perseveraunce;</w:t>
      </w:r>
      <w:r>
        <w:br/>
        <w:t>Riverside Context: And yet in wrong is thy perseveraunce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Prioress' Tale 500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to singen and to rede</w:t>
      </w:r>
      <w:r>
        <w:br/>
        <w:t>Riverside Context: This is to seyn to syngen and to rede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921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al the good that Priam may despende.</w:t>
      </w:r>
      <w:r>
        <w:br/>
        <w:t>Riverside Context: For al the good that Priam may dispende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610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 felinge, and min herte is Marcien.</w:t>
      </w:r>
      <w:r>
        <w:br/>
        <w:t>Riverside Context: In feelynge and myn herte is Marcien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Nun's Priest's Tale 3102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ship and man under the water wente</w:t>
      </w:r>
      <w:r>
        <w:br/>
        <w:t>Riverside Context: And ship and man under the water wente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Wife of Bath's Tale 945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¶And somme seyn, that greet delit han we</w:t>
      </w:r>
      <w:r>
        <w:br/>
        <w:t>Riverside Context: And somme seyn that greet delit han 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1044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“Hit is nothing wil biten thee;</w:t>
      </w:r>
      <w:r>
        <w:br/>
        <w:t>Riverside Context: Hyt is nothing will byten the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Franklin's Tale 1511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she answerde, half as° she wer mad</w:t>
      </w:r>
      <w:r>
        <w:br/>
        <w:t>Riverside Context: And she answerde half as she were mad</w:t>
      </w:r>
      <w:r>
        <w:br/>
        <w:t>==================================================</w:t>
        <w:br/>
      </w:r>
    </w:p>
    <w:p>
      <w:r>
        <w:rPr>
          <w:b/>
        </w:rPr>
        <w:t>Exception: wroghte</w:t>
      </w:r>
      <w:r>
        <w:br/>
        <w:t>Headword: werken</w:t>
      </w:r>
      <w:r>
        <w:br/>
        <w:t>Tag: v%pt_3</w:t>
      </w:r>
      <w:r>
        <w:br/>
        <w:t>Line: The Pardoner's Tale 487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So dronke he was, he niste° what he wroghte.°</w:t>
      </w:r>
      <w:r>
        <w:br/>
        <w:t>Riverside Context: So dronke he was he nyste what he wroghte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V 1094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Ferther than the story wol devise.</w:t>
      </w:r>
      <w:r>
        <w:br/>
        <w:t>Riverside Context: Forther than the storye wol devyse</w:t>
      </w:r>
      <w:r>
        <w:br/>
        <w:t>==================================================</w:t>
        <w:br/>
      </w:r>
    </w:p>
    <w:p>
      <w:r>
        <w:rPr>
          <w:b/>
        </w:rPr>
        <w:t>Exception: wroughte</w:t>
      </w:r>
      <w:r>
        <w:br/>
        <w:t>Headword: werken</w:t>
      </w:r>
      <w:r>
        <w:br/>
        <w:t>Tag: v%pt_1</w:t>
      </w:r>
      <w:r>
        <w:br/>
        <w:t>Line: Troilus and Criseyde; Book III 261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never I this for coveitise wroughte</w:t>
      </w:r>
      <w:r>
        <w:br/>
        <w:t>Riverside Context: That nevere I this for coveitise wroughte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III 23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And, as yow list, ye maken hertes digne.</w:t>
      </w:r>
      <w:r>
        <w:br/>
        <w:t>Riverside Context: And as yow list ye maken hertes digne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Second Nun's Tale 182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Than shul ye see that angel, er ye twinne.”°</w:t>
      </w:r>
      <w:r>
        <w:br/>
        <w:t>Riverside Context: Thanne shul ye se that angel er ye twynne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The Merchant's Tale 1393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¶For which this Januarie, of whom I tolde</w:t>
      </w:r>
      <w:r>
        <w:br/>
        <w:t>Riverside Context: For which this Januarie of whom I tolde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552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Sour is thy breeth, foul artow° to embrace</w:t>
      </w:r>
      <w:r>
        <w:br/>
        <w:t>Riverside Context: Sour is thy breeth foul artow to embrace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Nun's Priest's Tale 3067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Two men that wolde han passed over see</w:t>
      </w:r>
      <w:r>
        <w:br/>
        <w:t>Riverside Context: Two men that wolde han passed over see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v%pt_3</w:t>
      </w:r>
      <w:r>
        <w:br/>
        <w:t>Line: The General Prologue 698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Upon the see, til Jhesu Crist him hente.</w:t>
      </w:r>
      <w:r>
        <w:br/>
        <w:t>Riverside Context: Upon the see til Jhesu Crist hym hente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1449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she may leden Paris as hir leste.</w:t>
      </w:r>
      <w:r>
        <w:br/>
        <w:t>Riverside Context: For she may leden Paris as hire leste</w:t>
      </w:r>
      <w:r>
        <w:br/>
        <w:t>==================================================</w:t>
        <w:br/>
      </w:r>
    </w:p>
    <w:p>
      <w:r>
        <w:rPr>
          <w:b/>
        </w:rPr>
        <w:t>Exception: ysworn</w:t>
      </w:r>
      <w:r>
        <w:br/>
        <w:t>Headword: sweren</w:t>
      </w:r>
      <w:r>
        <w:br/>
        <w:t>Tag: v%ppl</w:t>
      </w:r>
      <w:r>
        <w:br/>
        <w:t>Line: The Franklin's Tale 1038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Lo, lord! my lady hath my deeth ysworn°</w:t>
      </w:r>
      <w:r>
        <w:br/>
        <w:t>Riverside Context: Lo lord My lady hath my deeth ysworn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1645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‘love is thing ay ful of bisy drede.’</w:t>
      </w:r>
      <w:r>
        <w:br/>
        <w:t>Riverside Context: That love is thyng ay ful of bisy drede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1158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Have here my trouthe, I see hir! yond she is.</w:t>
      </w:r>
      <w:r>
        <w:br/>
        <w:t>Riverside Context: Have here my trouthe I se hire Yond she is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Book of the Duchess 596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May seyn, he hath ymet with sorwe;</w:t>
      </w:r>
      <w:r>
        <w:br/>
        <w:t>Riverside Context: May seyn he hath met with sorwe</w:t>
      </w:r>
      <w:r>
        <w:br/>
        <w:t>==================================================</w:t>
        <w:br/>
      </w:r>
    </w:p>
    <w:p>
      <w:r>
        <w:rPr>
          <w:b/>
        </w:rPr>
        <w:t>Exception: helpe</w:t>
      </w:r>
      <w:r>
        <w:br/>
        <w:t>Headword: helpen</w:t>
      </w:r>
      <w:r>
        <w:br/>
        <w:t>Tag: v%pr_3</w:t>
      </w:r>
      <w:r>
        <w:br/>
        <w:t>Line: Troilus and Criseyde; Book II 364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helpe me so, I never other mente.</w:t>
      </w:r>
      <w:r>
        <w:br/>
        <w:t>Riverside Context: God help me so I nevere other mente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Summoner's Tale 2231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It is an inpossible,° it may nat be!</w:t>
      </w:r>
      <w:r>
        <w:br/>
        <w:t>Riverside Context: It is an inpossible it may nat be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Monk's Tale 2087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the princes everichoon,°</w:t>
      </w:r>
      <w:r>
        <w:br/>
        <w:t>Riverside Context: This is to seyn the prynces everichoon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1104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Lo, that is for to menen this</w:t>
      </w:r>
      <w:r>
        <w:br/>
        <w:t>Riverside Context: Loo that is for to menen this</w:t>
      </w:r>
      <w:r>
        <w:br/>
        <w:t>==================================================</w:t>
        <w:br/>
      </w:r>
    </w:p>
    <w:p>
      <w:r>
        <w:rPr>
          <w:b/>
        </w:rPr>
        <w:t>Exception: broughte</w:t>
      </w:r>
      <w:r>
        <w:br/>
        <w:t>Headword: bringen</w:t>
      </w:r>
      <w:r>
        <w:br/>
        <w:t>Tag: v%pt_3</w:t>
      </w:r>
      <w:r>
        <w:br/>
        <w:t>Line: Troilus and Criseyde; Book V 780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never, sithen he hir thennes broughte</w:t>
      </w:r>
      <w:r>
        <w:br/>
        <w:t>Riverside Context: For nevere sythen he hire thennes broughte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Pardoner's Tale 711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¶Whan they han goon nat fully° half a mile</w:t>
      </w:r>
      <w:r>
        <w:br/>
        <w:t>Riverside Context: Whan they han goon nat fully half a mile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 315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“So wol I doon, now herkneth, I shal telle:</w:t>
      </w:r>
      <w:r>
        <w:br/>
        <w:t>Riverside Context: So wol I doon now herkeneth I shall telle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Canon's Yeoman's Tale 1028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if so be that thou me finde fals</w:t>
      </w:r>
      <w:r>
        <w:br/>
        <w:t>Riverside Context: And if so be that thow me fynde fals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v%pr_3</w:t>
      </w:r>
      <w:r>
        <w:br/>
        <w:t>Line: The Wife of Bath's Prologue 119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Glose° whoso wole,° and sey bothe up and doun</w:t>
      </w:r>
      <w:r>
        <w:br/>
        <w:t>Riverside Context: Glose whoso wole and seye bothe up and doun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4078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“What? whilk° way is he gane?”° he gan to crie.</w:t>
      </w:r>
      <w:r>
        <w:br/>
        <w:t>Riverside Context: What whilk way is he geen he gan to crie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Troilus and Criseyde; Book II 242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 muche as yow, and have so litel quit;</w:t>
      </w:r>
      <w:r>
        <w:br/>
        <w:t>Riverside Context: So muche as yow and have so litel quyt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Squire's Tale 143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This mirour and this ring, that ye may see</w:t>
      </w:r>
      <w:r>
        <w:br/>
        <w:t>Riverside Context: This mirour and this ryng that ye may see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Pardoner's Tale 789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Men wolde seyn that we were theves stronge,°</w:t>
      </w:r>
      <w:r>
        <w:br/>
        <w:t>Riverside Context: Men wolde seyn that we were theves stronge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Shipman's Tale 11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sely° housbonde, algate° he moot paye;</w:t>
      </w:r>
      <w:r>
        <w:br/>
        <w:t>Riverside Context: The sely housbonde algate he moot paye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Reeve's Tale 4040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¶Alein answerde, “John, and wiltow swa,°</w:t>
      </w:r>
      <w:r>
        <w:br/>
        <w:t>Riverside Context: Aleyn answerde John and wiltow swa</w:t>
      </w:r>
      <w:r>
        <w:br/>
        <w:t>==================================================</w:t>
        <w:br/>
      </w:r>
    </w:p>
    <w:p>
      <w:r>
        <w:rPr>
          <w:b/>
        </w:rPr>
        <w:t>Exception: sterte</w:t>
      </w:r>
      <w:r>
        <w:br/>
        <w:t>Headword: sterten</w:t>
      </w:r>
      <w:r>
        <w:br/>
        <w:t>Tag: v%pt_3</w:t>
      </w:r>
      <w:r>
        <w:br/>
        <w:t>Line: The Knight's Tale 2684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Out of the ground a furie infernal sterte,°</w:t>
      </w:r>
      <w:r>
        <w:br/>
        <w:t>Riverside Context: Out of the ground a furie infernal sterte</w:t>
      </w:r>
      <w:r>
        <w:br/>
        <w:t>==================================================</w:t>
        <w:br/>
      </w:r>
    </w:p>
    <w:p>
      <w:r>
        <w:rPr>
          <w:b/>
        </w:rPr>
        <w:t>Exception: thar</w:t>
      </w:r>
      <w:r>
        <w:br/>
        <w:t>Headword: thurven</w:t>
      </w:r>
      <w:r>
        <w:br/>
        <w:t>Tag: v%pr_3</w:t>
      </w:r>
      <w:r>
        <w:br/>
        <w:t>Line: The Friar's Tale 1365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Thee thar° namore as in this cas travaille;°</w:t>
      </w:r>
      <w:r>
        <w:br/>
        <w:t>Riverside Context: Thee thar namoore as in this cas travaille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The Wife of Bath's Prologue 438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but ye do,° certein we shal yow teche</w:t>
      </w:r>
      <w:r>
        <w:br/>
        <w:t>Riverside Context: And but ye do certein we shal yow teche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175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Hir might is wide yknowe, and what they conne.</w:t>
      </w:r>
      <w:r>
        <w:br/>
        <w:t>Riverside Context: Hire myght is wyde yknowe and what they konne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3046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rebel is to him that al may gie.°</w:t>
      </w:r>
      <w:r>
        <w:br/>
        <w:t>Riverside Context: And rebel is to hym that al may gye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Pardoner's Tale 812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shal departed° been among us three.</w:t>
      </w:r>
      <w:r>
        <w:br/>
        <w:t>Riverside Context: That shal departed been among us thre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Troilus and Criseyde; Book III 846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ye may quenche al this, if that yow leste</w:t>
      </w:r>
      <w:r>
        <w:br/>
        <w:t>Riverside Context: For ye may quenche al this if that yow leste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105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¶“Virginitee is greet perfeccioun</w:t>
      </w:r>
      <w:r>
        <w:br/>
        <w:t>Riverside Context: Virginitee is greet perfeccion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The Clerk's Tale 1062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“Grisild,” quod he, “by God that for us deide</w:t>
      </w:r>
      <w:r>
        <w:br/>
        <w:t>Riverside Context: Grisilde quod he by God that for us deyde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Friar's Tale 1489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somtime, at our prayere,° han we leve°</w:t>
      </w:r>
      <w:r>
        <w:br/>
        <w:t>Riverside Context: And somtyme at oure prayere han we leve</w:t>
      </w:r>
      <w:r>
        <w:br/>
        <w:t>==================================================</w:t>
        <w:br/>
      </w:r>
    </w:p>
    <w:p>
      <w:r>
        <w:rPr>
          <w:b/>
        </w:rPr>
        <w:t>Exception: helpe</w:t>
      </w:r>
      <w:r>
        <w:br/>
        <w:t>Headword: helpen</w:t>
      </w:r>
      <w:r>
        <w:br/>
        <w:t>Tag: v%pr_3</w:t>
      </w:r>
      <w:r>
        <w:br/>
        <w:t>Line: The Squire's Tale 469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wisly helpe me gret God of kinde!°</w:t>
      </w:r>
      <w:r>
        <w:br/>
        <w:t>Riverside Context: As wisly helpe me grete God of kynde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Miller's Tale 3570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When that the water comth, that we° may go</w:t>
      </w:r>
      <w:r>
        <w:br/>
        <w:t>Riverside Context: Whan that the water comth that we may go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 1148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harm of yow; what list yow thus it make?</w:t>
      </w:r>
      <w:r>
        <w:br/>
        <w:t>Riverside Context: To harm of yow What list yow thus it make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IV 1388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Thus shal I seyn, but, lest it folk aspide</w:t>
      </w:r>
      <w:r>
        <w:br/>
        <w:t>Riverside Context: Thus shal I seyn but lest it folk espide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988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she is fairer, as they demen° alle</w:t>
      </w:r>
      <w:r>
        <w:br/>
        <w:t>Riverside Context: For she is fairer as they deemen alle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Monk's Tale 2290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Than wold she ones suffre him do the same.</w:t>
      </w:r>
      <w:r>
        <w:br/>
        <w:t>Riverside Context: Thanne wolde she ones suffre hym do the same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4237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day is come, I may no lenger bide;°</w:t>
      </w:r>
      <w:r>
        <w:br/>
        <w:t>Riverside Context: The day is come I may no lenger byde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 398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I shal seyn; and whoso list it here</w:t>
      </w:r>
      <w:r>
        <w:br/>
        <w:t>Riverside Context: As I shal seyn and whoso list it here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The Knight's Tale 2171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as a leoun he his loking caste.°</w:t>
      </w:r>
      <w:r>
        <w:br/>
        <w:t>Riverside Context: And as a leon he his lookyng caste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Franklin's Tale 949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How that he dorste° nat his sorwe telle</w:t>
      </w:r>
      <w:r>
        <w:br/>
        <w:t>Riverside Context: How that he dorste nat his sorwe telle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Second Nun's Tale 155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“And if that he may felen, out of drede,°</w:t>
      </w:r>
      <w:r>
        <w:br/>
        <w:t>Riverside Context: And if that he may feelen out of drede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1839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is to seyn, she may nat now han bothe</w:t>
      </w:r>
      <w:r>
        <w:br/>
        <w:t>Riverside Context: This is to seyn she may nat now han bothe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1020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Or nil not here or trowen how it is.</w:t>
      </w:r>
      <w:r>
        <w:br/>
        <w:t>Riverside Context: Or nyl nat here or trowen how it is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Miller's Tale 3555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Robin may nat wite of this, thy knave,°</w:t>
      </w:r>
      <w:r>
        <w:br/>
        <w:t>Riverside Context: But Robyn may nat wite of this thy knave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V 399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wel unnethe it doon shal us duresse.</w:t>
      </w:r>
      <w:r>
        <w:br/>
        <w:t>Riverside Context: That wel unneth it don shal us duresse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Pardoner's Tale 561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can no conseil° kepe, it is no drede.</w:t>
      </w:r>
      <w:r>
        <w:br/>
        <w:t>Riverside Context: He kan no conseil kepe it is no drede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 840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For, as hir list, she pleieth with free and bonde.”</w:t>
      </w:r>
      <w:r>
        <w:br/>
        <w:t>Riverside Context: For as hire list she pleyeth with free and bonde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304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hardely, the werste of this is do;</w:t>
      </w:r>
      <w:r>
        <w:br/>
        <w:t>Riverside Context: For hardely the werst of this is do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Troilus and Criseyde; Book III 343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God me sende deeth or sone lisse.”</w:t>
      </w:r>
      <w:r>
        <w:br/>
        <w:t>Riverside Context: That God me sende deth or soone lisse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783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lost also, which we upon it leye.</w:t>
      </w:r>
      <w:r>
        <w:br/>
        <w:t>Riverside Context: Is lost also which we upon it laye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1085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al shal passe; and thus take I my leve.”</w:t>
      </w:r>
      <w:r>
        <w:br/>
        <w:t>Riverside Context: But al shal passe and thus take I my leve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Book of the Duchess 188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tolde him what he shulde doon</w:t>
      </w:r>
      <w:r>
        <w:br/>
        <w:t>Riverside Context: And tolde hym what he shulde doon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Merchant's Tale 1444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woot namore of it than woot my page,°</w:t>
      </w:r>
      <w:r>
        <w:br/>
        <w:t>Riverside Context: That woot namoore of it than woot my page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Clerk's Tale 155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God it woot,° that children ofte been</w:t>
      </w:r>
      <w:r>
        <w:br/>
        <w:t>Riverside Context: For God it woot that children ofte been</w:t>
      </w:r>
      <w:r>
        <w:br/>
        <w:t>==================================================</w:t>
        <w:br/>
      </w:r>
    </w:p>
    <w:p>
      <w:r>
        <w:rPr>
          <w:b/>
        </w:rPr>
        <w:t>Exception: shilde</w:t>
      </w:r>
      <w:r>
        <w:br/>
        <w:t>Headword: shelden</w:t>
      </w:r>
      <w:r>
        <w:br/>
        <w:t>Tag: v%pr_3</w:t>
      </w:r>
      <w:r>
        <w:br/>
        <w:t>Line: The Shipman's Tale 264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Farwel, cosin; God shilde° yow fro care.°</w:t>
      </w:r>
      <w:r>
        <w:br/>
        <w:t>Riverside Context: Farewel cosyn God shilde yow fro care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Summoner's Tale 1782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“How han ye fare° sith° that March bigan?</w:t>
      </w:r>
      <w:r>
        <w:br/>
        <w:t>Riverside Context: How han ye fare sith that March bigan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161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Min housbond is to me the worste man</w:t>
      </w:r>
      <w:r>
        <w:br/>
        <w:t>Riverside Context: Myn housbonde is to me the worste man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658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“Purs is the ercedeknes helle,” seide he.</w:t>
      </w:r>
      <w:r>
        <w:br/>
        <w:t>Riverside Context: Purs is the ercedekenes helle seyde 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810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loude or privee° spoken is</w:t>
      </w:r>
      <w:r>
        <w:br/>
        <w:t>Riverside Context: That lowd or pryvee spoken 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1413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Athenes is he goon the nexte° way.</w:t>
      </w:r>
      <w:r>
        <w:br/>
        <w:t>Riverside Context: To Atthenes is he goon the nexte way</w:t>
      </w:r>
      <w:r>
        <w:br/>
        <w:t>==================================================</w:t>
        <w:br/>
      </w:r>
    </w:p>
    <w:p>
      <w:r>
        <w:rPr>
          <w:b/>
        </w:rPr>
        <w:t>Exception: cam</w:t>
      </w:r>
      <w:r>
        <w:br/>
        <w:t>Headword: comen</w:t>
      </w:r>
      <w:r>
        <w:br/>
        <w:t>Tag: v%pt_pl</w:t>
      </w:r>
      <w:r>
        <w:br/>
        <w:t>Line: The Clerk's Tale 477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Ye woot yourself wel, how that ye cam here</w:t>
      </w:r>
      <w:r>
        <w:br/>
        <w:t>Riverside Context: Ye woot youreself wel how that ye cam heere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Knight's Tale 902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herde swich another weimentinge;°</w:t>
      </w:r>
      <w:r>
        <w:br/>
        <w:t>Riverside Context: That herde swich another waymentynge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v%pr_pl</w:t>
      </w:r>
      <w:r>
        <w:br/>
        <w:t>Line: Troilus and Criseyde; Book IV 1254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“Lo, herte min, wel wot ye this,” quod she</w:t>
      </w:r>
      <w:r>
        <w:br/>
        <w:t>Riverside Context: Lo herte myn wel woot ye this quod she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II 1197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Can he theron? for, by my trouthe, I noot.”</w:t>
      </w:r>
      <w:r>
        <w:br/>
        <w:t>Riverside Context: Kan he theron For by my trouthe I noot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1943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by that lord that clepid° is Seint Yve</w:t>
      </w:r>
      <w:r>
        <w:br/>
        <w:t>Riverside Context: And by that lord that clepid is Seint Yve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v%pr_pl</w:t>
      </w:r>
      <w:r>
        <w:br/>
        <w:t>Line: The Physician's Tale 267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which unto this Apius they gon</w:t>
      </w:r>
      <w:r>
        <w:br/>
        <w:t>Riverside Context: For which unto this Apius they gon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Prologue 264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It may so longe assailled been overal.</w:t>
      </w:r>
      <w:r>
        <w:br/>
        <w:t>Riverside Context: It may so longe assailled been overal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2015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is so plesant unto every man</w:t>
      </w:r>
      <w:r>
        <w:br/>
        <w:t>Riverside Context: He is so plesant unto every man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Friar's Tale 1364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Do striken hir out of our lettres blake;</w:t>
      </w:r>
      <w:r>
        <w:br/>
        <w:t>Riverside Context: Do striken hire out of oure lettres blake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V 1303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“Thou hast not writen hir sin that she wente</w:t>
      </w:r>
      <w:r>
        <w:br/>
        <w:t>Riverside Context: Thow hast nat writen hire syn that she wente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III 1292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 me live, if that yow liste, or sterve</w:t>
      </w:r>
      <w:r>
        <w:br/>
        <w:t>Riverside Context: To do me lyve if that yow liste or sterve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284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My gold is youres, whan that it yow leste.°</w:t>
      </w:r>
      <w:r>
        <w:br/>
        <w:t>Riverside Context: My gold is youres whan that it yow leste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General Prologue 792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 this viage, shal telle tales tweye</w:t>
      </w:r>
      <w:r>
        <w:br/>
        <w:t>Riverside Context: In this viage shal telle tales tweye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I 188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Hadde he to noon, to reven him his reste</w:t>
      </w:r>
      <w:r>
        <w:br/>
        <w:t>Riverside Context: Hadde he to non to reven hym his reste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Troilus and Criseyde; Book II 439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sith I see my lord mot nedes die</w:t>
      </w:r>
      <w:r>
        <w:br/>
        <w:t>Riverside Context: But sith I se my lord mot nedes dye</w:t>
      </w:r>
      <w:r>
        <w:br/>
        <w:t>==================================================</w:t>
        <w:br/>
      </w:r>
    </w:p>
    <w:p>
      <w:r>
        <w:rPr>
          <w:b/>
        </w:rPr>
        <w:t>Exception: ran</w:t>
      </w:r>
      <w:r>
        <w:br/>
        <w:t>Headword: rennen</w:t>
      </w:r>
      <w:r>
        <w:br/>
        <w:t>Tag: v%pt_pl</w:t>
      </w:r>
      <w:r>
        <w:br/>
        <w:t>Line: The Nun's Priest's Tale 3381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Ha, ha, the fox!” and after him they ran</w:t>
      </w:r>
      <w:r>
        <w:br/>
        <w:t>Riverside Context: Ha ha The fox and after hym they ran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Squire's Tale 573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him, God woot! ne never shal namo.°</w:t>
      </w:r>
      <w:r>
        <w:br/>
        <w:t>Riverside Context: As hym God woot ne nevere shal namo</w:t>
      </w:r>
      <w:r>
        <w:br/>
        <w:t>==================================================</w:t>
        <w:br/>
      </w:r>
    </w:p>
    <w:p>
      <w:r>
        <w:rPr>
          <w:b/>
        </w:rPr>
        <w:t>Exception: leve</w:t>
      </w:r>
      <w:r>
        <w:br/>
        <w:t>Headword: leven</w:t>
      </w:r>
      <w:r>
        <w:br/>
        <w:t>Tag: v%pr_3</w:t>
      </w:r>
      <w:r>
        <w:br/>
        <w:t>Line: The Friar's Tale 1644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leve° thise somnours goode men bicome!</w:t>
      </w:r>
      <w:r>
        <w:br/>
        <w:t>Riverside Context: And leve thise somonours goode men bicome</w:t>
      </w:r>
      <w:r>
        <w:br/>
        <w:t>==================================================</w:t>
        <w:br/>
      </w:r>
    </w:p>
    <w:p>
      <w:r>
        <w:rPr>
          <w:b/>
        </w:rPr>
        <w:t>Exception: holde</w:t>
      </w:r>
      <w:r>
        <w:br/>
        <w:t>Headword: holden</w:t>
      </w:r>
      <w:r>
        <w:br/>
        <w:t>Tag: v%pr_3</w:t>
      </w:r>
      <w:r>
        <w:br/>
        <w:t>Line: The Clerk's Tale 287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If she this wey unto the castel holde.”</w:t>
      </w:r>
      <w:r>
        <w:br/>
        <w:t>Riverside Context: If she this wey unto the castel holde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Squire's Tale 459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Or what may ben your help; for west nor eest°</w:t>
      </w:r>
      <w:r>
        <w:br/>
        <w:t>Riverside Context: Or what may been youre help For west nor est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Parliament of Fowls 420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Do what hir list,° to do me live or sterve.°</w:t>
      </w:r>
      <w:r>
        <w:br/>
        <w:t>Riverside Context: Do what hire lest to do me lyve or sterve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1816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Al be that ther was som disese among</w:t>
      </w:r>
      <w:r>
        <w:br/>
        <w:t>Riverside Context: Al be that ther was som disese among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2706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shal ben heled of his maladie.</w:t>
      </w:r>
      <w:r>
        <w:br/>
        <w:t>Riverside Context: He shal been heeled of his maladye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Clerk's Tale 143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“Ye wol,” quod he, “min owene peple dere</w:t>
      </w:r>
      <w:r>
        <w:br/>
        <w:t>Riverside Context: Ye wol quod he myn owene peple deere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Merchant's Tale 2273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Yit shul we wommen visage it° hardily</w:t>
      </w:r>
      <w:r>
        <w:br/>
        <w:t>Riverside Context: Yit shul we wommen visage it hardily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Franklin's Tale 1058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Which in the sign shal be of the Leoun,°</w:t>
      </w:r>
      <w:r>
        <w:br/>
        <w:t>Riverside Context: Which in the signe shal be of the Leon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Canon's Yeoman's Tale 1099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Of metals, which ye han herd me reherce</w:t>
      </w:r>
      <w:r>
        <w:br/>
        <w:t>Riverside Context: Of metals whiche ye han herd me reherce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2456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Min is the drenching° in the see so wan;°</w:t>
      </w:r>
      <w:r>
        <w:br/>
        <w:t>Riverside Context: Myn is the drenchyng in the see so wan</w:t>
      </w:r>
      <w:r>
        <w:br/>
        <w:t>==================================================</w:t>
        <w:br/>
      </w:r>
    </w:p>
    <w:p>
      <w:r>
        <w:rPr>
          <w:b/>
        </w:rPr>
        <w:t>Exception: loketh</w:t>
      </w:r>
      <w:r>
        <w:br/>
        <w:t>Headword: loken</w:t>
      </w:r>
      <w:r>
        <w:br/>
        <w:t>Tag: v%pr_pl</w:t>
      </w:r>
      <w:r>
        <w:br/>
        <w:t>Line: Troilus and Criseyde; Book II 1648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Now loketh ye (for I wol have no wite</w:t>
      </w:r>
      <w:r>
        <w:br/>
        <w:t>Riverside Context: Now loketh ye for I wol have no wite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v%pr_pl</w:t>
      </w:r>
      <w:r>
        <w:br/>
        <w:t>Line: The Clerk's Tale 420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Gon to Saluce, upon hir to biholde.°</w:t>
      </w:r>
      <w:r>
        <w:br/>
        <w:t>Riverside Context: Goon to Saluce upon hire to biholde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209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Antenor, he shal com hoom to toune</w:t>
      </w:r>
      <w:r>
        <w:br/>
        <w:t>Riverside Context: But Antenor he shal com hom to towne</w:t>
      </w:r>
      <w:r>
        <w:br/>
        <w:t>==================================================</w:t>
        <w:br/>
      </w:r>
    </w:p>
    <w:p>
      <w:r>
        <w:rPr>
          <w:b/>
        </w:rPr>
        <w:t>Exception: gan</w:t>
      </w:r>
      <w:r>
        <w:br/>
        <w:t>Headword: ginnen</w:t>
      </w:r>
      <w:r>
        <w:br/>
        <w:t>Tag: v%pt_pl</w:t>
      </w:r>
      <w:r>
        <w:br/>
        <w:t>Line: Book of the Duchess 1312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They gan to strake forth;° al was don</w:t>
      </w:r>
      <w:r>
        <w:br/>
        <w:t>Riverside Context: They gan to strake forth al was doon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Troilus and Criseyde; Book III 828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every joye of worldly thing mot flee</w:t>
      </w:r>
      <w:r>
        <w:br/>
        <w:t>Riverside Context: As every joye of worldly thyng mot flee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Physician's Tale 100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If that they doon, ye shul it dere abeie.°</w:t>
      </w:r>
      <w:r>
        <w:br/>
        <w:t>Riverside Context: If that they doon ye shul it deere abeye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II 1360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woot that thy disese dooth me wo.</w:t>
      </w:r>
      <w:r>
        <w:br/>
        <w:t>Riverside Context: God woot that thi disese doth me wo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II 596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 this he took his leve, and hoom he wente;</w:t>
      </w:r>
      <w:r>
        <w:br/>
        <w:t>Riverside Context: With this he took his leve and hom he wente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247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alderwisest han therwith ben plesed;</w:t>
      </w:r>
      <w:r>
        <w:br/>
        <w:t>Riverside Context: For alderwisest han therwith ben plesed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769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whan my tale ybrought is to an ende</w:t>
      </w:r>
      <w:r>
        <w:br/>
        <w:t>Riverside Context: And whan my tale brought is to an ende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253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Valerian seid, “Two corones han we</w:t>
      </w:r>
      <w:r>
        <w:br/>
        <w:t>Riverside Context: Valerian seyde Two corones han we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II 21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 blind man can nat juggen wel in hewis.</w:t>
      </w:r>
      <w:r>
        <w:br/>
        <w:t>Riverside Context: A blynd man kan nat juggen wel in hewis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Troilus and Criseyde; Book IV 970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som men seyn that nedely ther is noon;</w:t>
      </w:r>
      <w:r>
        <w:br/>
        <w:t>Riverside Context: And som men seyn that nedely ther is noon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1114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“For which my counseil is, whan it is night</w:t>
      </w:r>
      <w:r>
        <w:br/>
        <w:t>Riverside Context: For which my counseil is whan it is nyght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Reeve's Tale 4081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With wilde mares, as faste as he may go.</w:t>
      </w:r>
      <w:r>
        <w:br/>
        <w:t>Riverside Context: With wilde mares as faste as he may go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Book of the Duchess 892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She loved as man may do his brother;</w:t>
      </w:r>
      <w:r>
        <w:br/>
        <w:t>Riverside Context: She loved as man may do hys brother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Canon's Yeoman's Tale 917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trowe he with us be, that ilke° shrewe!°</w:t>
      </w:r>
      <w:r>
        <w:br/>
        <w:t>Riverside Context: I trowe he with us be that ilke shrewe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2203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ther oght° elles? Tel me faithfully.”</w:t>
      </w:r>
      <w:r>
        <w:br/>
        <w:t>Riverside Context: Is ther oght elles Telle me feithfully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Prioress' Tale 647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Tel me what is thy cause for to singe</w:t>
      </w:r>
      <w:r>
        <w:br/>
        <w:t>Riverside Context: Tel me what is thy cause for to synge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2071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woxen blind,° and that al sodeinly.</w:t>
      </w:r>
      <w:r>
        <w:br/>
        <w:t>Riverside Context: Is woxen blynd and that al sodeynly</w:t>
      </w:r>
      <w:r>
        <w:br/>
        <w:t>==================================================</w:t>
        <w:br/>
      </w:r>
    </w:p>
    <w:p>
      <w:r>
        <w:rPr>
          <w:b/>
        </w:rPr>
        <w:t>Exception: brende</w:t>
      </w:r>
      <w:r>
        <w:br/>
        <w:t>Headword: brennen</w:t>
      </w:r>
      <w:r>
        <w:br/>
        <w:t>Tag: v%pt_3</w:t>
      </w:r>
      <w:r>
        <w:br/>
        <w:t>Line: Troilus and Criseyde; Book I 448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ay the ner he was, the more he brende.</w:t>
      </w:r>
      <w:r>
        <w:br/>
        <w:t>Riverside Context: And ay the ner he was the more he brende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v%pt_1</w:t>
      </w:r>
      <w:r>
        <w:br/>
        <w:t>Line: The Nun's Priest's Tale 3301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Save° yow, I herde never man so singe</w:t>
      </w:r>
      <w:r>
        <w:br/>
        <w:t>Riverside Context: Save yow I herde nevere man so synge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1523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For, pardee, sik is he that is in sorwe.</w:t>
      </w:r>
      <w:r>
        <w:br/>
        <w:t>Riverside Context: For parde sik is he that is in sorwe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IV 891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ferforth as my wit can comprehende.</w:t>
      </w:r>
      <w:r>
        <w:br/>
        <w:t>Riverside Context: As ferforth as my wit kan comprehende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The Summoner's Tale 2112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 God me save, Thomas, by your leve</w:t>
      </w:r>
      <w:r>
        <w:br/>
        <w:t>Riverside Context: So God me save Thomas by youre leve</w:t>
      </w:r>
      <w:r>
        <w:br/>
        <w:t>==================================================</w:t>
        <w:br/>
      </w:r>
    </w:p>
    <w:p>
      <w:r>
        <w:rPr>
          <w:b/>
        </w:rPr>
        <w:t>Exception: shelde</w:t>
      </w:r>
      <w:r>
        <w:br/>
        <w:t>Headword: shelden</w:t>
      </w:r>
      <w:r>
        <w:br/>
        <w:t>Tag: v%pr_3</w:t>
      </w:r>
      <w:r>
        <w:br/>
        <w:t>Line: House of Fame 88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shelde° hem fro poverte and shonde,°</w:t>
      </w:r>
      <w:r>
        <w:br/>
        <w:t>Riverside Context: And shelde hem fro poverte and shonde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Reeve's Tale 4321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 gilour° shal himself bigiled be.”</w:t>
      </w:r>
      <w:r>
        <w:br/>
        <w:t>Riverside Context: A gylour shal hymself bigyled be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Troilus and Criseyde; Book III 1554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swich a plit, she dorste make him chere.</w:t>
      </w:r>
      <w:r>
        <w:br/>
        <w:t>Riverside Context: In swich a plit she dorste make hym cheere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1134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Shal° make al good, for it is cause of al</w:t>
      </w:r>
      <w:r>
        <w:br/>
        <w:t>Riverside Context: Shal make al good for it is cause of al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Book of the Duchess 902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have no wit that can suffise</w:t>
      </w:r>
      <w:r>
        <w:br/>
        <w:t>Riverside Context: I have no wit that kan suffise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Shipman's Tale 388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Ye sholde han warned me, er° I had gon</w:t>
      </w:r>
      <w:r>
        <w:br/>
        <w:t>Riverside Context: Ye sholde han warned me er I had gon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Merchant's Tale 1300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she wol claime half part al hir lif;</w:t>
      </w:r>
      <w:r>
        <w:br/>
        <w:t>Riverside Context: For she wol clayme half part al hir lyf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1612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wel as any of yow, it is no drede!°</w:t>
      </w:r>
      <w:r>
        <w:br/>
        <w:t>Riverside Context: As wel as any of yow it is no drede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 1614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 sholde I lenger,” quod he, “do yow dwelle?”</w:t>
      </w:r>
      <w:r>
        <w:br/>
        <w:t>Riverside Context: What sholde I lenger quod he do yow dwelle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Troilus and Criseyde; Book III 805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What harm they doon, for now live I to longe!</w:t>
      </w:r>
      <w:r>
        <w:br/>
        <w:t>Riverside Context: What harm they don For now lyve I to longe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Physician's Tale 15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Or grave,° or peinte; for I dar wel seyn</w:t>
      </w:r>
      <w:r>
        <w:br/>
        <w:t>Riverside Context: Or grave or peynte for I dar wel seyn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127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“Ye, holy God!” quod she, “What thing is that?</w:t>
      </w:r>
      <w:r>
        <w:br/>
        <w:t>Riverside Context: Ye holy God quod she what thyng is that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The Franklin's Tale 1167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swich confort he yaf him for to gon</w:t>
      </w:r>
      <w:r>
        <w:br/>
        <w:t>Riverside Context: And swich confort he yaf hym for to gon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Friar's Tale 1469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¶“ ‘Why,’ quod this somnour, ‘ride ye thanne or goon</w:t>
      </w:r>
      <w:r>
        <w:br/>
        <w:t>Riverside Context: Why quod this somonour ryde ye thanne or goon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46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it to Love be worship and plesaunce.</w:t>
      </w:r>
      <w:r>
        <w:br/>
        <w:t>Riverside Context: That it to Love be worship and plesaunce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1178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is to seyn, that I foryeve al this;</w:t>
      </w:r>
      <w:r>
        <w:br/>
        <w:t>Riverside Context: That is to seyn that I foryeve al this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641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How that the seconde heste of him is this—</w:t>
      </w:r>
      <w:r>
        <w:br/>
        <w:t>Riverside Context: Hou that the seconde heeste of hym is this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Knight's Tale 1839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she may nat now han bothe</w:t>
      </w:r>
      <w:r>
        <w:br/>
        <w:t>Riverside Context: This is to seyn she may nat now han bothe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IV 112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Sin ye shul bothe han folk and toun as yerne?</w:t>
      </w:r>
      <w:r>
        <w:br/>
        <w:t>Riverside Context: Syn ye shul bothe han folk and town as yerne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V 644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My ship and me Caribdis wol devoure.”</w:t>
      </w:r>
      <w:r>
        <w:br/>
        <w:t>Riverside Context: My ship and me Caribdis wol devoure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IV 1424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verrailich him semed that he hadde</w:t>
      </w:r>
      <w:r>
        <w:br/>
        <w:t>Riverside Context: And verrayliche him semed that he hadde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Summoner's Tale 1879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Whoso wol preye, he moot° faste and be clene,°</w:t>
      </w:r>
      <w:r>
        <w:br/>
        <w:t>Riverside Context: Whoso wol preye he moot faste and be clene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 980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It spredeth so for joye, it wol tosterte!</w:t>
      </w:r>
      <w:r>
        <w:br/>
        <w:t>Riverside Context: It spredeth so for joie it wol tosterte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484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thou mayst seyn,° thy princes han thee maked</w:t>
      </w:r>
      <w:r>
        <w:br/>
        <w:t>Riverside Context: But thou mayst seyn thy princes han thee maked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Knight's Tale 1416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To drugge and drawe,° what so men wol devise.°</w:t>
      </w:r>
      <w:r>
        <w:br/>
        <w:t>Riverside Context: To drugge and drawe what so men wol devyse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General Prologue 501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if a preest be foul, in whom we truste</w:t>
      </w:r>
      <w:r>
        <w:br/>
        <w:t>Riverside Context: For if a preest be foul on whom we truste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Troilus and Criseyde; Book V 369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leches seyn, that of complexiouns</w:t>
      </w:r>
      <w:r>
        <w:br/>
        <w:t>Riverside Context: And leches seyn that of complexiouns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Troilus and Criseyde; Book II 119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Lat maidens gon to daunce, and yonge wives.”</w:t>
      </w:r>
      <w:r>
        <w:br/>
        <w:t>Riverside Context: Lat maydens gon to daunce and yonge wyves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Parliament of Fowls 584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“Thogh° that his lady evermore be straunge,°</w:t>
      </w:r>
      <w:r>
        <w:br/>
        <w:t>Riverside Context: Though that his lady everemore be straunge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IV 1425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 selve wit; but yet to lete hir go</w:t>
      </w:r>
      <w:r>
        <w:br/>
        <w:t>Riverside Context: The selve wit but yet to late hire go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Physician's Tale 94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Though ye han children, be it oon or mo</w:t>
      </w:r>
      <w:r>
        <w:br/>
        <w:t>Riverside Context: Though ye han children be it oon or mo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Wife of Bath's Tale 1210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Seyn that men sholde an old wight° doon favour,°</w:t>
      </w:r>
      <w:r>
        <w:br/>
        <w:t>Riverside Context: Seyn that men sholde an oold wight doon favour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340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day is set, the chartres up to make.</w:t>
      </w:r>
      <w:r>
        <w:br/>
        <w:t>Riverside Context: And day is set the chartres up to make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3029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is to seyn, in youthe or elles age</w:t>
      </w:r>
      <w:r>
        <w:br/>
        <w:t>Riverside Context: This is to seyn in youthe or elles age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Wife of Bath's Prologue 153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Whan that him list° com forth and paye his dette.</w:t>
      </w:r>
      <w:r>
        <w:br/>
        <w:t>Riverside Context: Whan that hym list come forth and paye his dette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365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“This is ynogh,° Grisilde min!” quod he.</w:t>
      </w:r>
      <w:r>
        <w:br/>
        <w:t>Riverside Context: This is ynogh Grisilde myn quod he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Miller's Tale 3292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she wol been at his comandement</w:t>
      </w:r>
      <w:r>
        <w:br/>
        <w:t>Riverside Context: That she wol been at his comandement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114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that a widewes lif, so God you save?</w:t>
      </w:r>
      <w:r>
        <w:br/>
        <w:t>Riverside Context: Is that a widewes lif so God yow save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Parliament of Fowls 408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Mot° be the chois of everich that is here</w:t>
      </w:r>
      <w:r>
        <w:br/>
        <w:t>Riverside Context: Mot be the choys of everich that is heere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The Manciple's Tale 209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If men shal telle proprely° a thing</w:t>
      </w:r>
      <w:r>
        <w:br/>
        <w:t>Riverside Context: If men shal telle proprely a thyng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Clerk's Tale 718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And, God be thanked, al fil for the beste.</w:t>
      </w:r>
      <w:r>
        <w:br/>
        <w:t>Riverside Context: And God be thanked al fil for the beste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II 1601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seide to Deiphebus, “Wol ye goon</w:t>
      </w:r>
      <w:r>
        <w:br/>
        <w:t>Riverside Context: And seide to Deiphebus Wol ye gon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1392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is thee shapen° of thy wo an ende.”</w:t>
      </w:r>
      <w:r>
        <w:br/>
        <w:t>Riverside Context: Ther is thee shapen of thy wo an ende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Troilus and Criseyde; Book III 1766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That, with his bond, Love of his vertu liste</w:t>
      </w:r>
      <w:r>
        <w:br/>
        <w:t>Riverside Context: That with his bond Love of his vertu liste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294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spices and the win is come anoon.</w:t>
      </w:r>
      <w:r>
        <w:br/>
        <w:t>Riverside Context: The spices and the wyn is come anoon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Troilus and Criseyde; Book II 1371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in good herte it moot som routhe impresse</w:t>
      </w:r>
      <w:r>
        <w:br/>
        <w:t>Riverside Context: For in good herte it mot som routhe impresse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197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 Juvenal, Lord! trewe is thy sentence</w:t>
      </w:r>
      <w:r>
        <w:br/>
        <w:t>Riverside Context: O Juvenal lord trewe is thy sentence</w:t>
      </w:r>
      <w:r>
        <w:br/>
        <w:t>==================================================</w:t>
        <w:br/>
      </w:r>
    </w:p>
    <w:p>
      <w:r>
        <w:rPr>
          <w:b/>
        </w:rPr>
        <w:t>Exception: writ</w:t>
      </w:r>
      <w:r>
        <w:br/>
        <w:t>Headword: writen</w:t>
      </w:r>
      <w:r>
        <w:br/>
        <w:t>Tag: v%pr_3</w:t>
      </w:r>
      <w:r>
        <w:br/>
        <w:t>Line: The Monk's Tale 2326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writ° ynough of this, I undertake.°</w:t>
      </w:r>
      <w:r>
        <w:br/>
        <w:t>Riverside Context: That writ ynough of this I undertake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Shipman's Tale 429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Sith that the thing may nat amended be.</w:t>
      </w:r>
      <w:r>
        <w:br/>
        <w:t>Riverside Context: Sith that the thyng may nat amended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74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for it is no fruit° but los of time;</w:t>
      </w:r>
      <w:r>
        <w:br/>
        <w:t>Riverside Context: And for it is no fruyt but los of tyme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Troilus and Criseyde; Book V 233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Who sit right now or stant in your presence?</w:t>
      </w:r>
      <w:r>
        <w:br/>
        <w:t>Riverside Context: Who sit right now or stant in youre presence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Friar's Tale 1569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Lat us go forth abouten our viage;°</w:t>
      </w:r>
      <w:r>
        <w:br/>
        <w:t>Riverside Context: Lat us go forth abouten oure viage</w:t>
      </w:r>
      <w:r>
        <w:br/>
        <w:t>==================================================</w:t>
        <w:br/>
      </w:r>
    </w:p>
    <w:p>
      <w:r>
        <w:rPr>
          <w:b/>
        </w:rPr>
        <w:t>Exception: that</w:t>
      </w:r>
      <w:r>
        <w:br/>
        <w:t>Headword: ben</w:t>
      </w:r>
      <w:r>
        <w:br/>
        <w:t>Tag: v%pr_3</w:t>
      </w:r>
      <w:r>
        <w:br/>
        <w:t>Line: The Knight's Tale 933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starf° at Thebes, cursed be that day!</w:t>
      </w:r>
      <w:r>
        <w:br/>
        <w:t>Riverside Context: That starf at Thebes cursed be that day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179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whan that ye Seint Urban han biholde</w:t>
      </w:r>
      <w:r>
        <w:br/>
        <w:t>Riverside Context: And whan that ye Seint Urban han biholde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Monk's Tale 2046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Thus heelp him God, as Judicum° can telle.</w:t>
      </w:r>
      <w:r>
        <w:br/>
        <w:t>Riverside Context: Thus heelp hym God as Judicum can telle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Pardoner's Tale 749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moot go thider° as I have to go.”</w:t>
      </w:r>
      <w:r>
        <w:br/>
        <w:t>Riverside Context: I moot go thider as I have to 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1311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 wif is Goddes yifte° verraily;</w:t>
      </w:r>
      <w:r>
        <w:br/>
        <w:t>Riverside Context: A wyf is Goddes yifte verraily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Franklin's Tale 960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Nathelees, it happed, er° they thennes° wente</w:t>
      </w:r>
      <w:r>
        <w:br/>
        <w:t>Riverside Context: Nathelees it happed er they thennes wente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443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whom min herte enhabit is by right</w:t>
      </w:r>
      <w:r>
        <w:br/>
        <w:t>Riverside Context: To whom myn herte enhabit is by right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920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Whan that our pot is broke, as I have said</w:t>
      </w:r>
      <w:r>
        <w:br/>
        <w:t>Riverside Context: Whan that oure pot is broke as I have sayd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Franklin's Tale 1216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It is al redy, though ye wol right now.”</w:t>
      </w:r>
      <w:r>
        <w:br/>
        <w:t>Riverside Context: It is al redy though ye wol right now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Nun's Priest's Tale 2950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shul ben for your hele,° and for your prow;°</w:t>
      </w:r>
      <w:r>
        <w:br/>
        <w:t>Riverside Context: That shul been for youre hele and for youre prow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739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¶But, sirs, to yow it is no curteisie°</w:t>
      </w:r>
      <w:r>
        <w:br/>
        <w:t>Riverside Context: But sires to yow it is no curteisye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Prioress' Tale 668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Whan that the grein is fro thy tonge ytake;</w:t>
      </w:r>
      <w:r>
        <w:br/>
        <w:t>Riverside Context: Whan that the greyn is fro thy tonge ytake</w:t>
      </w:r>
      <w:r>
        <w:br/>
        <w:t>==================================================</w:t>
        <w:br/>
      </w:r>
    </w:p>
    <w:p>
      <w:r>
        <w:rPr>
          <w:b/>
        </w:rPr>
        <w:t>Exception: broughte</w:t>
      </w:r>
      <w:r>
        <w:br/>
        <w:t>Headword: bringen</w:t>
      </w:r>
      <w:r>
        <w:br/>
        <w:t>Tag: v%pt_3</w:t>
      </w:r>
      <w:r>
        <w:br/>
        <w:t>Line: Troilus and Criseyde; Book III 586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wel avise him whom he broughte there;</w:t>
      </w:r>
      <w:r>
        <w:br/>
        <w:t>Riverside Context: And wel avyse hym whom he broughte there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874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warn yow wel, it is to seken ever;°</w:t>
      </w:r>
      <w:r>
        <w:br/>
        <w:t>Riverside Context: I warne yow wel it is to seken evere</w:t>
      </w:r>
      <w:r>
        <w:br/>
        <w:t>==================================================</w:t>
        <w:br/>
      </w:r>
    </w:p>
    <w:p>
      <w:r>
        <w:rPr>
          <w:b/>
        </w:rPr>
        <w:t>Exception: dawe</w:t>
      </w:r>
      <w:r>
        <w:br/>
        <w:t>Headword: dauen</w:t>
      </w:r>
      <w:r>
        <w:br/>
        <w:t>Tag: v%pr_3</w:t>
      </w:r>
      <w:r>
        <w:br/>
        <w:t>Line: The Merchant's Tale 2195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prey to God, that never dawe° the day</w:t>
      </w:r>
      <w:r>
        <w:br/>
        <w:t>Riverside Context: I prey to God that nevere dawe the day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Franklin's Tale 1495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he wol putte his wif in jupartie;°</w:t>
      </w:r>
      <w:r>
        <w:br/>
        <w:t>Riverside Context: That he wol putte his wyf in jupartie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2701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comen hoom to Athenes his citee</w:t>
      </w:r>
      <w:r>
        <w:br/>
        <w:t>Riverside Context: Is comen hoom to Atthenes his citee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Canon's Yeoman's Tale 1399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to hir purpos° shul they nevere atteine.</w:t>
      </w:r>
      <w:r>
        <w:br/>
        <w:t>Riverside Context: But to hir purpos shul they nevere atteyne</w:t>
      </w:r>
      <w:r>
        <w:br/>
        <w:t>==================================================</w:t>
        <w:br/>
      </w:r>
    </w:p>
    <w:p>
      <w:r>
        <w:rPr>
          <w:b/>
        </w:rPr>
        <w:t>Exception: souned</w:t>
      </w:r>
      <w:r>
        <w:br/>
        <w:t>Headword: sounen</w:t>
      </w:r>
      <w:r>
        <w:br/>
        <w:t>Tag: v%pt_pl</w:t>
      </w:r>
      <w:r>
        <w:br/>
        <w:t>Line: The Monk's Tale 2158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That° wiste° to what fin° his dremes souned.°</w:t>
      </w:r>
      <w:r>
        <w:br/>
        <w:t>Riverside Context: That wiste to what fyn his dremes sowned</w:t>
      </w:r>
      <w:r>
        <w:br/>
        <w:t>==================================================</w:t>
        <w:br/>
      </w:r>
    </w:p>
    <w:p>
      <w:r>
        <w:rPr>
          <w:b/>
        </w:rPr>
        <w:t>Exception: caughte</w:t>
      </w:r>
      <w:r>
        <w:br/>
        <w:t>Headword: cacchen</w:t>
      </w:r>
      <w:r>
        <w:br/>
        <w:t>Tag: v%pt_3</w:t>
      </w:r>
      <w:r>
        <w:br/>
        <w:t>Line: Troilus and Criseyde; Book II 448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Til she again him by the lappe caughte.</w:t>
      </w:r>
      <w:r>
        <w:br/>
        <w:t>Riverside Context: Tyl she agayn hym by the lappe kaughte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635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That, for no cas, it is not min entente</w:t>
      </w:r>
      <w:r>
        <w:br/>
        <w:t>Riverside Context: That for no cas it is nat myn entente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2777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What is this world? what asketh men to have?</w:t>
      </w:r>
      <w:r>
        <w:br/>
        <w:t>Riverside Context: What is this world What asketh men to have</w:t>
      </w:r>
      <w:r>
        <w:br/>
        <w:t>==================================================</w:t>
        <w:br/>
      </w:r>
    </w:p>
    <w:p>
      <w:r>
        <w:rPr>
          <w:b/>
        </w:rPr>
        <w:t>Exception: dar</w:t>
      </w:r>
      <w:r>
        <w:br/>
        <w:t>Headword: durren</w:t>
      </w:r>
      <w:r>
        <w:br/>
        <w:t>Tag: v%pr_3</w:t>
      </w:r>
      <w:r>
        <w:br/>
        <w:t>Line: The Second Nun's Tale 312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dar° nat ones putte forth his heed?</w:t>
      </w:r>
      <w:r>
        <w:br/>
        <w:t>Riverside Context: And dar nat ones putte forth his heed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Troilus and Criseyde; Book III 1492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that Criseyde answerde right anoon</w:t>
      </w:r>
      <w:r>
        <w:br/>
        <w:t>Riverside Context: To that Criseyde answerde right anon</w:t>
      </w:r>
      <w:r>
        <w:br/>
        <w:t>==================================================</w:t>
        <w:br/>
      </w:r>
    </w:p>
    <w:p>
      <w:r>
        <w:rPr>
          <w:b/>
        </w:rPr>
        <w:t>Exception: bisette</w:t>
      </w:r>
      <w:r>
        <w:br/>
        <w:t>Headword: bisetten</w:t>
      </w:r>
      <w:r>
        <w:br/>
        <w:t>Tag: v%pt_3</w:t>
      </w:r>
      <w:r>
        <w:br/>
        <w:t>Line: Troilus and Criseyde; Book III 1552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Thonking Love he so wel hir bisette;</w:t>
      </w:r>
      <w:r>
        <w:br/>
        <w:t>Riverside Context: Thonkyng Love he so wel hire bisette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V 1362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Right as your herte ay can, my lady free</w:t>
      </w:r>
      <w:r>
        <w:br/>
        <w:t>Riverside Context: Right as youre herte ay kan my lady free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1831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han delit in wikkednes</w:t>
      </w:r>
      <w:r>
        <w:br/>
        <w:t>Riverside Context: And han delyt in wikkednesse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1694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We han don wel with al our mighte;</w:t>
      </w:r>
      <w:r>
        <w:br/>
        <w:t>Riverside Context: We han don wel with al our myght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House of Fame 1569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bad that he shuld faste goon,°</w:t>
      </w:r>
      <w:r>
        <w:br/>
        <w:t>Riverside Context: And bad that he shulde faste goon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V 398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We shal therwith so foryete or oppresse</w:t>
      </w:r>
      <w:r>
        <w:br/>
        <w:t>Riverside Context: We shal therwith so foryete or oppresse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Squire's Tale 161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Shal never be hool° til that yow list,° of grace,°</w:t>
      </w:r>
      <w:r>
        <w:br/>
        <w:t>Riverside Context: Shal never be hool til that yow list of grace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Merchant's Tale 1729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certeinly, I dar right wel seyn this</w:t>
      </w:r>
      <w:r>
        <w:br/>
        <w:t>Riverside Context: And certeinly I dar right wel seyn this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V 478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Intendestow that we shul here bleve</w:t>
      </w:r>
      <w:r>
        <w:br/>
        <w:t>Riverside Context: Intendestow that we shal here bleve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1078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 gracelees,° ful blind is thy conceit,°</w:t>
      </w:r>
      <w:r>
        <w:br/>
        <w:t>Riverside Context: O gracelees ful blynd is thy conceite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 1004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help me so, as I wolde outrely</w:t>
      </w:r>
      <w:r>
        <w:br/>
        <w:t>Riverside Context: God help me so as I wolde outrely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The Wife of Bath's Prologue 580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yet I hope that ye shal do me good;</w:t>
      </w:r>
      <w:r>
        <w:br/>
        <w:t>Riverside Context: But yet I hope that ye shal do me good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The Merchant's Tale 1425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 muchel broken harm,° whan that hem leste,°</w:t>
      </w:r>
      <w:r>
        <w:br/>
        <w:t>Riverside Context: So muchel broken harm whan that hem leste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485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Thise wordes han they spoken doutelees;</w:t>
      </w:r>
      <w:r>
        <w:br/>
        <w:t>Riverside Context: Thise wordes han they spoken doutelees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Wife of Bath's Prologue 155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Which shal be both my dettour° and my thral,°</w:t>
      </w:r>
      <w:r>
        <w:br/>
        <w:t>Riverside Context: Which shal be bothe my dettour and my thral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3848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They seid, “The man is wood, my leve° brother”;</w:t>
      </w:r>
      <w:r>
        <w:br/>
        <w:t>Riverside Context: They seyde The man is wood my leeve brother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402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If love be good, from whennes comth my wo?</w:t>
      </w:r>
      <w:r>
        <w:br/>
        <w:t>Riverside Context: If love be good from whennes cometh my woo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Book of the Duchess 194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did as he had bede° him doon;</w:t>
      </w:r>
      <w:r>
        <w:br/>
        <w:t>Riverside Context: And dyde as he had bede hym doon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II 1654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no wight in ne wente but ye tweie</w:t>
      </w:r>
      <w:r>
        <w:br/>
        <w:t>Riverside Context: That no wight in ne wente but ye tweye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III 1621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help me so; but tak now not agreef</w:t>
      </w:r>
      <w:r>
        <w:br/>
        <w:t>Riverside Context: God help me so but tak now nat agrief</w:t>
      </w:r>
      <w:r>
        <w:br/>
        <w:t>==================================================</w:t>
        <w:br/>
      </w:r>
    </w:p>
    <w:p>
      <w:r>
        <w:rPr>
          <w:b/>
        </w:rPr>
        <w:t>Exception: broghte</w:t>
      </w:r>
      <w:r>
        <w:br/>
        <w:t>Headword: bringen</w:t>
      </w:r>
      <w:r>
        <w:br/>
        <w:t>Tag: v%pt_3</w:t>
      </w:r>
      <w:r>
        <w:br/>
        <w:t>Line: The Clerk's Tale 686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to Boloigne he tendrely it broghte.</w:t>
      </w:r>
      <w:r>
        <w:br/>
        <w:t>Riverside Context: But to Boloigne he tendrely it broghte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Nun's Priest's Tale 3224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gladly° doon thise homicides alle</w:t>
      </w:r>
      <w:r>
        <w:br/>
        <w:t>Riverside Context: As gladly doon thise homycides alle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Merchant's Tale 1615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Nedeth namore° for him° to go° ne ride</w:t>
      </w:r>
      <w:r>
        <w:br/>
        <w:t>Riverside Context: Nedeth namoore for hym to go ne ryde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Troilus and Criseyde; Book I 426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She be, I noot, which that ye do me serve;</w:t>
      </w:r>
      <w:r>
        <w:br/>
        <w:t>Riverside Context: She be I not which that ye do me serve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2337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she may dyen, but° she of it have.”</w:t>
      </w:r>
      <w:r>
        <w:br/>
        <w:t>Riverside Context: That she may dyen but she of it have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983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Which may not ben deceived never mo</w:t>
      </w:r>
      <w:r>
        <w:br/>
        <w:t>Riverside Context: Which may nat ben deceyved nevere mo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Canon's Yeoman's Tale 833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lese° shal, therof have I no doute.</w:t>
      </w:r>
      <w:r>
        <w:br/>
        <w:t>Riverside Context: He lese shal therof have I no doute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1935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Confortinge him as goodly° as she may.</w:t>
      </w:r>
      <w:r>
        <w:br/>
        <w:t>Riverside Context: Confortynge hym as goodly as she may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1025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That, certes, thin opinioun soth be</w:t>
      </w:r>
      <w:r>
        <w:br/>
        <w:t>Riverside Context: That certes thyn opynyoun sooth be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III 535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Hadde hereupon eek made gret ordenaunce</w:t>
      </w:r>
      <w:r>
        <w:br/>
        <w:t>Riverside Context: Hadde hereupon ek mad gret ordinaunce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Canon's Yeoman's Tale 1125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ye shul seen heer, by experience</w:t>
      </w:r>
      <w:r>
        <w:br/>
        <w:t>Riverside Context: For ye shul seen heer by experience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Franklin's Tale 1470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“Nay, nay,” quod she, “God help me so, as wis,°</w:t>
      </w:r>
      <w:r>
        <w:br/>
        <w:t>Riverside Context: Nay nay quod she God helpe me so as wys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Tale 1232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Cheseth yourself, which may be most plesance</w:t>
      </w:r>
      <w:r>
        <w:br/>
        <w:t>Riverside Context: Cheseth youreself which may be moost plesance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1687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fareth now wel, for time is that ye rise.”</w:t>
      </w:r>
      <w:r>
        <w:br/>
        <w:t>Riverside Context: And fareth now wel for tyme is that ye rise</w:t>
      </w:r>
      <w:r>
        <w:br/>
        <w:t>==================================================</w:t>
        <w:br/>
      </w:r>
    </w:p>
    <w:p>
      <w:r>
        <w:rPr>
          <w:b/>
        </w:rPr>
        <w:t>Exception: berafte</w:t>
      </w:r>
      <w:r>
        <w:br/>
        <w:t>Headword: bireven</w:t>
      </w:r>
      <w:r>
        <w:br/>
        <w:t>Tag: v%pt_3</w:t>
      </w:r>
      <w:r>
        <w:br/>
        <w:t>Line: Parliament of Fowls 87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Berafte me° my book for lakke of light</w:t>
      </w:r>
      <w:r>
        <w:br/>
        <w:t>Riverside Context: Berafte me my bok for lak of lyght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741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With which the maker is himself ybeten</w:t>
      </w:r>
      <w:r>
        <w:br/>
        <w:t>Riverside Context: With which the maker is hymself ybeten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51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seith that to be wedded is no sinne;</w:t>
      </w:r>
      <w:r>
        <w:br/>
        <w:t>Riverside Context: He seith that to be wedded is no synne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Clerk's Tale 481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They seyn, to hem it is greet shame and wo</w:t>
      </w:r>
      <w:r>
        <w:br/>
        <w:t>Riverside Context: They seyn to hem it is greet shame and wo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828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Saturnus leed, and Jupiter is tin</w:t>
      </w:r>
      <w:r>
        <w:br/>
        <w:t>Riverside Context: Saturnus leed and Juppiter is tyn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Pardoner's Tale 627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Lordes may finden other maner pley°</w:t>
      </w:r>
      <w:r>
        <w:br/>
        <w:t>Riverside Context: Lordes may fynden oother maner pley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Clerk's Tale 347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I suppose, ye wol° that it so be.</w:t>
      </w:r>
      <w:r>
        <w:br/>
        <w:t>Riverside Context: As I suppose ye wol that it so be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House of Fame 664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 thee som disport° and game</w:t>
      </w:r>
      <w:r>
        <w:br/>
        <w:t>Riverside Context: To do the som disport and game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158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paramours ne never shal no mo.</w:t>
      </w:r>
      <w:r>
        <w:br/>
        <w:t>Riverside Context: As paramours ne nevere shal no mo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House of Fame 2037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Nas never seen, ne shal ben eft;°</w:t>
      </w:r>
      <w:r>
        <w:br/>
        <w:t>Riverside Context: Nas never seen ne shal ben eft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The Physician's Tale 226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My pitous hand mot° smiten of thin heed.</w:t>
      </w:r>
      <w:r>
        <w:br/>
        <w:t>Riverside Context: My pitous hand moot smyten of thyn heed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1537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al for nought; he may wel ligge and winke</w:t>
      </w:r>
      <w:r>
        <w:br/>
        <w:t>Riverside Context: But al for nought he may wel ligge and wynke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Canon's Yeoman's Tale 729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Whoso it useth,° sore° shal he rewe.°</w:t>
      </w:r>
      <w:r>
        <w:br/>
        <w:t>Riverside Context: Whoso it useth soore shal he rewe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3003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Than may men by this ordre wel discerne</w:t>
      </w:r>
      <w:r>
        <w:br/>
        <w:t>Riverside Context: Thanne may men by this ordre wel discerne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The Shipman's Tale 423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shal my joly° body have to wedde;°</w:t>
      </w:r>
      <w:r>
        <w:br/>
        <w:t>Riverside Context: Ye shal my joly body have to wedde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v%inf</w:t>
      </w:r>
      <w:r>
        <w:br/>
        <w:t>Line: The Clerk's Tale 355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eek whan I sey ‘ye,’ ne sey nat ‘nay,’</w:t>
      </w:r>
      <w:r>
        <w:br/>
        <w:t>Riverside Context: And eek whan I sey ye ne sey nat nay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Knight's Tale 1350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in prison he moot dwelle alway.</w:t>
      </w:r>
      <w:r>
        <w:br/>
        <w:t>Riverside Context: But in prison he moot dwelle alway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491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by the whelpe° chasted° is the leoun</w:t>
      </w:r>
      <w:r>
        <w:br/>
        <w:t>Riverside Context: As by the whelp chasted is the leon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696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For, God it wot, hir herte on other thing is</w:t>
      </w:r>
      <w:r>
        <w:br/>
        <w:t>Riverside Context: For God it woot hire herte on othir thyng is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Troilus and Criseyde; Book IV 1036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moot necessitee ben in yow bothe.</w:t>
      </w:r>
      <w:r>
        <w:br/>
        <w:t>Riverside Context: There mot necessite ben in yow bothe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882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dredelees, it is nought worth the while.</w:t>
      </w:r>
      <w:r>
        <w:br/>
        <w:t>Riverside Context: For dredeles it is nought worth the while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2060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Thy tail is deeth, thurgh thin enveniminge.°</w:t>
      </w:r>
      <w:r>
        <w:br/>
        <w:t>Riverside Context: Thy tayl is deeth thurgh thyn envenymynge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Troilus and Criseyde; Book V 1491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This tolde she by proces, al by lengthe.</w:t>
      </w:r>
      <w:r>
        <w:br/>
        <w:t>Riverside Context: This tolde she by proces al by lengthe</w:t>
      </w:r>
      <w:r>
        <w:br/>
        <w:t>==================================================</w:t>
        <w:br/>
      </w:r>
    </w:p>
    <w:p>
      <w:r>
        <w:rPr>
          <w:b/>
        </w:rPr>
        <w:t>Exception: see</w:t>
      </w:r>
      <w:r>
        <w:br/>
        <w:t>Headword: sen</w:t>
      </w:r>
      <w:r>
        <w:br/>
        <w:t>Tag: v%pr_3</w:t>
      </w:r>
      <w:r>
        <w:br/>
        <w:t>Line: The Summoner's Tale 2169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Til atte laste he seide: “God yow see!”°</w:t>
      </w:r>
      <w:r>
        <w:br/>
        <w:t>Riverside Context: Til atte laste he seyde God yow see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585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Wel in the ring than is the ruby set.</w:t>
      </w:r>
      <w:r>
        <w:br/>
        <w:t>Riverside Context: Wel in the ryng than is the ruby set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The Clerk's Tale 491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yet, God wot, this is ful looth to me;</w:t>
      </w:r>
      <w:r>
        <w:br/>
        <w:t>Riverside Context: And yet God woot this is ful looth to me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House of Fame 958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lete a fole° han governaunce</w:t>
      </w:r>
      <w:r>
        <w:br/>
        <w:t>Riverside Context: To lete a fool han governaunce</w:t>
      </w:r>
      <w:r>
        <w:br/>
        <w:t>==================================================</w:t>
        <w:br/>
      </w:r>
    </w:p>
    <w:p>
      <w:r>
        <w:rPr>
          <w:b/>
        </w:rPr>
        <w:t>Exception: halt</w:t>
      </w:r>
      <w:r>
        <w:br/>
        <w:t>Headword: holden</w:t>
      </w:r>
      <w:r>
        <w:br/>
        <w:t>Tag: v%pr_3</w:t>
      </w:r>
      <w:r>
        <w:br/>
        <w:t>Line: Troilus and Criseyde; Book III 1764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lost were al, that Love halt now tohepe.</w:t>
      </w:r>
      <w:r>
        <w:br/>
        <w:t>Riverside Context: And lost were al that Love halt now tohepe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Physician's Tale 152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ye shul here it after openly</w:t>
      </w:r>
      <w:r>
        <w:br/>
        <w:t>Riverside Context: As ye shul heere it after openly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Knight's Tale 1950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as hir list° the world than may she gie.°</w:t>
      </w:r>
      <w:r>
        <w:br/>
        <w:t>Riverside Context: For as hir list the world than may she gye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Manciple's Tale 299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Thou and thin ofspring ever shul be blake</w:t>
      </w:r>
      <w:r>
        <w:br/>
        <w:t>Riverside Context: Thou and thyn ofspryng evere shul be blake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V 911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“What wol ye more, lufsom lady dere?</w:t>
      </w:r>
      <w:r>
        <w:br/>
        <w:t>Riverside Context: What wol ye more lufsom lady deere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Troilus and Criseyde; Book III 1616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Pandarus ful sobrely him herde</w:t>
      </w:r>
      <w:r>
        <w:br/>
        <w:t>Riverside Context: And Pandarus ful sobrely hym herde</w:t>
      </w:r>
      <w:r>
        <w:br/>
        <w:t>==================================================</w:t>
        <w:br/>
      </w:r>
    </w:p>
    <w:p>
      <w:r>
        <w:rPr>
          <w:b/>
        </w:rPr>
        <w:t>Exception: broghte</w:t>
      </w:r>
      <w:r>
        <w:br/>
        <w:t>Headword: bringen</w:t>
      </w:r>
      <w:r>
        <w:br/>
        <w:t>Tag: v%pt_3</w:t>
      </w:r>
      <w:r>
        <w:br/>
        <w:t>Line: The Squire's Tale 210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broghte Troye to destruccion</w:t>
      </w:r>
      <w:r>
        <w:br/>
        <w:t>Riverside Context: That broghte Troie to destruccion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4289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Min herte is broken, help, I nam° but deed;</w:t>
      </w:r>
      <w:r>
        <w:br/>
        <w:t>Riverside Context: Myn herte is broken help I nam but deed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Book of the Duchess 1303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tolde thee, that I had lorne.°</w:t>
      </w:r>
      <w:r>
        <w:br/>
        <w:t>Riverside Context: I tolde the that I hadde lorn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1419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Bet° is,” quod he, “a pike than a pikerel;°</w:t>
      </w:r>
      <w:r>
        <w:br/>
        <w:t>Riverside Context: Bet is quod he a pyk than a pykerel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Merchant's Tale 1804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whan they sie° hir time goon to reste.</w:t>
      </w:r>
      <w:r>
        <w:br/>
        <w:t>Riverside Context: And whan they sye hir tyme goon to reste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Prologue 772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spak mor harm than herte may bithinke.</w:t>
      </w:r>
      <w:r>
        <w:br/>
        <w:t>Riverside Context: He spak moore harm than herte may bithynke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Shipman's Tale 246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to a thrifty° houshold may suffise.</w:t>
      </w:r>
      <w:r>
        <w:br/>
        <w:t>Riverside Context: That to a thrifty houshold may suffise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General Prologue 731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Whoso shal telle a tale after a man</w:t>
      </w:r>
      <w:r>
        <w:br/>
        <w:t>Riverside Context: Whoso shal telle a tale after a man</w:t>
      </w:r>
      <w:r>
        <w:br/>
        <w:t>==================================================</w:t>
        <w:br/>
      </w:r>
    </w:p>
    <w:p>
      <w:r>
        <w:rPr>
          <w:b/>
        </w:rPr>
        <w:t>Exception: shette</w:t>
      </w:r>
      <w:r>
        <w:br/>
        <w:t>Headword: shitten</w:t>
      </w:r>
      <w:r>
        <w:br/>
        <w:t>Tag: v%pt_3</w:t>
      </w:r>
      <w:r>
        <w:br/>
        <w:t>Line: Troilus and Criseyde; Book II 1090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kiste tho the lettre that he shette</w:t>
      </w:r>
      <w:r>
        <w:br/>
        <w:t>Riverside Context: He kiste tho the lettre that he shette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Parliament of Fowls 663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to do wel; for, God wot, quit° is she</w:t>
      </w:r>
      <w:r>
        <w:br/>
        <w:t>Riverside Context: For to do wel for God wot quyt is she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Prologue 798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was agast,° and wolde han fled his way</w:t>
      </w:r>
      <w:r>
        <w:br/>
        <w:t>Riverside Context: He was agast and wolde han fled his way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House of Fame 283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thanne wol he causes finde</w:t>
      </w:r>
      <w:r>
        <w:br/>
        <w:t>Riverside Context: And thanne wol he causes fynde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Second Nun's Tale 215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Under the heven no wight° thinke may.”</w:t>
      </w:r>
      <w:r>
        <w:br/>
        <w:t>Riverside Context: Under the hevene no wight thynke may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Knight's Tale 1959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citole° in hir right hand hadde she</w:t>
      </w:r>
      <w:r>
        <w:br/>
        <w:t>Riverside Context: A citole in hir right hand hadde she</w:t>
      </w:r>
      <w:r>
        <w:br/>
        <w:t>==================================================</w:t>
        <w:br/>
      </w:r>
    </w:p>
    <w:p>
      <w:r>
        <w:rPr>
          <w:b/>
        </w:rPr>
        <w:t>Exception: bitide</w:t>
      </w:r>
      <w:r>
        <w:br/>
        <w:t>Headword: bitiden</w:t>
      </w:r>
      <w:r>
        <w:br/>
        <w:t>Tag: v%pr_3</w:t>
      </w:r>
      <w:r>
        <w:br/>
        <w:t>Line: Troilus and Criseyde; Book V 750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“But natheles, bitide what bitide</w:t>
      </w:r>
      <w:r>
        <w:br/>
        <w:t>Riverside Context: But natheles bityde what bityde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 133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help me God, I noot nat what ye mene.”</w:t>
      </w:r>
      <w:r>
        <w:br/>
        <w:t>Riverside Context: As help me God I not nat what ye meene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596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“It is no rape, in my dom, ne no vice</w:t>
      </w:r>
      <w:r>
        <w:br/>
        <w:t>Riverside Context: It is no rape in my dom ne no vice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v%pt_1</w:t>
      </w:r>
      <w:r>
        <w:br/>
        <w:t>Line: House of Fame 1999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leef° me were, or that I wente.”</w:t>
      </w:r>
      <w:r>
        <w:br/>
        <w:t>Riverside Context: That leef me were or that y wente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1477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Shal causeles so sterven in his trouthe!</w:t>
      </w:r>
      <w:r>
        <w:br/>
        <w:t>Riverside Context: Shal causeles so sterven in his trouthe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816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my poverte no wight can ne may</w:t>
      </w:r>
      <w:r>
        <w:br/>
        <w:t>Riverside Context: And my poverte no wight kan ne may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Knight's Tale 1445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no man wondred how that he it hadde.</w:t>
      </w:r>
      <w:r>
        <w:br/>
        <w:t>Riverside Context: That no man wondred how that he it hadde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400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“This toun is ful of lordes al aboute</w:t>
      </w:r>
      <w:r>
        <w:br/>
        <w:t>Riverside Context: This town is ful of lordes al aboute</w:t>
      </w:r>
      <w:r>
        <w:br/>
        <w:t>==================================================</w:t>
        <w:br/>
      </w:r>
    </w:p>
    <w:p>
      <w:r>
        <w:rPr>
          <w:b/>
        </w:rPr>
        <w:t>Exception: sein</w:t>
      </w:r>
      <w:r>
        <w:br/>
        <w:t>Headword: seien</w:t>
      </w:r>
      <w:r>
        <w:br/>
        <w:t>Tag: v%inf</w:t>
      </w:r>
      <w:r>
        <w:br/>
        <w:t>Line: The Reeve's Tale 4202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Now may I sein that I is but an ape.°</w:t>
      </w:r>
      <w:r>
        <w:br/>
        <w:t>Riverside Context: Now may I seyn that I is but an ape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799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“What may she demen other of thy deeth</w:t>
      </w:r>
      <w:r>
        <w:br/>
        <w:t>Riverside Context: What may she demen oother of thy deeth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Wife of Bath's Prologue 375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consume every thing that brent wol be.</w:t>
      </w:r>
      <w:r>
        <w:br/>
        <w:t>Riverside Context: To consume every thyng that brent wole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1806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this is yet the beste game of alle</w:t>
      </w:r>
      <w:r>
        <w:br/>
        <w:t>Riverside Context: But this is yet the beste game of alle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653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Seven is my chaunce,° and thin is cink° and treye;°</w:t>
      </w:r>
      <w:r>
        <w:br/>
        <w:t>Riverside Context: Sevene is my chaunce and thyn is cynk and treye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3853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Nicholas is scalded in the toute.°</w:t>
      </w:r>
      <w:r>
        <w:br/>
        <w:t>Riverside Context: And Nicholas is scalded in the towte</w:t>
      </w:r>
      <w:r>
        <w:br/>
        <w:t>==================================================</w:t>
        <w:br/>
      </w:r>
    </w:p>
    <w:p>
      <w:r>
        <w:rPr>
          <w:b/>
        </w:rPr>
        <w:t>Exception: axed</w:t>
      </w:r>
      <w:r>
        <w:br/>
        <w:t>Headword: asken</w:t>
      </w:r>
      <w:r>
        <w:br/>
        <w:t>Tag: v%pt_pl</w:t>
      </w:r>
      <w:r>
        <w:br/>
        <w:t>Line: The Second Nun's Tale 430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In oo demande; ye axed lewedly.”°</w:t>
      </w:r>
      <w:r>
        <w:br/>
        <w:t>Riverside Context: In o demande ye axed lewedly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Second Nun's Tale 319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whom Cecile answerde boldely</w:t>
      </w:r>
      <w:r>
        <w:br/>
        <w:t>Riverside Context: To whom Cecile answerde boldely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Franklin's Tale 818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doon thise noble wives whan hem liketh.°</w:t>
      </w:r>
      <w:r>
        <w:br/>
        <w:t>Riverside Context: As doon thise noble wyves whan hem liketh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Monk's Tale 2348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mighty quene may no whil° endure.</w:t>
      </w:r>
      <w:r>
        <w:br/>
        <w:t>Riverside Context: This myghty queene may no while endure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1316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Noght wolde I° tell how me is wo bigon;°</w:t>
      </w:r>
      <w:r>
        <w:br/>
        <w:t>Riverside Context: Noght wolde I telle how me is wo bigon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Clerk's Tale 647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as yow list; noght greveth me at al</w:t>
      </w:r>
      <w:r>
        <w:br/>
        <w:t>Riverside Context: But as yow list Naught greveth me at al</w:t>
      </w:r>
      <w:r>
        <w:br/>
        <w:t>==================================================</w:t>
        <w:br/>
      </w:r>
    </w:p>
    <w:p>
      <w:r>
        <w:rPr>
          <w:b/>
        </w:rPr>
        <w:t>Exception: queinte</w:t>
      </w:r>
      <w:r>
        <w:br/>
        <w:t>Headword: quenchen</w:t>
      </w:r>
      <w:r>
        <w:br/>
        <w:t>Tag: v%pt_3</w:t>
      </w:r>
      <w:r>
        <w:br/>
        <w:t>Line: The Knight's Tale 2334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right anon oon of the fires queinte,°</w:t>
      </w:r>
      <w:r>
        <w:br/>
        <w:t>Riverside Context: For right anon oon of the fyres queynte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Parliament of Fowls 687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“Wel han they cause for to gladen ofte</w:t>
      </w:r>
      <w:r>
        <w:br/>
        <w:t>Riverside Context: Wel han they cause for to gladen ofte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 1016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“And if thee list, than maystow us saluwe</w:t>
      </w:r>
      <w:r>
        <w:br/>
        <w:t>Riverside Context: And if the list than maystow us salue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3237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in scole is gret altercacioun°</w:t>
      </w:r>
      <w:r>
        <w:br/>
        <w:t>Riverside Context: That in scole is greet altercacioun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Sir Thopas 828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This geaunt at him stones caste</w:t>
      </w:r>
      <w:r>
        <w:br/>
        <w:t>Riverside Context: This geant at hym stones caste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1736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smal is bothe thy penne, and eek thy tonge</w:t>
      </w:r>
      <w:r>
        <w:br/>
        <w:t>Riverside Context: To smal is bothe thy penne and eek thy tonge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1104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¶“Is this,” quod she, “the cause of your unreste?”</w:t>
      </w:r>
      <w:r>
        <w:br/>
        <w:t>Riverside Context: Is this quod she the cause of youre unreste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House of Fame 837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Moveth thider for to go</w:t>
      </w:r>
      <w:r>
        <w:br/>
        <w:t>Riverside Context: Moveth thidder for to goo</w:t>
      </w:r>
      <w:r>
        <w:br/>
        <w:t>==================================================</w:t>
        <w:br/>
      </w:r>
    </w:p>
    <w:p>
      <w:r>
        <w:rPr>
          <w:b/>
        </w:rPr>
        <w:t>Exception: deye</w:t>
      </w:r>
      <w:r>
        <w:br/>
        <w:t>Headword: dien</w:t>
      </w:r>
      <w:r>
        <w:br/>
        <w:t>Tag: v%pr_3</w:t>
      </w:r>
      <w:r>
        <w:br/>
        <w:t>Line: The Friar's Tale 1628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¶“ ‘The devel,’ quod she, ‘so fecche° him er he deye</w:t>
      </w:r>
      <w:r>
        <w:br/>
        <w:t>Riverside Context: The devel quod she so fecche hym er he deye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624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“Wif,” quod this markis, “ye han herd er this</w:t>
      </w:r>
      <w:r>
        <w:br/>
        <w:t>Riverside Context: Wyf quod this markys ye han herd er this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2379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If so be that my youthe may deserve</w:t>
      </w:r>
      <w:r>
        <w:br/>
        <w:t>Riverside Context: If so be that my youthe may deserve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Canon's Yeoman's Tale 1408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Allas! can they nat flee the fires hete?°</w:t>
      </w:r>
      <w:r>
        <w:br/>
        <w:t>Riverside Context: Allas kan they nat flee the fires heete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The Clerk's Tale 272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Unto the village, of the which I tolde</w:t>
      </w:r>
      <w:r>
        <w:br/>
        <w:t>Riverside Context: Unto the village of the which I tolde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4319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therfor this proverbe is seid ful sooth</w:t>
      </w:r>
      <w:r>
        <w:br/>
        <w:t>Riverside Context: And therfore this proverbe is seyd ful sooth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Miller's Tale 3546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Men may nat preche or maken tarying.</w:t>
      </w:r>
      <w:r>
        <w:br/>
        <w:t>Riverside Context: Men may nat preche or maken tariyng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Canon's Yeoman's Tale 1407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O! fy! for shame! they that han been brent,°</w:t>
      </w:r>
      <w:r>
        <w:br/>
        <w:t>Riverside Context: O fy for shame They that han been brent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1283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It may so be that it may signifie</w:t>
      </w:r>
      <w:r>
        <w:br/>
        <w:t>Riverside Context: It may so be that it may signifie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52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Bet is to be wedded than to brinne.°</w:t>
      </w:r>
      <w:r>
        <w:br/>
        <w:t>Riverside Context: Bet is to be wedded than to brynne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1553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he, that is my mortal enemy</w:t>
      </w:r>
      <w:r>
        <w:br/>
        <w:t>Riverside Context: That he that is my mortal enemy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The Merchant's Tale 1433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if so were, I hadde swich mischaunce,°</w:t>
      </w:r>
      <w:r>
        <w:br/>
        <w:t>Riverside Context: For if so were I hadde swich myschaunce</w:t>
      </w:r>
      <w:r>
        <w:br/>
        <w:t>==================================================</w:t>
        <w:br/>
      </w:r>
    </w:p>
    <w:p>
      <w:r>
        <w:rPr>
          <w:b/>
        </w:rPr>
        <w:t>Exception: speede</w:t>
      </w:r>
      <w:r>
        <w:br/>
        <w:t>Headword: speden</w:t>
      </w:r>
      <w:r>
        <w:br/>
        <w:t>Tag: v%pr_3</w:t>
      </w:r>
      <w:r>
        <w:br/>
        <w:t>Line: The Summoner's Tale 2205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“How that me thinketh?” quod she; “So God me speede,°</w:t>
      </w:r>
      <w:r>
        <w:br/>
        <w:t>Riverside Context: How that me thynketh quod she So God me speede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891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certeinly, the firste point is this</w:t>
      </w:r>
      <w:r>
        <w:br/>
        <w:t>Riverside Context: For certeinly the ferste poynt is this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Troilus and Criseyde; Book V 402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Go we pleye us in som lusty route</w:t>
      </w:r>
      <w:r>
        <w:br/>
        <w:t>Riverside Context: Go we pleye us in som lusty route</w:t>
      </w:r>
      <w:r>
        <w:br/>
        <w:t>==================================================</w:t>
        <w:br/>
      </w:r>
    </w:p>
    <w:p>
      <w:r>
        <w:rPr>
          <w:b/>
        </w:rPr>
        <w:t>Exception: tides</w:t>
      </w:r>
      <w:r>
        <w:br/>
        <w:t>Headword: tiden</w:t>
      </w:r>
      <w:r>
        <w:br/>
        <w:t>Tag: v%pr_3</w:t>
      </w:r>
      <w:r>
        <w:br/>
        <w:t>Line: The Reeve's Tale 4175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lange night ther tides° me na reste;</w:t>
      </w:r>
      <w:r>
        <w:br/>
        <w:t>Riverside Context: This lange nyght ther tydes me na reste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2142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How fairer been thy brestes than is win!°</w:t>
      </w:r>
      <w:r>
        <w:br/>
        <w:t>Riverside Context: How fairer been thy brestes than is wyn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1007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What thing it is that wommen most desire;</w:t>
      </w:r>
      <w:r>
        <w:br/>
        <w:t>Riverside Context: What thyng it is that wommen moost desire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Wife of Bath's Prologue 205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Me neded nat do lenger diligence°</w:t>
      </w:r>
      <w:r>
        <w:br/>
        <w:t>Riverside Context: Me neded nat do lenger diligence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III 36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folk a lawe han set in universe</w:t>
      </w:r>
      <w:r>
        <w:br/>
        <w:t>Riverside Context: Ye folk a lawe han set in universe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 763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By alle right, it may do me no shame.”</w:t>
      </w:r>
      <w:r>
        <w:br/>
        <w:t>Riverside Context: By alle right it may do me no shame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671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thennes comth this eir, that is so sote</w:t>
      </w:r>
      <w:r>
        <w:br/>
        <w:t>Riverside Context: And thennes comth this eyr that is so soote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House of Fame 1563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Telle us, what may your cause be?”</w:t>
      </w:r>
      <w:r>
        <w:br/>
        <w:t>Riverside Context: Telle us what may your cause be</w:t>
      </w:r>
      <w:r>
        <w:br/>
        <w:t>==================================================</w:t>
        <w:br/>
      </w:r>
    </w:p>
    <w:p>
      <w:r>
        <w:rPr>
          <w:b/>
        </w:rPr>
        <w:t>Exception: bethoghte</w:t>
      </w:r>
      <w:r>
        <w:br/>
        <w:t>Headword: bithinken</w:t>
      </w:r>
      <w:r>
        <w:br/>
        <w:t>Tag: v%pt_1</w:t>
      </w:r>
      <w:r>
        <w:br/>
        <w:t>Line: Book of the Duchess 1183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bethoghte me what wo</w:t>
      </w:r>
      <w:r>
        <w:br/>
        <w:t>Riverside Context: I bethoghte me what woo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1048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Yet emperesse aboven him is she:</w:t>
      </w:r>
      <w:r>
        <w:br/>
        <w:t>Riverside Context: Yet emperisse aboven hym is she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853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Do, dame, tel forth your tale, and that is best.”</w:t>
      </w:r>
      <w:r>
        <w:br/>
        <w:t>Riverside Context: Do dame telle forth youre tale and that is best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V 1012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after this, the sothe for to seyn</w:t>
      </w:r>
      <w:r>
        <w:br/>
        <w:t>Riverside Context: And after this the sothe for to seyn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Nun's Priest's Tale 3216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in the grove hadde woned° yeres three</w:t>
      </w:r>
      <w:r>
        <w:br/>
        <w:t>Riverside Context: That in the grove hadde woned yeres three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Prologue 66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Men may conseille a womman to been oon,°</w:t>
      </w:r>
      <w:r>
        <w:br/>
        <w:t>Riverside Context: Men may conseille a womman to been oon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1858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May with his hundred, as I spak of now</w:t>
      </w:r>
      <w:r>
        <w:br/>
        <w:t>Riverside Context: May with his hundred as I spak of now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v%pr_pl</w:t>
      </w:r>
      <w:r>
        <w:br/>
        <w:t>Line: The Friar's Tale 1456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¶“ ‘A,’ quod this somnour, ‘benedicite, what sey ye?</w:t>
      </w:r>
      <w:r>
        <w:br/>
        <w:t>Riverside Context: A quod this somonour benedicite What sey ye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Nun's Priest's Tale 3069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If that the wind ne hadde been° contrarie</w:t>
      </w:r>
      <w:r>
        <w:br/>
        <w:t>Riverside Context: If that the wynd ne hadde been contrarie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Troilus and Criseyde; Book III 1125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“Why do ye with yourselven thus amis?”</w:t>
      </w:r>
      <w:r>
        <w:br/>
        <w:t>Riverside Context: Why do ye with youreselven thus amys</w:t>
      </w:r>
      <w:r>
        <w:br/>
        <w:t>==================================================</w:t>
        <w:br/>
      </w:r>
    </w:p>
    <w:p>
      <w:r>
        <w:rPr>
          <w:b/>
        </w:rPr>
        <w:t>Exception: quod</w:t>
      </w:r>
      <w:r>
        <w:br/>
        <w:t>Headword: quethen</w:t>
      </w:r>
      <w:r>
        <w:br/>
        <w:t>Tag: v%pt_pl</w:t>
      </w:r>
      <w:r>
        <w:br/>
        <w:t>Line: House of Fame 1562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“Alas,” quod they, “and welaway!</w:t>
      </w:r>
      <w:r>
        <w:br/>
        <w:t>Riverside Context: Allas quod they and welaway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II 1270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Ne hadde she swich routhe of his distresse;</w:t>
      </w:r>
      <w:r>
        <w:br/>
        <w:t>Riverside Context: Ne hadde she swych routh of his destresse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Knight's Tale 1123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¶This Palamon, whan he tho° wordes herde</w:t>
      </w:r>
      <w:r>
        <w:br/>
        <w:t>Riverside Context: This Palamon whan he tho wordes herde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3520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Shal al be dreint,° so hidous° is the shour;</w:t>
      </w:r>
      <w:r>
        <w:br/>
        <w:t>Riverside Context: Shal al be dreynt so hidous is the shour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Franklin's Tale 1578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sikerly my dette shal be quit°</w:t>
      </w:r>
      <w:r>
        <w:br/>
        <w:t>Riverside Context: For sikerly my dette shal be quyt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1492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“And this to me so grevous is to thinke</w:t>
      </w:r>
      <w:r>
        <w:br/>
        <w:t>Riverside Context: And this to me so grevous is to thynke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House of Fame 274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may be under goodliheed°</w:t>
      </w:r>
      <w:r>
        <w:br/>
        <w:t>Riverside Context: Ther may be under godlyhed</w:t>
      </w:r>
      <w:r>
        <w:br/>
        <w:t>==================================================</w:t>
        <w:br/>
      </w:r>
    </w:p>
    <w:p>
      <w:r>
        <w:rPr>
          <w:b/>
        </w:rPr>
        <w:t>Exception: come</w:t>
      </w:r>
      <w:r>
        <w:br/>
        <w:t>Headword: comen</w:t>
      </w:r>
      <w:r>
        <w:br/>
        <w:t>Tag: v%pr_3</w:t>
      </w:r>
      <w:r>
        <w:br/>
        <w:t>Line: House of Fame 1786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Ivel thrift° come to your jowes,°</w:t>
      </w:r>
      <w:r>
        <w:br/>
        <w:t>Riverside Context: Yvel thrift come to your jowes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Clerk's Tale 563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Wel mighte a mooder than han cried “Allas!”</w:t>
      </w:r>
      <w:r>
        <w:br/>
        <w:t>Riverside Context: Wel myghte a mooder thanne han cryd allas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Tale 1194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Bifor the theves he may singe and pleye.”</w:t>
      </w:r>
      <w:r>
        <w:br/>
        <w:t>Riverside Context: Bifore the theves he may synge and pleye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House of Fame 420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With him, and gan to shippe go.</w:t>
      </w:r>
      <w:r>
        <w:br/>
        <w:t>Riverside Context: With him and gan to shippe goo</w:t>
      </w:r>
      <w:r>
        <w:br/>
        <w:t>==================================================</w:t>
        <w:br/>
      </w:r>
    </w:p>
    <w:p>
      <w:r>
        <w:rPr>
          <w:b/>
        </w:rPr>
        <w:t>Exception: kepte</w:t>
      </w:r>
      <w:r>
        <w:br/>
        <w:t>Headword: kepen</w:t>
      </w:r>
      <w:r>
        <w:br/>
        <w:t>Tag: v%pt_3</w:t>
      </w:r>
      <w:r>
        <w:br/>
        <w:t>Line: The Clerk's Tale 223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fewe sheepe spinning on feeld she kepte</w:t>
      </w:r>
      <w:r>
        <w:br/>
        <w:t>Riverside Context: A fewe sheep spynnynge on feeld she kepte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Nun's Priest's Tale 3137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May rede of dremes many a wonder thing.</w:t>
      </w:r>
      <w:r>
        <w:br/>
        <w:t>Riverside Context: May rede of dremes many a wonder thyng</w:t>
      </w:r>
      <w:r>
        <w:br/>
        <w:t>==================================================</w:t>
        <w:br/>
      </w:r>
    </w:p>
    <w:p>
      <w:r>
        <w:rPr>
          <w:b/>
        </w:rPr>
        <w:t>Exception: forgoon</w:t>
      </w:r>
      <w:r>
        <w:br/>
        <w:t>Headword: forgon</w:t>
      </w:r>
      <w:r>
        <w:br/>
        <w:t>Tag: v%inf</w:t>
      </w:r>
      <w:r>
        <w:br/>
        <w:t>Line: The Clerk's Tale 171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sith I shal forgoon° my libertee</w:t>
      </w:r>
      <w:r>
        <w:br/>
        <w:t>Riverside Context: For sith I shal forgoon my libertee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Manciple's Tale 313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wol yow haten mortally, certein.</w:t>
      </w:r>
      <w:r>
        <w:br/>
        <w:t>Riverside Context: He wol yow haten mortally certeyn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Clerk's Tale 250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“Wol nat our lord yet leve his vanitee?°</w:t>
      </w:r>
      <w:r>
        <w:br/>
        <w:t>Riverside Context: Wol nat oure lord yet leve his vanytee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Knight's Tale 953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 herte pitous, whan he herde hem speke.</w:t>
      </w:r>
      <w:r>
        <w:br/>
        <w:t>Riverside Context: With herte pitous whan he herde hem speke</w:t>
      </w:r>
      <w:r>
        <w:br/>
        <w:t>==================================================</w:t>
        <w:br/>
      </w:r>
    </w:p>
    <w:p>
      <w:r>
        <w:rPr>
          <w:b/>
        </w:rPr>
        <w:t>Exception: mot</w:t>
      </w:r>
      <w:r>
        <w:br/>
        <w:t>Headword: moten</w:t>
      </w:r>
      <w:r>
        <w:br/>
        <w:t>Tag: v%pr_3</w:t>
      </w:r>
      <w:r>
        <w:br/>
        <w:t>Line: The Knight's Tale 1646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Or he mot sleen me, if that me mishappe.”°</w:t>
      </w:r>
      <w:r>
        <w:br/>
        <w:t>Riverside Context: Or he moot sleen me if that me myshappe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3588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it is Goddes owne heste° dere.</w:t>
      </w:r>
      <w:r>
        <w:br/>
        <w:t>Riverside Context: For it is Goddes owene heeste deere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Second Nun's Tale 157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right anon wol slee° yow with the dede</w:t>
      </w:r>
      <w:r>
        <w:br/>
        <w:t>Riverside Context: He right anon wol sle yow with the dede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Knight's Tale 2601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¶Ther is namore to seyn, but west and est</w:t>
      </w:r>
      <w:r>
        <w:br/>
        <w:t>Riverside Context: Ther is namoore to seyn but west and est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Sir Thopas 727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His rode° is lik scarlet° in grain,°</w:t>
      </w:r>
      <w:r>
        <w:br/>
        <w:t>Riverside Context: His rode is lyk scarlet in grayn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v%pr_pl</w:t>
      </w:r>
      <w:r>
        <w:br/>
        <w:t>Line: The Merchant's Tale 1651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alle wedded men don with hir wivis</w:t>
      </w:r>
      <w:r>
        <w:br/>
        <w:t>Riverside Context: As alle wedded men doon with hire wyvys</w:t>
      </w:r>
      <w:r>
        <w:br/>
        <w:t>==================================================</w:t>
        <w:br/>
      </w:r>
    </w:p>
    <w:p>
      <w:r>
        <w:rPr>
          <w:b/>
        </w:rPr>
        <w:t>Exception: dar</w:t>
      </w:r>
      <w:r>
        <w:br/>
        <w:t>Headword: durren</w:t>
      </w:r>
      <w:r>
        <w:br/>
        <w:t>Tag: v%pr_pl</w:t>
      </w:r>
      <w:r>
        <w:br/>
        <w:t>Line: Troilus and Criseyde; Book II 1747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Than dar ye nought, and why? for she, and she</w:t>
      </w:r>
      <w:r>
        <w:br/>
        <w:t>Riverside Context: Than dar ye naught And whi For she and she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1177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Grisilde is deed, and eek hir pacience</w:t>
      </w:r>
      <w:r>
        <w:br/>
        <w:t>Riverside Context: Grisilde is deed and eek hire pacience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746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My wit is short, ye may wel understonde.</w:t>
      </w:r>
      <w:r>
        <w:br/>
        <w:t>Riverside Context: My wit is short ye may wel understonde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3206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he himself as swete as is the rote°</w:t>
      </w:r>
      <w:r>
        <w:br/>
        <w:t>Riverside Context: And he hymself as sweete as is the roote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968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woot eek wel; but certein, men shal finde</w:t>
      </w:r>
      <w:r>
        <w:br/>
        <w:t>Riverside Context: I woot ek wel but certeyn men shal fynde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Troilus and Criseyde; Book IV 278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Or slain myself, that thus compleine and crie</w:t>
      </w:r>
      <w:r>
        <w:br/>
        <w:t>Riverside Context: Or slayn myself that thus compleyne and crye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1060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now is this abusion to seyn</w:t>
      </w:r>
      <w:r>
        <w:br/>
        <w:t>Riverside Context: But now is this abusioun to seyn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v%pt_3</w:t>
      </w:r>
      <w:r>
        <w:br/>
        <w:t>Line: The Clerk's Tale 534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spak namore, but out the child he hente°</w:t>
      </w:r>
      <w:r>
        <w:br/>
        <w:t>Riverside Context: And spak namoore but out the child he hente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Miller's Tale 3361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“Now, dere lady, if thy wille be</w:t>
      </w:r>
      <w:r>
        <w:br/>
        <w:t>Riverside Context: Now deere lady if thy wille be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2336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May han to° fruit so greet an appetit</w:t>
      </w:r>
      <w:r>
        <w:br/>
        <w:t>Riverside Context: May han to fruyt so greet an appetit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1633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By cause, lo, that she a lady is;</w:t>
      </w:r>
      <w:r>
        <w:br/>
        <w:t>Riverside Context: By cause lo that she a lady is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Troilus and Criseyde; Book IV 1701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Withouten more, out of the chaumbre he wente.</w:t>
      </w:r>
      <w:r>
        <w:br/>
        <w:t>Riverside Context: Withouten more out of the chaumbre he wente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II 282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Som time is shape, if he it can receiven;</w:t>
      </w:r>
      <w:r>
        <w:br/>
        <w:t>Riverside Context: Som tyme is shape if he it kan receyven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Knight's Tale 1320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man after his deeth moot° wepe and pleine,°</w:t>
      </w:r>
      <w:r>
        <w:br/>
        <w:t>Riverside Context: But man after his deeth moot wepe and pleyne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The Manciple's Tale 298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Thus shal men on a traitour been awreke;°</w:t>
      </w:r>
      <w:r>
        <w:br/>
        <w:t>Riverside Context: Thus shal men on a traytour been awreke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V 225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“How shal I do? Whan shal she com ayein?</w:t>
      </w:r>
      <w:r>
        <w:br/>
        <w:t>Riverside Context: How shal I do Whan shal she come ayeyn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28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 Troilus be fully shewed here.</w:t>
      </w:r>
      <w:r>
        <w:br/>
        <w:t>Riverside Context: Of Troilus be fully shewed heere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III 1607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Whos I am al, and shal, til that I deie;</w:t>
      </w:r>
      <w:r>
        <w:br/>
        <w:t>Riverside Context: Whos I am al and shal tyl that I deye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III 191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Forwhy this folk wol comen up anoon</w:t>
      </w:r>
      <w:r>
        <w:br/>
        <w:t>Riverside Context: Forwhi this folk wol comen up anon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Canon's Yeoman's Tale 911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They percen so, and thurgh the wal they goon</w:t>
      </w:r>
      <w:r>
        <w:br/>
        <w:t>Riverside Context: They percen so and thurgh the wal they goon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Pardoner's Tale 816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¶That other answerde, “I noot° how that may be;</w:t>
      </w:r>
      <w:r>
        <w:br/>
        <w:t>Riverside Context: That oother answerde I noot hou that may be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3005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Wel may men knowe, but it be° a fool</w:t>
      </w:r>
      <w:r>
        <w:br/>
        <w:t>Riverside Context: Wel may men knowe but it be a fool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Merchant's Tale 1674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 hope to God, herafter shul ye knowe,°</w:t>
      </w:r>
      <w:r>
        <w:br/>
        <w:t>Riverside Context: I hope to God herafter shul ye knowe</w:t>
      </w:r>
      <w:r>
        <w:br/>
        <w:t>==================================================</w:t>
        <w:br/>
      </w:r>
    </w:p>
    <w:p>
      <w:r>
        <w:rPr>
          <w:b/>
        </w:rPr>
        <w:t>Exception: finde</w:t>
      </w:r>
      <w:r>
        <w:br/>
        <w:t>Headword: finden</w:t>
      </w:r>
      <w:r>
        <w:br/>
        <w:t>Tag: v%pr_3</w:t>
      </w:r>
      <w:r>
        <w:br/>
        <w:t>Line: Troilus and Criseyde; Book IV 916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he yow nat biwopen thus ne finde</w:t>
      </w:r>
      <w:r>
        <w:br/>
        <w:t>Riverside Context: That he yow nat bywopen thus ne fynde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1461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His olde sleighte is yet so with him laft</w:t>
      </w:r>
      <w:r>
        <w:br/>
        <w:t>Riverside Context: His olde sleighte is yet so with hym laft</w:t>
      </w:r>
      <w:r>
        <w:br/>
        <w:t>==================================================</w:t>
        <w:br/>
      </w:r>
    </w:p>
    <w:p>
      <w:r>
        <w:rPr>
          <w:b/>
        </w:rPr>
        <w:t>Exception: waked</w:t>
      </w:r>
      <w:r>
        <w:br/>
        <w:t>Headword: waken</w:t>
      </w:r>
      <w:r>
        <w:br/>
        <w:t>Tag: v%ppl</w:t>
      </w:r>
      <w:r>
        <w:br/>
        <w:t>Line: Book of the Duchess 294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loked forth, for I was waked</w:t>
      </w:r>
      <w:r>
        <w:br/>
        <w:t>Riverside Context: And loked forth for I was waked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47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Whan min housbond is fro the world ygon,°</w:t>
      </w:r>
      <w:r>
        <w:br/>
        <w:t>Riverside Context: Whan myn housbonde is fro the world ygon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V 226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noot, allas! why leet ich hir to go?</w:t>
      </w:r>
      <w:r>
        <w:br/>
        <w:t>Riverside Context: I not allas whi lete ich hire to go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Miller's Tale 3573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we may frely passen forth our way</w:t>
      </w:r>
      <w:r>
        <w:br/>
        <w:t>Riverside Context: That we may frely passen forth oure way</w:t>
      </w:r>
      <w:r>
        <w:br/>
        <w:t>==================================================</w:t>
        <w:br/>
      </w:r>
    </w:p>
    <w:p>
      <w:r>
        <w:rPr>
          <w:b/>
        </w:rPr>
        <w:t>Exception: cride</w:t>
      </w:r>
      <w:r>
        <w:br/>
        <w:t>Headword: crien</w:t>
      </w:r>
      <w:r>
        <w:br/>
        <w:t>Tag: v%pt_3</w:t>
      </w:r>
      <w:r>
        <w:br/>
        <w:t>Line: The Knight's Tale 2656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cride, “Ho! namore, for it is doon!</w:t>
      </w:r>
      <w:r>
        <w:br/>
        <w:t>Riverside Context: He cryde Hoo namoore for it is doon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General Prologue 588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His berd was shave as ny as ever he can.</w:t>
      </w:r>
      <w:r>
        <w:br/>
        <w:t>Riverside Context: His berd was shave as ny as ever he kan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Nun's Priest's Tale 3136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Whoso wol seken actes° of sondry° remes,°</w:t>
      </w:r>
      <w:r>
        <w:br/>
        <w:t>Riverside Context: Whoso wol seken actes of sondry remes</w:t>
      </w:r>
      <w:r>
        <w:br/>
        <w:t>==================================================</w:t>
        <w:br/>
      </w:r>
    </w:p>
    <w:p>
      <w:r>
        <w:rPr>
          <w:b/>
        </w:rPr>
        <w:t>Exception: telles</w:t>
      </w:r>
      <w:r>
        <w:br/>
        <w:t>Headword: tellen</w:t>
      </w:r>
      <w:r>
        <w:br/>
        <w:t>Tag: v%pr_3</w:t>
      </w:r>
      <w:r>
        <w:br/>
        <w:t>Line: House of Fame 426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 certein, as the book us telles.</w:t>
      </w:r>
      <w:r>
        <w:br/>
        <w:t>Riverside Context: In certeyn as the book us tellis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 714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May sitte on me, forwhy ther is no space.</w:t>
      </w:r>
      <w:r>
        <w:br/>
        <w:t>Riverside Context: May sitte on me forwhy ther is no space</w:t>
      </w:r>
      <w:r>
        <w:br/>
        <w:t>==================================================</w:t>
        <w:br/>
      </w:r>
    </w:p>
    <w:p>
      <w:r>
        <w:rPr>
          <w:b/>
        </w:rPr>
        <w:t>Exception: grint</w:t>
      </w:r>
      <w:r>
        <w:br/>
        <w:t>Headword: grinden</w:t>
      </w:r>
      <w:r>
        <w:br/>
        <w:t>Tag: v%pr_3</w:t>
      </w:r>
      <w:r>
        <w:br/>
        <w:t>Line: The Wife of Bath's Prologue 389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Whoso that first to mille comth, first grint;°</w:t>
      </w:r>
      <w:r>
        <w:br/>
        <w:t>Riverside Context: Whoso that first to mille comth first grynt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19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Or lene° us gold, and that is perilous.</w:t>
      </w:r>
      <w:r>
        <w:br/>
        <w:t>Riverside Context: Or lene us gold and that is perilous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v%inf</w:t>
      </w:r>
      <w:r>
        <w:br/>
        <w:t>Line: Troilus and Criseyde; Book V 1156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“We han nought elles for to don, ywis.</w:t>
      </w:r>
      <w:r>
        <w:br/>
        <w:t>Riverside Context: We han naught elles for to don ywis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524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knoweth every womman that is wis.</w:t>
      </w:r>
      <w:r>
        <w:br/>
        <w:t>Riverside Context: This knoweth every womman that is wys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Miller's Tale 3579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thou wolt seyn, ‘hail, maister Nicholay!</w:t>
      </w:r>
      <w:r>
        <w:br/>
        <w:t>Riverside Context: And thou wolt seyn Hayl maister Nicholay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Second Nun's Tale 250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 savour mighte in me no depper go.</w:t>
      </w:r>
      <w:r>
        <w:br/>
        <w:t>Riverside Context: The savour myghte in me no depper go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Nun's Priest's Tale 3230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 Chauntecleer, acursed be that morwe,°</w:t>
      </w:r>
      <w:r>
        <w:br/>
        <w:t>Riverside Context: O Chauntecleer acursed be that morwe</w:t>
      </w:r>
      <w:r>
        <w:br/>
        <w:t>==================================================</w:t>
        <w:br/>
      </w:r>
    </w:p>
    <w:p>
      <w:r>
        <w:rPr>
          <w:b/>
        </w:rPr>
        <w:t>Exception: hold</w:t>
      </w:r>
      <w:r>
        <w:br/>
        <w:t>Headword: holden</w:t>
      </w:r>
      <w:r>
        <w:br/>
        <w:t>Tag: v%pr_3</w:t>
      </w:r>
      <w:r>
        <w:br/>
        <w:t>Line: The Merchant's Tale 1490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hold° your owene conseil is the beste.</w:t>
      </w:r>
      <w:r>
        <w:br/>
        <w:t>Riverside Context: I holde youre owene conseil is the beste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Reeve's Tale 3942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¶A wif he hadde, ycomen of noble kin;</w:t>
      </w:r>
      <w:r>
        <w:br/>
        <w:t>Riverside Context: A wyf he hadde ycomen of noble kyn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653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Remembringe hir right thus, “Lo, this is he</w:t>
      </w:r>
      <w:r>
        <w:br/>
        <w:t>Riverside Context: Remembryng hire right thus Lo this is he</w:t>
      </w:r>
      <w:r>
        <w:br/>
        <w:t>==================================================</w:t>
        <w:br/>
      </w:r>
    </w:p>
    <w:p>
      <w:r>
        <w:rPr>
          <w:b/>
        </w:rPr>
        <w:t>Exception: shette</w:t>
      </w:r>
      <w:r>
        <w:br/>
        <w:t>Headword: shitten</w:t>
      </w:r>
      <w:r>
        <w:br/>
        <w:t>Tag: v%pt_3</w:t>
      </w:r>
      <w:r>
        <w:br/>
        <w:t>Line: Troilus and Criseyde; Book III 1086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Therwith the sorwe so his herte shette</w:t>
      </w:r>
      <w:r>
        <w:br/>
        <w:t>Riverside Context: Therwith the sorwe so his herte shette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1096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But, for° the rim is light and lewed,°</w:t>
      </w:r>
      <w:r>
        <w:br/>
        <w:t>Riverside Context: But for the rym ys lyght and lewed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Pardoner's Tale 545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Shal been his sauce ymaked by delit,°</w:t>
      </w:r>
      <w:r>
        <w:br/>
        <w:t>Riverside Context: Shal been his sauce ymaked by delit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Second Nun's Tale 258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If it so be thou wolt, withouten slouthe</w:t>
      </w:r>
      <w:r>
        <w:br/>
        <w:t>Riverside Context: If it so be thou wolt withouten slouthe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1597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“And now, so this be sooth,” quod Troilus</w:t>
      </w:r>
      <w:r>
        <w:br/>
        <w:t>Riverside Context: And now so this be soth quod Troilus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IV 304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Body that ever mighte on grounde go?</w:t>
      </w:r>
      <w:r>
        <w:br/>
        <w:t>Riverside Context: Body that evere myghte on grounde go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Wife of Bath's Prologue 20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 that he ment therby, I can nat seyn;°</w:t>
      </w:r>
      <w:r>
        <w:br/>
        <w:t>Riverside Context: What that he mente therby I kan nat seyn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1490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hold° your owene conseil is the beste.</w:t>
      </w:r>
      <w:r>
        <w:br/>
        <w:t>Riverside Context: I holde youre owene conseil is the beste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1146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Yet lesse thing than othes may suffise</w:t>
      </w:r>
      <w:r>
        <w:br/>
        <w:t>Riverside Context: Yet lasse thyng than othes may suffise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Miller's Tale 3319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hoses rede° he wente fetisly.°</w:t>
      </w:r>
      <w:r>
        <w:br/>
        <w:t>Riverside Context: In hoses rede he wente fetisly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Pardoner's Tale 655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dagger shal thurghout thin herte go”—</w:t>
      </w:r>
      <w:r>
        <w:br/>
        <w:t>Riverside Context: This daggere shal thurghout thyn herte go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595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From every wight, for oght that may bitide.°</w:t>
      </w:r>
      <w:r>
        <w:br/>
        <w:t>Riverside Context: From every wight for oght that may bityde</w:t>
      </w:r>
      <w:r>
        <w:br/>
        <w:t>==================================================</w:t>
        <w:br/>
      </w:r>
    </w:p>
    <w:p>
      <w:r>
        <w:rPr>
          <w:b/>
        </w:rPr>
        <w:t>Exception: sette</w:t>
      </w:r>
      <w:r>
        <w:br/>
        <w:t>Headword: setten</w:t>
      </w:r>
      <w:r>
        <w:br/>
        <w:t>Tag: v%pt_3</w:t>
      </w:r>
      <w:r>
        <w:br/>
        <w:t>Line: Troilus and Criseyde; Book IV 234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Upon his beddes side adoun him sette</w:t>
      </w:r>
      <w:r>
        <w:br/>
        <w:t>Riverside Context: Upon his beddes syde adown hym sette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845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sothe is this, the cut fil to the Knight</w:t>
      </w:r>
      <w:r>
        <w:br/>
        <w:t>Riverside Context: The sothe is this the cut fil to the Knyght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1471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Whom that him liketh; lo, this is the ende.”</w:t>
      </w:r>
      <w:r>
        <w:br/>
        <w:t>Riverside Context: Whom that hym liketh lo this is the ende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Miller's Tale 3403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Nicholas shal shapen him a wile°</w:t>
      </w:r>
      <w:r>
        <w:br/>
        <w:t>Riverside Context: That Nicholas shal shapen hym a wyle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Tale 1220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han me foul and old til that I deie</w:t>
      </w:r>
      <w:r>
        <w:br/>
        <w:t>Riverside Context: To han me foul and old til that I deye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1043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of my speed be thin al that swetnesse.”</w:t>
      </w:r>
      <w:r>
        <w:br/>
        <w:t>Riverside Context: And of my spede be thyn al that swetnesse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Nun's Priest's Tale 3444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Now, goode God, if that it be° thy wille</w:t>
      </w:r>
      <w:r>
        <w:br/>
        <w:t>Riverside Context: Now goode God if that it be thy wille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156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 Aperil, whan clothed is the mede</w:t>
      </w:r>
      <w:r>
        <w:br/>
        <w:t>Riverside Context: Of Aperil whan clothed is the mede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968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most fool, whan it cometh to the preef;°</w:t>
      </w:r>
      <w:r>
        <w:br/>
        <w:t>Riverside Context: Is moost fool whan it cometh to the preef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Summoner's Tale 2194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¶“Sir,” quod the lord, “ye woot what is to done.°</w:t>
      </w:r>
      <w:r>
        <w:br/>
        <w:t>Riverside Context: Sire quod the lord ye woot what is to doone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Friar's Tale 1352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His maister hadde but half his duetee.°</w:t>
      </w:r>
      <w:r>
        <w:br/>
        <w:t>Riverside Context: His maister hadde but half his duetee</w:t>
      </w:r>
      <w:r>
        <w:br/>
        <w:t>==================================================</w:t>
        <w:br/>
      </w:r>
    </w:p>
    <w:p>
      <w:r>
        <w:rPr>
          <w:b/>
        </w:rPr>
        <w:t>Exception: fette</w:t>
      </w:r>
      <w:r>
        <w:br/>
        <w:t>Headword: fetten</w:t>
      </w:r>
      <w:r>
        <w:br/>
        <w:t>Tag: v%pt_3</w:t>
      </w:r>
      <w:r>
        <w:br/>
        <w:t>Line: The Shipman's Tale 293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¶Thes hundred franks he fette° forth anon</w:t>
      </w:r>
      <w:r>
        <w:br/>
        <w:t>Riverside Context: Thise hundred frankes he fette forth anon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v%pt_3</w:t>
      </w:r>
      <w:r>
        <w:br/>
        <w:t>Line: The Second Nun's Tale 532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This tormentour ne dorste° do namore.</w:t>
      </w:r>
      <w:r>
        <w:br/>
        <w:t>Riverside Context: This tormentour ne dorste do namoore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1124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seide, “O mercy, God, what thing is this?”</w:t>
      </w:r>
      <w:r>
        <w:br/>
        <w:t>Riverside Context: He seyde O mercy God what thyng is this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 644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men may see; and so the wise it demeth.</w:t>
      </w:r>
      <w:r>
        <w:br/>
        <w:t>Riverside Context: As men may se and so the wyse it demeth</w:t>
      </w:r>
      <w:r>
        <w:br/>
        <w:t>==================================================</w:t>
        <w:br/>
      </w:r>
    </w:p>
    <w:p>
      <w:r>
        <w:rPr>
          <w:b/>
        </w:rPr>
        <w:t>Exception: stant</w:t>
      </w:r>
      <w:r>
        <w:br/>
        <w:t>Headword: stonden</w:t>
      </w:r>
      <w:r>
        <w:br/>
        <w:t>Tag: v%pr_3</w:t>
      </w:r>
      <w:r>
        <w:br/>
        <w:t>Line: The Merchant's Tale 1590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Another stant° so in the peples grace°</w:t>
      </w:r>
      <w:r>
        <w:br/>
        <w:t>Riverside Context: Another stant so in the peples grace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1242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by som cas, sin fortune is chaungeable</w:t>
      </w:r>
      <w:r>
        <w:br/>
        <w:t>Riverside Context: That by som cas syn Fortune is chaungeable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III 1481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of my lif, God woot, how that shal be</w:t>
      </w:r>
      <w:r>
        <w:br/>
        <w:t>Riverside Context: And of my lif God woot how that shal be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III 1178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is to seyn, that I foryeve al this;</w:t>
      </w:r>
      <w:r>
        <w:br/>
        <w:t>Riverside Context: That is to seyn that I foryeve al this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 957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Sire, my nece wol do wel by thee</w:t>
      </w:r>
      <w:r>
        <w:br/>
        <w:t>Riverside Context: Sire my nece wol do wel by the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 651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Thin hevy charge; it shal the lasse dere.</w:t>
      </w:r>
      <w:r>
        <w:br/>
        <w:t>Riverside Context: Thyn hevy charge it shal the lasse dere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III 152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heren wel, this man wol nothing yerne</w:t>
      </w:r>
      <w:r>
        <w:br/>
        <w:t>Riverside Context: That heren wel this man wol nothing yerne</w:t>
      </w:r>
      <w:r>
        <w:br/>
        <w:t>==================================================</w:t>
        <w:br/>
      </w:r>
    </w:p>
    <w:p>
      <w:r>
        <w:rPr>
          <w:b/>
        </w:rPr>
        <w:t>Exception: spedde</w:t>
      </w:r>
      <w:r>
        <w:br/>
        <w:t>Headword: speden</w:t>
      </w:r>
      <w:r>
        <w:br/>
        <w:t>Tag: v%pt_3</w:t>
      </w:r>
      <w:r>
        <w:br/>
        <w:t>Line: The Miller's Tale 3649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Alisoun, ful softe adoun she spedde;°</w:t>
      </w:r>
      <w:r>
        <w:br/>
        <w:t>Riverside Context: And Alisoun ful softe adoun she spedde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Squire's Tale 154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She shal eek knowe, and whom it wol do bote,°</w:t>
      </w:r>
      <w:r>
        <w:br/>
        <w:t>Riverside Context: She shal eek knowe and whom it wol do boote</w:t>
      </w:r>
      <w:r>
        <w:br/>
        <w:t>==================================================</w:t>
        <w:br/>
      </w:r>
    </w:p>
    <w:p>
      <w:r>
        <w:rPr>
          <w:b/>
        </w:rPr>
        <w:t>Exception: kepte</w:t>
      </w:r>
      <w:r>
        <w:br/>
        <w:t>Headword: kepen</w:t>
      </w:r>
      <w:r>
        <w:br/>
        <w:t>Tag: v%pt_3</w:t>
      </w:r>
      <w:r>
        <w:br/>
        <w:t>Line: The General Prologue 512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dwelte at hoom, and kepte wel his folde</w:t>
      </w:r>
      <w:r>
        <w:br/>
        <w:t>Riverside Context: But dwelte at hoom and kepte wel his folde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Miller's Tale 3521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Thus shal mankinde drenche° and lese° hir lif.”</w:t>
      </w:r>
      <w:r>
        <w:br/>
        <w:t>Riverside Context: Thus shal mankynde drenche and lese hir lyf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Troilus and Criseyde; Book V 508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Er Calkas sende Troilus Criseyde!”</w:t>
      </w:r>
      <w:r>
        <w:br/>
        <w:t>Riverside Context: Er Calkas sende Troilus Criseyde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25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ye han felt, and on the adversitee</w:t>
      </w:r>
      <w:r>
        <w:br/>
        <w:t>Riverside Context: That ye han felt and on the adversite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910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telleth me if it may been amended</w:t>
      </w:r>
      <w:r>
        <w:br/>
        <w:t>Riverside Context: And telleth me if it may been amended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Friar's Tale 1462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whan us liketh,° we can take us oon</w:t>
      </w:r>
      <w:r>
        <w:br/>
        <w:t>Riverside Context: But whan us liketh we kan take us oon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Book of the Duchess 1127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“Ye han wel told me herbefore.</w:t>
      </w:r>
      <w:r>
        <w:br/>
        <w:t>Riverside Context: Ye han wel told me herebefore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1381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Wel may the sike° man biwaille° and wepe</w:t>
      </w:r>
      <w:r>
        <w:br/>
        <w:t>Riverside Context: Wel may the sike man biwaille and wepe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1988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 wommen is, whan they hem narwe avise.°</w:t>
      </w:r>
      <w:r>
        <w:br/>
        <w:t>Riverside Context: In wommen is whan they hem narwe avyse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Pardoner's Tale 686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“The child seith sooth,° for he hath slain this yeer</w:t>
      </w:r>
      <w:r>
        <w:br/>
        <w:t>Riverside Context: The child seith sooth for he hath slayn this yeer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Manciple's Tale 302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In tokening° that thurgh thee my wif is slain.”</w:t>
      </w:r>
      <w:r>
        <w:br/>
        <w:t>Riverside Context: In tokenynge that thurgh thee my wyf is slayn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1448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speke of this? I trowe it be the beste;</w:t>
      </w:r>
      <w:r>
        <w:br/>
        <w:t>Riverside Context: To speke of this I trowe it be the beste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740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Save only Ector, which that is the beste.</w:t>
      </w:r>
      <w:r>
        <w:br/>
        <w:t>Riverside Context: Save only Ector which that is the beste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Friar's Tale 1565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Now is my cart out of the slow,° pardee!’</w:t>
      </w:r>
      <w:r>
        <w:br/>
        <w:t>Riverside Context: Now is my cart out of the slow pardee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Summoner's Tale 2073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His son was slain, ther is namore to seye.</w:t>
      </w:r>
      <w:r>
        <w:br/>
        <w:t>Riverside Context: His sone was slayn ther is namoore to seye</w:t>
      </w:r>
      <w:r>
        <w:br/>
        <w:t>==================================================</w:t>
        <w:br/>
      </w:r>
    </w:p>
    <w:p>
      <w:r>
        <w:rPr>
          <w:b/>
        </w:rPr>
        <w:t>Exception: had</w:t>
      </w:r>
      <w:r>
        <w:br/>
        <w:t>Headword: haven</w:t>
      </w:r>
      <w:r>
        <w:br/>
        <w:t>Tag: v%pt_pl</w:t>
      </w:r>
      <w:r>
        <w:br/>
        <w:t>Line: The Nun's Priest's Tale 3361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Whan they had seyn° of Chauntecleer the sighte.</w:t>
      </w:r>
      <w:r>
        <w:br/>
        <w:t>Riverside Context: Whan they had seyn of Chauntecleer the sighte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237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Love is he that alle thing may binde</w:t>
      </w:r>
      <w:r>
        <w:br/>
        <w:t>Riverside Context: That Love is he that alle thing may bynde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179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Ne that a monk, whan he is recchelees</w:t>
      </w:r>
      <w:r>
        <w:br/>
        <w:t>Riverside Context: Ne that a monk whan he is recchelees</w:t>
      </w:r>
      <w:r>
        <w:br/>
        <w:t>==================================================</w:t>
        <w:br/>
      </w:r>
    </w:p>
    <w:p>
      <w:r>
        <w:rPr>
          <w:b/>
        </w:rPr>
        <w:t>Exception: falle</w:t>
      </w:r>
      <w:r>
        <w:br/>
        <w:t>Headword: fallen</w:t>
      </w:r>
      <w:r>
        <w:br/>
        <w:t>Tag: v%pr_3</w:t>
      </w:r>
      <w:r>
        <w:br/>
        <w:t>Line: The Knight's Tale 2555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if so falle, the chieftain be take</w:t>
      </w:r>
      <w:r>
        <w:br/>
        <w:t>Riverside Context: And if so falle the chieftayn be take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1661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of° his mercy may so for yow wirche</w:t>
      </w:r>
      <w:r>
        <w:br/>
        <w:t>Riverside Context: And of his mercy may so for yow wirche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573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Now is nat that of God a ful fair grace</w:t>
      </w:r>
      <w:r>
        <w:br/>
        <w:t>Riverside Context: Now is nat that of God a ful fair grace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Pardoner's Tale 727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Ne deeth, allas! ne wol nat° han my lif;</w:t>
      </w:r>
      <w:r>
        <w:br/>
        <w:t>Riverside Context: Ne Deeth allas ne wol nat han my lyf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2362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 swich manere, it may nat ben expressed</w:t>
      </w:r>
      <w:r>
        <w:br/>
        <w:t>Riverside Context: In swich manere it may nat been expressed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1474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ravisshen he shal yow with his speche</w:t>
      </w:r>
      <w:r>
        <w:br/>
        <w:t>Riverside Context: That ravysshen he shal yow with his speche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2436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Arcite anon unto his inne° is fare</w:t>
      </w:r>
      <w:r>
        <w:br/>
        <w:t>Riverside Context: Arcite anon unto his in is fare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Squire's Tale 319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Or to what contree that yow list° to ride.</w:t>
      </w:r>
      <w:r>
        <w:br/>
        <w:t>Riverside Context: Or to what contree that yow list to ryde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House of Fame 332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Allas, that ever hadde routhe°</w:t>
      </w:r>
      <w:r>
        <w:br/>
        <w:t>Riverside Context: Allas that ever hadde routhe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III 1004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Shal wel be told, so that ye noght yow greve</w:t>
      </w:r>
      <w:r>
        <w:br/>
        <w:t>Riverside Context: Shal wel be told so that ye nought yow greve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Troilus and Criseyde; Book IV 668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As in this cas, right nought, ne whanne he deide</w:t>
      </w:r>
      <w:r>
        <w:br/>
        <w:t>Riverside Context: As in this cas right nought ne whan he deyde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1019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Lest she be wrooth, this drede I most, ywis</w:t>
      </w:r>
      <w:r>
        <w:br/>
        <w:t>Riverside Context: Lest she be wroth this drede I moost ywys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1869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is your ende and your conclusioun.”</w:t>
      </w:r>
      <w:r>
        <w:br/>
        <w:t>Riverside Context: This is youre ende and youre conclusioun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Wife of Bath's Prologue 36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trowe° he hadde wives mo than oon;</w:t>
      </w:r>
      <w:r>
        <w:br/>
        <w:t>Riverside Context: I trowe he hadde wyves mo than oon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Wife of Bath's Prologue 250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if that she be riche, of heigh parage,°</w:t>
      </w:r>
      <w:r>
        <w:br/>
        <w:t>Riverside Context: And if that she be riche of heigh parage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Franklin's Tale 1474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shul your trouthe° holden,° by my fay!</w:t>
      </w:r>
      <w:r>
        <w:br/>
        <w:t>Riverside Context: Ye shul youre trouthe holden by my fay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Manciple's Tale 355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Thing that is seid, is seid; and forth it gooth</w:t>
      </w:r>
      <w:r>
        <w:br/>
        <w:t>Riverside Context: Thyng that is seyd is seyd and forth it gooth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Merchant's Tale 1755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nathelees, yet hadde he greet pitee,°</w:t>
      </w:r>
      <w:r>
        <w:br/>
        <w:t>Riverside Context: But nathelees yet hadde he greet pitee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Canon's Yeoman's Tale 1280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But° it a fool be, woot° wel it mot nede,°</w:t>
      </w:r>
      <w:r>
        <w:br/>
        <w:t>Riverside Context: But it a fool be woot wel it moot nede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V 997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whan yow list, ye may come here ayein;</w:t>
      </w:r>
      <w:r>
        <w:br/>
        <w:t>Riverside Context: And whan yow list ye may come here ayayn</w:t>
      </w:r>
      <w:r>
        <w:br/>
        <w:t>==================================================</w:t>
        <w:br/>
      </w:r>
    </w:p>
    <w:p>
      <w:r>
        <w:rPr>
          <w:b/>
        </w:rPr>
        <w:t>Exception: hanged</w:t>
      </w:r>
      <w:r>
        <w:br/>
        <w:t>Headword: hongen</w:t>
      </w:r>
      <w:r>
        <w:br/>
        <w:t>Tag: v%ppl</w:t>
      </w:r>
      <w:r>
        <w:br/>
        <w:t>Line: The Merchant's Tale 2379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elles° be I hanged by the hals!”°</w:t>
      </w:r>
      <w:r>
        <w:br/>
        <w:t>Riverside Context: And elles be I hanged by the hals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Troilus and Criseyde; Book I 693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Thy wo to telle; and tel me, if thee liste.</w:t>
      </w:r>
      <w:r>
        <w:br/>
        <w:t>Riverside Context: Thi wo to telle and tel me if the liste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Squire's Tale 154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She shal eek knowe, and whom it wol do bote,°</w:t>
      </w:r>
      <w:r>
        <w:br/>
        <w:t>Riverside Context: She shal eek knowe and whom it wol do boote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III 395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I shal seyn; me thoughte, by thy speche</w:t>
      </w:r>
      <w:r>
        <w:br/>
        <w:t>Riverside Context: As I shal seyn me thoughte by thi speche</w:t>
      </w:r>
      <w:r>
        <w:br/>
        <w:t>==================================================</w:t>
        <w:br/>
      </w:r>
    </w:p>
    <w:p>
      <w:r>
        <w:rPr>
          <w:b/>
        </w:rPr>
        <w:t>Exception: bit</w:t>
      </w:r>
      <w:r>
        <w:br/>
        <w:t>Headword: bidden</w:t>
      </w:r>
      <w:r>
        <w:br/>
        <w:t>Tag: v%pr_3</w:t>
      </w:r>
      <w:r>
        <w:br/>
        <w:t>Line: The General Prologue 187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Austin bit? How shal the world be served?</w:t>
      </w:r>
      <w:r>
        <w:br/>
        <w:t>Riverside Context: As Austyn bit How shal the world be served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322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Forthy no fors is, though the body sterve.</w:t>
      </w:r>
      <w:r>
        <w:br/>
        <w:t>Riverside Context: Forthi no fors is though the body sterve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Reeve's Tale 4227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lith° ful stille, and wolde han caught a sleep.</w:t>
      </w:r>
      <w:r>
        <w:br/>
        <w:t>Riverside Context: And lith ful stille and wolde han caught a sleep</w:t>
      </w:r>
      <w:r>
        <w:br/>
        <w:t>==================================================</w:t>
        <w:br/>
      </w:r>
    </w:p>
    <w:p>
      <w:r>
        <w:rPr>
          <w:b/>
        </w:rPr>
        <w:t>Exception: stente</w:t>
      </w:r>
      <w:r>
        <w:br/>
        <w:t>Headword: stinten</w:t>
      </w:r>
      <w:r>
        <w:br/>
        <w:t>Tag: v%pt_3</w:t>
      </w:r>
      <w:r>
        <w:br/>
        <w:t>Line: Troilus and Criseyde; Book V 1485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She toldë eek how Tideus, er she stente</w:t>
      </w:r>
      <w:r>
        <w:br/>
        <w:t>Riverside Context: She tolde ek how Tideus er she stente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Knight's Tale 1747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shul be deed, by mighty Mars the rede!”</w:t>
      </w:r>
      <w:r>
        <w:br/>
        <w:t>Riverside Context: Ye shal be deed by myghty Mars the rede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III 1747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Halt peples joined, as him list hem gie</w:t>
      </w:r>
      <w:r>
        <w:br/>
        <w:t>Riverside Context: Halt peples joyned as hym lest hem gye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The Clerk's Tale 490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Nat as I wolde, but as my peple leste.°</w:t>
      </w:r>
      <w:r>
        <w:br/>
        <w:t>Riverside Context: Nat as I wolde but as my peple leste</w:t>
      </w:r>
      <w:r>
        <w:br/>
        <w:t>==================================================</w:t>
        <w:br/>
      </w:r>
    </w:p>
    <w:p>
      <w:r>
        <w:rPr>
          <w:b/>
        </w:rPr>
        <w:t>Exception: gan</w:t>
      </w:r>
      <w:r>
        <w:br/>
        <w:t>Headword: ginnen</w:t>
      </w:r>
      <w:r>
        <w:br/>
        <w:t>Tag: v%pt_pl</w:t>
      </w:r>
      <w:r>
        <w:br/>
        <w:t>Line: Parliament of Fowls 312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And that so huge a noise gan they mak</w:t>
      </w:r>
      <w:r>
        <w:br/>
        <w:t>Riverside Context: And that so huge a noyse gan they make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214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caught is proud, and caught is debonaire.</w:t>
      </w:r>
      <w:r>
        <w:br/>
        <w:t>Riverside Context: For kaught is proud and kaught is debonaire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Franklin's Tale 1001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wel I woot that it shal never bitide.°</w:t>
      </w:r>
      <w:r>
        <w:br/>
        <w:t>Riverside Context: For wel I woot that it shal never bityde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Franklin's Tale 885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 woot wel clerkes wol seyn, as hem leste,°</w:t>
      </w:r>
      <w:r>
        <w:br/>
        <w:t>Riverside Context: I woot wel clerkes wol seyn as hem leste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V 1349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taried, ther ye seiden, sooth to seyne</w:t>
      </w:r>
      <w:r>
        <w:br/>
        <w:t>Riverside Context: Han taried ther ye seyden soth to seyne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Nun's Priest's Tale 3089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 wol lette° for to do my thinges.°</w:t>
      </w:r>
      <w:r>
        <w:br/>
        <w:t>Riverside Context: That I wol lette for to do my thynges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v%pr_pl</w:t>
      </w:r>
      <w:r>
        <w:br/>
        <w:t>Line: Troilus and Criseyde; Book II 39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If that they ferde in love as men don here</w:t>
      </w:r>
      <w:r>
        <w:br/>
        <w:t>Riverside Context: If that they ferde in love as men don here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Canon's Yeoman's Tale 895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seyn, that if that they espied° were</w:t>
      </w:r>
      <w:r>
        <w:br/>
        <w:t>Riverside Context: And seyn that if that they espied were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48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therto hadde he riden (no man ferre )</w:t>
      </w:r>
      <w:r>
        <w:br/>
        <w:t>Riverside Context: And therto hadde he riden no man ferre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Franklin's Tale 1069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Than shal she been evene° at fulle° alway</w:t>
      </w:r>
      <w:r>
        <w:br/>
        <w:t>Riverside Context: Thanne shal she been evene atte fulle alway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4317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His wif is swived,° and his doghter als;</w:t>
      </w:r>
      <w:r>
        <w:br/>
        <w:t>Riverside Context: His wyf is swyved and his doghter als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v%pt_1</w:t>
      </w:r>
      <w:r>
        <w:br/>
        <w:t>Line: The Wife of Bath's Prologue 549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I myself, into the feldes wente.</w:t>
      </w:r>
      <w:r>
        <w:br/>
        <w:t>Riverside Context: And I myself into the feeldes wente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1731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this is he that loveth Emelie.</w:t>
      </w:r>
      <w:r>
        <w:br/>
        <w:t>Riverside Context: And this is he that loveth Emelye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Troilus and Criseyde; Book V 1410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whether that ye do me live or deye</w:t>
      </w:r>
      <w:r>
        <w:br/>
        <w:t>Riverside Context: But wheither that ye do me lyve or deye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V 977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other love, as help me now Pallas</w:t>
      </w:r>
      <w:r>
        <w:br/>
        <w:t>Riverside Context: And other love as help me now Pallas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Pardoner's Tale 727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Ne deeth, allas! ne wol nat° han my lif;</w:t>
      </w:r>
      <w:r>
        <w:br/>
        <w:t>Riverside Context: Ne Deeth allas ne wol nat han my lyf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Wife of Bath's Prologue 359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be my warde-cors,° as he can best</w:t>
      </w:r>
      <w:r>
        <w:br/>
        <w:t>Riverside Context: To be my wardecors as he kan best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v%pr_pl</w:t>
      </w:r>
      <w:r>
        <w:br/>
        <w:t>Line: The Merchant's Tale 1571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To my purpos; Placebo, what sey ye?”</w:t>
      </w:r>
      <w:r>
        <w:br/>
        <w:t>Riverside Context: To my purpos Placebo what sey 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864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May nought endure on it to see for brighte?</w:t>
      </w:r>
      <w:r>
        <w:br/>
        <w:t>Riverside Context: May nought endure on it to see for bright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V 1279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How darstow seyn that fals thy lady is</w:t>
      </w:r>
      <w:r>
        <w:br/>
        <w:t>Riverside Context: How darstow seyn that fals thy lady ys</w:t>
      </w:r>
      <w:r>
        <w:br/>
        <w:t>==================================================</w:t>
        <w:br/>
      </w:r>
    </w:p>
    <w:p>
      <w:r>
        <w:rPr>
          <w:b/>
        </w:rPr>
        <w:t>Exception: thar</w:t>
      </w:r>
      <w:r>
        <w:br/>
        <w:t>Headword: thurven</w:t>
      </w:r>
      <w:r>
        <w:br/>
        <w:t>Tag: v%pr_3</w:t>
      </w:r>
      <w:r>
        <w:br/>
        <w:t>Line: Troilus and Criseyde; Book II 1661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His ese, which that him thar nought for yow;</w:t>
      </w:r>
      <w:r>
        <w:br/>
        <w:t>Riverside Context: His ese which that hym thar nought for yow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Clerk's Tale 632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Then shal the blood of Janicle succede</w:t>
      </w:r>
      <w:r>
        <w:br/>
        <w:t>Riverside Context: Thanne shal the blood of Janicle succede</w:t>
      </w:r>
      <w:r>
        <w:br/>
        <w:t>==================================================</w:t>
        <w:br/>
      </w:r>
    </w:p>
    <w:p>
      <w:r>
        <w:rPr>
          <w:b/>
        </w:rPr>
        <w:t>Exception: lest</w:t>
      </w:r>
      <w:r>
        <w:br/>
        <w:t>Headword: listen</w:t>
      </w:r>
      <w:r>
        <w:br/>
        <w:t>Tag: v%pr_3</w:t>
      </w:r>
      <w:r>
        <w:br/>
        <w:t>Line: Parliament of Fowls 114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with thy firbrand° dauntest whom thee lest,°</w:t>
      </w:r>
      <w:r>
        <w:br/>
        <w:t>Riverside Context: That with thy fyrbrond dauntest whom the lest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The Nun's Priest's Tale 3284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Seid, “Gentil sire, allas! Wher wol ye gon?</w:t>
      </w:r>
      <w:r>
        <w:br/>
        <w:t>Riverside Context: Seyde Gentil sire allas wher wol ye gon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Wife of Bath's Prologue 747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¶“Of Livia tolde he me, and of Lucie</w:t>
      </w:r>
      <w:r>
        <w:br/>
        <w:t>Riverside Context: Of Lyvia tolde he me and of Lucye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Summoner's Tale 2222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 arsmetrike° shal ther no man finde</w:t>
      </w:r>
      <w:r>
        <w:br/>
        <w:t>Riverside Context: In arsmetrike shal ther no man fynde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391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Whan that she cometh, the which shal be right sone;</w:t>
      </w:r>
      <w:r>
        <w:br/>
        <w:t>Riverside Context: Whan that she comth the which shal be right soone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648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She is pley of enchauntement</w:t>
      </w:r>
      <w:r>
        <w:br/>
        <w:t>Riverside Context: She ys pley of enchauntement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442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Than womman is, ye moste been suffrable.°</w:t>
      </w:r>
      <w:r>
        <w:br/>
        <w:t>Riverside Context: Than womman is ye moste been suffrable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861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By my wil, she sholde al be thin tomorwe.</w:t>
      </w:r>
      <w:r>
        <w:br/>
        <w:t>Riverside Context: By my wil she sholde al be thyn tomorwe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The Canon's Yeoman's Tale 1351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“For love of God, that for us alle deide</w:t>
      </w:r>
      <w:r>
        <w:br/>
        <w:t>Riverside Context: For love of God that for us alle deyde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1288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Who is so trewe, and eek so ententif°</w:t>
      </w:r>
      <w:r>
        <w:br/>
        <w:t>Riverside Context: Who is so trewe and eek so ententyf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The Friar's Tale 1633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wolde I hadde thy smok and every clooth!’</w:t>
      </w:r>
      <w:r>
        <w:br/>
        <w:t>Riverside Context: I wolde I hadde thy smok and every clooth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1072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folk that otherweyes han seid° of me</w:t>
      </w:r>
      <w:r>
        <w:br/>
        <w:t>Riverside Context: And folk that ootherweys han seyd of me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House of Fame 1670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Lat now,” quod she, “thy trumpe goon,°</w:t>
      </w:r>
      <w:r>
        <w:br/>
        <w:t>Riverside Context: Lat now quod she thy trumpe goon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1535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ye han maad to me as heerbiforn,°</w:t>
      </w:r>
      <w:r>
        <w:br/>
        <w:t>Riverside Context: That ye han maad to me as heerbiforn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Troilus and Criseyde; Book I 984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yet, though that hir liste bothe and couthe.</w:t>
      </w:r>
      <w:r>
        <w:br/>
        <w:t>Riverside Context: As yet though that hire liste bothe and kowthe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62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See, who is here yow comen to visite;</w:t>
      </w:r>
      <w:r>
        <w:br/>
        <w:t>Riverside Context: Se who is here yow comen to visite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Clerk's Tale 209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doghter hadde he, fair ynogh to sighte</w:t>
      </w:r>
      <w:r>
        <w:br/>
        <w:t>Riverside Context: A doghter hadde he fair ynogh to sighte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312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Now by that lord, that called is Seint Jame</w:t>
      </w:r>
      <w:r>
        <w:br/>
        <w:t>Riverside Context: Now by that lord that called is Seint Jame</w:t>
      </w:r>
      <w:r>
        <w:br/>
        <w:t>==================================================</w:t>
        <w:br/>
      </w:r>
    </w:p>
    <w:p>
      <w:r>
        <w:rPr>
          <w:b/>
        </w:rPr>
        <w:t>Exception: bigan</w:t>
      </w:r>
      <w:r>
        <w:br/>
        <w:t>Headword: biginnen</w:t>
      </w:r>
      <w:r>
        <w:br/>
        <w:t>Tag: v%pt_pl</w:t>
      </w:r>
      <w:r>
        <w:br/>
        <w:t>Line: The Wife of Bath's Prologue 185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Seid this Pardoner, “as ye bigan</w:t>
      </w:r>
      <w:r>
        <w:br/>
        <w:t>Riverside Context: Seyde this Pardoner as ye bigan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1141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nolde han rewed on hir peines smerte.</w:t>
      </w:r>
      <w:r>
        <w:br/>
        <w:t>Riverside Context: That nolde han rewed on hire peynes smerte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House of Fame 78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Prey I, that he wol me spede°</w:t>
      </w:r>
      <w:r>
        <w:br/>
        <w:t>Riverside Context: Prey I that he wol me spede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1172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eek it is nat likly, al thy lif</w:t>
      </w:r>
      <w:r>
        <w:br/>
        <w:t>Riverside Context: And eek it is nat likly al thy lyf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I 357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bad his folk to goon wher that hem liste.</w:t>
      </w:r>
      <w:r>
        <w:br/>
        <w:t>Riverside Context: But bad his folk to gon wher that hem liste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1307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it suffiseth, this that seid is here.</w:t>
      </w:r>
      <w:r>
        <w:br/>
        <w:t>Riverside Context: For it suffiseth this that seyd is heere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70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in this worlde is don of al mankinde.</w:t>
      </w:r>
      <w:r>
        <w:br/>
        <w:t>Riverside Context: That in this world is don of al mankynde</w:t>
      </w:r>
      <w:r>
        <w:br/>
        <w:t>==================================================</w:t>
        <w:br/>
      </w:r>
    </w:p>
    <w:p>
      <w:r>
        <w:rPr>
          <w:b/>
        </w:rPr>
        <w:t>Exception: hem</w:t>
      </w:r>
      <w:r>
        <w:br/>
        <w:t>Headword: clepen</w:t>
      </w:r>
      <w:r>
        <w:br/>
        <w:t>Tag: v%inf</w:t>
      </w:r>
      <w:r>
        <w:br/>
        <w:t>Line: Troilus and Criseyde; Book III 317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Swich maner folk; what shal I clepe hem, what</w:t>
      </w:r>
      <w:r>
        <w:br/>
        <w:t>Riverside Context: Swich manere folk what shal I clepe hem what</w:t>
      </w:r>
      <w:r>
        <w:br/>
        <w:t>==================================================</w:t>
        <w:br/>
      </w:r>
    </w:p>
    <w:p>
      <w:r>
        <w:rPr>
          <w:b/>
        </w:rPr>
        <w:t>Exception: forgoon</w:t>
      </w:r>
      <w:r>
        <w:br/>
        <w:t>Headword: forgon</w:t>
      </w:r>
      <w:r>
        <w:br/>
        <w:t>Tag: v%inf</w:t>
      </w:r>
      <w:r>
        <w:br/>
        <w:t>Line: The Merchant's Tale 2085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Save,° out of doute,° he may nat forgoon°</w:t>
      </w:r>
      <w:r>
        <w:br/>
        <w:t>Riverside Context: Save out of doute he may nat forgoon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Shipman's Tale 324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Or where him list;° namore of him I seye.</w:t>
      </w:r>
      <w:r>
        <w:br/>
        <w:t>Riverside Context: Or where hym list namoore of hym I seye</w:t>
      </w:r>
      <w:r>
        <w:br/>
        <w:t>==================================================</w:t>
        <w:br/>
      </w:r>
    </w:p>
    <w:p>
      <w:r>
        <w:rPr>
          <w:b/>
        </w:rPr>
        <w:t>Exception: ferde</w:t>
      </w:r>
      <w:r>
        <w:br/>
        <w:t>Headword: faren</w:t>
      </w:r>
      <w:r>
        <w:br/>
        <w:t>Tag: v%pt_3</w:t>
      </w:r>
      <w:r>
        <w:br/>
        <w:t>Line: Troilus and Criseyde; Book II 153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Til she gan axen him how Ector ferde</w:t>
      </w:r>
      <w:r>
        <w:br/>
        <w:t>Riverside Context: Tyl she gan axen hym how Ector ferde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V 204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there his sorwes that he spared hadde</w:t>
      </w:r>
      <w:r>
        <w:br/>
        <w:t>Riverside Context: And ther his sorwes that he spared hadde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491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yet, God wot, this is ful looth to me;</w:t>
      </w:r>
      <w:r>
        <w:br/>
        <w:t>Riverside Context: And yet God woot this is ful looth to me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Knight's Tale 2220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herte soor, he seide as ye shul here.</w:t>
      </w:r>
      <w:r>
        <w:br/>
        <w:t>Riverside Context: And herte soor he seyde as ye shal heere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V 514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to the chambre hir wey than han they nomen.</w:t>
      </w:r>
      <w:r>
        <w:br/>
        <w:t>Riverside Context: And to the chambre hire wey than han they nomen</w:t>
      </w:r>
      <w:r>
        <w:br/>
        <w:t>==================================================</w:t>
        <w:br/>
      </w:r>
    </w:p>
    <w:p>
      <w:r>
        <w:rPr>
          <w:b/>
        </w:rPr>
        <w:t>Exception: he</w:t>
      </w:r>
      <w:r>
        <w:br/>
        <w:t>Headword: moten</w:t>
      </w:r>
      <w:r>
        <w:br/>
        <w:t>Tag: v%pr_3</w:t>
      </w:r>
      <w:r>
        <w:br/>
        <w:t>Line: The Canon's Yeoman's Tale 1225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 teine° of silver (evel mote he cheve!)</w:t>
      </w:r>
      <w:r>
        <w:br/>
        <w:t>Riverside Context: A teyne of silver yvele moot he cheeve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873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Swich supposing and hope is sharp° and hard;°</w:t>
      </w:r>
      <w:r>
        <w:br/>
        <w:t>Riverside Context: Swich supposyng and hope is sharp and hard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v%pr_pl</w:t>
      </w:r>
      <w:r>
        <w:br/>
        <w:t>Line: The Summoner's Tale 2126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sey me thus, how that I am your brother?”</w:t>
      </w:r>
      <w:r>
        <w:br/>
        <w:t>Riverside Context: Ye sey me thus how that I am youre brother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Second Nun's Tale 332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ther was other lif ther men may wone.”°</w:t>
      </w:r>
      <w:r>
        <w:br/>
        <w:t>Riverside Context: That ther was oother lyf ther men may wone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172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 me in love, than right in that cas is;</w:t>
      </w:r>
      <w:r>
        <w:br/>
        <w:t>Riverside Context: Of me in love than right in that cas is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Knight's Tale 1360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is, or shal, whil that the world may dure.°</w:t>
      </w:r>
      <w:r>
        <w:br/>
        <w:t>Riverside Context: That is or shal whil that the world may dure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Franklin's Tale 1510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asked of hir whiderward° she wente?</w:t>
      </w:r>
      <w:r>
        <w:br/>
        <w:t>Riverside Context: And asked of hire whiderward she wente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862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“What, is the sonne wers, of kinde righte</w:t>
      </w:r>
      <w:r>
        <w:br/>
        <w:t>Riverside Context: What is the sonne wers of kynde right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V 1268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 shal I doon, my Pandarus, allas!</w:t>
      </w:r>
      <w:r>
        <w:br/>
        <w:t>Riverside Context: What shal I don my Pandarus allas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778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Bet is,’ quod he, ‘hie° in the roof abide</w:t>
      </w:r>
      <w:r>
        <w:br/>
        <w:t>Riverside Context: Bet is quod he hye in the roof abyde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 1201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“Myself to medes wol the lettre sowe,”</w:t>
      </w:r>
      <w:r>
        <w:br/>
        <w:t>Riverside Context: Myself to medes wol the lettre sowe</w:t>
      </w:r>
      <w:r>
        <w:br/>
        <w:t>==================================================</w:t>
        <w:br/>
      </w:r>
    </w:p>
    <w:p>
      <w:r>
        <w:rPr>
          <w:b/>
        </w:rPr>
        <w:t>Exception: bury</w:t>
      </w:r>
      <w:r>
        <w:br/>
        <w:t>Headword: birien</w:t>
      </w:r>
      <w:r>
        <w:br/>
        <w:t>Tag: v%pr_pl</w:t>
      </w:r>
      <w:r>
        <w:br/>
        <w:t>Line: Book of the Duchess 207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Bury my body, for suche a tide°</w:t>
      </w:r>
      <w:r>
        <w:br/>
        <w:t>Riverside Context: Bury my body for such a tyde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Second Nun's Tale 350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 Valerian to pope Urban he wente</w:t>
      </w:r>
      <w:r>
        <w:br/>
        <w:t>Riverside Context: With Valerian to Pope Urban he wente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Franklin's Tale 1486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folk of° yow may demen° harm or gesse.”°</w:t>
      </w:r>
      <w:r>
        <w:br/>
        <w:t>Riverside Context: That folk of yow may demen harm or gesse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Summoner's Tale 2273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equally the soun of it wol wende</w:t>
      </w:r>
      <w:r>
        <w:br/>
        <w:t>Riverside Context: That equally the soun of it wol wende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107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al your werk and ever han doon, that we</w:t>
      </w:r>
      <w:r>
        <w:br/>
        <w:t>Riverside Context: And al youre werk and evere han doon that we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1630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Of that they han don wel or faire.”</w:t>
      </w:r>
      <w:r>
        <w:br/>
        <w:t>Riverside Context: Of that they han don wel or fayre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House of Fame 1577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Hem that me list° ypreised be:</w:t>
      </w:r>
      <w:r>
        <w:br/>
        <w:t>Riverside Context: Hem that me list ypreised be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IV 857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“Allas!” quod she, “what wordes may ye bringe?</w:t>
      </w:r>
      <w:r>
        <w:br/>
        <w:t>Riverside Context: Allas quod she what wordes may ye brynge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v%pr_pl</w:t>
      </w:r>
      <w:r>
        <w:br/>
        <w:t>Line: The Canon's Yeoman's Tale 1143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to hir° labour speedily they gon.</w:t>
      </w:r>
      <w:r>
        <w:br/>
        <w:t>Riverside Context: And to hire labour spedily they gon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Miller's Tale 3709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“As help me God, it wol nat be ‘com pa me,’°</w:t>
      </w:r>
      <w:r>
        <w:br/>
        <w:t>Riverside Context: As help me God it wol nat be com pa me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Merchant's Tale 1596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leet alle other° from his herte goon</w:t>
      </w:r>
      <w:r>
        <w:br/>
        <w:t>Riverside Context: And leet alle othere from his herte goon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172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knight is to his chambre lad anon</w:t>
      </w:r>
      <w:r>
        <w:br/>
        <w:t>Riverside Context: This knyght is to his chambre lad anoon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645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Thanne hadde he spent al his philosophie;</w:t>
      </w:r>
      <w:r>
        <w:br/>
        <w:t>Riverside Context: Thanne hadde he spent al his philosophie</w:t>
      </w:r>
      <w:r>
        <w:br/>
        <w:t>==================================================</w:t>
        <w:br/>
      </w:r>
    </w:p>
    <w:p>
      <w:r>
        <w:rPr>
          <w:b/>
        </w:rPr>
        <w:t>Exception: blesse</w:t>
      </w:r>
      <w:r>
        <w:br/>
        <w:t>Headword: blessen</w:t>
      </w:r>
      <w:r>
        <w:br/>
        <w:t>Tag: v%pr_3</w:t>
      </w:r>
      <w:r>
        <w:br/>
        <w:t>Line: House of Fame 629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Wherfor, also° God me blesse</w:t>
      </w:r>
      <w:r>
        <w:br/>
        <w:t>Riverside Context: Wherfore also God me blesse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928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to my doom,° than is the monthe of May.</w:t>
      </w:r>
      <w:r>
        <w:br/>
        <w:t>Riverside Context: As to my doom than is the month of May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Manciple's Tale 257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¶What wol ye more? the crowe anon him tolde</w:t>
      </w:r>
      <w:r>
        <w:br/>
        <w:t>Riverside Context: What wol ye moore The crowe anon hym tolde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212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Up to hir housbonde is this wif ygon,°</w:t>
      </w:r>
      <w:r>
        <w:br/>
        <w:t>Riverside Context: Up to hir housbonde is this wyf ygon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The Wife of Bath's Tale 1035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to his questioun anon° answerde</w:t>
      </w:r>
      <w:r>
        <w:br/>
        <w:t>Riverside Context: But to his questioun anon answerde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989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 love, ayeins the which that no man may</w:t>
      </w:r>
      <w:r>
        <w:br/>
        <w:t>Riverside Context: Of love ayeins the which that no man may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Miller's Tale 3594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Into our kneding-tubbes wol we crepe</w:t>
      </w:r>
      <w:r>
        <w:br/>
        <w:t>Riverside Context: Into oure knedyngtubbes wol we crepe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1062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cause of Goddes prescience eternel.</w:t>
      </w:r>
      <w:r>
        <w:br/>
        <w:t>Riverside Context: Is cause of Goddes prescience eternel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Knight's Tale 1898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geometrie or ars-metrik can,°</w:t>
      </w:r>
      <w:r>
        <w:br/>
        <w:t>Riverside Context: That geometrie or arsmetrike kan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Knight's Tale 1367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if he herde song or instrument</w:t>
      </w:r>
      <w:r>
        <w:br/>
        <w:t>Riverside Context: And if he herde song or instrument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1871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seide, “Frend, what is thy name?</w:t>
      </w:r>
      <w:r>
        <w:br/>
        <w:t>Riverside Context: And seyde Frend what is thy name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439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it is fair° to have a wif in pees.</w:t>
      </w:r>
      <w:r>
        <w:br/>
        <w:t>Riverside Context: That it is fair to have a wyf in pees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Physician's Tale 78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Or elles ye han falle in freletee,°</w:t>
      </w:r>
      <w:r>
        <w:br/>
        <w:t>Riverside Context: Or elles ye han falle in freletee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293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Yif me youre hond, for in this world is noon</w:t>
      </w:r>
      <w:r>
        <w:br/>
        <w:t>Riverside Context: Yif me youre hond for in this world is noon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House of Fame 1380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certein I hem never tolde;°</w:t>
      </w:r>
      <w:r>
        <w:br/>
        <w:t>Riverside Context: But certeyn y hem never tolde</w:t>
      </w:r>
      <w:r>
        <w:br/>
        <w:t>==================================================</w:t>
        <w:br/>
      </w:r>
    </w:p>
    <w:p>
      <w:r>
        <w:rPr>
          <w:b/>
        </w:rPr>
        <w:t>Exception: wagges</w:t>
      </w:r>
      <w:r>
        <w:br/>
        <w:t>Headword: waggen</w:t>
      </w:r>
      <w:r>
        <w:br/>
        <w:t>Tag: v%pr_3</w:t>
      </w:r>
      <w:r>
        <w:br/>
        <w:t>Line: The Reeve's Tale 4039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How that the hoper wagges til and fra.”°</w:t>
      </w:r>
      <w:r>
        <w:br/>
        <w:t>Riverside Context: How that the hopur wagges til and fra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677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She wol ben his, whil that hir lif may laste.</w:t>
      </w:r>
      <w:r>
        <w:br/>
        <w:t>Riverside Context: She wol ben his while that hire lif may laste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Merchant's Tale 1943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I am deed,° if that this thing be kid.”°</w:t>
      </w:r>
      <w:r>
        <w:br/>
        <w:t>Riverside Context: For I am deed if that this thyng be kyd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Troilus and Criseyde; Book III 1206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seide, “O swete, as ever mote I goon</w:t>
      </w:r>
      <w:r>
        <w:br/>
        <w:t>Riverside Context: And seyde O swete as evere mot I gon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Knight's Tale 2254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if ye wol nat so, my lady swete</w:t>
      </w:r>
      <w:r>
        <w:br/>
        <w:t>Riverside Context: And if ye wol nat so my lady sweete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IV 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semeth trewest, whan she wol bigile</w:t>
      </w:r>
      <w:r>
        <w:br/>
        <w:t>Riverside Context: That semeth trewest whan she wol bygyle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1327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Goon at his large,° and wher him list° may turne.</w:t>
      </w:r>
      <w:r>
        <w:br/>
        <w:t>Riverside Context: Goon at his large and where hym list may turne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1136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taried with hir olde fader so</w:t>
      </w:r>
      <w:r>
        <w:br/>
        <w:t>Riverside Context: Is taried with hire olde fader so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836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is no verray wele in this world here.</w:t>
      </w:r>
      <w:r>
        <w:br/>
        <w:t>Riverside Context: Ther is no verray weele in this world heere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Prioress' Tale 576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Mordre wol out, certein, it wol nat faille</w:t>
      </w:r>
      <w:r>
        <w:br/>
        <w:t>Riverside Context: Mordre wol out certeyn it wol nat faille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964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Ne every appel that is fair at eye°</w:t>
      </w:r>
      <w:r>
        <w:br/>
        <w:t>Riverside Context: Ne every appul that is fair at eye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Second Nun's Tale 388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Goth to the corone of lif that may nat faille;</w:t>
      </w:r>
      <w:r>
        <w:br/>
        <w:t>Riverside Context: Gooth to the corone of lif that may nat faille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Second Nun's Tale 271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Seint Ambrose in his preface list to seye;</w:t>
      </w:r>
      <w:r>
        <w:br/>
        <w:t>Riverside Context: Seint Ambrose in his preface list to seye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975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Ne God may not deceived ben, pardee</w:t>
      </w:r>
      <w:r>
        <w:br/>
        <w:t>Riverside Context: Ne God may nat deceyved ben parde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Troilus and Criseyde; Book III 917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I al prest to fecche him whan yow liste.”</w:t>
      </w:r>
      <w:r>
        <w:br/>
        <w:t>Riverside Context: And I al prest to fecche hym whan yow liste</w:t>
      </w:r>
      <w:r>
        <w:br/>
        <w:t>==================================================</w:t>
        <w:br/>
      </w:r>
    </w:p>
    <w:p>
      <w:r>
        <w:rPr>
          <w:b/>
        </w:rPr>
        <w:t>Exception: dreinte</w:t>
      </w:r>
      <w:r>
        <w:br/>
        <w:t>Headword: drenchen</w:t>
      </w:r>
      <w:r>
        <w:br/>
        <w:t>Tag: v%pt_3</w:t>
      </w:r>
      <w:r>
        <w:br/>
        <w:t>Line: Troilus and Criseyde; Book I 543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Til neigh that he in salte teres dreinte.</w:t>
      </w:r>
      <w:r>
        <w:br/>
        <w:t>Riverside Context: Til neigh that he in salte teres dreynte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whan a wight is from hir wheel ythrowe</w:t>
      </w:r>
      <w:r>
        <w:br/>
        <w:t>Riverside Context: And whan a wight is from hire whiel ythrowe</w:t>
      </w:r>
      <w:r>
        <w:br/>
        <w:t>==================================================</w:t>
        <w:br/>
      </w:r>
    </w:p>
    <w:p>
      <w:r>
        <w:rPr>
          <w:b/>
        </w:rPr>
        <w:t>Exception: biginne</w:t>
      </w:r>
      <w:r>
        <w:br/>
        <w:t>Headword: biginnen</w:t>
      </w:r>
      <w:r>
        <w:br/>
        <w:t>Tag: v%pr_3</w:t>
      </w:r>
      <w:r>
        <w:br/>
        <w:t>Line: Troilus and Criseyde; Book II 1484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ought he can, whan that so he biginne.”</w:t>
      </w:r>
      <w:r>
        <w:br/>
        <w:t>Riverside Context: For aught he kan whan that so he bygynne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III 1046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Wherso yow list, by ordal or by ooth</w:t>
      </w:r>
      <w:r>
        <w:br/>
        <w:t>Riverside Context: Wherso yow list by ordal or by oth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Clerk's Tale 924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Ne hadde she, as by hir countenaunce.</w:t>
      </w:r>
      <w:r>
        <w:br/>
        <w:t>Riverside Context: Ne hadde she as by hire contenaunce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House of Fame 586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Wher Joves wol me stellifie,°</w:t>
      </w:r>
      <w:r>
        <w:br/>
        <w:t>Riverside Context: Wher Joves wol me stellyfye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Summoner's Tale 2261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Shal parfourne up° the nombre of his covent.</w:t>
      </w:r>
      <w:r>
        <w:br/>
        <w:t>Riverside Context: Shal parfourne up the nombre of his covent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Squire's Tale 378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seide, “Madame, whider° wil ye goon</w:t>
      </w:r>
      <w:r>
        <w:br/>
        <w:t>Riverside Context: And seyde Madame whider wil ye goon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v%pr_pl</w:t>
      </w:r>
      <w:r>
        <w:br/>
        <w:t>Line: Troilus and Criseyde; Book III 44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Inhelde, and do me shewe of thy swetnesse.—</w:t>
      </w:r>
      <w:r>
        <w:br/>
        <w:t>Riverside Context: Inhielde and do me shewe of thy swetnesse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Shipman's Tale 163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sith I am a wif, it sit° nat me</w:t>
      </w:r>
      <w:r>
        <w:br/>
        <w:t>Riverside Context: But sith I am a wyf it sit nat me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Clerk's Tale 955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Received be tomorwe as royally</w:t>
      </w:r>
      <w:r>
        <w:br/>
        <w:t>Riverside Context: Received be tomorwe as roially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513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If this be wist, but ever in thin absence</w:t>
      </w:r>
      <w:r>
        <w:br/>
        <w:t>Riverside Context: If this be wist but evere in thin absence</w:t>
      </w:r>
      <w:r>
        <w:br/>
        <w:t>==================================================</w:t>
        <w:br/>
      </w:r>
    </w:p>
    <w:p>
      <w:r>
        <w:rPr>
          <w:b/>
        </w:rPr>
        <w:t>Exception: halt</w:t>
      </w:r>
      <w:r>
        <w:br/>
        <w:t>Headword: holden</w:t>
      </w:r>
      <w:r>
        <w:br/>
        <w:t>Tag: v%pr_3</w:t>
      </w:r>
      <w:r>
        <w:br/>
        <w:t>Line: Troilus and Criseyde; Book III 1747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Halt peples joined, as him list hem gie</w:t>
      </w:r>
      <w:r>
        <w:br/>
        <w:t>Riverside Context: Halt peples joyned as hym lest hem gye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 1643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Ne more pres, he wol wel that ye bringe</w:t>
      </w:r>
      <w:r>
        <w:br/>
        <w:t>Riverside Context: Ne moore prees he wol wel that ye brynge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Summoner's Tale 1876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We han° this worldes lust° al in despit.°</w:t>
      </w:r>
      <w:r>
        <w:br/>
        <w:t>Riverside Context: We han this worldes lust al in despit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1171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Al be she maide, or widwe, or elles wif.</w:t>
      </w:r>
      <w:r>
        <w:br/>
        <w:t>Riverside Context: Al be she mayde or wydwe or elles wyf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III 1478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“What shal I doon, for certes, I not how</w:t>
      </w:r>
      <w:r>
        <w:br/>
        <w:t>Riverside Context: What shal I don For certes I not how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1089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“That ye han saved me my children dere!</w:t>
      </w:r>
      <w:r>
        <w:br/>
        <w:t>Riverside Context: That ye han saved me my children deere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536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At either ende of thee foul is the soun.°</w:t>
      </w:r>
      <w:r>
        <w:br/>
        <w:t>Riverside Context: At either ende of thee foul is the soun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III 846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ye may quenche al this, if that yow leste</w:t>
      </w:r>
      <w:r>
        <w:br/>
        <w:t>Riverside Context: For ye may quenche al this if that yow leste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Prioress' Tale 614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Cristen folk, that thurgh the strete wente</w:t>
      </w:r>
      <w:r>
        <w:br/>
        <w:t>Riverside Context: The Cristene folk that thurgh the strete wente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2471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Palamon, that is thin owne knight</w:t>
      </w:r>
      <w:r>
        <w:br/>
        <w:t>Riverside Context: That Palamon that is thyn owene knyght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Summoner's Tale 1748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Or elles what yow list,° we may nat chese;</w:t>
      </w:r>
      <w:r>
        <w:br/>
        <w:t>Riverside Context: Or elles what yow lyst we may nat cheese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Monk's Tale 2073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now is he in prisoun in a cave</w:t>
      </w:r>
      <w:r>
        <w:br/>
        <w:t>Riverside Context: But now is he in prison in a cave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Prologue 255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She may no while in chastitee abide</w:t>
      </w:r>
      <w:r>
        <w:br/>
        <w:t>Riverside Context: She may no while in chastitee abyde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Troilus and Criseyde; Book V 1253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al this thing to Pandarus he tolde.</w:t>
      </w:r>
      <w:r>
        <w:br/>
        <w:t>Riverside Context: And al this thing to Pandarus he tolde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227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Pandarus, as faste as he may drive</w:t>
      </w:r>
      <w:r>
        <w:br/>
        <w:t>Riverside Context: And Pandarus as faste as he may dryve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v%inf</w:t>
      </w:r>
      <w:r>
        <w:br/>
        <w:t>Line: The Pardoner's Tale 502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Lo, how dere, shortly for to sayn</w:t>
      </w:r>
      <w:r>
        <w:br/>
        <w:t>Riverside Context: Lo how deere shortly for to sayn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 590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If it be so I do thee no comfort</w:t>
      </w:r>
      <w:r>
        <w:br/>
        <w:t>Riverside Context: If it be so I do the no comfort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827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“Now if he woot that joye is transitorie</w:t>
      </w:r>
      <w:r>
        <w:br/>
        <w:t>Riverside Context: Now if he woot that joie is transitorie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v%inf</w:t>
      </w:r>
      <w:r>
        <w:br/>
        <w:t>Line: Troilus and Criseyde; Book V 1377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My joye, in wo; I can sey yow nought elles</w:t>
      </w:r>
      <w:r>
        <w:br/>
        <w:t>Riverside Context: My joie in wo I kan sey yow naught ellis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Wife of Bath's Prologue 265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if that she be foul° thou seyst that she</w:t>
      </w:r>
      <w:r>
        <w:br/>
        <w:t>Riverside Context: And if that she be foul thou seist that she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v%inf</w:t>
      </w:r>
      <w:r>
        <w:br/>
        <w:t>Line: The Nun's Priest's Tale 3046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 sholde I more unto this tale sayn?</w:t>
      </w:r>
      <w:r>
        <w:br/>
        <w:t>Riverside Context: What sholde I moore unto this tale sayn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House of Fame 328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As ferforth° as I hadde wit</w:t>
      </w:r>
      <w:r>
        <w:br/>
        <w:t>Riverside Context: As ferforth as I hadde wyt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84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preyen hir, is thurgh his wit yronne.</w:t>
      </w:r>
      <w:r>
        <w:br/>
        <w:t>Riverside Context: To preyen hire is thorugh his wit ironne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Parliament of Fowls 16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On bokes rede I ofte, as I yow tolde.</w:t>
      </w:r>
      <w:r>
        <w:br/>
        <w:t>Riverside Context: On bokes rede I ofte as I yow tolde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Miller's Tale 3450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 man woot° litel what him shal bitide.°</w:t>
      </w:r>
      <w:r>
        <w:br/>
        <w:t>Riverside Context: A man woot litel what hym shal bityde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III 1325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can min auctor, of his excellence</w:t>
      </w:r>
      <w:r>
        <w:br/>
        <w:t>Riverside Context: As kan myn auctour of his excellence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1247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is bitwix° the est and eke the west</w:t>
      </w:r>
      <w:r>
        <w:br/>
        <w:t>Riverside Context: That is bitwixe the est and eke the west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Summoner's Tale 2009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Can sey, how ire engendreth° homicide.</w:t>
      </w:r>
      <w:r>
        <w:br/>
        <w:t>Riverside Context: Kan seye how ire engendreth homycide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Franklin's Tale 1494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Wol holden° him a lewed° man in this</w:t>
      </w:r>
      <w:r>
        <w:br/>
        <w:t>Riverside Context: Wol holden hym a lewed man in this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Franklin's Tale 1138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¶“My brother shal be warisshed° hastily;</w:t>
      </w:r>
      <w:r>
        <w:br/>
        <w:t>Riverside Context: My brother shal be warisshed hastily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Clerk's Tale 133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Honour to God and yow, as we can deme.°</w:t>
      </w:r>
      <w:r>
        <w:br/>
        <w:t>Riverside Context: Honour to God and yow as we kan deeme</w:t>
      </w:r>
      <w:r>
        <w:br/>
        <w:t>==================================================</w:t>
        <w:br/>
      </w:r>
    </w:p>
    <w:p>
      <w:r>
        <w:rPr>
          <w:b/>
        </w:rPr>
        <w:t>Exception: trowed</w:t>
      </w:r>
      <w:r>
        <w:br/>
        <w:t>Headword: trouen</w:t>
      </w:r>
      <w:r>
        <w:br/>
        <w:t>Tag: v%pt_pl</w:t>
      </w:r>
      <w:r>
        <w:br/>
        <w:t>Line: The Clerk's Tale 403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Unnethe trowed they,° but dorste han swore</w:t>
      </w:r>
      <w:r>
        <w:br/>
        <w:t>Riverside Context: Unnethe trowed they but dorste han swore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The Clerk's Tale 614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whan that folk it to his fader tolde</w:t>
      </w:r>
      <w:r>
        <w:br/>
        <w:t>Riverside Context: And whan that folk it to his fader tolde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142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With hir housbonde, as ofte is the manere</w:t>
      </w:r>
      <w:r>
        <w:br/>
        <w:t>Riverside Context: With hire housbonde as ofte is the manere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Wife of Bath's Prologue 437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Suffreth° alwey, sin ye so wel can preche;</w:t>
      </w:r>
      <w:r>
        <w:br/>
        <w:t>Riverside Context: Suffreth alwey syn ye so wel kan preche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530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hadde ylad of dong ful many a fother</w:t>
      </w:r>
      <w:r>
        <w:br/>
        <w:t>Riverside Context: That hadde ylad of dong ful many a fother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Troilus and Criseyde; Book III 1501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wisly verray God my soule save</w:t>
      </w:r>
      <w:r>
        <w:br/>
        <w:t>Riverside Context: As wisly verray God my soule save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1096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What is my gilt? for Goddes love, tel it</w:t>
      </w:r>
      <w:r>
        <w:br/>
        <w:t>Riverside Context: What is my gilt For Goddes love tel it</w:t>
      </w:r>
      <w:r>
        <w:br/>
        <w:t>==================================================</w:t>
        <w:br/>
      </w:r>
    </w:p>
    <w:p>
      <w:r>
        <w:rPr>
          <w:b/>
        </w:rPr>
        <w:t>Exception: gie</w:t>
      </w:r>
      <w:r>
        <w:br/>
        <w:t>Headword: gien</w:t>
      </w:r>
      <w:r>
        <w:br/>
        <w:t>Tag: v%pr_3</w:t>
      </w:r>
      <w:r>
        <w:br/>
        <w:t>Line: The Second Nun's Tale 136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“O Lord, my soule and eek° my body gie°</w:t>
      </w:r>
      <w:r>
        <w:br/>
        <w:t>Riverside Context: O Lord my soule and eek my body gye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Knight's Tale 2119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Som wol ben armed in an habergeoun,°</w:t>
      </w:r>
      <w:r>
        <w:br/>
        <w:t>Riverside Context: Som wol ben armed in an haubergeoun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Merchant's Tale 1519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¶Justinus, that ay° stille sat and herde,°</w:t>
      </w:r>
      <w:r>
        <w:br/>
        <w:t>Riverside Context: Justinus that ay stille sat and herde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The Nun's Priest's Tale 2922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Nothing, God wot,° but vanitee,° in sweven is.</w:t>
      </w:r>
      <w:r>
        <w:br/>
        <w:t>Riverside Context: Nothyng God woot but vanitee in sweven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1298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¶“Sir,” quod I, “where is she now?”</w:t>
      </w:r>
      <w:r>
        <w:br/>
        <w:t>Riverside Context: Sir quod I where is she now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1854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gode folk han for goodnesse;</w:t>
      </w:r>
      <w:r>
        <w:br/>
        <w:t>Riverside Context: As goode folk han for godnesse</w:t>
      </w:r>
      <w:r>
        <w:br/>
        <w:t>==================================================</w:t>
        <w:br/>
      </w:r>
    </w:p>
    <w:p>
      <w:r>
        <w:rPr>
          <w:b/>
        </w:rPr>
        <w:t>Exception: has</w:t>
      </w:r>
      <w:r>
        <w:br/>
        <w:t>Headword: haven</w:t>
      </w:r>
      <w:r>
        <w:br/>
        <w:t>Tag: v%pr_3</w:t>
      </w:r>
      <w:r>
        <w:br/>
        <w:t>Line: The Reeve's Tale 4026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“Simond,” quod John, “by God, nede has na peer;°</w:t>
      </w:r>
      <w:r>
        <w:br/>
        <w:t>Riverside Context: Symond quod John by God nede has na peer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Physician's Tale 13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Whan that me list;° who can me countrefete?°</w:t>
      </w:r>
      <w:r>
        <w:br/>
        <w:t>Riverside Context: Whan that me list who kan me countrefete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General Prologue 661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curs wol slee, right as assoilling saveth—</w:t>
      </w:r>
      <w:r>
        <w:br/>
        <w:t>Riverside Context: For curs wol slee right as assoillyng savith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3057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contrarie of al this is wilfulnesse.</w:t>
      </w:r>
      <w:r>
        <w:br/>
        <w:t>Riverside Context: The contrarie of al this is wilfulnesse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House of Fame 1898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Sith that first I hadde wit</w:t>
      </w:r>
      <w:r>
        <w:br/>
        <w:t>Riverside Context: Sith that first y hadde wit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Prologue 372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barain lond, ther water may not dwelle.</w:t>
      </w:r>
      <w:r>
        <w:br/>
        <w:t>Riverside Context: To bareyne lond ther water may nat dwelle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Franklin's Tale 777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Lerneth to suffre, or els, so moot I goon,°</w:t>
      </w:r>
      <w:r>
        <w:br/>
        <w:t>Riverside Context: Lerneth to suffre or elles so moot I goon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 827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She seide, “O love, to whom I have and shal</w:t>
      </w:r>
      <w:r>
        <w:br/>
        <w:t>Riverside Context: She seyde O Love to whom I have and shal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v%pr_3</w:t>
      </w:r>
      <w:r>
        <w:br/>
        <w:t>Line: The Franklin's Tale 1066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Pray hir she go no faster cours than ye;</w:t>
      </w:r>
      <w:r>
        <w:br/>
        <w:t>Riverside Context: Preye hire she go no faster cours than ye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III 1262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Whoso wol grace, and list thee nought honouren</w:t>
      </w:r>
      <w:r>
        <w:br/>
        <w:t>Riverside Context: Whoso wol grace and list the nought honouren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III 865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dar I seyn, now there is but we two;</w:t>
      </w:r>
      <w:r>
        <w:br/>
        <w:t>Riverside Context: That dar I seyn now ther is but we two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59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forth she moot, for ought that may bitide</w:t>
      </w:r>
      <w:r>
        <w:br/>
        <w:t>Riverside Context: But forth she moot for aught that may bitide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III 401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On swich message, calle him what thee list</w:t>
      </w:r>
      <w:r>
        <w:br/>
        <w:t>Riverside Context: On swich message calle hym what the list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1170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may nat fleen it, thogh he sholde be deed</w:t>
      </w:r>
      <w:r>
        <w:br/>
        <w:t>Riverside Context: He may nat fleen it thogh he sholde be deed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1268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Thus may we seyen alle, and namely° I</w:t>
      </w:r>
      <w:r>
        <w:br/>
        <w:t>Riverside Context: Thus may we seyen alle and namely I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Reeve's Tale 4048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They wene° that no man may hem bigile;</w:t>
      </w:r>
      <w:r>
        <w:br/>
        <w:t>Riverside Context: They wene that no man may hem bigyle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The Clerk's Tale 169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forthermore, this shal ye swere, that ye</w:t>
      </w:r>
      <w:r>
        <w:br/>
        <w:t>Riverside Context: And forthermoore this shal ye swere that 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3436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Lo, swich it is for to be recchelees,°</w:t>
      </w:r>
      <w:r>
        <w:br/>
        <w:t>Riverside Context: Lo swich it is for to be recchelees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Franklin's Tale 978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Have mercy, swete, or ye wol do me° deye!”</w:t>
      </w:r>
      <w:r>
        <w:br/>
        <w:t>Riverside Context: Have mercy sweete or ye wol do me deye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Sir Thopas 873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How that the geaunt shal be deed</w:t>
      </w:r>
      <w:r>
        <w:br/>
        <w:t>Riverside Context: How that the geaunt shal be deed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1546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hoom unto hir housbond is she fare,°</w:t>
      </w:r>
      <w:r>
        <w:br/>
        <w:t>Riverside Context: And hoom unto hir housbonde is she fare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Friar's Tale 1532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I shal min; thus may we bothe live.</w:t>
      </w:r>
      <w:r>
        <w:br/>
        <w:t>Riverside Context: And I shal myn thus may we bothe lyve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Parliament of Fowls 473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Thise twenty winter, and wel happen may</w:t>
      </w:r>
      <w:r>
        <w:br/>
        <w:t>Riverside Context: This twenty wynter and wel happen may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152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Yeve me your hond, I am, and shal ben ay</w:t>
      </w:r>
      <w:r>
        <w:br/>
        <w:t>Riverside Context: Yeve me youre hond I am and shal ben ay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Wife of Bath's Prologue 719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Lo, here expres° of womman may ye finde</w:t>
      </w:r>
      <w:r>
        <w:br/>
        <w:t>Riverside Context: Lo heere expres of womman may ye fynde</w:t>
      </w:r>
      <w:r>
        <w:br/>
        <w:t>==================================================</w:t>
        <w:br/>
      </w:r>
    </w:p>
    <w:p>
      <w:r>
        <w:rPr>
          <w:b/>
        </w:rPr>
        <w:t>Exception: keste</w:t>
      </w:r>
      <w:r>
        <w:br/>
        <w:t>Headword: kissen</w:t>
      </w:r>
      <w:r>
        <w:br/>
        <w:t>Tag: v%pt_3</w:t>
      </w:r>
      <w:r>
        <w:br/>
        <w:t>Line: Troilus and Criseyde; Book III 1129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al foryaf, and ofte time him keste.</w:t>
      </w:r>
      <w:r>
        <w:br/>
        <w:t>Riverside Context: And al foryaf and ofte tyme hym keste</w:t>
      </w:r>
      <w:r>
        <w:br/>
        <w:t>==================================================</w:t>
        <w:br/>
      </w:r>
    </w:p>
    <w:p>
      <w:r>
        <w:rPr>
          <w:b/>
        </w:rPr>
        <w:t>Exception: wende</w:t>
      </w:r>
      <w:r>
        <w:br/>
        <w:t>Headword: wenden</w:t>
      </w:r>
      <w:r>
        <w:br/>
        <w:t>Tag: v%pr_3</w:t>
      </w:r>
      <w:r>
        <w:br/>
        <w:t>Line: Parliament of Fowls 440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serven hir, how fer so that she wende;°</w:t>
      </w:r>
      <w:r>
        <w:br/>
        <w:t>Riverside Context: To serven hire how fer so that she wende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3854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tale is doon, and God save al the route!°</w:t>
      </w:r>
      <w:r>
        <w:br/>
        <w:t>Riverside Context: This tale is doon and God save al the rowte</w:t>
      </w:r>
      <w:r>
        <w:br/>
        <w:t>==================================================</w:t>
        <w:br/>
      </w:r>
    </w:p>
    <w:p>
      <w:r>
        <w:rPr>
          <w:b/>
        </w:rPr>
        <w:t>Exception: went</w:t>
      </w:r>
      <w:r>
        <w:br/>
        <w:t>Headword: wenden</w:t>
      </w:r>
      <w:r>
        <w:br/>
        <w:t>Tag: v%pr_3</w:t>
      </w:r>
      <w:r>
        <w:br/>
        <w:t>Line: Troilus and Criseyde; Book II 36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every wight which that to Rome went</w:t>
      </w:r>
      <w:r>
        <w:br/>
        <w:t>Riverside Context: For every wight which that to Rome went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V 133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doon al that may like unto your herte;</w:t>
      </w:r>
      <w:r>
        <w:br/>
        <w:t>Riverside Context: To don al that may like unto youre herte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v%pr_3</w:t>
      </w:r>
      <w:r>
        <w:br/>
        <w:t>Line: Troilus and Criseyde; Book III 21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love in erthe, and whom yow liste, he hente.</w:t>
      </w:r>
      <w:r>
        <w:br/>
        <w:t>Riverside Context: For love in erthe and whom yow liste he hente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1511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Welcome be thou, faire fresshe May</w:t>
      </w:r>
      <w:r>
        <w:br/>
        <w:t>Riverside Context: Welcome be thou faire fresshe May</w:t>
      </w:r>
      <w:r>
        <w:br/>
        <w:t>==================================================</w:t>
        <w:br/>
      </w:r>
    </w:p>
    <w:p>
      <w:r>
        <w:rPr>
          <w:b/>
        </w:rPr>
        <w:t>Exception: sworn</w:t>
      </w:r>
      <w:r>
        <w:br/>
        <w:t>Headword: sweren</w:t>
      </w:r>
      <w:r>
        <w:br/>
        <w:t>Tag: v%ppl</w:t>
      </w:r>
      <w:r>
        <w:br/>
        <w:t>Line: The Knight's Tale 1666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So strong it is, that, though the world had sworn</w:t>
      </w:r>
      <w:r>
        <w:br/>
        <w:t>Riverside Context: So strong it is that though the world had sworn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2183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verray° love; this is withouten doute.</w:t>
      </w:r>
      <w:r>
        <w:br/>
        <w:t>Riverside Context: For verray love this is withouten doute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Squire's Tale 590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Withinne a litel while, sooth to seyn;</w:t>
      </w:r>
      <w:r>
        <w:br/>
        <w:t>Riverside Context: Withinne a litel while sooth to seyn</w:t>
      </w:r>
      <w:r>
        <w:br/>
        <w:t>==================================================</w:t>
        <w:br/>
      </w:r>
    </w:p>
    <w:p>
      <w:r>
        <w:rPr>
          <w:b/>
        </w:rPr>
        <w:t>Exception: pley</w:t>
      </w:r>
      <w:r>
        <w:br/>
        <w:t>Headword: pleien</w:t>
      </w:r>
      <w:r>
        <w:br/>
        <w:t>Tag: v%inf</w:t>
      </w:r>
      <w:r>
        <w:br/>
        <w:t>Line: Book of the Duchess 662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Ful craftier to pley she was</w:t>
      </w:r>
      <w:r>
        <w:br/>
        <w:t>Riverside Context: Ful craftier to pley she was</w:t>
      </w:r>
      <w:r>
        <w:br/>
        <w:t>==================================================</w:t>
        <w:br/>
      </w:r>
    </w:p>
    <w:p>
      <w:r>
        <w:rPr>
          <w:b/>
        </w:rPr>
        <w:t>Exception: cride</w:t>
      </w:r>
      <w:r>
        <w:br/>
        <w:t>Headword: crien</w:t>
      </w:r>
      <w:r>
        <w:br/>
        <w:t>Tag: v%pt_3</w:t>
      </w:r>
      <w:r>
        <w:br/>
        <w:t>Line: The Wife of Bath's Prologue 850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¶Our Hoste cride “Pees! and that anoon!”°</w:t>
      </w:r>
      <w:r>
        <w:br/>
        <w:t>Riverside Context: Oure Hooste cride Pees And that anon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Book of the Duchess 590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May not of more sorwe telle.</w:t>
      </w:r>
      <w:r>
        <w:br/>
        <w:t>Riverside Context: May not of more sorwe telle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Second Nun's Tale 413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Doon sacrifice,° and Jupiter encense.</w:t>
      </w:r>
      <w:r>
        <w:br/>
        <w:t>Riverside Context: Doon sacrifice and Juppiter encense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2393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But, by my fader soule, I wende han° seyn</w:t>
      </w:r>
      <w:r>
        <w:br/>
        <w:t>Riverside Context: But by my fader soule I wende han seyn</w:t>
      </w:r>
      <w:r>
        <w:br/>
        <w:t>==================================================</w:t>
        <w:br/>
      </w:r>
    </w:p>
    <w:p>
      <w:r>
        <w:rPr>
          <w:b/>
        </w:rPr>
        <w:t>Exception: kepe</w:t>
      </w:r>
      <w:r>
        <w:br/>
        <w:t>Headword: kepen</w:t>
      </w:r>
      <w:r>
        <w:br/>
        <w:t>Tag: v%pr_3</w:t>
      </w:r>
      <w:r>
        <w:br/>
        <w:t>Line: The Reeve's Tale 4247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And, goode lemman, God thee save and kepe!”°</w:t>
      </w:r>
      <w:r>
        <w:br/>
        <w:t>Riverside Context: And goode lemman God thee save and kepe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Reeve's Tale 3957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Was noon so hardy° that wente by the weye</w:t>
      </w:r>
      <w:r>
        <w:br/>
        <w:t>Riverside Context: Was noon so hardy that wente by the weye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III 827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“Now if he woot that joye is transitorie</w:t>
      </w:r>
      <w:r>
        <w:br/>
        <w:t>Riverside Context: Now if he woot that joie is transitorie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924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 wonder is, sin she dide al for gode.</w:t>
      </w:r>
      <w:r>
        <w:br/>
        <w:t>Riverside Context: No wonder is syn she did al for goode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General Prologue 732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moot reherce, as ny as evere he can</w:t>
      </w:r>
      <w:r>
        <w:br/>
        <w:t>Riverside Context: He moot reherce as ny as evere he kan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323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is to seyn, the foules of ravine°</w:t>
      </w:r>
      <w:r>
        <w:br/>
        <w:t>Riverside Context: That is to seyn the foules of ravyne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Merchant's Tale 1873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Eek if thou speke, she wol thy wo biwreie;°</w:t>
      </w:r>
      <w:r>
        <w:br/>
        <w:t>Riverside Context: Eek if thou speke she wol thy wo biwreye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The Prioress' Tale 571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kitte° his throte, and in a pit him caste.</w:t>
      </w:r>
      <w:r>
        <w:br/>
        <w:t>Riverside Context: And kitte his throte and in a pit hym caste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V 429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“That we may pleye us best in al this toun?”</w:t>
      </w:r>
      <w:r>
        <w:br/>
        <w:t>Riverside Context: That we may pleye us best in al this town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639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fewe termes hadde he, two or three</w:t>
      </w:r>
      <w:r>
        <w:br/>
        <w:t>Riverside Context: A fewe termes hadde he two or thre</w:t>
      </w:r>
      <w:r>
        <w:br/>
        <w:t>==================================================</w:t>
        <w:br/>
      </w:r>
    </w:p>
    <w:p>
      <w:r>
        <w:rPr>
          <w:b/>
        </w:rPr>
        <w:t>Exception: preve</w:t>
      </w:r>
      <w:r>
        <w:br/>
        <w:t>Headword: preven</w:t>
      </w:r>
      <w:r>
        <w:br/>
        <w:t>Tag: v%pr_3</w:t>
      </w:r>
      <w:r>
        <w:br/>
        <w:t>Line: The Clerk's Tale 1152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greet skile is,° he preve° that he wroghte.</w:t>
      </w:r>
      <w:r>
        <w:br/>
        <w:t>Riverside Context: For greet skile is he preeve that he wroghte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Miller's Tale 3792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¶“Why, nay,” quod he, “God woot,° my swete leef,°</w:t>
      </w:r>
      <w:r>
        <w:br/>
        <w:t>Riverside Context: Why nay quod he God woot my sweete leef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Knight's Tale 2796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if that ever ye shul been a wif</w:t>
      </w:r>
      <w:r>
        <w:br/>
        <w:t>Riverside Context: And if that evere ye shul ben a wyf</w:t>
      </w:r>
      <w:r>
        <w:br/>
        <w:t>==================================================</w:t>
        <w:br/>
      </w:r>
    </w:p>
    <w:p>
      <w:r>
        <w:rPr>
          <w:b/>
        </w:rPr>
        <w:t>Exception: dide</w:t>
      </w:r>
      <w:r>
        <w:br/>
        <w:t>Headword: dien</w:t>
      </w:r>
      <w:r>
        <w:br/>
        <w:t>Tag: v%pt_3</w:t>
      </w:r>
      <w:r>
        <w:br/>
        <w:t>Line: House of Fame 380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What that she wroot or° that she dide.</w:t>
      </w:r>
      <w:r>
        <w:br/>
        <w:t>Riverside Context: What that she wrot or that she dyde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Physician's Tale 51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No countrefeted° termes hadde she</w:t>
      </w:r>
      <w:r>
        <w:br/>
        <w:t>Riverside Context: No countrefeted termes hadde she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1359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“And though so be that pees ther may be noon</w:t>
      </w:r>
      <w:r>
        <w:br/>
        <w:t>Riverside Context: And though so be that pees ther may be non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V 1106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Hadde he that night; nothing to slepe him leste.</w:t>
      </w:r>
      <w:r>
        <w:br/>
        <w:t>Riverside Context: Hadde he that nyght nothyng to slepe hym leste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1362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And, by my trouthe, or it be dayes two</w:t>
      </w:r>
      <w:r>
        <w:br/>
        <w:t>Riverside Context: And by my trouthe er it be dayes two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706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Therfor no womman of no clerk is preised.</w:t>
      </w:r>
      <w:r>
        <w:br/>
        <w:t>Riverside Context: Therfore no womman of no clerk is preysed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Parliament of Fowls 552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of these three she wot° hirself, I trowe,°</w:t>
      </w:r>
      <w:r>
        <w:br/>
        <w:t>Riverside Context: And of these thre she wot hireself I trowe</w:t>
      </w:r>
      <w:r>
        <w:br/>
        <w:t>==================================================</w:t>
        <w:br/>
      </w:r>
    </w:p>
    <w:p>
      <w:r>
        <w:rPr>
          <w:b/>
        </w:rPr>
        <w:t>Exception: my</w:t>
      </w:r>
      <w:r>
        <w:br/>
        <w:t>Headword: ben</w:t>
      </w:r>
      <w:r>
        <w:br/>
        <w:t>Tag: v%pr_3</w:t>
      </w:r>
      <w:r>
        <w:br/>
        <w:t>Line: House of Fame 776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rent; lo, this is my sentence;°</w:t>
      </w:r>
      <w:r>
        <w:br/>
        <w:t>Riverside Context: And rent loo thys ys my sentence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Knight's Tale 1838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moot go pipen° in an ivy leef;</w:t>
      </w:r>
      <w:r>
        <w:br/>
        <w:t>Riverside Context: He moot go pipen in an yvy leef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Knight's Tale 1267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we goon wrong ful often, trewely.</w:t>
      </w:r>
      <w:r>
        <w:br/>
        <w:t>Riverside Context: But we goon wrong ful often trewely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1283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in the ninthe speere° considered is;</w:t>
      </w:r>
      <w:r>
        <w:br/>
        <w:t>Riverside Context: That in the ninthe speere considered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123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Goddes love; is than the assege aweye?</w:t>
      </w:r>
      <w:r>
        <w:br/>
        <w:t>Riverside Context: For Goddes love is than th assege aweye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1814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“For Goddes love, as sone as it may be</w:t>
      </w:r>
      <w:r>
        <w:br/>
        <w:t>Riverside Context: For Goddes love as soone as it may be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Troilus and Criseyde; Book IV 1518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everich other wey ye can recorde</w:t>
      </w:r>
      <w:r>
        <w:br/>
        <w:t>Riverside Context: For everich other wey ye kan recorde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Knight's Tale 2312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Now help me, lady, sith° ye may and can</w:t>
      </w:r>
      <w:r>
        <w:br/>
        <w:t>Riverside Context: Now help me lady sith ye may and kan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1182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Ech man for himself, ther is non other.</w:t>
      </w:r>
      <w:r>
        <w:br/>
        <w:t>Riverside Context: Ech man for hymself ther is noon oother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4070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whan the mele is sakked and ybounde</w:t>
      </w:r>
      <w:r>
        <w:br/>
        <w:t>Riverside Context: And whan the mele is sakked and ybounde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The Knight's Tale 1146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loved hir first, and tolde thee my wo</w:t>
      </w:r>
      <w:r>
        <w:br/>
        <w:t>Riverside Context: I loved hire first and tolde thee my wo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1166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which his song ful ofte is “Weilaway!”</w:t>
      </w:r>
      <w:r>
        <w:br/>
        <w:t>Riverside Context: For which his song ful ofte is weylaway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1182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is nat couched° as it oghte be;</w:t>
      </w:r>
      <w:r>
        <w:br/>
        <w:t>Riverside Context: This is nat couched as it oghte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1103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That° in min hede ymarked° is—</w:t>
      </w:r>
      <w:r>
        <w:br/>
        <w:t>Riverside Context: That in myn hed ymarked ys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Manciple's Tale 156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worthy Phebus dooth all that he can</w:t>
      </w:r>
      <w:r>
        <w:br/>
        <w:t>Riverside Context: This worthy Phebus dooth al that he kan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939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Fro Boloigne is this erl of Panik come</w:t>
      </w:r>
      <w:r>
        <w:br/>
        <w:t>Riverside Context: Fro Boloigne is this Erl of Panyk come</w:t>
      </w:r>
      <w:r>
        <w:br/>
        <w:t>==================================================</w:t>
        <w:br/>
      </w:r>
    </w:p>
    <w:p>
      <w:r>
        <w:rPr>
          <w:b/>
        </w:rPr>
        <w:t>Exception: fortuned</w:t>
      </w:r>
      <w:r>
        <w:br/>
        <w:t>Headword: fortunen</w:t>
      </w:r>
      <w:r>
        <w:br/>
        <w:t>Tag: v%pt_pl</w:t>
      </w:r>
      <w:r>
        <w:br/>
        <w:t>Line: Book of the Duchess 288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Suche mervailes fortuned than)°</w:t>
      </w:r>
      <w:r>
        <w:br/>
        <w:t>Riverside Context: Suche marvayles fortuned than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791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of thy wo is no curacioun.</w:t>
      </w:r>
      <w:r>
        <w:br/>
        <w:t>Riverside Context: That of thi wo is no curacioun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v%pt_3</w:t>
      </w:r>
      <w:r>
        <w:br/>
        <w:t>Line: The Monk's Tale 2256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Office° of wommen, and to wood° she wente;</w:t>
      </w:r>
      <w:r>
        <w:br/>
        <w:t>Riverside Context: Office of wommen and to wode she wente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v%pr_pl</w:t>
      </w:r>
      <w:r>
        <w:br/>
        <w:t>Line: The Franklin's Tale 1146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Somtime hath semed come a grim leoun;</w:t>
      </w:r>
      <w:r>
        <w:br/>
        <w:t>Riverside Context: Somtyme hath semed come a grym leoun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729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“Now set a cas, the hardest is, ywis</w:t>
      </w:r>
      <w:r>
        <w:br/>
        <w:t>Riverside Context: Now sette a caas the hardest is ywys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Manciple's Tale 252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al thy waiting,° blered° is thin eye</w:t>
      </w:r>
      <w:r>
        <w:br/>
        <w:t>Riverside Context: For al thy waityng blered is thyn 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 492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“That, of this thing that ye han hight me here</w:t>
      </w:r>
      <w:r>
        <w:br/>
        <w:t>Riverside Context: That of this thyng that ye han hight me here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423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this the verray mede of your beheste?</w:t>
      </w:r>
      <w:r>
        <w:br/>
        <w:t>Riverside Context: Is this the verray mede of youre byheeste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v%pr_3</w:t>
      </w:r>
      <w:r>
        <w:br/>
        <w:t>Line: Troilus and Criseyde; Book III 61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seide, “God do bote on alle sike!</w:t>
      </w:r>
      <w:r>
        <w:br/>
        <w:t>Riverside Context: And seyde God do boot on alle syke</w:t>
      </w:r>
      <w:r>
        <w:br/>
        <w:t>==================================================</w:t>
        <w:br/>
      </w:r>
    </w:p>
    <w:p>
      <w:r>
        <w:rPr>
          <w:b/>
        </w:rPr>
        <w:t>Exception: come</w:t>
      </w:r>
      <w:r>
        <w:br/>
        <w:t>Headword: comen</w:t>
      </w:r>
      <w:r>
        <w:br/>
        <w:t>Tag: v%pr_3</w:t>
      </w:r>
      <w:r>
        <w:br/>
        <w:t>Line: The Merchant's Tale 1830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Er time come that I wil doun descende.°</w:t>
      </w:r>
      <w:r>
        <w:br/>
        <w:t>Riverside Context: Er tyme come that I wil doun descende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610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My witte is foly, my day is nighte</w:t>
      </w:r>
      <w:r>
        <w:br/>
        <w:t>Riverside Context: My wyt ys foly my day ys nyght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 31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herkeneth, as the story wol devise</w:t>
      </w:r>
      <w:r>
        <w:br/>
        <w:t>Riverside Context: That herkneth as the storie wol devise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52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why the cause is, noght wot° I.</w:t>
      </w:r>
      <w:r>
        <w:br/>
        <w:t>Riverside Context: But why the cause is noght wot I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39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ther is phisicien but° one</w:t>
      </w:r>
      <w:r>
        <w:br/>
        <w:t>Riverside Context: For there is phisicien but oon</w:t>
      </w:r>
      <w:r>
        <w:br/>
        <w:t>==================================================</w:t>
        <w:br/>
      </w:r>
    </w:p>
    <w:p>
      <w:r>
        <w:rPr>
          <w:b/>
        </w:rPr>
        <w:t>Exception: birafte</w:t>
      </w:r>
      <w:r>
        <w:br/>
        <w:t>Headword: bireven</w:t>
      </w:r>
      <w:r>
        <w:br/>
        <w:t>Tag: v%pt_3</w:t>
      </w:r>
      <w:r>
        <w:br/>
        <w:t>Line: The Franklin's Tale 1400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at Cartage birafte° hirself hir° lif?</w:t>
      </w:r>
      <w:r>
        <w:br/>
        <w:t>Riverside Context: That at Cartage birafte hirself hir lyf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449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ay the ner the fir, the hotter is</w:t>
      </w:r>
      <w:r>
        <w:br/>
        <w:t>Riverside Context: For ay the ner the fir the hotter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1798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Night with his mantel, that is derk and rude,°</w:t>
      </w:r>
      <w:r>
        <w:br/>
        <w:t>Riverside Context: Night with his mantel that is derk and rude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II 1565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love of God, and lat us faste go</w:t>
      </w:r>
      <w:r>
        <w:br/>
        <w:t>Riverside Context: For love of God and lat us faste go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Shipman's Tale 268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It shal be doon, right as ye wol devise.°</w:t>
      </w:r>
      <w:r>
        <w:br/>
        <w:t>Riverside Context: It shal be doon right as ye wol devyse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1545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Allas! ybroght is to confusioun</w:t>
      </w:r>
      <w:r>
        <w:br/>
        <w:t>Riverside Context: Allas ybroght is to confusioun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House of Fame 662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Wol that I bere thee to a place</w:t>
      </w:r>
      <w:r>
        <w:br/>
        <w:t>Riverside Context: Wol that I bere the to a place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56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Gernade at the sege eek hadde he be</w:t>
      </w:r>
      <w:r>
        <w:br/>
        <w:t>Riverside Context: In Gernade at the seege eek hadde he be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III 24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Algates, hem that ye wol sette afire</w:t>
      </w:r>
      <w:r>
        <w:br/>
        <w:t>Riverside Context: Algates hem that ye wol sette afyre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The Canon's Yeoman's Tale 1331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thanne seid the chanon, “Lat us gon</w:t>
      </w:r>
      <w:r>
        <w:br/>
        <w:t>Riverside Context: And thanne seyde the chanoun Lat us gon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Squire's Tale 242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Of which right now ye han yourselven herd.</w:t>
      </w:r>
      <w:r>
        <w:br/>
        <w:t>Riverside Context: Of which right now ye han youreselven herd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Merchant's Tale 1864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no lives° creature</w:t>
      </w:r>
      <w:r>
        <w:br/>
        <w:t>Riverside Context: This is to seyn no lyves creature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General Prologue 771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wel I woot, as ye goon by the weye</w:t>
      </w:r>
      <w:r>
        <w:br/>
        <w:t>Riverside Context: And wel I woot as ye goon by the weye</w:t>
      </w:r>
      <w:r>
        <w:br/>
        <w:t>==================================================</w:t>
        <w:br/>
      </w:r>
    </w:p>
    <w:p>
      <w:r>
        <w:rPr>
          <w:b/>
        </w:rPr>
        <w:t>Exception: paste</w:t>
      </w:r>
      <w:r>
        <w:br/>
        <w:t>Headword: passen</w:t>
      </w:r>
      <w:r>
        <w:br/>
        <w:t>Tag: v%pt_3</w:t>
      </w:r>
      <w:r>
        <w:br/>
        <w:t>Line: Troilus and Criseyde; Book II 1260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bekked on Pandare, and forth he paste.</w:t>
      </w:r>
      <w:r>
        <w:br/>
        <w:t>Riverside Context: And bekked on Pandare and forth he paste</w:t>
      </w:r>
      <w:r>
        <w:br/>
        <w:t>==================================================</w:t>
        <w:br/>
      </w:r>
    </w:p>
    <w:p>
      <w:r>
        <w:rPr>
          <w:b/>
        </w:rPr>
        <w:t>Exception: hied</w:t>
      </w:r>
      <w:r>
        <w:br/>
        <w:t>Headword: hien</w:t>
      </w:r>
      <w:r>
        <w:br/>
        <w:t>Tag: v%pt_pl</w:t>
      </w:r>
      <w:r>
        <w:br/>
        <w:t>Line: Book of the Duchess 363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And hied hem° to the forest faste</w:t>
      </w:r>
      <w:r>
        <w:br/>
        <w:t>Riverside Context: And hyed hem to the forest faste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House of Fame 320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“O Eneas! what wil ye do?</w:t>
      </w:r>
      <w:r>
        <w:br/>
        <w:t>Riverside Context: O Eneas what wol ye doo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v%pr_pl</w:t>
      </w:r>
      <w:r>
        <w:br/>
        <w:t>Line: The Clerk's Tale 631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Now sey they thus, ‘Whan Walter is agoon</w:t>
      </w:r>
      <w:r>
        <w:br/>
        <w:t>Riverside Context: Now sey they thus Whan Walter is agon</w:t>
      </w:r>
      <w:r>
        <w:br/>
        <w:t>==================================================</w:t>
        <w:br/>
      </w:r>
    </w:p>
    <w:p>
      <w:r>
        <w:rPr>
          <w:b/>
        </w:rPr>
        <w:t>Exception: yelde</w:t>
      </w:r>
      <w:r>
        <w:br/>
        <w:t>Headword: yelden</w:t>
      </w:r>
      <w:r>
        <w:br/>
        <w:t>Tag: v%pr_3</w:t>
      </w:r>
      <w:r>
        <w:br/>
        <w:t>Line: The Summoner's Tale 2177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yelde yow!° adoun in your village</w:t>
      </w:r>
      <w:r>
        <w:br/>
        <w:t>Riverside Context: God yelde yow adoun in youre village</w:t>
      </w:r>
      <w:r>
        <w:br/>
        <w:t>==================================================</w:t>
        <w:br/>
      </w:r>
    </w:p>
    <w:p>
      <w:r>
        <w:rPr>
          <w:b/>
        </w:rPr>
        <w:t>Exception: cesse</w:t>
      </w:r>
      <w:r>
        <w:br/>
        <w:t>Headword: cesen</w:t>
      </w:r>
      <w:r>
        <w:br/>
        <w:t>Tag: v%pr_3</w:t>
      </w:r>
      <w:r>
        <w:br/>
        <w:t>Line: Troilus and Criseyde; Book II 1388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Ful lightly, cesse wind, it wol arise;</w:t>
      </w:r>
      <w:r>
        <w:br/>
        <w:t>Riverside Context: Ful lightly cesse wynd it wol aryse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Knight's Tale 2759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certeinly, ther nature wol nat wirche</w:t>
      </w:r>
      <w:r>
        <w:br/>
        <w:t>Riverside Context: And certeinly ther Nature wol nat wirche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Troilus and Criseyde; Book III 671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win anon, and whan so that yow leste</w:t>
      </w:r>
      <w:r>
        <w:br/>
        <w:t>Riverside Context: The wyn anon and whan so that yow leste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Knight's Tale 1835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woot yourself, she may not wedden two</w:t>
      </w:r>
      <w:r>
        <w:br/>
        <w:t>Riverside Context: Ye woot yourself she may nat wedden two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Pardoner's Tale 940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Whan that the soul shal fro the body passe</w:t>
      </w:r>
      <w:r>
        <w:br/>
        <w:t>Riverside Context: Whan that the soule shal fro the body passe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2601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¶Ther is namore to seyn, but west and est</w:t>
      </w:r>
      <w:r>
        <w:br/>
        <w:t>Riverside Context: Ther is namoore to seyn but west and est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Clerk's Tale 231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child may doon to fadres reverence.</w:t>
      </w:r>
      <w:r>
        <w:br/>
        <w:t>Riverside Context: That child may doon to fadres reverence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Physician's Tale 89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whoso doth, a traitour is certein.</w:t>
      </w:r>
      <w:r>
        <w:br/>
        <w:t>Riverside Context: For whoso dooth a traitour is certeyn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582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knowe what is the peine of deth therby;°</w:t>
      </w:r>
      <w:r>
        <w:br/>
        <w:t>Riverside Context: I knowe what is the peyne of deeth therby</w:t>
      </w:r>
      <w:r>
        <w:br/>
        <w:t>==================================================</w:t>
        <w:br/>
      </w:r>
    </w:p>
    <w:p>
      <w:r>
        <w:rPr>
          <w:b/>
        </w:rPr>
        <w:t>Exception: overspradde</w:t>
      </w:r>
      <w:r>
        <w:br/>
        <w:t>Headword: overspreden</w:t>
      </w:r>
      <w:r>
        <w:br/>
        <w:t>Tag: v%pt_3</w:t>
      </w:r>
      <w:r>
        <w:br/>
        <w:t>Line: The General Prologue 678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therwith he his shuldres overspradde;</w:t>
      </w:r>
      <w:r>
        <w:br/>
        <w:t>Riverside Context: And therwith he his shuldres overspradde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The Franklin's Tale 1217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“Go we than soup,”° quod he, “as for the beste;</w:t>
      </w:r>
      <w:r>
        <w:br/>
        <w:t>Riverside Context: Go we thanne soupe quod he as for the beste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Clerk's Tale 349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“That, sith it shal be doon in hastif wise,°</w:t>
      </w:r>
      <w:r>
        <w:br/>
        <w:t>Riverside Context: That sith it shal be doon in hastif wyse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Wife of Bath's Prologue 491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God it woot,° he sat ful ofte and song</w:t>
      </w:r>
      <w:r>
        <w:br/>
        <w:t>Riverside Context: For God it woot he sat ful ofte and song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Pardoner's Tale 796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Shal renne to the toune, and that ful swithe,°</w:t>
      </w:r>
      <w:r>
        <w:br/>
        <w:t>Riverside Context: Shal renne to the town and that ful swithe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1606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al and som,° ther is namoor to sein.”</w:t>
      </w:r>
      <w:r>
        <w:br/>
        <w:t>Riverside Context: This al and som ther is namoore to seyn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2083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whan he wiste it may noon other be</w:t>
      </w:r>
      <w:r>
        <w:br/>
        <w:t>Riverside Context: For whan he wiste it may noon oother be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847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Now good thrift have he, wherso that he be!</w:t>
      </w:r>
      <w:r>
        <w:br/>
        <w:t>Riverside Context: Now good thrift have he wherso that he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Miller's Tale 3706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lik a turtel° trewe is my moorninge;</w:t>
      </w:r>
      <w:r>
        <w:br/>
        <w:t>Riverside Context: That lik a turtel trewe is my moornynge</w:t>
      </w:r>
      <w:r>
        <w:br/>
        <w:t>==================================================</w:t>
        <w:br/>
      </w:r>
    </w:p>
    <w:p>
      <w:r>
        <w:rPr>
          <w:b/>
        </w:rPr>
        <w:t>Exception: cleped</w:t>
      </w:r>
      <w:r>
        <w:br/>
        <w:t>Headword: clepen</w:t>
      </w:r>
      <w:r>
        <w:br/>
        <w:t>Tag: v%pt_pl</w:t>
      </w:r>
      <w:r>
        <w:br/>
        <w:t>Line: The Miller's Tale 3761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Until a smith° men cleped daun° Gerveis</w:t>
      </w:r>
      <w:r>
        <w:br/>
        <w:t>Riverside Context: Until a smyth men cleped daun Gerveys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730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every kindly thing° that is</w:t>
      </w:r>
      <w:r>
        <w:br/>
        <w:t>Riverside Context: That every kyndely thyng that is</w:t>
      </w:r>
      <w:r>
        <w:br/>
        <w:t>==================================================</w:t>
        <w:br/>
      </w:r>
    </w:p>
    <w:p>
      <w:r>
        <w:rPr>
          <w:b/>
        </w:rPr>
        <w:t>Exception: greve</w:t>
      </w:r>
      <w:r>
        <w:br/>
        <w:t>Headword: greven</w:t>
      </w:r>
      <w:r>
        <w:br/>
        <w:t>Tag: v%pr_3</w:t>
      </w:r>
      <w:r>
        <w:br/>
        <w:t>Line: The Physician's Tale 186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By witness, lord, so that° it nat yow greve.°</w:t>
      </w:r>
      <w:r>
        <w:br/>
        <w:t>Riverside Context: By witnesse lord so that it nat yow greeve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Miller's Tale 3716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Than kisse me, sin it may be no bet</w:t>
      </w:r>
      <w:r>
        <w:br/>
        <w:t>Riverside Context: Thanne kysse me syn it may be no bet</w:t>
      </w:r>
      <w:r>
        <w:br/>
        <w:t>==================================================</w:t>
        <w:br/>
      </w:r>
    </w:p>
    <w:p>
      <w:r>
        <w:rPr>
          <w:b/>
        </w:rPr>
        <w:t>Exception: helpe</w:t>
      </w:r>
      <w:r>
        <w:br/>
        <w:t>Headword: helpen</w:t>
      </w:r>
      <w:r>
        <w:br/>
        <w:t>Tag: v%pr_3</w:t>
      </w:r>
      <w:r>
        <w:br/>
        <w:t>Line: The Nun's Priest's Tale 3408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Yet sholde° I seyn (as wis God helpe° me)</w:t>
      </w:r>
      <w:r>
        <w:br/>
        <w:t>Riverside Context: Yet sholde I seyn as wys God helpe me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Franklin's Tale 1108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Of this matere he dorste° no word seyn.</w:t>
      </w:r>
      <w:r>
        <w:br/>
        <w:t>Riverside Context: Of this matere he dorste no word seyn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Merchant's Tale 2383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han som glimsing° and no parfit sighte.</w:t>
      </w:r>
      <w:r>
        <w:br/>
        <w:t>Riverside Context: Ye han som glymsyng and no parfit sighte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Troilus and Criseyde; Book II 1740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wol ye bothe seyn, whan ye ben oon.</w:t>
      </w:r>
      <w:r>
        <w:br/>
        <w:t>Riverside Context: That wol ye bothe seyn whan ye ben 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973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My gerdon° is but bresting° of min herte;</w:t>
      </w:r>
      <w:r>
        <w:br/>
        <w:t>Riverside Context: My gerdon is but brestyng of myn herte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Knight's Tale 2531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Him for to seen, and doon heigh reverence</w:t>
      </w:r>
      <w:r>
        <w:br/>
        <w:t>Riverside Context: Hym for to seen and doon heigh reverence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Manciple's Tale 343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 jangler° is to God abhominable;</w:t>
      </w:r>
      <w:r>
        <w:br/>
        <w:t>Riverside Context: A jangler is to God abhomynable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2055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worldly joye may nat alwey dure°</w:t>
      </w:r>
      <w:r>
        <w:br/>
        <w:t>Riverside Context: But worldly joye may nat alwey dure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428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“But whider is thy reed,” quod Troilus</w:t>
      </w:r>
      <w:r>
        <w:br/>
        <w:t>Riverside Context: But whider is thi reed quod Troilus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915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Ye knowe eek how it is your owne knight</w:t>
      </w:r>
      <w:r>
        <w:br/>
        <w:t>Riverside Context: Ye knowe ek how it is youre owen knyght</w:t>
      </w:r>
      <w:r>
        <w:br/>
        <w:t>==================================================</w:t>
        <w:br/>
      </w:r>
    </w:p>
    <w:p>
      <w:r>
        <w:rPr>
          <w:b/>
        </w:rPr>
        <w:t>Exception: cam</w:t>
      </w:r>
      <w:r>
        <w:br/>
        <w:t>Headword: comen</w:t>
      </w:r>
      <w:r>
        <w:br/>
        <w:t>Tag: v%pt_pl</w:t>
      </w:r>
      <w:r>
        <w:br/>
        <w:t>Line: The Pardoner's Tale 671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It was me told,° er ye cam heer, two houres;</w:t>
      </w:r>
      <w:r>
        <w:br/>
        <w:t>Riverside Context: It was me toold er ye cam heer two houres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132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My wit is for to arede it al to lene;</w:t>
      </w:r>
      <w:r>
        <w:br/>
        <w:t>Riverside Context: My wit is for t arede it al to leene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Second Nun's Tale 505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“It is a shame that the peple shal</w:t>
      </w:r>
      <w:r>
        <w:br/>
        <w:t>Riverside Context: It is a shame that the peple shal</w:t>
      </w:r>
      <w:r>
        <w:br/>
        <w:t>==================================================</w:t>
        <w:br/>
      </w:r>
    </w:p>
    <w:p>
      <w:r>
        <w:rPr>
          <w:b/>
        </w:rPr>
        <w:t>Exception: coste</w:t>
      </w:r>
      <w:r>
        <w:br/>
        <w:t>Headword: costen</w:t>
      </w:r>
      <w:r>
        <w:br/>
        <w:t>Tag: v%pt_3</w:t>
      </w:r>
      <w:r>
        <w:br/>
        <w:t>Line: Sir Thopas 735</w:t>
      </w:r>
      <w:r>
        <w:br/>
        <w:t>Oxford Filename: data/oxford_txts/Thop_oxford.txt</w:t>
      </w:r>
      <w:r>
        <w:br/>
        <w:t>Riverside Filename: data/riverside_cats/Thop_riv.cat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    That coste many a jane.°</w:t>
      </w:r>
      <w:r>
        <w:br/>
        <w:t>Riverside Context: That coste many a jane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Nun's Priest's Tale 3038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ye han herd the dede man devise;°</w:t>
      </w:r>
      <w:r>
        <w:br/>
        <w:t>Riverside Context: As ye han herd the dede man devyse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Shipman's Tale 215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Quod she, “what, sir, how longe wol ye faste?</w:t>
      </w:r>
      <w:r>
        <w:br/>
        <w:t>Riverside Context: Quod she What sire how longe wol ye faste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1782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¶And shortly, whan his ire is thus agoon</w:t>
      </w:r>
      <w:r>
        <w:br/>
        <w:t>Riverside Context: And shortly whan his ire is thus agoon</w:t>
      </w:r>
      <w:r>
        <w:br/>
        <w:t>==================================================</w:t>
        <w:br/>
      </w:r>
    </w:p>
    <w:p>
      <w:r>
        <w:rPr>
          <w:b/>
        </w:rPr>
        <w:t>Exception: it</w:t>
      </w:r>
      <w:r>
        <w:br/>
        <w:t>Headword: witen</w:t>
      </w:r>
      <w:r>
        <w:br/>
        <w:t>Tag: v%pr_3</w:t>
      </w:r>
      <w:r>
        <w:br/>
        <w:t>Line: Troilus and Criseyde; Book II 1627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mene, Ector? or woot it Troilus?”</w:t>
      </w:r>
      <w:r>
        <w:br/>
        <w:t>Riverside Context: I meene Ector or woot it Troilus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III 311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Hir love, and seith that other wol she non</w:t>
      </w:r>
      <w:r>
        <w:br/>
        <w:t>Riverside Context: Hire love and seith that other wol she non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Wife of Bath's Prologue 200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woot° wel what I mene of this, pardee!°</w:t>
      </w:r>
      <w:r>
        <w:br/>
        <w:t>Riverside Context: Ye woot wel what I meene of this pardee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IV 1493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fro my brest it wol my soule rende;</w:t>
      </w:r>
      <w:r>
        <w:br/>
        <w:t>Riverside Context: That fro my brest it wol my soule rende</w:t>
      </w:r>
      <w:r>
        <w:br/>
        <w:t>==================================================</w:t>
        <w:br/>
      </w:r>
    </w:p>
    <w:p>
      <w:r>
        <w:rPr>
          <w:b/>
        </w:rPr>
        <w:t>Exception: avaunce</w:t>
      </w:r>
      <w:r>
        <w:br/>
        <w:t>Headword: avauncen</w:t>
      </w:r>
      <w:r>
        <w:br/>
        <w:t>Tag: v%pr_3</w:t>
      </w:r>
      <w:r>
        <w:br/>
        <w:t>Line: Troilus and Criseyde; Book III 1386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every lover in his trouthe avaunce!</w:t>
      </w:r>
      <w:r>
        <w:br/>
        <w:t>Riverside Context: And every lovere in his trouthe avaunce</w:t>
      </w:r>
      <w:r>
        <w:br/>
        <w:t>==================================================</w:t>
        <w:br/>
      </w:r>
    </w:p>
    <w:p>
      <w:r>
        <w:rPr>
          <w:b/>
        </w:rPr>
        <w:t>Exception: touchede</w:t>
      </w:r>
      <w:r>
        <w:br/>
        <w:t>Headword: touchen</w:t>
      </w:r>
      <w:r>
        <w:br/>
        <w:t>Tag: v%pt_3</w:t>
      </w:r>
      <w:r>
        <w:br/>
        <w:t>Line: The Knight's Tale 2561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¶The vois of peple touchede the hevene</w:t>
      </w:r>
      <w:r>
        <w:br/>
        <w:t>Riverside Context: The voys of peple touchede the hevene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III 1059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 hope I that he shal, for he best may;</w:t>
      </w:r>
      <w:r>
        <w:br/>
        <w:t>Riverside Context: So hope I that he shal for he best may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1219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 which to telle in short is min entente</w:t>
      </w:r>
      <w:r>
        <w:br/>
        <w:t>Riverside Context: Of which to telle in short is myn entente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Clerk's Tale 351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sey this, be ye redy° with good herte</w:t>
      </w:r>
      <w:r>
        <w:br/>
        <w:t>Riverside Context: I seye this be ye redy with good herte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Pardoner's Tale 591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Hasard is verray° moder of lesinges,°</w:t>
      </w:r>
      <w:r>
        <w:br/>
        <w:t>Riverside Context: Hasard is verray mooder of lesynges</w:t>
      </w:r>
      <w:r>
        <w:br/>
        <w:t>==================================================</w:t>
        <w:br/>
      </w:r>
    </w:p>
    <w:p>
      <w:r>
        <w:rPr>
          <w:b/>
        </w:rPr>
        <w:t>Exception: yelde</w:t>
      </w:r>
      <w:r>
        <w:br/>
        <w:t>Headword: yelden</w:t>
      </w:r>
      <w:r>
        <w:br/>
        <w:t>Tag: v%pr_3</w:t>
      </w:r>
      <w:r>
        <w:br/>
        <w:t>Line: The Summoner's Tale 1772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“Thomas,” quod he, “God yelde° yow, ful ofte</w:t>
      </w:r>
      <w:r>
        <w:br/>
        <w:t>Riverside Context: Thomas quod he God yelde yow Ful ofte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1638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may no man han parfit° blisses two</w:t>
      </w:r>
      <w:r>
        <w:br/>
        <w:t>Riverside Context: Ther may no man han parfite blisses two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1452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Acursed be thy coming into Troye</w:t>
      </w:r>
      <w:r>
        <w:br/>
        <w:t>Riverside Context: Acorsed be thi comyng into Troye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Book of the Duchess 91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wher° my lord, my love, be deed?</w:t>
      </w:r>
      <w:r>
        <w:br/>
        <w:t>Riverside Context: And wher my lord my love be deed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1631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Another day shal torne us alle to joye.</w:t>
      </w:r>
      <w:r>
        <w:br/>
        <w:t>Riverside Context: Another day shal torne us alle to joie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v%inf</w:t>
      </w:r>
      <w:r>
        <w:br/>
        <w:t>Line: The Summoner's Tale 2042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thus he did don sleen hem° alle three.</w:t>
      </w:r>
      <w:r>
        <w:br/>
        <w:t>Riverside Context: And thus he dide doon sleen hem alle thre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Parliament of Fowls 431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pray to you this be my jugement</w:t>
      </w:r>
      <w:r>
        <w:br/>
        <w:t>Riverside Context: I preye to yow this be my jugement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Troilus and Criseyde; Book II 1646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“But wel ye woot, the chaumbre is but lite</w:t>
      </w:r>
      <w:r>
        <w:br/>
        <w:t>Riverside Context: But wel ye woot the chaumbre is but lite</w:t>
      </w:r>
      <w:r>
        <w:br/>
        <w:t>==================================================</w:t>
        <w:br/>
      </w:r>
    </w:p>
    <w:p>
      <w:r>
        <w:rPr>
          <w:b/>
        </w:rPr>
        <w:t>Exception: like</w:t>
      </w:r>
      <w:r>
        <w:br/>
        <w:t>Headword: liken</w:t>
      </w:r>
      <w:r>
        <w:br/>
        <w:t>Tag: v%pr_3</w:t>
      </w:r>
      <w:r>
        <w:br/>
        <w:t>Line: Troilus and Criseyde; Book I 829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whom Pandare answerde, “If thee like</w:t>
      </w:r>
      <w:r>
        <w:br/>
        <w:t>Riverside Context: To whom Pandare answered If the like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422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this your reed, is this my blisful cas?</w:t>
      </w:r>
      <w:r>
        <w:br/>
        <w:t>Riverside Context: Is this youre reed Is this my blisful cas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2368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Arcite unto the temple walked is</w:t>
      </w:r>
      <w:r>
        <w:br/>
        <w:t>Riverside Context: Arcite unto the temple walked is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845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set amiddes of these three</w:t>
      </w:r>
      <w:r>
        <w:br/>
        <w:t>Riverside Context: Ys set amyddys of these three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Wife of Bath's Prologue 518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Therafter wol we crie al day and crave.</w:t>
      </w:r>
      <w:r>
        <w:br/>
        <w:t>Riverside Context: Therafter wol we crie al day and crave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Prioress' Tale 561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this to yow a thing that is honest,°</w:t>
      </w:r>
      <w:r>
        <w:br/>
        <w:t>Riverside Context: Is this to yow a thyng that is honest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Merchant's Tale 1460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woot myselven best what I may do.</w:t>
      </w:r>
      <w:r>
        <w:br/>
        <w:t>Riverside Context: I woot myselven best what I may do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73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wol nat tarien° yow, for it is prime,°</w:t>
      </w:r>
      <w:r>
        <w:br/>
        <w:t>Riverside Context: I wol nat taryen yow for it is pryme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1459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“It is a water that is maad, I seye</w:t>
      </w:r>
      <w:r>
        <w:br/>
        <w:t>Riverside Context: It is a water that is maad I seye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325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for the harm that in the world is now</w:t>
      </w:r>
      <w:r>
        <w:br/>
        <w:t>Riverside Context: And for the harm that in the werld is now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V 905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Han yeven Antenor for yow anoon</w:t>
      </w:r>
      <w:r>
        <w:br/>
        <w:t>Riverside Context: Han yeven Antenor for yow anon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The Knight's Tale 2208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Now comth the point, and herkneth if yow leste.</w:t>
      </w:r>
      <w:r>
        <w:br/>
        <w:t>Riverside Context: Now cometh the point and herkneth if yow leste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 382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I have seid, your beste is to do so.</w:t>
      </w:r>
      <w:r>
        <w:br/>
        <w:t>Riverside Context: As I have seyd youre beste is to do soo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Manciple's Tale 159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no man sholde han put him° from hir grace.°</w:t>
      </w:r>
      <w:r>
        <w:br/>
        <w:t>Riverside Context: That no man sholde han put hym from hir grace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V 394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we han lad, and forth the time drive;</w:t>
      </w:r>
      <w:r>
        <w:br/>
        <w:t>Riverside Context: That we han led and forth the tyme dryve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Troilus and Criseyde; Book III 321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 wonder is, so God me sende hele</w:t>
      </w:r>
      <w:r>
        <w:br/>
        <w:t>Riverside Context: No wonder is so God me sende hele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980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“Is this your wil,” quod she, “and sey ye thus?</w:t>
      </w:r>
      <w:r>
        <w:br/>
        <w:t>Riverside Context: Is this youre wyl quod she and sey ye thus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1788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may be cleped° a god for his miracles;</w:t>
      </w:r>
      <w:r>
        <w:br/>
        <w:t>Riverside Context: He may be cleped a god for his myracles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Nun's Priest's Tale 3206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woot that worldly joye is sone ago;°</w:t>
      </w:r>
      <w:r>
        <w:br/>
        <w:t>Riverside Context: God woot that worldly joye is soone ago</w:t>
      </w:r>
      <w:r>
        <w:br/>
        <w:t>==================================================</w:t>
        <w:br/>
      </w:r>
    </w:p>
    <w:p>
      <w:r>
        <w:rPr>
          <w:b/>
        </w:rPr>
        <w:t>Exception: say</w:t>
      </w:r>
      <w:r>
        <w:br/>
        <w:t>Headword: seien</w:t>
      </w:r>
      <w:r>
        <w:br/>
        <w:t>Tag: v%inf</w:t>
      </w:r>
      <w:r>
        <w:br/>
        <w:t>Line: Book of the Duchess 1181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¶“Now have I told thee, soth to say</w:t>
      </w:r>
      <w:r>
        <w:br/>
        <w:t>Riverside Context: Now have I told thee soth to say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210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 all the ordres foure is noon that can</w:t>
      </w:r>
      <w:r>
        <w:br/>
        <w:t>Riverside Context: In alle the ordres foure is noon that kan</w:t>
      </w:r>
      <w:r>
        <w:br/>
        <w:t>==================================================</w:t>
        <w:br/>
      </w:r>
    </w:p>
    <w:p>
      <w:r>
        <w:rPr>
          <w:b/>
        </w:rPr>
        <w:t>Exception: knewe</w:t>
      </w:r>
      <w:r>
        <w:br/>
        <w:t>Headword: knouen</w:t>
      </w:r>
      <w:r>
        <w:br/>
        <w:t>Tag: v%pt_3</w:t>
      </w:r>
      <w:r>
        <w:br/>
        <w:t>Line: Troilus and Criseyde; Book III 1696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Gan for to aproche, as they by signes knewe</w:t>
      </w:r>
      <w:r>
        <w:br/>
        <w:t>Riverside Context: Gan for t aproche as they by sygnes knewe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IV 629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if thee list here sterven as a wrecche</w:t>
      </w:r>
      <w:r>
        <w:br/>
        <w:t>Riverside Context: And if the list here sterven as a wrecche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v%pr_pl</w:t>
      </w:r>
      <w:r>
        <w:br/>
        <w:t>Line: The Canon's Yeoman's Tale 884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evermore, wher that ever° they goon</w:t>
      </w:r>
      <w:r>
        <w:br/>
        <w:t>Riverside Context: And everemoore where that evere they goon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Wife of Bath's Prologue 283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Til we be fast,° and than we wol hem shewe;</w:t>
      </w:r>
      <w:r>
        <w:br/>
        <w:t>Riverside Context: Til we be fast and thanne we wol hem shewe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290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goldlees° for to be, it is no game.°</w:t>
      </w:r>
      <w:r>
        <w:br/>
        <w:t>Riverside Context: But goldlees for to be it is no game</w:t>
      </w:r>
      <w:r>
        <w:br/>
        <w:t>==================================================</w:t>
        <w:br/>
      </w:r>
    </w:p>
    <w:p>
      <w:r>
        <w:rPr>
          <w:b/>
        </w:rPr>
        <w:t>Exception: bit</w:t>
      </w:r>
      <w:r>
        <w:br/>
        <w:t>Headword: bidden</w:t>
      </w:r>
      <w:r>
        <w:br/>
        <w:t>Tag: v%pr_3</w:t>
      </w:r>
      <w:r>
        <w:br/>
        <w:t>Line: The Merchant's Tale 1377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Suffre° thy wives tonge, as Caton° bit;°</w:t>
      </w:r>
      <w:r>
        <w:br/>
        <w:t>Riverside Context: Suffre thy wyves tonge as Catoun bit</w:t>
      </w:r>
      <w:r>
        <w:br/>
        <w:t>==================================================</w:t>
        <w:br/>
      </w:r>
    </w:p>
    <w:p>
      <w:r>
        <w:rPr>
          <w:b/>
        </w:rPr>
        <w:t>Exception: arn</w:t>
      </w:r>
      <w:r>
        <w:br/>
        <w:t>Headword: ben</w:t>
      </w:r>
      <w:r>
        <w:br/>
        <w:t>Tag: v%pr_pl</w:t>
      </w:r>
      <w:r>
        <w:br/>
        <w:t>Line: The Clerk's Tale 342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Thise arn the wordes that the markis sayde</w:t>
      </w:r>
      <w:r>
        <w:br/>
        <w:t>Riverside Context: Thise arn the wordes that the markys sayde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v%pt_3</w:t>
      </w:r>
      <w:r>
        <w:br/>
        <w:t>Line: Troilus and Criseyde; Book V 649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al his sorwe he to the moone tolde;</w:t>
      </w:r>
      <w:r>
        <w:br/>
        <w:t>Riverside Context: And al his sorwe he to the moone tolde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 192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might han wondred upon Troilus;</w:t>
      </w:r>
      <w:r>
        <w:br/>
        <w:t>Riverside Context: He myghte han wondred upon Troilus</w:t>
      </w:r>
      <w:r>
        <w:br/>
        <w:t>==================================================</w:t>
        <w:br/>
      </w:r>
    </w:p>
    <w:p>
      <w:r>
        <w:rPr>
          <w:b/>
        </w:rPr>
        <w:t>Exception: arn</w:t>
      </w:r>
      <w:r>
        <w:br/>
        <w:t>Headword: ben</w:t>
      </w:r>
      <w:r>
        <w:br/>
        <w:t>Tag: v%pr_pl</w:t>
      </w:r>
      <w:r>
        <w:br/>
        <w:t>Line: House of Fame 1008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How alle these arn set in hevene;</w:t>
      </w:r>
      <w:r>
        <w:br/>
        <w:t>Riverside Context: How alle these arn set in hevene</w:t>
      </w:r>
      <w:r>
        <w:br/>
        <w:t>==================================================</w:t>
        <w:br/>
      </w:r>
    </w:p>
    <w:p>
      <w:r>
        <w:rPr>
          <w:b/>
        </w:rPr>
        <w:t>Exception: dorste</w:t>
      </w:r>
      <w:r>
        <w:br/>
        <w:t>Headword: durren</w:t>
      </w:r>
      <w:r>
        <w:br/>
        <w:t>Tag: v%pt_1</w:t>
      </w:r>
      <w:r>
        <w:br/>
        <w:t>Line: Troilus and Criseyde; Book V 1304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Nor she to thee, and this I dorste leye</w:t>
      </w:r>
      <w:r>
        <w:br/>
        <w:t>Riverside Context: Nor she to the and this I dorste laye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Clerk's Tale 1204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Shal perce° his brest, and eek his aventaille;°</w:t>
      </w:r>
      <w:r>
        <w:br/>
        <w:t>Riverside Context: Shal perce his brest and eek his aventaille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1055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thing to come be purveied, trewely;</w:t>
      </w:r>
      <w:r>
        <w:br/>
        <w:t>Riverside Context: That thing to come be purveyd trewely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Knight's Tale 1768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Wol helpe himself in love, if that he can</w:t>
      </w:r>
      <w:r>
        <w:br/>
        <w:t>Riverside Context: Wol helpe hymself in love if that he kan</w:t>
      </w:r>
      <w:r>
        <w:br/>
        <w:t>==================================================</w:t>
        <w:br/>
      </w:r>
    </w:p>
    <w:p>
      <w:r>
        <w:rPr>
          <w:b/>
        </w:rPr>
        <w:t>Exception: shewe</w:t>
      </w:r>
      <w:r>
        <w:br/>
        <w:t>Headword: sheuen</w:t>
      </w:r>
      <w:r>
        <w:br/>
        <w:t>Tag: v%pr_3</w:t>
      </w:r>
      <w:r>
        <w:br/>
        <w:t>Line: The Canon's Yeoman's Tale 916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Though that the feend noght in our sighte him shewe</w:t>
      </w:r>
      <w:r>
        <w:br/>
        <w:t>Riverside Context: Though that the feend noght in oure sighte hym shewe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Friar's Tale 1466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It is no wonder thing thogh it be so;</w:t>
      </w:r>
      <w:r>
        <w:br/>
        <w:t>Riverside Context: It is no wonder thyng thogh it be so</w:t>
      </w:r>
      <w:r>
        <w:br/>
        <w:t>==================================================</w:t>
        <w:br/>
      </w:r>
    </w:p>
    <w:p>
      <w:r>
        <w:rPr>
          <w:b/>
        </w:rPr>
        <w:t>Exception: trikled</w:t>
      </w:r>
      <w:r>
        <w:br/>
        <w:t>Headword: triklen</w:t>
      </w:r>
      <w:r>
        <w:br/>
        <w:t>Tag: v%pt_pl</w:t>
      </w:r>
      <w:r>
        <w:br/>
        <w:t>Line: The Prioress' Tale 674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His salte teres trikled doun as rein,°</w:t>
      </w:r>
      <w:r>
        <w:br/>
        <w:t>Riverside Context: His salte teeris trikled doun as reyn</w:t>
      </w:r>
      <w:r>
        <w:br/>
        <w:t>==================================================</w:t>
        <w:br/>
      </w:r>
    </w:p>
    <w:p>
      <w:r>
        <w:rPr>
          <w:b/>
        </w:rPr>
        <w:t>Exception: stant</w:t>
      </w:r>
      <w:r>
        <w:br/>
        <w:t>Headword: stonden</w:t>
      </w:r>
      <w:r>
        <w:br/>
        <w:t>Tag: v%pr_3</w:t>
      </w:r>
      <w:r>
        <w:br/>
        <w:t>Line: Troilus and Criseyde; Book II 1392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Acheved wel, and stant withouten doute</w:t>
      </w:r>
      <w:r>
        <w:br/>
        <w:t>Riverside Context: Acheved wel and stant withouten doute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1835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Ye woot yourself, she may not wedden two</w:t>
      </w:r>
      <w:r>
        <w:br/>
        <w:t>Riverside Context: Ye woot yourself she may nat wedden two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Pardoner's Tale 783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Today, that we sholde han so fair a grace?°</w:t>
      </w:r>
      <w:r>
        <w:br/>
        <w:t>Riverside Context: Today that we sholde han so fair a grace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House of Fame 1992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I gan streighte to him goon</w:t>
      </w:r>
      <w:r>
        <w:br/>
        <w:t>Riverside Context: And I gan streghte to hym gon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v%pr_pl</w:t>
      </w:r>
      <w:r>
        <w:br/>
        <w:t>Line: The General Prologue 268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doon the sterres in the frosty night.</w:t>
      </w:r>
      <w:r>
        <w:br/>
        <w:t>Riverside Context: As doon the sterres in the frosty nyght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351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“And also think wel, that this is no gaude;</w:t>
      </w:r>
      <w:r>
        <w:br/>
        <w:t>Riverside Context: And also think wel that this is no gaude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Book of the Duchess 794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malice° hadde my corage°</w:t>
      </w:r>
      <w:r>
        <w:br/>
        <w:t>Riverside Context: That malyce hadde my corage</w:t>
      </w:r>
      <w:r>
        <w:br/>
        <w:t>==================================================</w:t>
        <w:br/>
      </w:r>
    </w:p>
    <w:p>
      <w:r>
        <w:rPr>
          <w:b/>
        </w:rPr>
        <w:t>Exception: wente</w:t>
      </w:r>
      <w:r>
        <w:br/>
        <w:t>Headword: wenden</w:t>
      </w:r>
      <w:r>
        <w:br/>
        <w:t>Tag: v%pt_1</w:t>
      </w:r>
      <w:r>
        <w:br/>
        <w:t>Line: Troilus and Criseyde; Book III 785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“Now stant it thus, that sith I fro yow wente</w:t>
      </w:r>
      <w:r>
        <w:br/>
        <w:t>Riverside Context: Now stant it thus that sith I fro yow wente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Knight's Tale 1703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what° they were, no thing he ne woot.°</w:t>
      </w:r>
      <w:r>
        <w:br/>
        <w:t>Riverside Context: But what they were no thyng he ne woot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Canon's Yeoman's Tale 831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shal no good han that him may suffise;</w:t>
      </w:r>
      <w:r>
        <w:br/>
        <w:t>Riverside Context: He shal no good han that hym may suffise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1113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Lok who that is most vertuous alway</w:t>
      </w:r>
      <w:r>
        <w:br/>
        <w:t>Riverside Context: Looke who that is moost vertuous alway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2004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Vengeance is thanne al that they desire.</w:t>
      </w:r>
      <w:r>
        <w:br/>
        <w:t>Riverside Context: Vengeance is thanne al that they desire</w:t>
      </w:r>
      <w:r>
        <w:br/>
        <w:t>==================================================</w:t>
        <w:br/>
      </w:r>
    </w:p>
    <w:p>
      <w:r>
        <w:rPr>
          <w:b/>
        </w:rPr>
        <w:t>Exception: sworn</w:t>
      </w:r>
      <w:r>
        <w:br/>
        <w:t>Headword: sweren</w:t>
      </w:r>
      <w:r>
        <w:br/>
        <w:t>Tag: v%ppl</w:t>
      </w:r>
      <w:r>
        <w:br/>
        <w:t>Line: The Knight's Tale 1583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art my blood, and to my counseil sworn,°</w:t>
      </w:r>
      <w:r>
        <w:br/>
        <w:t>Riverside Context: And art my blood and to my conseil sworn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Troilus and Criseyde; Book II 686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woot that wel the soner spedde he.</w:t>
      </w:r>
      <w:r>
        <w:br/>
        <w:t>Riverside Context: God woot that wel the sonner spedde he</w:t>
      </w:r>
      <w:r>
        <w:br/>
        <w:t>==================================================</w:t>
        <w:br/>
      </w:r>
    </w:p>
    <w:p>
      <w:r>
        <w:rPr>
          <w:b/>
        </w:rPr>
        <w:t>Exception: stente</w:t>
      </w:r>
      <w:r>
        <w:br/>
        <w:t>Headword: stinten</w:t>
      </w:r>
      <w:r>
        <w:br/>
        <w:t>Tag: v%pt_3</w:t>
      </w:r>
      <w:r>
        <w:br/>
        <w:t>Line: Troilus and Criseyde; Book III 1238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Right so Criseyde, whan hir drede stente</w:t>
      </w:r>
      <w:r>
        <w:br/>
        <w:t>Riverside Context: Right so Criseyde whan hire drede stente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Knight's Tale 2872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 cloth of gold, the richest that he hadde.</w:t>
      </w:r>
      <w:r>
        <w:br/>
        <w:t>Riverside Context: With clooth of gold the richeste that he hadde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336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 feith, your ordre is ruled in good wise!</w:t>
      </w:r>
      <w:r>
        <w:br/>
        <w:t>Riverside Context: In feith youre ordre is ruled in good wise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337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“If it be so that ye so cruel be</w:t>
      </w:r>
      <w:r>
        <w:br/>
        <w:t>Riverside Context: If it be so that ye so cruel be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Troilus and Criseyde; Book V 810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gon ytressed with hir heres clere</w:t>
      </w:r>
      <w:r>
        <w:br/>
        <w:t>Riverside Context: To gon ytressed with hire heres clere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1620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“Anhonged be swich oon, were he my brother;</w:t>
      </w:r>
      <w:r>
        <w:br/>
        <w:t>Riverside Context: Anhonged be swich oon were he my brother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607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man may love, of possibilitee</w:t>
      </w:r>
      <w:r>
        <w:br/>
        <w:t>Riverside Context: For man may love of possibilite</w:t>
      </w:r>
      <w:r>
        <w:br/>
        <w:t>==================================================</w:t>
        <w:br/>
      </w:r>
    </w:p>
    <w:p>
      <w:r>
        <w:rPr>
          <w:b/>
        </w:rPr>
        <w:t>Exception: kiste</w:t>
      </w:r>
      <w:r>
        <w:br/>
        <w:t>Headword: kissen</w:t>
      </w:r>
      <w:r>
        <w:br/>
        <w:t>Tag: v%pr_3</w:t>
      </w:r>
      <w:r>
        <w:br/>
        <w:t>Line: Troilus and Criseyde; Book II 250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with that word hir uncle anoon hir kiste</w:t>
      </w:r>
      <w:r>
        <w:br/>
        <w:t>Riverside Context: And with that word hire uncle anoon hire kiste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Physician's Tale 80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han forsaken fully swich meschaunce°</w:t>
      </w:r>
      <w:r>
        <w:br/>
        <w:t>Riverside Context: And han forsaken fully swich meschaunce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III 405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How that there is diversitee requered</w:t>
      </w:r>
      <w:r>
        <w:br/>
        <w:t>Riverside Context: How that ther is diversite requered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Merchant's Tale 1740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Assayeth° it yourself, than may ye witen°</w:t>
      </w:r>
      <w:r>
        <w:br/>
        <w:t>Riverside Context: Assayeth it youreself thanne may ye witen</w:t>
      </w:r>
      <w:r>
        <w:br/>
        <w:t>==================================================</w:t>
        <w:br/>
      </w:r>
    </w:p>
    <w:p>
      <w:r>
        <w:rPr>
          <w:b/>
        </w:rPr>
        <w:t>Exception: goon</w:t>
      </w:r>
      <w:r>
        <w:br/>
        <w:t>Headword: gon</w:t>
      </w:r>
      <w:r>
        <w:br/>
        <w:t>Tag: v%inf</w:t>
      </w:r>
      <w:r>
        <w:br/>
        <w:t>Line: The Knight's Tale 2510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With shorte staves, thikke as they may goon;</w:t>
      </w:r>
      <w:r>
        <w:br/>
        <w:t>Riverside Context: With shorte staves thikke as they may goon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Physician's Tale 284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noot° how soon that he shal been afered.°</w:t>
      </w:r>
      <w:r>
        <w:br/>
        <w:t>Riverside Context: He noot how soone that he shal been afered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565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My wit is sharp, I love no taryinge;</w:t>
      </w:r>
      <w:r>
        <w:br/>
        <w:t>Riverside Context: My wit is sharp I love no taryinge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1473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shal som Grek so preise and wel alose</w:t>
      </w:r>
      <w:r>
        <w:br/>
        <w:t>Riverside Context: He shal som Grek so preyse and wel alose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Troilus and Criseyde; Book II 1724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Quod tho Criseyde, “Go we, uncle dere”;</w:t>
      </w:r>
      <w:r>
        <w:br/>
        <w:t>Riverside Context: Quod tho Criseyde Go we uncle deere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Parliament of Fowls 81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Til many a world be passed, out of drede,°</w:t>
      </w:r>
      <w:r>
        <w:br/>
        <w:t>Riverside Context: Tyl many a world be passed out of drede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1169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on his wey forthward° thanne is he fare,°</w:t>
      </w:r>
      <w:r>
        <w:br/>
        <w:t>Riverside Context: And on his wey forthward thanne is he fare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2174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Sit doun anon, and tel me what your greef° is</w:t>
      </w:r>
      <w:r>
        <w:br/>
        <w:t>Riverside Context: Sit doun anon and tel me what youre grief is</w:t>
      </w:r>
      <w:r>
        <w:br/>
        <w:t>==================================================</w:t>
        <w:br/>
      </w:r>
    </w:p>
    <w:p>
      <w:r>
        <w:rPr>
          <w:b/>
        </w:rPr>
        <w:t>Exception: ar</w:t>
      </w:r>
      <w:r>
        <w:br/>
        <w:t>Headword: ben</w:t>
      </w:r>
      <w:r>
        <w:br/>
        <w:t>Tag: v%pr_pl</w:t>
      </w:r>
      <w:r>
        <w:br/>
        <w:t>Line: The Shipman's Tale 350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ye in hele° ar comen hoom again.</w:t>
      </w:r>
      <w:r>
        <w:br/>
        <w:t>Riverside Context: That ye in heele ar comen hom agayn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Merchant's Tale 2396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“Ye, sire,” quod she, “ye may wene° as yow lest;°</w:t>
      </w:r>
      <w:r>
        <w:br/>
        <w:t>Riverside Context: Ye sire quod she ye may wene as yow lest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House of Fame 261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any woman mighte do</w:t>
      </w:r>
      <w:r>
        <w:br/>
        <w:t>Riverside Context: That any woman myghte do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Wife of Bath's Prologue 769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somme han drive nailes in hir brain</w:t>
      </w:r>
      <w:r>
        <w:br/>
        <w:t>Riverside Context: And somme han dryve nayles in hir brayn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Parliament of Fowls 151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what that on° may hale,° that other let°—</w:t>
      </w:r>
      <w:r>
        <w:br/>
        <w:t>Riverside Context: For what that oon may hale that other let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 922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thus they wolde han brought hemself alofte</w:t>
      </w:r>
      <w:r>
        <w:br/>
        <w:t>Riverside Context: And thus they wolde han brought hemself alofte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Shipman's Tale 199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whan your housbonde is to Flaundres fare</w:t>
      </w:r>
      <w:r>
        <w:br/>
        <w:t>Riverside Context: That whan youre housbonde is to Flaundres fare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IV 1296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“Now herkeneth this, ye han wel understonde</w:t>
      </w:r>
      <w:r>
        <w:br/>
        <w:t>Riverside Context: Now herkneth this ye han wel understonde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 1126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Or, help me God, so pleinly for to seyne</w:t>
      </w:r>
      <w:r>
        <w:br/>
        <w:t>Riverside Context: Or helpe me God so pleynly for to seyne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369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“This is my wif,” quod he, “that standeth here.</w:t>
      </w:r>
      <w:r>
        <w:br/>
        <w:t>Riverside Context: This is my wyf quod he that standeth heere</w:t>
      </w:r>
      <w:r>
        <w:br/>
        <w:t>==================================================</w:t>
        <w:br/>
      </w:r>
    </w:p>
    <w:p>
      <w:r>
        <w:rPr>
          <w:b/>
        </w:rPr>
        <w:t>Exception: glade</w:t>
      </w:r>
      <w:r>
        <w:br/>
        <w:t>Headword: gladen</w:t>
      </w:r>
      <w:r>
        <w:br/>
        <w:t>Tag: v%pr_3</w:t>
      </w:r>
      <w:r>
        <w:br/>
        <w:t>Line: The Clerk's Tale 822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also wisly° he my soule glade—</w:t>
      </w:r>
      <w:r>
        <w:br/>
        <w:t>Riverside Context: And also wysly he my soule glaade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General Prologue 776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I seide erst, and doon yow som confort.</w:t>
      </w:r>
      <w:r>
        <w:br/>
        <w:t>Riverside Context: As I seyde erst and doon yow som confort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v%pr_3</w:t>
      </w:r>
      <w:r>
        <w:br/>
        <w:t>Line: The Wife of Bath's Prologue 539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so I did ful often, God it woot,°</w:t>
      </w:r>
      <w:r>
        <w:br/>
        <w:t>Riverside Context: And so I dide ful often God it woot</w:t>
      </w:r>
      <w:r>
        <w:br/>
        <w:t>==================================================</w:t>
        <w:br/>
      </w:r>
    </w:p>
    <w:p>
      <w:r>
        <w:rPr>
          <w:b/>
        </w:rPr>
        <w:t>Exception: mote</w:t>
      </w:r>
      <w:r>
        <w:br/>
        <w:t>Headword: moten</w:t>
      </w:r>
      <w:r>
        <w:br/>
        <w:t>Tag: v%pr_3</w:t>
      </w:r>
      <w:r>
        <w:br/>
        <w:t>Line: Troilus and Criseyde; Book II 1056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Lat be; and sory mote he been his live</w:t>
      </w:r>
      <w:r>
        <w:br/>
        <w:t>Riverside Context: Lat be and sory mote he ben his lyve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29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 I not° what is best to do.</w:t>
      </w:r>
      <w:r>
        <w:br/>
        <w:t>Riverside Context: So I not what is best to doo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1750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Januarie is ravisshed° in a traunce</w:t>
      </w:r>
      <w:r>
        <w:br/>
        <w:t>Riverside Context: This Januarie is ravysshed in a traunce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1357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every wight han libertee to bleve</w:t>
      </w:r>
      <w:r>
        <w:br/>
        <w:t>Riverside Context: And every wight han liberte to bleve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1458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What is Magnesia, good sire, I yow preye?”</w:t>
      </w:r>
      <w:r>
        <w:br/>
        <w:t>Riverside Context: What is Magnasia good sire I yow preye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257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yerde is bet that bowen wole and winde</w:t>
      </w:r>
      <w:r>
        <w:br/>
        <w:t>Riverside Context: The yerde is bet that bowen wole and wynde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Merchant's Tale 2365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doth the moder whan the child shal die:</w:t>
      </w:r>
      <w:r>
        <w:br/>
        <w:t>Riverside Context: As dooth the mooder whan the child shal dye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Knight's Tale 2813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Ne me ne list thilke opiniouns to telle</w:t>
      </w:r>
      <w:r>
        <w:br/>
        <w:t>Riverside Context: Ne me ne list thilke opinions to telle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Knight's Tale 2153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 hundred lordes hadde he in his route</w:t>
      </w:r>
      <w:r>
        <w:br/>
        <w:t>Riverside Context: An hundred lordes hadde he in his route</w:t>
      </w:r>
      <w:r>
        <w:br/>
        <w:t>==================================================</w:t>
        <w:br/>
      </w:r>
    </w:p>
    <w:p>
      <w:r>
        <w:rPr>
          <w:b/>
        </w:rPr>
        <w:t>Exception: soghte</w:t>
      </w:r>
      <w:r>
        <w:br/>
        <w:t>Headword: sechen</w:t>
      </w:r>
      <w:r>
        <w:br/>
        <w:t>Tag: v%pt_3</w:t>
      </w:r>
      <w:r>
        <w:br/>
        <w:t>Line: The Pardoner's Tale 488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Herodes (whoso° wel the stories soghte)</w:t>
      </w:r>
      <w:r>
        <w:br/>
        <w:t>Riverside Context: Herodes whoso wel the stories soghte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4122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Min hous is streit,° but ye han lerned art;°</w:t>
      </w:r>
      <w:r>
        <w:br/>
        <w:t>Riverside Context: Myn hous is streit but ye han lerned art</w:t>
      </w:r>
      <w:r>
        <w:br/>
        <w:t>==================================================</w:t>
        <w:br/>
      </w:r>
    </w:p>
    <w:p>
      <w:r>
        <w:rPr>
          <w:b/>
        </w:rPr>
        <w:t>Exception: lakkede</w:t>
      </w:r>
      <w:r>
        <w:br/>
        <w:t>Headword: lakken</w:t>
      </w:r>
      <w:r>
        <w:br/>
        <w:t>Tag: v%pt_3</w:t>
      </w:r>
      <w:r>
        <w:br/>
        <w:t>Line: The General Prologue 756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of manhod him lakkede right naught.</w:t>
      </w:r>
      <w:r>
        <w:br/>
        <w:t>Riverside Context: And of manhod hym lakkede right naught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Clerk's Tale 936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can no man in humblesse him acquite°</w:t>
      </w:r>
      <w:r>
        <w:br/>
        <w:t>Riverside Context: Ther kan no man in humblesse hym acquite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440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with a nedles point, whan it is blowe,°</w:t>
      </w:r>
      <w:r>
        <w:br/>
        <w:t>Riverside Context: For with a nedles poynt whan it is blowe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The Knight's Tale 1169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 man moot nedes° love, maugree his heed.°</w:t>
      </w:r>
      <w:r>
        <w:br/>
        <w:t>Riverside Context: A man moot nedes love maugree his heed</w:t>
      </w:r>
      <w:r>
        <w:br/>
        <w:t>==================================================</w:t>
        <w:br/>
      </w:r>
    </w:p>
    <w:p>
      <w:r>
        <w:rPr>
          <w:b/>
        </w:rPr>
        <w:t>Exception: mordred</w:t>
      </w:r>
      <w:r>
        <w:br/>
        <w:t>Headword: mortheren</w:t>
      </w:r>
      <w:r>
        <w:br/>
        <w:t>Tag: v%pt_pl</w:t>
      </w:r>
      <w:r>
        <w:br/>
        <w:t>Line: Book of the Duchess 724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And° ye for sorwe mordred° yourselve</w:t>
      </w:r>
      <w:r>
        <w:br/>
        <w:t>Riverside Context: And ye for sorwe mordred yourselve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1236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“Look what ther is, put in thin hond and grope,°</w:t>
      </w:r>
      <w:r>
        <w:br/>
        <w:t>Riverside Context: Loke what ther is put in thyn hand and grope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III 1465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seide, “O fool, wel may men thee dispise</w:t>
      </w:r>
      <w:r>
        <w:br/>
        <w:t>Riverside Context: And seyde O fool wel may men the dispise</w:t>
      </w:r>
      <w:r>
        <w:br/>
        <w:t>==================================================</w:t>
        <w:br/>
      </w:r>
    </w:p>
    <w:p>
      <w:r>
        <w:rPr>
          <w:b/>
        </w:rPr>
        <w:t>Exception: sterte</w:t>
      </w:r>
      <w:r>
        <w:br/>
        <w:t>Headword: sterten</w:t>
      </w:r>
      <w:r>
        <w:br/>
        <w:t>Tag: v%pt_3</w:t>
      </w:r>
      <w:r>
        <w:br/>
        <w:t>Line: Troilus and Criseyde; Book V 200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Tho sodeinly doun from his hors he sterte</w:t>
      </w:r>
      <w:r>
        <w:br/>
        <w:t>Riverside Context: Tho sodeynly doun from his hors he sterte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The Knight's Tale 1353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Now demeth° as yow liste, ye that can</w:t>
      </w:r>
      <w:r>
        <w:br/>
        <w:t>Riverside Context: Now demeth as yow liste ye that kan</w:t>
      </w:r>
      <w:r>
        <w:br/>
        <w:t>==================================================</w:t>
        <w:br/>
      </w:r>
    </w:p>
    <w:p>
      <w:r>
        <w:rPr>
          <w:b/>
        </w:rPr>
        <w:t>Exception: casteth</w:t>
      </w:r>
      <w:r>
        <w:br/>
        <w:t>Headword: casten</w:t>
      </w:r>
      <w:r>
        <w:br/>
        <w:t>Tag: v%pt_3</w:t>
      </w:r>
      <w:r>
        <w:br/>
        <w:t>Line: Book of the Duchess 212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¶With that hir eyen up she casteth</w:t>
      </w:r>
      <w:r>
        <w:br/>
        <w:t>Riverside Context: With that hir eyen up she casteth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Troilus and Criseyde; Book II 899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every word which that she of hir herde</w:t>
      </w:r>
      <w:r>
        <w:br/>
        <w:t>Riverside Context: But every word which that she of hire herde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72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Troyan, as it is knowen out of drede;</w:t>
      </w:r>
      <w:r>
        <w:br/>
        <w:t>Riverside Context: Troian as it is knowen out of drede</w:t>
      </w:r>
      <w:r>
        <w:br/>
        <w:t>==================================================</w:t>
        <w:br/>
      </w:r>
    </w:p>
    <w:p>
      <w:r>
        <w:rPr>
          <w:b/>
        </w:rPr>
        <w:t>Exception: song</w:t>
      </w:r>
      <w:r>
        <w:br/>
        <w:t>Headword: singen</w:t>
      </w:r>
      <w:r>
        <w:br/>
        <w:t>Tag: v%pt_pl</w:t>
      </w:r>
      <w:r>
        <w:br/>
        <w:t>Line: Book of the Duchess 304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Had herd; for somme of hem song lowe</w:t>
      </w:r>
      <w:r>
        <w:br/>
        <w:t>Riverside Context: Had herd for som of hem song lowe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Troilus and Criseyde; Book III 1792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lover was, whan he it wiste or herde.</w:t>
      </w:r>
      <w:r>
        <w:br/>
        <w:t>Riverside Context: That lovere was whan he it wiste or herde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Franklin's Tale 1252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Janus sit by the fir, with double berd</w:t>
      </w:r>
      <w:r>
        <w:br/>
        <w:t>Riverside Context: Janus sit by the fyr with double berd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Monk's Tale 2138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Er he be war,° is ofte yleid° ful lowe.</w:t>
      </w:r>
      <w:r>
        <w:br/>
        <w:t>Riverside Context: Er he be war is ofte yleyd ful lowe</w:t>
      </w:r>
      <w:r>
        <w:br/>
        <w:t>==================================================</w:t>
        <w:br/>
      </w:r>
    </w:p>
    <w:p>
      <w:r>
        <w:rPr>
          <w:b/>
        </w:rPr>
        <w:t>Exception: lest</w:t>
      </w:r>
      <w:r>
        <w:br/>
        <w:t>Headword: listen</w:t>
      </w:r>
      <w:r>
        <w:br/>
        <w:t>Tag: v%pr_3</w:t>
      </w:r>
      <w:r>
        <w:br/>
        <w:t>Line: The Prioress' Tale 562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swich a boy shal walken as him lest°</w:t>
      </w:r>
      <w:r>
        <w:br/>
        <w:t>Riverside Context: That swich a boy shal walken as hym lest</w:t>
      </w:r>
      <w:r>
        <w:br/>
        <w:t>==================================================</w:t>
        <w:br/>
      </w:r>
    </w:p>
    <w:p>
      <w:r>
        <w:rPr>
          <w:b/>
        </w:rPr>
        <w:t>Exception: wroghte</w:t>
      </w:r>
      <w:r>
        <w:br/>
        <w:t>Headword: werken</w:t>
      </w:r>
      <w:r>
        <w:br/>
        <w:t>Tag: v%pt_3</w:t>
      </w:r>
      <w:r>
        <w:br/>
        <w:t>Line: The Wife of Bath's Prologue 499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Which that Appelles wroghte subtilly;</w:t>
      </w:r>
      <w:r>
        <w:br/>
        <w:t>Riverside Context: Which that Appelles wroghte subtilly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Shipman's Tale 88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thus he sit til it was passed prime.°</w:t>
      </w:r>
      <w:r>
        <w:br/>
        <w:t>Riverside Context: And thus he sit til it was passed pryme</w:t>
      </w:r>
      <w:r>
        <w:br/>
        <w:t>==================================================</w:t>
        <w:br/>
      </w:r>
    </w:p>
    <w:p>
      <w:r>
        <w:rPr>
          <w:b/>
        </w:rPr>
        <w:t>Exception: say</w:t>
      </w:r>
      <w:r>
        <w:br/>
        <w:t>Headword: seien</w:t>
      </w:r>
      <w:r>
        <w:br/>
        <w:t>Tag: v%inf</w:t>
      </w:r>
      <w:r>
        <w:br/>
        <w:t>Line: Book of the Duchess 1250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durste° no more say therto</w:t>
      </w:r>
      <w:r>
        <w:br/>
        <w:t>Riverside Context: I durste no more say thertoo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1309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slain is man right as another beste</w:t>
      </w:r>
      <w:r>
        <w:br/>
        <w:t>Riverside Context: For slayn is man right as another beest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Clerk's Tale 933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clerkes, whan hem list, can wel endite</w:t>
      </w:r>
      <w:r>
        <w:br/>
        <w:t>Riverside Context: As clerkes whan hem list konne wel endite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v%pr_3</w:t>
      </w:r>
      <w:r>
        <w:br/>
        <w:t>Line: Troilus and Criseyde; Book II 654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Which that min uncle swereth he moot be deed</w:t>
      </w:r>
      <w:r>
        <w:br/>
        <w:t>Riverside Context: Which that myn uncle swerith he moot be deed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III 939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“Thanne, em,” quod she, “doth herof as yow list;</w:t>
      </w:r>
      <w:r>
        <w:br/>
        <w:t>Riverside Context: Than em quod she doth herof as yow list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Friar's Tale 1522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Til it be so, that thou forsake me.’</w:t>
      </w:r>
      <w:r>
        <w:br/>
        <w:t>Riverside Context: Til it be so that thou forsake me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2380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that my might be worthy for to serve</w:t>
      </w:r>
      <w:r>
        <w:br/>
        <w:t>Riverside Context: And that my myght be worthy for to serve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V 442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Nor in this world ther is non instrument</w:t>
      </w:r>
      <w:r>
        <w:br/>
        <w:t>Riverside Context: Nor in this world ther is non instrument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849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I first broghte, it is wel in my minde</w:t>
      </w:r>
      <w:r>
        <w:br/>
        <w:t>Riverside Context: As I first broghte it is wel in my mynde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Merchant's Tale 1922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Whan ye han been in chambre out of this halle</w:t>
      </w:r>
      <w:r>
        <w:br/>
        <w:t>Riverside Context: Whan ye han been in chambre out of this halle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The Canon's Yeoman's Tale 1180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coles, as I tolde yow er this</w:t>
      </w:r>
      <w:r>
        <w:br/>
        <w:t>Riverside Context: The coles as I tolde yow er this</w:t>
      </w:r>
      <w:r>
        <w:br/>
        <w:t>==================================================</w:t>
        <w:br/>
      </w:r>
    </w:p>
    <w:p>
      <w:r>
        <w:rPr>
          <w:b/>
        </w:rPr>
        <w:t>Exception: lay</w:t>
      </w:r>
      <w:r>
        <w:br/>
        <w:t>Headword: lien</w:t>
      </w:r>
      <w:r>
        <w:br/>
        <w:t>Tag: v%pt_pl</w:t>
      </w:r>
      <w:r>
        <w:br/>
        <w:t>Line: Book of the Duchess 176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And som lay naked in her bedde</w:t>
      </w:r>
      <w:r>
        <w:br/>
        <w:t>Riverside Context: And somme lay naked in her bed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Troilus and Criseyde; Book IV 1653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this answerde Troilus and seide</w:t>
      </w:r>
      <w:r>
        <w:br/>
        <w:t>Riverside Context: To this answerde Troilus and seyde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Squire's Tale 328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Trille this pin, and he wol vanishe anoon</w:t>
      </w:r>
      <w:r>
        <w:br/>
        <w:t>Riverside Context: Trille this pyn and he wol vanysshe anoon</w:t>
      </w:r>
      <w:r>
        <w:br/>
        <w:t>==================================================</w:t>
        <w:br/>
      </w:r>
    </w:p>
    <w:p>
      <w:r>
        <w:rPr>
          <w:b/>
        </w:rPr>
        <w:t>Exception: leep</w:t>
      </w:r>
      <w:r>
        <w:br/>
        <w:t>Headword: lepen</w:t>
      </w:r>
      <w:r>
        <w:br/>
        <w:t>Tag: v%pt_3</w:t>
      </w:r>
      <w:r>
        <w:br/>
        <w:t>Line: The Merchant's Tale 2411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with that word she leep° doun fro the tree.</w:t>
      </w:r>
      <w:r>
        <w:br/>
        <w:t>Riverside Context: And with that word she leep doun fro the tree</w:t>
      </w:r>
      <w:r>
        <w:br/>
        <w:t>==================================================</w:t>
        <w:br/>
      </w:r>
    </w:p>
    <w:p>
      <w:r>
        <w:rPr>
          <w:b/>
        </w:rPr>
        <w:t>Exception: leste</w:t>
      </w:r>
      <w:r>
        <w:br/>
        <w:t>Headword: listen</w:t>
      </w:r>
      <w:r>
        <w:br/>
        <w:t>Tag: v%pr_3</w:t>
      </w:r>
      <w:r>
        <w:br/>
        <w:t>Line: The Clerk's Tale 111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for to been a wedded man yow leste,°</w:t>
      </w:r>
      <w:r>
        <w:br/>
        <w:t>Riverside Context: That for to been a wedded man yow leste</w:t>
      </w:r>
      <w:r>
        <w:br/>
        <w:t>==================================================</w:t>
        <w:br/>
      </w:r>
    </w:p>
    <w:p>
      <w:r>
        <w:rPr>
          <w:b/>
        </w:rPr>
        <w:t>Exception: fond</w:t>
      </w:r>
      <w:r>
        <w:br/>
        <w:t>Headword: finden</w:t>
      </w:r>
      <w:r>
        <w:br/>
        <w:t>Tag: v%ppl</w:t>
      </w:r>
      <w:r>
        <w:br/>
        <w:t>Line: House of Fame 1286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fond me lous, and noght yholde,°</w:t>
      </w:r>
      <w:r>
        <w:br/>
        <w:t>Riverside Context: And fond me lous and nought yholde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III 1458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Dispitous day? thin be the pine of helle!</w:t>
      </w:r>
      <w:r>
        <w:br/>
        <w:t>Riverside Context: Dispitous day Thyn be the peyne of helle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The Miller's Tale 3325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 mury child° he was, so God me save</w:t>
      </w:r>
      <w:r>
        <w:br/>
        <w:t>Riverside Context: A myrie child he was so God me save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1340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blisse which that is bitwixe hem tweye°</w:t>
      </w:r>
      <w:r>
        <w:br/>
        <w:t>Riverside Context: The blisse which that is bitwixe hem tweye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V 1358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How ye han ferd and doon, whil ye be there.</w:t>
      </w:r>
      <w:r>
        <w:br/>
        <w:t>Riverside Context: How ye han ferd and don whil ye be theere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Canon's Yeoman's Tale 1213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yet, for° ye shul han no misbileve°</w:t>
      </w:r>
      <w:r>
        <w:br/>
        <w:t>Riverside Context: And yet for ye shul han no mysbileeve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II 223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What list yow thus yourself to disfigure</w:t>
      </w:r>
      <w:r>
        <w:br/>
        <w:t>Riverside Context: What list yow thus youreself to disfigure</w:t>
      </w:r>
      <w:r>
        <w:br/>
        <w:t>==================================================</w:t>
        <w:br/>
      </w:r>
    </w:p>
    <w:p>
      <w:r>
        <w:rPr>
          <w:b/>
        </w:rPr>
        <w:t>Exception: stant</w:t>
      </w:r>
      <w:r>
        <w:br/>
        <w:t>Headword: stonden</w:t>
      </w:r>
      <w:r>
        <w:br/>
        <w:t>Tag: v%pr_3</w:t>
      </w:r>
      <w:r>
        <w:br/>
        <w:t>Line: Troilus and Criseyde; Book IV 550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it stant now, ne doon so gret unright.</w:t>
      </w:r>
      <w:r>
        <w:br/>
        <w:t>Riverside Context: As it stant now ne don so gret unright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Wife of Bath's Prologue 145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yet with barly-breed, Mark telle can</w:t>
      </w:r>
      <w:r>
        <w:br/>
        <w:t>Riverside Context: And yet with barlybreed Mark telle kan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General Prologue 92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was as fresh as is the monthe of May.</w:t>
      </w:r>
      <w:r>
        <w:br/>
        <w:t>Riverside Context: He was as fressh as is the month of May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Monk's Tale 2054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al this worlde ne hadde been° thy pere!</w:t>
      </w:r>
      <w:r>
        <w:br/>
        <w:t>Riverside Context: In al this world ne hadde been thy peere</w:t>
      </w:r>
      <w:r>
        <w:br/>
        <w:t>==================================================</w:t>
        <w:br/>
      </w:r>
    </w:p>
    <w:p>
      <w:r>
        <w:rPr>
          <w:b/>
        </w:rPr>
        <w:t>Exception: come</w:t>
      </w:r>
      <w:r>
        <w:br/>
        <w:t>Headword: comen</w:t>
      </w:r>
      <w:r>
        <w:br/>
        <w:t>Tag: v%pr_3</w:t>
      </w:r>
      <w:r>
        <w:br/>
        <w:t>Line: Troilus and Criseyde; Book V 1141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nought ne were, although she come late.”</w:t>
      </w:r>
      <w:r>
        <w:br/>
        <w:t>Riverside Context: As naught ne were although she come late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IV 688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Bicause of yow, that shal your fader see.”</w:t>
      </w:r>
      <w:r>
        <w:br/>
        <w:t>Riverside Context: Bycause of yow that shal youre fader see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v%pr_pl</w:t>
      </w:r>
      <w:r>
        <w:br/>
        <w:t>Line: The Franklin's Tale 1160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shippes by the brinke° comen and gon</w:t>
      </w:r>
      <w:r>
        <w:br/>
        <w:t>Riverside Context: And shippes by the brynke comen and gon</w:t>
      </w:r>
      <w:r>
        <w:br/>
        <w:t>==================================================</w:t>
        <w:br/>
      </w:r>
    </w:p>
    <w:p>
      <w:r>
        <w:rPr>
          <w:b/>
        </w:rPr>
        <w:t>Exception: gon</w:t>
      </w:r>
      <w:r>
        <w:br/>
        <w:t>Headword: gon</w:t>
      </w:r>
      <w:r>
        <w:br/>
        <w:t>Tag: v%inf</w:t>
      </w:r>
      <w:r>
        <w:br/>
        <w:t>Line: Troilus and Criseyde; Book III 701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And, shortly to the point right for to gon</w:t>
      </w:r>
      <w:r>
        <w:br/>
        <w:t>Riverside Context: And shortly to the point right for to gon</w:t>
      </w:r>
      <w:r>
        <w:br/>
        <w:t>==================================================</w:t>
        <w:br/>
      </w:r>
    </w:p>
    <w:p>
      <w:r>
        <w:rPr>
          <w:b/>
        </w:rPr>
        <w:t>Exception: lust</w:t>
      </w:r>
      <w:r>
        <w:br/>
        <w:t>Headword: lusten</w:t>
      </w:r>
      <w:r>
        <w:br/>
        <w:t>Tag: v%pr_3</w:t>
      </w:r>
      <w:r>
        <w:br/>
        <w:t>Line: The Manciple's Tale 186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 time whan hir lust to han a make.°</w:t>
      </w:r>
      <w:r>
        <w:br/>
        <w:t>Riverside Context: In tyme whan hir lust to han a make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Knight's Tale 2663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What can now faire Venus doon above?</w:t>
      </w:r>
      <w:r>
        <w:br/>
        <w:t>Riverside Context: What kan now faire Venus doon above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Summoner's Tale 2032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They seiden, ‘Lord, the knight ne hath nat slain</w:t>
      </w:r>
      <w:r>
        <w:br/>
        <w:t>Riverside Context: They seiden Lord the knyght ne hath nat slayn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1640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Whan hunted is the leoun or the bere,°</w:t>
      </w:r>
      <w:r>
        <w:br/>
        <w:t>Riverside Context: Whan hunted is the leon or the bere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1065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is thy doghter which thou hast supposed</w:t>
      </w:r>
      <w:r>
        <w:br/>
        <w:t>Riverside Context: This is thy doghter which thou hast supposed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Manciple's Tale 160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God it woot,° ther may no man embrace°</w:t>
      </w:r>
      <w:r>
        <w:br/>
        <w:t>Riverside Context: But God it woot ther may no man embrace</w:t>
      </w:r>
      <w:r>
        <w:br/>
        <w:t>==================================================</w:t>
        <w:br/>
      </w:r>
    </w:p>
    <w:p>
      <w:r>
        <w:rPr>
          <w:b/>
        </w:rPr>
        <w:t>Exception: yeve</w:t>
      </w:r>
      <w:r>
        <w:br/>
        <w:t>Headword: yeven</w:t>
      </w:r>
      <w:r>
        <w:br/>
        <w:t>Tag: v%pr_3</w:t>
      </w:r>
      <w:r>
        <w:br/>
        <w:t>Line: Troilus and Criseyde; Book III 1565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Fox that ye been, God yeve your herte care!</w:t>
      </w:r>
      <w:r>
        <w:br/>
        <w:t>Riverside Context: Fox that ye ben God yeve youre herte kare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Prologue 240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she so fair? artow so amorous?</w:t>
      </w:r>
      <w:r>
        <w:br/>
        <w:t>Riverside Context: Is she so fair Artow so amorous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Summoner's Tale 1806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he that is your servant every deel.°</w:t>
      </w:r>
      <w:r>
        <w:br/>
        <w:t>Riverside Context: As he that is youre servant every deel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401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town is ful of ladies al aboute;</w:t>
      </w:r>
      <w:r>
        <w:br/>
        <w:t>Riverside Context: This town is ful of ladys al aboute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Monk's Tale 2087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is to seyn, the princes everichoon,°</w:t>
      </w:r>
      <w:r>
        <w:br/>
        <w:t>Riverside Context: This is to seyn the prynces everichoon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IV 1664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whil that God my wit wol me conserve</w:t>
      </w:r>
      <w:r>
        <w:br/>
        <w:t>Riverside Context: And while that God my wit wol me conserve</w:t>
      </w:r>
      <w:r>
        <w:br/>
        <w:t>==================================================</w:t>
        <w:br/>
      </w:r>
    </w:p>
    <w:p>
      <w:r>
        <w:rPr>
          <w:b/>
        </w:rPr>
        <w:t>Exception: overgo</w:t>
      </w:r>
      <w:r>
        <w:br/>
        <w:t>Headword: overgon</w:t>
      </w:r>
      <w:r>
        <w:br/>
        <w:t>Tag: v%inf</w:t>
      </w:r>
      <w:r>
        <w:br/>
        <w:t>Line: Troilus and Criseyde; Book IV 424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Don olde affecciouns alle overgo.</w:t>
      </w:r>
      <w:r>
        <w:br/>
        <w:t>Riverside Context: Don olde affecciouns alle overgo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2056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Ne han the cunning to discrive°</w:t>
      </w:r>
      <w:r>
        <w:br/>
        <w:t>Riverside Context: Ne han the kunnynge to discryve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Wife of Bath's Prologue 596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help me God, whan that I saugh him go</w:t>
      </w:r>
      <w:r>
        <w:br/>
        <w:t>Riverside Context: As help me God whan that I saugh hym go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Miller's Tale 3551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han therinne vitaille° suffisant</w:t>
      </w:r>
      <w:r>
        <w:br/>
        <w:t>Riverside Context: And han therinne vitaille suffisant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1921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Laborintus cleped° is</w:t>
      </w:r>
      <w:r>
        <w:br/>
        <w:t>Riverside Context: That Laboryntus cleped ys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v%pr_pl</w:t>
      </w:r>
      <w:r>
        <w:br/>
        <w:t>Line: The Wife of Bath's Prologue 828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Now wol I sey my tale, if ye wol here.”</w:t>
      </w:r>
      <w:r>
        <w:br/>
        <w:t>Riverside Context: Now wol I seye my tale if ye wol heere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Troilus and Criseyde; Book II 1114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“Into the gardin go we, and ye shal here</w:t>
      </w:r>
      <w:r>
        <w:br/>
        <w:t>Riverside Context: Into the gardyn go we and ye shal here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464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“A! Lord! what me is tid a sory chaunce!</w:t>
      </w:r>
      <w:r>
        <w:br/>
        <w:t>Riverside Context: A Lord What me is tid a sory chaunce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Troilus and Criseyde; Book IV 1031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Be sooth, for that he sit, than seye I this</w:t>
      </w:r>
      <w:r>
        <w:br/>
        <w:t>Riverside Context: Be soth for that he sitte than sey I this</w:t>
      </w:r>
      <w:r>
        <w:br/>
        <w:t>==================================================</w:t>
        <w:br/>
      </w:r>
    </w:p>
    <w:p>
      <w:r>
        <w:rPr>
          <w:b/>
        </w:rPr>
        <w:t>Exception: shente</w:t>
      </w:r>
      <w:r>
        <w:br/>
        <w:t>Headword: shenden</w:t>
      </w:r>
      <w:r>
        <w:br/>
        <w:t>Tag: v%pt_3</w:t>
      </w:r>
      <w:r>
        <w:br/>
        <w:t>Line: Parliament of Fowls 255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swich aray° as whan the asse him shente°</w:t>
      </w:r>
      <w:r>
        <w:br/>
        <w:t>Riverside Context: In swich aray as whan the asse hym shente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Troilus and Criseyde; Book I 708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“Men seyn, ‘To wrecche is consolacioun</w:t>
      </w:r>
      <w:r>
        <w:br/>
        <w:t>Riverside Context: Men seyn to wrecche is consolacioun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IV 1514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Of tresour, may we bothe with us lede</w:t>
      </w:r>
      <w:r>
        <w:br/>
        <w:t>Riverside Context: Of tresour may we bothe with us lede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The Knight's Tale 2807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on his lady yet caste he his yë;</w:t>
      </w:r>
      <w:r>
        <w:br/>
        <w:t>Riverside Context: But on his lady yet caste he his ye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Physician's Tale 11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though she wolde seyn, “Lo!° I, Nature</w:t>
      </w:r>
      <w:r>
        <w:br/>
        <w:t>Riverside Context: As though she wolde seyn Lo I Nature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1503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riden into the feeldes, him to pleye</w:t>
      </w:r>
      <w:r>
        <w:br/>
        <w:t>Riverside Context: Is riden into the feeldes hym to pleye</w:t>
      </w:r>
      <w:r>
        <w:br/>
        <w:t>==================================================</w:t>
        <w:br/>
      </w:r>
    </w:p>
    <w:p>
      <w:r>
        <w:rPr>
          <w:b/>
        </w:rPr>
        <w:t>Exception: herde</w:t>
      </w:r>
      <w:r>
        <w:br/>
        <w:t>Headword: heren</w:t>
      </w:r>
      <w:r>
        <w:br/>
        <w:t>Tag: v%pt_3</w:t>
      </w:r>
      <w:r>
        <w:br/>
        <w:t>Line: The Summoner's Tale 2244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That° carf° his mete, and herde, word by word</w:t>
      </w:r>
      <w:r>
        <w:br/>
        <w:t>Riverside Context: That karf his mete and herde word by word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Summoner's Tale 2271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ye shul seen, up° peril of my lif</w:t>
      </w:r>
      <w:r>
        <w:br/>
        <w:t>Riverside Context: And ye shul seen up peril of my lyf</w:t>
      </w:r>
      <w:r>
        <w:br/>
        <w:t>==================================================</w:t>
        <w:br/>
      </w:r>
    </w:p>
    <w:p>
      <w:r>
        <w:rPr>
          <w:b/>
        </w:rPr>
        <w:t>Exception: tel</w:t>
      </w:r>
      <w:r>
        <w:br/>
        <w:t>Headword: tellen</w:t>
      </w:r>
      <w:r>
        <w:br/>
        <w:t>Tag: v%inf</w:t>
      </w:r>
      <w:r>
        <w:br/>
        <w:t>Line: Book of the Duchess 598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¶“Allas! and I wol tel the why;</w:t>
      </w:r>
      <w:r>
        <w:br/>
        <w:t>Riverside Context: Allas and I wol tel the why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2463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Min is the ruine of the hye halles</w:t>
      </w:r>
      <w:r>
        <w:br/>
        <w:t>Riverside Context: Myn is the ruyne of the hye halles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Reeve's Tale 4073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Our hors is lorn!° Alein, for Goddes banes,°</w:t>
      </w:r>
      <w:r>
        <w:br/>
        <w:t>Riverside Context: Oure hors is lorn Alayn for Goddes banes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v%pr_pl</w:t>
      </w:r>
      <w:r>
        <w:br/>
        <w:t>Line: Troilus and Criseyde; Book II 1282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“God help me so,” quod he, “ye sey me sooth.</w:t>
      </w:r>
      <w:r>
        <w:br/>
        <w:t>Riverside Context: God help me so quod he ye sey me soth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Canon's Yeoman's Tale 1211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Ful of water, and ye shul see wel thanne</w:t>
      </w:r>
      <w:r>
        <w:br/>
        <w:t>Riverside Context: Ful of water and ye shul se wel thanne</w:t>
      </w:r>
      <w:r>
        <w:br/>
        <w:t>==================================================</w:t>
        <w:br/>
      </w:r>
    </w:p>
    <w:p>
      <w:r>
        <w:rPr>
          <w:b/>
        </w:rPr>
        <w:t>Exception: wil</w:t>
      </w:r>
      <w:r>
        <w:br/>
        <w:t>Headword: willen</w:t>
      </w:r>
      <w:r>
        <w:br/>
        <w:t>Tag: v%pr_3</w:t>
      </w:r>
      <w:r>
        <w:br/>
        <w:t>Line: The Canon's Yeoman's Tale 1473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Ne wil nat° that the philosophres nevene°</w:t>
      </w:r>
      <w:r>
        <w:br/>
        <w:t>Riverside Context: Ne wil nat that the philosophres nevene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1369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Is old, and elde is ful of coveitise.</w:t>
      </w:r>
      <w:r>
        <w:br/>
        <w:t>Riverside Context: Is old and elde is ful of coveytise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3053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Than whan his name apalled° is for age;</w:t>
      </w:r>
      <w:r>
        <w:br/>
        <w:t>Riverside Context: Than whan his name apalled is for age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1839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is to seyn, she may nat now han bothe</w:t>
      </w:r>
      <w:r>
        <w:br/>
        <w:t>Riverside Context: This is to seyn she may nat now han bothe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Shipman's Tale 231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drive forth° the world as it may be</w:t>
      </w:r>
      <w:r>
        <w:br/>
        <w:t>Riverside Context: And dryve forth the world as it may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783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Whan us is wo, but wepe and sitte and thinke;</w:t>
      </w:r>
      <w:r>
        <w:br/>
        <w:t>Riverside Context: Whan us is wo but wepe and sitte and thinke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The Clerk's Tale 792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“Certes, Grisilde, I hadde ynough plesaunce</w:t>
      </w:r>
      <w:r>
        <w:br/>
        <w:t>Riverside Context: Certes Grisilde I hadde ynogh plesance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The Second Nun's Tale 180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Telle him the wordes whiche I to yow tolde;</w:t>
      </w:r>
      <w:r>
        <w:br/>
        <w:t>Riverside Context: Telle hym the wordes whiche I to yow tolde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729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¶In Armorik,° that called is Britaine,°</w:t>
      </w:r>
      <w:r>
        <w:br/>
        <w:t>Riverside Context: In Armorik that called is Britayne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IV 757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She seid, “How shal he doon, and Ich also?</w:t>
      </w:r>
      <w:r>
        <w:br/>
        <w:t>Riverside Context: She seyde How shal he don and ich also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v%pr_pl</w:t>
      </w:r>
      <w:r>
        <w:br/>
        <w:t>Line: Troilus and Criseyde; Book III 897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“Wot ye not wel that noble and heigh corage</w:t>
      </w:r>
      <w:r>
        <w:br/>
        <w:t>Riverside Context: Woot ye not wel that noble and heigh corage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Shipman's Tale 167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 wif ne shal nat seyn of hir housbonde</w:t>
      </w:r>
      <w:r>
        <w:br/>
        <w:t>Riverside Context: A wyf ne shal nat seyn of hir housbonde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Merchant's Tale 2126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What sleighte° is it, thogh it be long and hoot,°</w:t>
      </w:r>
      <w:r>
        <w:br/>
        <w:t>Riverside Context: What sleighte is it thogh it be long and hoot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Troilus and Criseyde; Book II 214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With yow, to speke of wisdom er ye go.”</w:t>
      </w:r>
      <w:r>
        <w:br/>
        <w:t>Riverside Context: With yow to speke of wisdom er ye go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Knight's Tale 2194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esen° hem, and doon hem al honour</w:t>
      </w:r>
      <w:r>
        <w:br/>
        <w:t>Riverside Context: To esen hem and doon hem al honour</w:t>
      </w:r>
      <w:r>
        <w:br/>
        <w:t>==================================================</w:t>
        <w:br/>
      </w:r>
    </w:p>
    <w:p>
      <w:r>
        <w:rPr>
          <w:b/>
        </w:rPr>
        <w:t>Exception: walked</w:t>
      </w:r>
      <w:r>
        <w:br/>
        <w:t>Headword: walken</w:t>
      </w:r>
      <w:r>
        <w:br/>
        <w:t>Tag: v%pt_pl</w:t>
      </w:r>
      <w:r>
        <w:br/>
        <w:t>Line: The Wife of Bath's Prologue 564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I sey, that in the feeldes walked we</w:t>
      </w:r>
      <w:r>
        <w:br/>
        <w:t>Riverside Context: I seye that in the feeldes walked we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Troilus and Criseyde; Book IV 1529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We may wel stele away, as ye devise</w:t>
      </w:r>
      <w:r>
        <w:br/>
        <w:t>Riverside Context: We may wel stele awey as ye devyse</w:t>
      </w:r>
      <w:r>
        <w:br/>
        <w:t>==================================================</w:t>
        <w:br/>
      </w:r>
    </w:p>
    <w:p>
      <w:r>
        <w:rPr>
          <w:b/>
        </w:rPr>
        <w:t>Exception: him</w:t>
      </w:r>
      <w:r>
        <w:br/>
        <w:t>Headword: slepen</w:t>
      </w:r>
      <w:r>
        <w:br/>
        <w:t>Tag: v%inf</w:t>
      </w:r>
      <w:r>
        <w:br/>
        <w:t>Line: Troilus and Criseyde; Book V 1106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Hadde he that night; nothing to slepe him leste.</w:t>
      </w:r>
      <w:r>
        <w:br/>
        <w:t>Riverside Context: Hadde he that nyght nothyng to slepe hym leste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Wife of Bath's Prologue 284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Wel may that be a proverbe of a shrewe!°</w:t>
      </w:r>
      <w:r>
        <w:br/>
        <w:t>Riverside Context: Wel may that be a proverbe of a shrewe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House of Fame 1610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lat our werkes han that name</w:t>
      </w:r>
      <w:r>
        <w:br/>
        <w:t>Riverside Context: And lat oure werkes han that name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Monk's Tale 2093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Of swich thing as they wolde han secree° fain,°</w:t>
      </w:r>
      <w:r>
        <w:br/>
        <w:t>Riverside Context: Of swich thyng as they wolde han secree fayn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Squire's Tale 666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Ne hadde he ben° holpen° by the stede of bras;</w:t>
      </w:r>
      <w:r>
        <w:br/>
        <w:t>Riverside Context: Ne hadde he ben holpen by the steede of bras</w:t>
      </w:r>
      <w:r>
        <w:br/>
        <w:t>==================================================</w:t>
        <w:br/>
      </w:r>
    </w:p>
    <w:p>
      <w:r>
        <w:rPr>
          <w:b/>
        </w:rPr>
        <w:t>Exception: spradde</w:t>
      </w:r>
      <w:r>
        <w:br/>
        <w:t>Headword: spreden</w:t>
      </w:r>
      <w:r>
        <w:br/>
        <w:t>Tag: v%pt_3</w:t>
      </w:r>
      <w:r>
        <w:br/>
        <w:t>Line: The Clerk's Tale 722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sclaundre of° Walter ofte and wide spradde</w:t>
      </w:r>
      <w:r>
        <w:br/>
        <w:t>Riverside Context: The sclaundre of Walter ofte and wyde spradde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The Physician's Tale 13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Whan that me list;° who can me countrefete?°</w:t>
      </w:r>
      <w:r>
        <w:br/>
        <w:t>Riverside Context: Whan that me list who kan me countrefete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1466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(As, whan a thing is shapen, it shal be)</w:t>
      </w:r>
      <w:r>
        <w:br/>
        <w:t>Riverside Context: As whan a thyng is shapen it shal be</w:t>
      </w:r>
      <w:r>
        <w:br/>
        <w:t>==================================================</w:t>
        <w:br/>
      </w:r>
    </w:p>
    <w:p>
      <w:r>
        <w:rPr>
          <w:b/>
        </w:rPr>
        <w:t>Exception: fares</w:t>
      </w:r>
      <w:r>
        <w:br/>
        <w:t>Headword: faren</w:t>
      </w:r>
      <w:r>
        <w:br/>
        <w:t>Tag: v%pr_pl</w:t>
      </w:r>
      <w:r>
        <w:br/>
        <w:t>Line: The Reeve's Tale 4023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How fares thy faire doghter and thy wif?”</w:t>
      </w:r>
      <w:r>
        <w:br/>
        <w:t>Riverside Context: Hou fares thy faire doghter and thy wyf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215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Troilus is clomben on the staire</w:t>
      </w:r>
      <w:r>
        <w:br/>
        <w:t>Riverside Context: This Troilus is clomben on the staire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294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How may ye suffre, allas! it be repeled?</w:t>
      </w:r>
      <w:r>
        <w:br/>
        <w:t>Riverside Context: How may ye suffre allas it be repeled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Franklin's Tale 1021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to his hous is goon with sorweful herte;</w:t>
      </w:r>
      <w:r>
        <w:br/>
        <w:t>Riverside Context: He to his hous is goon with sorweful herte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Merchant's Tale 1841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we han leve to pleye us° by the lawe.”</w:t>
      </w:r>
      <w:r>
        <w:br/>
        <w:t>Riverside Context: For we han leve to pleye us by the lawe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Nun's Priest's Tale 3373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Withouten gilt this Nero hath hem slain.</w:t>
      </w:r>
      <w:r>
        <w:br/>
        <w:t>Riverside Context: Withouten gilt this Nero hath hem slayn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Second Nun's Tale 437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“Your might,” quod she, “ful litel is to drede;</w:t>
      </w:r>
      <w:r>
        <w:br/>
        <w:t>Riverside Context: Youre myght quod she ful litel is to dreede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689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wel I woot, the mene of it no vice is</w:t>
      </w:r>
      <w:r>
        <w:br/>
        <w:t>Riverside Context: But wel I woot the mene of it no vice is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Troilus and Criseyde; Book I 627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By good counseil can kepe his freend therfro.</w:t>
      </w:r>
      <w:r>
        <w:br/>
        <w:t>Riverside Context: By good counseil kan kepe his frend therfro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1497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seide him, “Now is time, if that thou conne</w:t>
      </w:r>
      <w:r>
        <w:br/>
        <w:t>Riverside Context: And seyde hym Now is tyme if that thow konne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366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Ne doute of reson, pardee, is ther noon.</w:t>
      </w:r>
      <w:r>
        <w:br/>
        <w:t>Riverside Context: Ne doute of resoun pardee is ther noon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Monk's Tale 2246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proverbe is ful sooth° and ful commune.°</w:t>
      </w:r>
      <w:r>
        <w:br/>
        <w:t>Riverside Context: This proverbe is ful sooth and ful commune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Reeve's Tale 4090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¶This sely° clerkes han ful faste yronne</w:t>
      </w:r>
      <w:r>
        <w:br/>
        <w:t>Riverside Context: Thise sely clerkes han ful faste yronne</w:t>
      </w:r>
      <w:r>
        <w:br/>
        <w:t>==================================================</w:t>
        <w:br/>
      </w:r>
    </w:p>
    <w:p>
      <w:r>
        <w:rPr>
          <w:b/>
        </w:rPr>
        <w:t>Exception: bit</w:t>
      </w:r>
      <w:r>
        <w:br/>
        <w:t>Headword: bidden</w:t>
      </w:r>
      <w:r>
        <w:br/>
        <w:t>Tag: v%pr_3</w:t>
      </w:r>
      <w:r>
        <w:br/>
        <w:t>Line: The Squire's Tale 291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stiward bit° the spices for to hie,°</w:t>
      </w:r>
      <w:r>
        <w:br/>
        <w:t>Riverside Context: The styward bit the spices for to hye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Squire's Tale 141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 openly, that ther shal no thing hide.</w:t>
      </w:r>
      <w:r>
        <w:br/>
        <w:t>Riverside Context: So openly that ther shal no thyng hyde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Troilus and Criseyde; Book V 900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shul wel knowen that I nought ne lie</w:t>
      </w:r>
      <w:r>
        <w:br/>
        <w:t>Riverside Context: Ye shal wel knowen that I naught ne lie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Book of the Duchess 205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shul me never on live yse.°</w:t>
      </w:r>
      <w:r>
        <w:br/>
        <w:t>Riverside Context: Ye shul me never on lyve yse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Squire's Tale 510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no wight coude han wend° he coude feine,°</w:t>
      </w:r>
      <w:r>
        <w:br/>
        <w:t>Riverside Context: That no wight koude han wend he koude feyne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837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whoso troweth not that it so be</w:t>
      </w:r>
      <w:r>
        <w:br/>
        <w:t>Riverside Context: And whoso troweth nat that it so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Wife of Bath's Tale 983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¶This knight, of which my tale is specially</w:t>
      </w:r>
      <w:r>
        <w:br/>
        <w:t>Riverside Context: This knyght of which my tale is specially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Friar's Tale 1436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if it be to hevy or to hoot.°</w:t>
      </w:r>
      <w:r>
        <w:br/>
        <w:t>Riverside Context: But if it be to hevy or to hoot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V 658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Than shal she come, that may my blisse bringe!”</w:t>
      </w:r>
      <w:r>
        <w:br/>
        <w:t>Riverside Context: Than shal she come that may my blisse brynge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1412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It is; for sith that day that I was bore</w:t>
      </w:r>
      <w:r>
        <w:br/>
        <w:t>Riverside Context: It is for sith that day that I was bore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Summoner's Tale 2175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it shal been amended,° if I may.”</w:t>
      </w:r>
      <w:r>
        <w:br/>
        <w:t>Riverside Context: And it shal been amended if I may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IV 1243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late us rise and streight to bedde go;</w:t>
      </w:r>
      <w:r>
        <w:br/>
        <w:t>Riverside Context: And lat us rise and streght to bedde go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V 921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bet to serven yow wol doon his might.</w:t>
      </w:r>
      <w:r>
        <w:br/>
        <w:t>Riverside Context: And bet to serven yow wol don his myght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The Physician's Tale 123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so bifel,° this juge his eyen caste</w:t>
      </w:r>
      <w:r>
        <w:br/>
        <w:t>Riverside Context: And so bifel this juge his eyen caste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Canon's Yeoman's Tale 1115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he anon might go to his werkinge.</w:t>
      </w:r>
      <w:r>
        <w:br/>
        <w:t>Riverside Context: That he anon myghte go to his werkynge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Canon's Yeoman's Tale 1389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Bitwixe men and gold ther is debaat</w:t>
      </w:r>
      <w:r>
        <w:br/>
        <w:t>Riverside Context: Bitwixe men and gold ther is debaat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1446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iren Martes° metal is</w:t>
      </w:r>
      <w:r>
        <w:br/>
        <w:t>Riverside Context: For yren Martes metal ys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Knight's Tale 2770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Sin that my life may no lenger dure.</w:t>
      </w:r>
      <w:r>
        <w:br/>
        <w:t>Riverside Context: Syn that my lyf may no lenger dure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Parliament of Fowls 35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Of his sentence° I wol you seyn the grete.°</w:t>
      </w:r>
      <w:r>
        <w:br/>
        <w:t>Riverside Context: Of his sentence I wol yow seyn the greete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Merchant's Tale 2385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Thonked be God! with both mine eyen two</w:t>
      </w:r>
      <w:r>
        <w:br/>
        <w:t>Riverside Context: Thonked be God With bothe myne eyen two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IV 499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which, for what that ever may bifalle</w:t>
      </w:r>
      <w:r>
        <w:br/>
        <w:t>Riverside Context: For which for what that evere may byfalle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III 1379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 parfit joye may no nigard have!</w:t>
      </w:r>
      <w:r>
        <w:br/>
        <w:t>Riverside Context: So perfit joie may no nygard have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House of Fame 270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love him that unknowen is!</w:t>
      </w:r>
      <w:r>
        <w:br/>
        <w:t>Riverside Context: To love hym that unknowen ys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V 919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 more parfit love, er it be night</w:t>
      </w:r>
      <w:r>
        <w:br/>
        <w:t>Riverside Context: A moore parfit love er it be nyght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v%pr_3</w:t>
      </w:r>
      <w:r>
        <w:br/>
        <w:t>Line: The Friar's Tale 1467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 lousy joglour° can deceive thee</w:t>
      </w:r>
      <w:r>
        <w:br/>
        <w:t>Riverside Context: A lowsy jogelour kan deceyve thee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Manciple's Tale 320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 wikked tonge is worse than a feend.°</w:t>
      </w:r>
      <w:r>
        <w:br/>
        <w:t>Riverside Context: A wikked tonge is worse than a feend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587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is my pein withoute rede,°</w:t>
      </w:r>
      <w:r>
        <w:br/>
        <w:t>Riverside Context: This ys my peyne wythoute red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 1288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Lat nicetee not do yow bothe smerte.”</w:t>
      </w:r>
      <w:r>
        <w:br/>
        <w:t>Riverside Context: Lat nycete nat do yow bothe smerte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Reeve's Tale 4094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bad his wif go knede it in a cake.°</w:t>
      </w:r>
      <w:r>
        <w:br/>
        <w:t>Riverside Context: And bad his wyf go knede it in a cake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The Squire's Tale 591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reson wolde° eek that he moste go</w:t>
      </w:r>
      <w:r>
        <w:br/>
        <w:t>Riverside Context: And resoun wolde eek that he moste go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Physician's Tale 95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Your° is the charge° of al hir surveiaunce</w:t>
      </w:r>
      <w:r>
        <w:br/>
        <w:t>Riverside Context: Youre is the charge of al hir surveiaunce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The Canon's Yeoman's Tale 1212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How that our bisinesse shal thrive° and preve.°</w:t>
      </w:r>
      <w:r>
        <w:br/>
        <w:t>Riverside Context: How that oure bisynesse shal thryve and preeve</w:t>
      </w:r>
      <w:r>
        <w:br/>
        <w:t>==================================================</w:t>
        <w:br/>
      </w:r>
    </w:p>
    <w:p>
      <w:r>
        <w:rPr>
          <w:b/>
        </w:rPr>
        <w:t>Exception: swich</w:t>
      </w:r>
      <w:r>
        <w:br/>
        <w:t>Headword: enden</w:t>
      </w:r>
      <w:r>
        <w:br/>
        <w:t>Tag: v%pr_3</w:t>
      </w:r>
      <w:r>
        <w:br/>
        <w:t>Line: Troilus and Criseyde; Book IV 833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 love, allas! that endeth in swich wise?</w:t>
      </w:r>
      <w:r>
        <w:br/>
        <w:t>Riverside Context: Of love allas that endeth in swich wise</w:t>
      </w:r>
      <w:r>
        <w:br/>
        <w:t>==================================================</w:t>
        <w:br/>
      </w:r>
    </w:p>
    <w:p>
      <w:r>
        <w:rPr>
          <w:b/>
        </w:rPr>
        <w:t>Exception: save</w:t>
      </w:r>
      <w:r>
        <w:br/>
        <w:t>Headword: saven</w:t>
      </w:r>
      <w:r>
        <w:br/>
        <w:t>Tag: v%pr_3</w:t>
      </w:r>
      <w:r>
        <w:br/>
        <w:t>Line: House of Fame 1310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save the lady of this pel,°</w:t>
      </w:r>
      <w:r>
        <w:br/>
        <w:t>Riverside Context: God save the lady of thys pel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III 553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han wel herd the fin of his entente.</w:t>
      </w:r>
      <w:r>
        <w:br/>
        <w:t>Riverside Context: Ye han wel herd the fyn of his entente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v%inf</w:t>
      </w:r>
      <w:r>
        <w:br/>
        <w:t>Line: Troilus and Criseyde; Book IV 1555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“But that ye speke, awey thus for to go</w:t>
      </w:r>
      <w:r>
        <w:br/>
        <w:t>Riverside Context: But that ye speke awey thus for to go</w:t>
      </w:r>
      <w:r>
        <w:br/>
        <w:t>==================================================</w:t>
        <w:br/>
      </w:r>
    </w:p>
    <w:p>
      <w:r>
        <w:rPr>
          <w:b/>
        </w:rPr>
        <w:t>Exception: list</w:t>
      </w:r>
      <w:r>
        <w:br/>
        <w:t>Headword: listen</w:t>
      </w:r>
      <w:r>
        <w:br/>
        <w:t>Tag: v%pr_3</w:t>
      </w:r>
      <w:r>
        <w:br/>
        <w:t>Line: Troilus and Criseyde; Book IV 1633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If that yow list don oughte for my preiere</w:t>
      </w:r>
      <w:r>
        <w:br/>
        <w:t>Riverside Context: If that yow list don ought for my preyere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Parliament of Fowls 392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he that most is worthy shal beginne.</w:t>
      </w:r>
      <w:r>
        <w:br/>
        <w:t>Riverside Context: That he that most is worthi shal begynne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1460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al be that his moeble is him biraft</w:t>
      </w:r>
      <w:r>
        <w:br/>
        <w:t>Riverside Context: For al be that his moeble is hym biraft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The Knight's Tale 1520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wot° he wolde have trowed° it ful lite.°</w:t>
      </w:r>
      <w:r>
        <w:br/>
        <w:t>Riverside Context: God woot he wolde have trowed it ful lite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1593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who is that ne wolde hir glorifie</w:t>
      </w:r>
      <w:r>
        <w:br/>
        <w:t>Riverside Context: For who is that ne wolde hire glorifie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Parliament of Fowls 624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sith° it may not here discussed be</w:t>
      </w:r>
      <w:r>
        <w:br/>
        <w:t>Riverside Context: For sith it may not here discussed be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v%pr_pl</w:t>
      </w:r>
      <w:r>
        <w:br/>
        <w:t>Line: The Pardoner's Tale 821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What we shal doon, and bringe it wel aboute.”</w:t>
      </w:r>
      <w:r>
        <w:br/>
        <w:t>Riverside Context: What we shal doon and brynge it wel aboute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Squire's Tale 136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openly who is your freend or foo.</w:t>
      </w:r>
      <w:r>
        <w:br/>
        <w:t>Riverside Context: And openly who is youre freend or foo</w:t>
      </w:r>
      <w:r>
        <w:br/>
        <w:t>==================================================</w:t>
        <w:br/>
      </w:r>
    </w:p>
    <w:p>
      <w:r>
        <w:rPr>
          <w:b/>
        </w:rPr>
        <w:t>Exception: falles</w:t>
      </w:r>
      <w:r>
        <w:br/>
        <w:t>Headword: fallen</w:t>
      </w:r>
      <w:r>
        <w:br/>
        <w:t>Tag: v%pr_3</w:t>
      </w:r>
      <w:r>
        <w:br/>
        <w:t>Line: Book of the Duchess 257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I wol yive him al that falles°</w:t>
      </w:r>
      <w:r>
        <w:br/>
        <w:t>Riverside Context: And I wol yive hym al that falles</w:t>
      </w:r>
      <w:r>
        <w:br/>
        <w:t>==================================================</w:t>
        <w:br/>
      </w:r>
    </w:p>
    <w:p>
      <w:r>
        <w:rPr>
          <w:b/>
        </w:rPr>
        <w:t>Exception: tolde</w:t>
      </w:r>
      <w:r>
        <w:br/>
        <w:t>Headword: tellen</w:t>
      </w:r>
      <w:r>
        <w:br/>
        <w:t>Tag: v%pt_1</w:t>
      </w:r>
      <w:r>
        <w:br/>
        <w:t>Line: The Knight's Tale 1059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Of whiche I tolde yow, and tellen shal</w:t>
      </w:r>
      <w:r>
        <w:br/>
        <w:t>Riverside Context: Of which I tolde yow and tellen shal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723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His thewes goode, and that he is not nice.</w:t>
      </w:r>
      <w:r>
        <w:br/>
        <w:t>Riverside Context: His thewes goode and that he is nat nyce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Clerk's Tale 1174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Seyn° yow a song to glade° yow, I wene,°</w:t>
      </w:r>
      <w:r>
        <w:br/>
        <w:t>Riverside Context: Seyn yow a song to glade yow I wene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2641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by the force of twenty is he take</w:t>
      </w:r>
      <w:r>
        <w:br/>
        <w:t>Riverside Context: And by the force of twenty is he take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Troilus and Criseyde; Book II 1259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up his look debonairly he caste</w:t>
      </w:r>
      <w:r>
        <w:br/>
        <w:t>Riverside Context: And up his look debonairly he caste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v%pr_pl</w:t>
      </w:r>
      <w:r>
        <w:br/>
        <w:t>Line: The Shipman's Tale 223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What! Lat us here° a messe,° and go we° dine.”</w:t>
      </w:r>
      <w:r>
        <w:br/>
        <w:t>Riverside Context: What lat us heere a messe and go we dyne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Troilus and Criseyde; Book I 1049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God toforn, lo, som of hem shal smerte;</w:t>
      </w:r>
      <w:r>
        <w:br/>
        <w:t>Riverside Context: And God toforn lo som of hem shal smerte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1539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Selde° is the Friday al the wike° ylike.°</w:t>
      </w:r>
      <w:r>
        <w:br/>
        <w:t>Riverside Context: Selde is the Friday al the wowke ylike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The Wife of Bath's Tale 1133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¶“ ‘Eek every wight° wot° this as wel as I</w:t>
      </w:r>
      <w:r>
        <w:br/>
        <w:t>Riverside Context: Eek every wight woot this as wel as I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Knight's Tale 1127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help me so, me list ful ivel° pleye.”</w:t>
      </w:r>
      <w:r>
        <w:br/>
        <w:t>Riverside Context: God helpe me so me list ful yvele pleye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381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And, God so wis be my savacioun</w:t>
      </w:r>
      <w:r>
        <w:br/>
        <w:t>Riverside Context: And God so wys be my savacioun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 1393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Al han men been the lenger theraboute.</w:t>
      </w:r>
      <w:r>
        <w:br/>
        <w:t>Riverside Context: Al han men ben the lenger theraboute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Clerk's Tale 353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me best thinketh, do° yow laughe or smerte,°</w:t>
      </w:r>
      <w:r>
        <w:br/>
        <w:t>Riverside Context: As me best thynketh do yow laughe or smerte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Knight's Tale 1097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Into min herte, that wol my bane° be.</w:t>
      </w:r>
      <w:r>
        <w:br/>
        <w:t>Riverside Context: Into myn herte that wol my bane be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Squire's Tale 158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Thurghout his armure it wol kerve° and bite</w:t>
      </w:r>
      <w:r>
        <w:br/>
        <w:t>Riverside Context: Thurghout his armure it wole kerve and byte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V 50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why he nolde doon so fel a dede</w:t>
      </w:r>
      <w:r>
        <w:br/>
        <w:t>Riverside Context: But why he nolde don so fel a dede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Wife of Bath's Tale 1142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Yet wol the fir as faire lie° and brenne,°</w:t>
      </w:r>
      <w:r>
        <w:br/>
        <w:t>Riverside Context: Yet wole the fyr as faire lye and brenne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Miller's Tale 3665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Sin° Saterday; I trow° that he be went</w:t>
      </w:r>
      <w:r>
        <w:br/>
        <w:t>Riverside Context: Syn Saterday I trowe that he be went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The Franklin's Tale 1047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Though Neptunus have deitee° in the see</w:t>
      </w:r>
      <w:r>
        <w:br/>
        <w:t>Riverside Context: Though Neptunus have deitee in the see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v%pr_pl</w:t>
      </w:r>
      <w:r>
        <w:br/>
        <w:t>Line: The Miller's Tale 3491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What! think on God, as we don, men that swinke.”°</w:t>
      </w:r>
      <w:r>
        <w:br/>
        <w:t>Riverside Context: What Thynk on God as we doon men that swynke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Canon's Yeoman's Tale 902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Now he is goon, I dar seyn boldely—</w:t>
      </w:r>
      <w:r>
        <w:br/>
        <w:t>Riverside Context: Now he is goon I dar seyn boldely</w:t>
      </w:r>
      <w:r>
        <w:br/>
        <w:t>==================================================</w:t>
        <w:br/>
      </w:r>
    </w:p>
    <w:p>
      <w:r>
        <w:rPr>
          <w:b/>
        </w:rPr>
        <w:t>Exception: breke</w:t>
      </w:r>
      <w:r>
        <w:br/>
        <w:t>Headword: breken</w:t>
      </w:r>
      <w:r>
        <w:br/>
        <w:t>Tag: v%pr_3</w:t>
      </w:r>
      <w:r>
        <w:br/>
        <w:t>Line: Troilus and Criseyde; Book III 908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forthy, nece, er that his herte breke</w:t>
      </w:r>
      <w:r>
        <w:br/>
        <w:t>Riverside Context: And forthi nece er that his herte breke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Book of the Duchess 43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Our first mater° is good to kepe.°</w:t>
      </w:r>
      <w:r>
        <w:br/>
        <w:t>Riverside Context: Our first mater is good to kepe</w:t>
      </w:r>
      <w:r>
        <w:br/>
        <w:t>==================================================</w:t>
        <w:br/>
      </w:r>
    </w:p>
    <w:p>
      <w:r>
        <w:rPr>
          <w:b/>
        </w:rPr>
        <w:t>Exception: shal</w:t>
      </w:r>
      <w:r>
        <w:br/>
        <w:t>Headword: shulen</w:t>
      </w:r>
      <w:r>
        <w:br/>
        <w:t>Tag: v%pr_3</w:t>
      </w:r>
      <w:r>
        <w:br/>
        <w:t>Line: Book of the Duchess 269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trow° that she shal holde her paide.”°</w:t>
      </w:r>
      <w:r>
        <w:br/>
        <w:t>Riverside Context: I trow that she shal holde hir payd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Troilus and Criseyde; Book V 804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som men seyn, he was of tunge large;</w:t>
      </w:r>
      <w:r>
        <w:br/>
        <w:t>Riverside Context: And som men seyn he was of tonge large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1033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thus necessitee in either is.</w:t>
      </w:r>
      <w:r>
        <w:br/>
        <w:t>Riverside Context: And thus necessite in eyther is</w:t>
      </w:r>
      <w:r>
        <w:br/>
        <w:t>==================================================</w:t>
        <w:br/>
      </w:r>
    </w:p>
    <w:p>
      <w:r>
        <w:rPr>
          <w:b/>
        </w:rPr>
        <w:t>Exception: ruste</w:t>
      </w:r>
      <w:r>
        <w:br/>
        <w:t>Headword: rusten</w:t>
      </w:r>
      <w:r>
        <w:br/>
        <w:t>Tag: v%pr_3</w:t>
      </w:r>
      <w:r>
        <w:br/>
        <w:t>Line: The General Prologue 500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if gold ruste, what shal iren do?</w:t>
      </w:r>
      <w:r>
        <w:br/>
        <w:t>Riverside Context: That if gold ruste what shal iren do</w:t>
      </w:r>
      <w:r>
        <w:br/>
        <w:t>==================================================</w:t>
        <w:br/>
      </w:r>
    </w:p>
    <w:p>
      <w:r>
        <w:rPr>
          <w:b/>
        </w:rPr>
        <w:t>Exception: sese</w:t>
      </w:r>
      <w:r>
        <w:br/>
        <w:t>Headword: seisen</w:t>
      </w:r>
      <w:r>
        <w:br/>
        <w:t>Tag: v%pr_3</w:t>
      </w:r>
      <w:r>
        <w:br/>
        <w:t>Line: Parliament of Fowls 481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At shorte wordes, til that deth me sese,°</w:t>
      </w:r>
      <w:r>
        <w:br/>
        <w:t>Riverside Context: At shorte wordes til that deth me sese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2296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Unto Diane she spak, as ye may here.</w:t>
      </w:r>
      <w:r>
        <w:br/>
        <w:t>Riverside Context: Unto Dyane she spak as ye may heere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II 370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every wight, but he be fool of kinde</w:t>
      </w:r>
      <w:r>
        <w:br/>
        <w:t>Riverside Context: That every wight but he be fool of kynde</w:t>
      </w:r>
      <w:r>
        <w:br/>
        <w:t>==================================================</w:t>
        <w:br/>
      </w:r>
    </w:p>
    <w:p>
      <w:r>
        <w:rPr>
          <w:b/>
        </w:rPr>
        <w:t>Exception: liste</w:t>
      </w:r>
      <w:r>
        <w:br/>
        <w:t>Headword: listen</w:t>
      </w:r>
      <w:r>
        <w:br/>
        <w:t>Tag: v%pr_3</w:t>
      </w:r>
      <w:r>
        <w:br/>
        <w:t>Line: Troilus and Criseyde; Book II 338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of his deeth yow liste nought to recche</w:t>
      </w:r>
      <w:r>
        <w:br/>
        <w:t>Riverside Context: That of his deth yow liste nought to recche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2288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it is good a man ben at his large.°</w:t>
      </w:r>
      <w:r>
        <w:br/>
        <w:t>Riverside Context: But it is good a man been at his large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The Squire's Tale 323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he wol doun descende and doon your wille;</w:t>
      </w:r>
      <w:r>
        <w:br/>
        <w:t>Riverside Context: And he wol doun descende and doon youre wille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v%pr_pl</w:t>
      </w:r>
      <w:r>
        <w:br/>
        <w:t>Line: The Knight's Tale 2449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Men may the olde atrenne,° and noght atrede.°</w:t>
      </w:r>
      <w:r>
        <w:br/>
        <w:t>Riverside Context: Men may the olde atrenne and noght atrede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House of Fame 479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may me telle wher I am.”</w:t>
      </w:r>
      <w:r>
        <w:br/>
        <w:t>Riverside Context: That may me telle where I am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Merchant's Tale 1856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Now day is come, I may no lenger wake.”</w:t>
      </w:r>
      <w:r>
        <w:br/>
        <w:t>Riverside Context: Now day is come I may no lenger wake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II 382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I have seid, your beste is to do so.</w:t>
      </w:r>
      <w:r>
        <w:br/>
        <w:t>Riverside Context: As I have seyd youre beste is to do soo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v%pr_3</w:t>
      </w:r>
      <w:r>
        <w:br/>
        <w:t>Line: Troilus and Criseyde; Book V 1105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come ayein: God wot, ful litel reste</w:t>
      </w:r>
      <w:r>
        <w:br/>
        <w:t>Riverside Context: To com ayeyn God woot ful litel reste</w:t>
      </w:r>
      <w:r>
        <w:br/>
        <w:t>==================================================</w:t>
        <w:br/>
      </w:r>
    </w:p>
    <w:p>
      <w:r>
        <w:rPr>
          <w:b/>
        </w:rPr>
        <w:t>Exception: brente</w:t>
      </w:r>
      <w:r>
        <w:br/>
        <w:t>Headword: brennen</w:t>
      </w:r>
      <w:r>
        <w:br/>
        <w:t>Tag: v%pt_3</w:t>
      </w:r>
      <w:r>
        <w:br/>
        <w:t>Line: The Knight's Tale 2946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Whan that the fir was greet and brente° faste;</w:t>
      </w:r>
      <w:r>
        <w:br/>
        <w:t>Riverside Context: Whan that the fyr was greet and brente faste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Franklin's Tale 978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Have mercy, swete, or ye wol do me° deye!”</w:t>
      </w:r>
      <w:r>
        <w:br/>
        <w:t>Riverside Context: Have mercy sweete or ye wol do me deye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Knight's Tale 3101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¶For now is Palamon in alle wele</w:t>
      </w:r>
      <w:r>
        <w:br/>
        <w:t>Riverside Context: For now is Palamon in alle wele</w:t>
      </w:r>
      <w:r>
        <w:br/>
        <w:t>==================================================</w:t>
        <w:br/>
      </w:r>
    </w:p>
    <w:p>
      <w:r>
        <w:rPr>
          <w:b/>
        </w:rPr>
        <w:t>Exception: caste</w:t>
      </w:r>
      <w:r>
        <w:br/>
        <w:t>Headword: casten</w:t>
      </w:r>
      <w:r>
        <w:br/>
        <w:t>Tag: v%pt_3</w:t>
      </w:r>
      <w:r>
        <w:br/>
        <w:t>Line: The Knight's Tale 2081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Hir eyen caste she ful lowe adoun</w:t>
      </w:r>
      <w:r>
        <w:br/>
        <w:t>Riverside Context: Hir eyen caste she ful lowe adoun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V 627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“I am right sory Troilus wol deie.”</w:t>
      </w:r>
      <w:r>
        <w:br/>
        <w:t>Riverside Context: I am right sory Troilus wol deye</w:t>
      </w:r>
      <w:r>
        <w:br/>
        <w:t>==================================================</w:t>
        <w:br/>
      </w:r>
    </w:p>
    <w:p>
      <w:r>
        <w:rPr>
          <w:b/>
        </w:rPr>
        <w:t>Exception: shul</w:t>
      </w:r>
      <w:r>
        <w:br/>
        <w:t>Headword: shulen</w:t>
      </w:r>
      <w:r>
        <w:br/>
        <w:t>Tag: v%pr_pl</w:t>
      </w:r>
      <w:r>
        <w:br/>
        <w:t>Line: The Pardoner's Tale 955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Thay shul be shrined° in an hogges tord.”°</w:t>
      </w:r>
      <w:r>
        <w:br/>
        <w:t>Riverside Context: They shul be shryned in an hogges toord</w:t>
      </w:r>
      <w:r>
        <w:br/>
        <w:t>==================================================</w:t>
        <w:br/>
      </w:r>
    </w:p>
    <w:p>
      <w:r>
        <w:rPr>
          <w:b/>
        </w:rPr>
        <w:t>Exception: wol</w:t>
      </w:r>
      <w:r>
        <w:br/>
        <w:t>Headword: willen</w:t>
      </w:r>
      <w:r>
        <w:br/>
        <w:t>Tag: v%pr_3</w:t>
      </w:r>
      <w:r>
        <w:br/>
        <w:t>Line: Troilus and Criseyde; Book I 573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Wol thee disese, and I mot nedes deie;</w:t>
      </w:r>
      <w:r>
        <w:br/>
        <w:t>Riverside Context: Wol the disese and I mot nedes deye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Troilus and Criseyde; Book II 763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By alle right, it may do me no shame.”</w:t>
      </w:r>
      <w:r>
        <w:br/>
        <w:t>Riverside Context: By alle right it may do me no shame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Merchant's Tale 1467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sin that ye han herd al min entente,°</w:t>
      </w:r>
      <w:r>
        <w:br/>
        <w:t>Riverside Context: And syn that ye han herd al myn entente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The Knight's Tale 2323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Or if my destinee be shapen so</w:t>
      </w:r>
      <w:r>
        <w:br/>
        <w:t>Riverside Context: Or if my destynee be shapen so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Franklin's Tale 1104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Ne confort in this time hadde he noon</w:t>
      </w:r>
      <w:r>
        <w:br/>
        <w:t>Riverside Context: Ne confort in this tyme hadde he noon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IV 390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Swich is this world; forthy I thus define</w:t>
      </w:r>
      <w:r>
        <w:br/>
        <w:t>Riverside Context: Swich is this world Forthi I thus diffyne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273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In this array the righte wey han holde.</w:t>
      </w:r>
      <w:r>
        <w:br/>
        <w:t>Riverside Context: In this array the righte wey han holde</w:t>
      </w:r>
      <w:r>
        <w:br/>
        <w:t>==================================================</w:t>
        <w:br/>
      </w:r>
    </w:p>
    <w:p>
      <w:r>
        <w:rPr>
          <w:b/>
        </w:rPr>
        <w:t>Exception: ferde</w:t>
      </w:r>
      <w:r>
        <w:br/>
        <w:t>Headword: faren</w:t>
      </w:r>
      <w:r>
        <w:br/>
        <w:t>Tag: v%pt_3</w:t>
      </w:r>
      <w:r>
        <w:br/>
        <w:t>Line: Troilus and Criseyde; Book I 739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To never no man, for whom that he so ferde.</w:t>
      </w:r>
      <w:r>
        <w:br/>
        <w:t>Riverside Context: To nevere no man for whom that he so ferde</w:t>
      </w:r>
      <w:r>
        <w:br/>
        <w:t>==================================================</w:t>
        <w:br/>
      </w:r>
    </w:p>
    <w:p>
      <w:r>
        <w:rPr>
          <w:b/>
        </w:rPr>
        <w:t>Exception: spared</w:t>
      </w:r>
      <w:r>
        <w:br/>
        <w:t>Headword: sparen</w:t>
      </w:r>
      <w:r>
        <w:br/>
        <w:t>Tag: v%pt_pl</w:t>
      </w:r>
      <w:r>
        <w:br/>
        <w:t>Line: Book of the Duchess 320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They ne spared not hir throtes.</w:t>
      </w:r>
      <w:r>
        <w:br/>
        <w:t>Riverside Context: They ne spared not her throtes</w:t>
      </w:r>
      <w:r>
        <w:br/>
        <w:t>==================================================</w:t>
        <w:br/>
      </w:r>
    </w:p>
    <w:p>
      <w:r>
        <w:rPr>
          <w:b/>
        </w:rPr>
        <w:t>Exception: answerde</w:t>
      </w:r>
      <w:r>
        <w:br/>
        <w:t>Headword: answeren</w:t>
      </w:r>
      <w:r>
        <w:br/>
        <w:t>Tag: v%pt_3</w:t>
      </w:r>
      <w:r>
        <w:br/>
        <w:t>Line: Troilus and Criseyde; Book III 1527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which no word for sorwe she answerde</w:t>
      </w:r>
      <w:r>
        <w:br/>
        <w:t>Riverside Context: To which no word for sorwe she answerde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Franklin's Tale 1327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woot right wel what ye bihighten° me;</w:t>
      </w:r>
      <w:r>
        <w:br/>
        <w:t>Riverside Context: Ye woot right wel what ye bihighten me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The Clerk's Tale 276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fecchen water at a welle is went</w:t>
      </w:r>
      <w:r>
        <w:br/>
        <w:t>Riverside Context: To fecchen water at a welle is went</w:t>
      </w:r>
      <w:r>
        <w:br/>
        <w:t>==================================================</w:t>
        <w:br/>
      </w:r>
    </w:p>
    <w:p>
      <w:r>
        <w:rPr>
          <w:b/>
        </w:rPr>
        <w:t>Exception: be</w:t>
      </w:r>
      <w:r>
        <w:br/>
        <w:t>Headword: ben</w:t>
      </w:r>
      <w:r>
        <w:br/>
        <w:t>Tag: v%pr_3</w:t>
      </w:r>
      <w:r>
        <w:br/>
        <w:t>Line: Troilus and Criseyde; Book IV 1366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“Have here another wey, if it so be</w:t>
      </w:r>
      <w:r>
        <w:br/>
        <w:t>Riverside Context: Have here another wey if it so be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Parliament of Fowls 185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as swetnesse evermore ynow is</w:t>
      </w:r>
      <w:r>
        <w:br/>
        <w:t>Riverside Context: There as swetnesse everemore inow is</w:t>
      </w:r>
      <w:r>
        <w:br/>
        <w:t>==================================================</w:t>
        <w:br/>
      </w:r>
    </w:p>
    <w:p>
      <w:r>
        <w:rPr>
          <w:b/>
        </w:rPr>
        <w:t>Exception: may</w:t>
      </w:r>
      <w:r>
        <w:br/>
        <w:t>Headword: mouen</w:t>
      </w:r>
      <w:r>
        <w:br/>
        <w:t>Tag: v%pr_3</w:t>
      </w:r>
      <w:r>
        <w:br/>
        <w:t>Line: The Merchant's Tale 2085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Save,° out of doute,° he may nat forgoon°</w:t>
      </w:r>
      <w:r>
        <w:br/>
        <w:t>Riverside Context: Save out of doute he may nat forgoon</w:t>
      </w:r>
      <w:r>
        <w:br/>
        <w:t>==================================================</w:t>
        <w:br/>
      </w:r>
    </w:p>
    <w:p>
      <w:r>
        <w:rPr>
          <w:b/>
        </w:rPr>
        <w:t>Exception: remoeved</w:t>
      </w:r>
      <w:r>
        <w:br/>
        <w:t>Headword: remeven</w:t>
      </w:r>
      <w:r>
        <w:br/>
        <w:t>Tag: v%pt_pl</w:t>
      </w:r>
      <w:r>
        <w:br/>
        <w:t>Line: The Franklin's Tale 1205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And yet remoeved° they never out of the hous</w:t>
      </w:r>
      <w:r>
        <w:br/>
        <w:t>Riverside Context: And yet remoeved they nevere out of the hous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Reeve's Tale 4035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 wol ye doon whil that it is in hande?”°</w:t>
      </w:r>
      <w:r>
        <w:br/>
        <w:t>Riverside Context: What wol ye doon whil that it is in hande</w:t>
      </w:r>
      <w:r>
        <w:br/>
        <w:t>==================================================</w:t>
        <w:br/>
      </w:r>
    </w:p>
    <w:p>
      <w:r>
        <w:rPr>
          <w:b/>
        </w:rPr>
        <w:t>Exception: is</w:t>
      </w:r>
      <w:r>
        <w:br/>
        <w:t>Headword: ben</w:t>
      </w:r>
      <w:r>
        <w:br/>
        <w:t>Tag: v%pr_3</w:t>
      </w:r>
      <w:r>
        <w:br/>
        <w:t>Line: Troilus and Criseyde; Book I 952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also joye is next the fin of sorwe.</w:t>
      </w:r>
      <w:r>
        <w:br/>
        <w:t>Riverside Context: And also joie is next the fyn of sorwe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Prioress' Tale 567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 homicide° therto han they hired</w:t>
      </w:r>
      <w:r>
        <w:br/>
        <w:t>Riverside Context: An homycide therto han they hyred</w:t>
      </w:r>
      <w:r>
        <w:br/>
        <w:t>==================================================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