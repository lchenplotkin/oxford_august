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Adjective Declension Analysis Summary</w:t>
      </w:r>
    </w:p>
    <w:p>
      <w:pPr>
        <w:pStyle w:val="Heading1"/>
      </w:pPr>
      <w:r>
        <w:t>Overview</w:t>
      </w:r>
    </w:p>
    <w:p>
      <w:r>
        <w:t>Total adjectives found: 798</w:t>
        <w:br/>
      </w:r>
      <w:r>
        <w:t>Monosyllabic adjectives found: 247</w:t>
        <w:br/>
      </w:r>
      <w:r>
        <w:t>Always -e adjectives found: 98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78</w:t>
      </w:r>
      <w:r>
        <w:br/>
        <w:t xml:space="preserve">  Strict instances (not elided, not final): 69</w:t>
        <w:br/>
      </w:r>
    </w:p>
    <w:p>
      <w:r>
        <w:rPr>
          <w:b/>
        </w:rPr>
        <w:t>Plural form without -e:</w:t>
      </w:r>
      <w:r>
        <w:br/>
        <w:t xml:space="preserve">  All instances: 25</w:t>
      </w:r>
      <w:r>
        <w:br/>
        <w:t xml:space="preserve">  Strict instances (not elided, not final): 3</w:t>
        <w:br/>
      </w:r>
    </w:p>
    <w:p>
      <w:r>
        <w:rPr>
          <w:b/>
        </w:rPr>
        <w:t>Strong form with -e (all):</w:t>
      </w:r>
      <w:r>
        <w:br/>
        <w:t xml:space="preserve">  All instances: 1308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410</w:t>
      </w:r>
      <w:r>
        <w:br/>
        <w:t xml:space="preserve">  Strict instances (not elided, not final): 214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beele,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blithe, blythe)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cleene,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deynte, deyntee)</w:t>
        <w:br/>
      </w:r>
      <w:r>
        <w:rPr>
          <w:b/>
        </w:rPr>
        <w:t>• dere</w:t>
      </w:r>
      <w:r>
        <w:t xml:space="preserve"> (forms: deere, dere)</w:t>
        <w:br/>
      </w:r>
      <w:r>
        <w:rPr>
          <w:b/>
        </w:rPr>
        <w:t>• derne</w:t>
      </w:r>
      <w:r>
        <w:t xml:space="preserve"> (forms: deerne)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dymme)</w:t>
        <w:br/>
      </w:r>
      <w:r>
        <w:rPr>
          <w:b/>
        </w:rPr>
        <w:t>• don</w:t>
      </w:r>
      <w:r>
        <w:t xml:space="preserve"> (forms: donne)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dreye, drie, drye)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feble, fieble)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fremed</w:t>
      </w:r>
      <w:r>
        <w:t xml:space="preserve"> (forms: fremde)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greene,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keene, kene)</w:t>
        <w:br/>
      </w:r>
      <w:r>
        <w:rPr>
          <w:b/>
        </w:rPr>
        <w:t>• kinde</w:t>
      </w:r>
      <w:r>
        <w:t xml:space="preserve"> (forms: kynde)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leene, lene)</w:t>
        <w:br/>
      </w:r>
      <w:r>
        <w:rPr>
          <w:b/>
        </w:rPr>
        <w:t>• lite</w:t>
      </w:r>
      <w:r>
        <w:t xml:space="preserve"> (forms: lite, lyte)</w:t>
        <w:br/>
      </w:r>
      <w:r>
        <w:rPr>
          <w:b/>
        </w:rPr>
        <w:t>• lithe</w:t>
      </w:r>
      <w:r>
        <w:t xml:space="preserve"> (forms: lythe)</w:t>
        <w:br/>
      </w:r>
      <w:r>
        <w:rPr>
          <w:b/>
        </w:rPr>
        <w:t>• maide</w:t>
      </w:r>
      <w:r>
        <w:t xml:space="preserve"> (forms: mayde)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meeke, meke)</w:t>
        <w:br/>
      </w:r>
      <w:r>
        <w:rPr>
          <w:b/>
        </w:rPr>
        <w:t>• mene</w:t>
      </w:r>
      <w:r>
        <w:t xml:space="preserve"> (forms: meene, mene)</w:t>
        <w:br/>
      </w:r>
      <w:r>
        <w:rPr>
          <w:b/>
        </w:rPr>
        <w:t>• mete</w:t>
      </w:r>
      <w:r>
        <w:t xml:space="preserve"> (forms: meete, mete)</w:t>
        <w:br/>
      </w:r>
      <w:r>
        <w:rPr>
          <w:b/>
        </w:rPr>
        <w:t>• moiste</w:t>
      </w:r>
      <w:r>
        <w:t xml:space="preserve"> (forms: moyste)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nice, nyce)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povre</w:t>
      </w:r>
      <w:r>
        <w:t xml:space="preserve"> (forms: poore, poure, povere, povre)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riche, ryche)</w:t>
        <w:br/>
      </w:r>
      <w:r>
        <w:rPr>
          <w:b/>
        </w:rPr>
        <w:t>• ripe</w:t>
      </w:r>
      <w:r>
        <w:t xml:space="preserve"> (forms: rype)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secre</w:t>
      </w:r>
      <w:r>
        <w:t xml:space="preserve"> (forms: secre, secree)</w:t>
        <w:br/>
      </w:r>
      <w:r>
        <w:rPr>
          <w:b/>
        </w:rPr>
        <w:t>• selde</w:t>
      </w:r>
      <w:r>
        <w:t xml:space="preserve"> (forms: seelde)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sheene,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simple, symple)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soote, swoote, swote)</w:t>
        <w:br/>
      </w:r>
      <w:r>
        <w:rPr>
          <w:b/>
        </w:rPr>
        <w:t>• sounde</w:t>
      </w:r>
      <w:r>
        <w:t xml:space="preserve"> (forms: sownde)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sterne, stierne)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swete</w:t>
      </w:r>
      <w:r>
        <w:t xml:space="preserve"> (forms: sweete, swete)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thikke, thykke)</w:t>
        <w:br/>
      </w:r>
      <w:r>
        <w:rPr>
          <w:b/>
        </w:rPr>
        <w:t>• thinne</w:t>
      </w:r>
      <w:r>
        <w:t xml:space="preserve"> (forms: thynne)</w:t>
        <w:br/>
      </w:r>
      <w:r>
        <w:rPr>
          <w:b/>
        </w:rPr>
        <w:t>• treu</w:t>
      </w:r>
      <w:r>
        <w:t xml:space="preserve"> (forms: trewe)</w:t>
        <w:br/>
      </w:r>
      <w:r>
        <w:rPr>
          <w:b/>
        </w:rPr>
        <w:t>• trie</w:t>
      </w:r>
      <w:r>
        <w:t xml:space="preserve"> (forms: trye)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wayke)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wilde, wylde)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