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Riverside Adjective Declension Exceptions</w:t>
      </w:r>
    </w:p>
    <w:p>
      <w:r>
        <w:rPr>
          <w:b/>
        </w:rPr>
        <w:t>Weak without -e: owen</w:t>
      </w:r>
      <w:r>
        <w:br/>
        <w:t>Troilus and Criseyde; Book II 445 (data/riverside_cats/TC2_riv.cat)</w:t>
        <w:br/>
      </w:r>
      <w:r>
        <w:t>Til</w:t>
      </w:r>
      <w:r>
        <w:t xml:space="preserve"> </w:t>
      </w:r>
      <w:r>
        <w:t>I</w:t>
      </w:r>
      <w:r>
        <w:t xml:space="preserve"> </w:t>
      </w:r>
      <w:r>
        <w:t>myn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herte</w:t>
      </w:r>
      <w:r>
        <w:t xml:space="preserve"> </w:t>
      </w:r>
      <w:r>
        <w:t>blood</w:t>
      </w:r>
      <w:r>
        <w:t xml:space="preserve"> </w:t>
      </w:r>
      <w:r>
        <w:t>may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Weak without -e: owen</w:t>
      </w:r>
      <w:r>
        <w:br/>
        <w:t>Troilus and Criseyde; Book II 474 (data/riverside_cats/TC2_riv.cat)</w:t>
        <w:br/>
      </w:r>
      <w:r>
        <w:t>No</w:t>
      </w:r>
      <w:r>
        <w:t xml:space="preserve"> </w:t>
      </w:r>
      <w:r>
        <w:t>wis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myn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nece</w:t>
      </w:r>
      <w:r>
        <w:t xml:space="preserve"> </w:t>
      </w:r>
      <w:r>
        <w:t>dere</w:t>
      </w:r>
      <w:r>
        <w:br/>
        <w:br/>
      </w:r>
    </w:p>
    <w:p>
      <w:r>
        <w:rPr>
          <w:b/>
        </w:rPr>
        <w:t>Weak without -e: owen</w:t>
      </w:r>
      <w:r>
        <w:br/>
        <w:t>Troilus and Criseyde; Book II 652 (data/riverside_cats/TC2_riv.cat)</w:t>
        <w:br/>
      </w:r>
      <w:r>
        <w:t>For</w:t>
      </w:r>
      <w:r>
        <w:t xml:space="preserve"> </w:t>
      </w:r>
      <w:r>
        <w:t>of</w:t>
      </w:r>
      <w:r>
        <w:t xml:space="preserve"> </w:t>
      </w:r>
      <w:r>
        <w:t>hire</w:t>
      </w:r>
      <w:r>
        <w:t xml:space="preserve"> </w:t>
      </w:r>
      <w:r>
        <w:rPr>
          <w:i/>
        </w:rPr>
        <w:t>owen</w:t>
      </w:r>
      <w:r>
        <w:t xml:space="preserve"> </w:t>
      </w:r>
      <w:r>
        <w:t>thought</w:t>
      </w:r>
      <w:r>
        <w:t xml:space="preserve"> </w:t>
      </w:r>
      <w:r>
        <w:t>she</w:t>
      </w:r>
      <w:r>
        <w:t xml:space="preserve"> </w:t>
      </w:r>
      <w:r>
        <w:t>wex</w:t>
      </w:r>
      <w:r>
        <w:t xml:space="preserve"> </w:t>
      </w:r>
      <w:r>
        <w:t>al</w:t>
      </w:r>
      <w:r>
        <w:t xml:space="preserve"> </w:t>
      </w:r>
      <w:r>
        <w:t>reed</w:t>
      </w:r>
      <w:r>
        <w:br/>
        <w:br/>
      </w:r>
    </w:p>
    <w:p>
      <w:r>
        <w:rPr>
          <w:b/>
        </w:rPr>
        <w:t>Weak without -e: owen</w:t>
      </w:r>
      <w:r>
        <w:br/>
        <w:t>Troilus and Criseyde; Book II 871 (data/riverside_cats/TC2_riv.cat)</w:t>
        <w:br/>
      </w:r>
      <w:r>
        <w:t>My</w:t>
      </w:r>
      <w:r>
        <w:t xml:space="preserve"> </w:t>
      </w:r>
      <w:r>
        <w:t>deere</w:t>
      </w:r>
      <w:r>
        <w:t xml:space="preserve"> </w:t>
      </w:r>
      <w:r>
        <w:t>herte</w:t>
      </w:r>
      <w:r>
        <w:t xml:space="preserve"> </w:t>
      </w:r>
      <w:r>
        <w:t>and</w:t>
      </w:r>
      <w:r>
        <w:t xml:space="preserve"> </w:t>
      </w:r>
      <w:r>
        <w:t>al</w:t>
      </w:r>
      <w:r>
        <w:t xml:space="preserve"> </w:t>
      </w:r>
      <w:r>
        <w:t>myn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knyght</w:t>
      </w:r>
      <w:r>
        <w:br/>
        <w:br/>
      </w:r>
    </w:p>
    <w:p>
      <w:r>
        <w:rPr>
          <w:b/>
        </w:rPr>
        <w:t>Weak without -e: good</w:t>
      </w:r>
      <w:r>
        <w:br/>
        <w:t>Troilus and Criseyde; Book II 1209 (data/riverside_cats/TC2_riv.cat)</w:t>
        <w:br/>
      </w:r>
      <w:r>
        <w:t>Of</w:t>
      </w:r>
      <w:r>
        <w:t xml:space="preserve"> </w:t>
      </w:r>
      <w:r>
        <w:t>his</w:t>
      </w:r>
      <w:r>
        <w:t xml:space="preserve"> </w:t>
      </w:r>
      <w:r>
        <w:rPr>
          <w:i/>
        </w:rPr>
        <w:t>good</w:t>
      </w:r>
      <w:r>
        <w:t xml:space="preserve"> </w:t>
      </w:r>
      <w:r>
        <w:t>wille</w:t>
      </w:r>
      <w:r>
        <w:t xml:space="preserve"> </w:t>
      </w:r>
      <w:r>
        <w:t>and</w:t>
      </w:r>
      <w:r>
        <w:t xml:space="preserve"> </w:t>
      </w:r>
      <w:r>
        <w:t>doth</w:t>
      </w:r>
      <w:r>
        <w:t xml:space="preserve"> </w:t>
      </w:r>
      <w:r>
        <w:t>hym</w:t>
      </w:r>
      <w:r>
        <w:t xml:space="preserve"> </w:t>
      </w:r>
      <w:r>
        <w:t>nat</w:t>
      </w:r>
      <w:r>
        <w:t xml:space="preserve"> </w:t>
      </w:r>
      <w:r>
        <w:t>to</w:t>
      </w:r>
      <w:r>
        <w:t xml:space="preserve"> </w:t>
      </w:r>
      <w:r>
        <w:t>deye</w:t>
      </w:r>
      <w:r>
        <w:br/>
        <w:br/>
      </w:r>
    </w:p>
    <w:p>
      <w:r>
        <w:rPr>
          <w:b/>
        </w:rPr>
        <w:t>Weak without -e: owen</w:t>
      </w:r>
      <w:r>
        <w:br/>
        <w:t>Troilus and Criseyde; Book II 1486 (data/riverside_cats/TC2_riv.cat)</w:t>
        <w:br/>
      </w:r>
      <w:r>
        <w:t>Deiphebus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rPr>
          <w:i/>
        </w:rPr>
        <w:t>owen</w:t>
      </w:r>
      <w:r>
        <w:t xml:space="preserve"> </w:t>
      </w:r>
      <w:r>
        <w:t>curteisie</w:t>
      </w:r>
      <w:r>
        <w:br/>
        <w:br/>
      </w:r>
    </w:p>
    <w:p>
      <w:r>
        <w:rPr>
          <w:b/>
        </w:rPr>
        <w:t>Weak without -e: west</w:t>
      </w:r>
      <w:r>
        <w:br/>
        <w:t>The Clerk's Tale 57 (data/riverside_cats/ClT_riv.cat)</w:t>
        <w:br/>
      </w:r>
      <w:r>
        <w:t>Ther</w:t>
      </w:r>
      <w:r>
        <w:t xml:space="preserve"> </w:t>
      </w:r>
      <w:r>
        <w:t>is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rPr>
          <w:i/>
        </w:rPr>
        <w:t>west</w:t>
      </w:r>
      <w:r>
        <w:t xml:space="preserve"> </w:t>
      </w:r>
      <w:r>
        <w:t>syde</w:t>
      </w:r>
      <w:r>
        <w:t xml:space="preserve"> </w:t>
      </w:r>
      <w:r>
        <w:t>of</w:t>
      </w:r>
      <w:r>
        <w:t xml:space="preserve"> </w:t>
      </w:r>
      <w:r>
        <w:t>Ytaille</w:t>
      </w:r>
      <w:r>
        <w:br/>
        <w:br/>
      </w:r>
    </w:p>
    <w:p>
      <w:r>
        <w:rPr>
          <w:b/>
        </w:rPr>
        <w:t>Weak without -e: last</w:t>
      </w:r>
      <w:r>
        <w:br/>
        <w:t>The Clerk's Tale 266 (data/riverside_cats/ClT_riv.cat)</w:t>
        <w:br/>
      </w:r>
      <w:r>
        <w:t>That</w:t>
      </w:r>
      <w:r>
        <w:t xml:space="preserve"> </w:t>
      </w:r>
      <w:r>
        <w:t>may</w:t>
      </w:r>
      <w:r>
        <w:t xml:space="preserve"> </w:t>
      </w:r>
      <w:r>
        <w:t>be</w:t>
      </w:r>
      <w:r>
        <w:t xml:space="preserve"> </w:t>
      </w:r>
      <w:r>
        <w:t>founde</w:t>
      </w:r>
      <w:r>
        <w:t xml:space="preserve"> </w:t>
      </w:r>
      <w:r>
        <w:t>as</w:t>
      </w:r>
      <w:r>
        <w:t xml:space="preserve"> </w:t>
      </w:r>
      <w:r>
        <w:t>fer</w:t>
      </w:r>
      <w:r>
        <w:t xml:space="preserve"> </w:t>
      </w:r>
      <w:r>
        <w:t>as</w:t>
      </w:r>
      <w:r>
        <w:t xml:space="preserve"> </w:t>
      </w:r>
      <w:r>
        <w:rPr>
          <w:i/>
        </w:rPr>
        <w:t>last</w:t>
      </w:r>
      <w:r>
        <w:t xml:space="preserve"> </w:t>
      </w:r>
      <w:r>
        <w:t>Ytaille</w:t>
      </w:r>
      <w:r>
        <w:br/>
        <w:br/>
      </w:r>
    </w:p>
    <w:p>
      <w:r>
        <w:rPr>
          <w:b/>
        </w:rPr>
        <w:t>Weak without -e: west</w:t>
      </w:r>
      <w:r>
        <w:br/>
        <w:t>The Clerk's Tale 945 (data/riverside_cats/ClT_riv.cat)</w:t>
        <w:br/>
      </w:r>
      <w:r>
        <w:t>So</w:t>
      </w:r>
      <w:r>
        <w:t xml:space="preserve"> </w:t>
      </w:r>
      <w:r>
        <w:t>noble</w:t>
      </w:r>
      <w:r>
        <w:t xml:space="preserve"> </w:t>
      </w:r>
      <w:r>
        <w:t>array</w:t>
      </w:r>
      <w:r>
        <w:t xml:space="preserve"> </w:t>
      </w:r>
      <w:r>
        <w:t>in</w:t>
      </w:r>
      <w:r>
        <w:t xml:space="preserve"> </w:t>
      </w:r>
      <w:r>
        <w:t>al</w:t>
      </w:r>
      <w:r>
        <w:t xml:space="preserve"> </w:t>
      </w:r>
      <w:r>
        <w:rPr>
          <w:i/>
        </w:rPr>
        <w:t>West</w:t>
      </w:r>
      <w:r>
        <w:t xml:space="preserve"> </w:t>
      </w:r>
      <w:r>
        <w:t>Lumbardye</w:t>
      </w:r>
      <w:r>
        <w:br/>
        <w:br/>
      </w:r>
    </w:p>
    <w:p>
      <w:r>
        <w:rPr>
          <w:b/>
        </w:rPr>
        <w:t>Weak without -e: heigh</w:t>
      </w:r>
      <w:r>
        <w:br/>
        <w:t>The Clerk's Tale 991 (data/riverside_cats/ClT_riv.cat)</w:t>
        <w:br/>
      </w:r>
      <w:r>
        <w:t>And</w:t>
      </w:r>
      <w:r>
        <w:t xml:space="preserve"> </w:t>
      </w:r>
      <w:r>
        <w:t>moore</w:t>
      </w:r>
      <w:r>
        <w:t xml:space="preserve"> </w:t>
      </w:r>
      <w:r>
        <w:t>plesant</w:t>
      </w:r>
      <w:r>
        <w:t xml:space="preserve"> </w:t>
      </w:r>
      <w:r>
        <w:t>for</w:t>
      </w:r>
      <w:r>
        <w:t xml:space="preserve"> </w:t>
      </w:r>
      <w:r>
        <w:t>hire</w:t>
      </w:r>
      <w:r>
        <w:t xml:space="preserve"> </w:t>
      </w:r>
      <w:r>
        <w:rPr>
          <w:i/>
        </w:rPr>
        <w:t>heigh</w:t>
      </w:r>
      <w:r>
        <w:t xml:space="preserve"> </w:t>
      </w:r>
      <w:r>
        <w:t>lynage</w:t>
      </w:r>
      <w:r>
        <w:br/>
        <w:br/>
      </w:r>
    </w:p>
    <w:p>
      <w:r>
        <w:rPr>
          <w:b/>
        </w:rPr>
        <w:t>Weak without -e: troian</w:t>
      </w:r>
      <w:r>
        <w:br/>
        <w:t>House of Fame 207 (data/riverside_cats/HF_riv.cat)</w:t>
        <w:br/>
      </w:r>
      <w:r>
        <w:t>Of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rPr>
          <w:i/>
        </w:rPr>
        <w:t>Troian</w:t>
      </w:r>
      <w:r>
        <w:t xml:space="preserve"> </w:t>
      </w:r>
      <w:r>
        <w:t>nacion</w:t>
      </w:r>
      <w:r>
        <w:br/>
        <w:br/>
      </w:r>
    </w:p>
    <w:p>
      <w:r>
        <w:rPr>
          <w:b/>
        </w:rPr>
        <w:t>Weak without -e: soth</w:t>
      </w:r>
      <w:r>
        <w:br/>
        <w:t>House of Fame 351 (data/riverside_cats/HF_riv.cat)</w:t>
        <w:br/>
      </w:r>
      <w:r>
        <w:t>O</w:t>
      </w:r>
      <w:r>
        <w:t xml:space="preserve"> </w:t>
      </w:r>
      <w:r>
        <w:rPr>
          <w:i/>
        </w:rPr>
        <w:t>soth</w:t>
      </w:r>
      <w:r>
        <w:t xml:space="preserve"> </w:t>
      </w:r>
      <w:r>
        <w:t>ys</w:t>
      </w:r>
      <w:r>
        <w:t xml:space="preserve"> </w:t>
      </w:r>
      <w:r>
        <w:t>every</w:t>
      </w:r>
      <w:r>
        <w:t xml:space="preserve"> </w:t>
      </w:r>
      <w:r>
        <w:t>thing</w:t>
      </w:r>
      <w:r>
        <w:t xml:space="preserve"> </w:t>
      </w:r>
      <w:r>
        <w:t>ys</w:t>
      </w:r>
      <w:r>
        <w:t xml:space="preserve"> </w:t>
      </w:r>
      <w:r>
        <w:t>wyst</w:t>
      </w:r>
      <w:r>
        <w:br/>
        <w:br/>
      </w:r>
    </w:p>
    <w:p>
      <w:r>
        <w:rPr>
          <w:b/>
        </w:rPr>
        <w:t>Weak without -e: bon</w:t>
      </w:r>
      <w:r>
        <w:br/>
        <w:t>House of Fame 1022 (data/riverside_cats/HF_riv.cat)</w:t>
        <w:br/>
      </w:r>
      <w:r>
        <w:t>Seynt</w:t>
      </w:r>
      <w:r>
        <w:t xml:space="preserve"> </w:t>
      </w:r>
      <w:r>
        <w:t>Julyan</w:t>
      </w:r>
      <w:r>
        <w:t xml:space="preserve"> </w:t>
      </w:r>
      <w:r>
        <w:t>loo</w:t>
      </w:r>
      <w:r>
        <w:t xml:space="preserve"> </w:t>
      </w:r>
      <w:r>
        <w:rPr>
          <w:i/>
        </w:rPr>
        <w:t>bon</w:t>
      </w:r>
      <w:r>
        <w:t xml:space="preserve"> </w:t>
      </w:r>
      <w:r>
        <w:t>hostel</w:t>
      </w:r>
      <w:r>
        <w:br/>
        <w:br/>
      </w:r>
    </w:p>
    <w:p>
      <w:r>
        <w:rPr>
          <w:b/>
        </w:rPr>
        <w:t>Weak without -e: ryght</w:t>
      </w:r>
      <w:r>
        <w:br/>
        <w:t>House of Fame 1294 (data/riverside_cats/HF_riv.cat)</w:t>
        <w:br/>
      </w:r>
      <w:r>
        <w:t>The</w:t>
      </w:r>
      <w:r>
        <w:t xml:space="preserve"> </w:t>
      </w:r>
      <w:r>
        <w:t>castelyate</w:t>
      </w:r>
      <w:r>
        <w:t xml:space="preserve"> </w:t>
      </w:r>
      <w:r>
        <w:t>on</w:t>
      </w:r>
      <w:r>
        <w:t xml:space="preserve"> </w:t>
      </w:r>
      <w:r>
        <w:t>my</w:t>
      </w:r>
      <w:r>
        <w:t xml:space="preserve"> </w:t>
      </w:r>
      <w:r>
        <w:rPr>
          <w:i/>
        </w:rPr>
        <w:t>ryght</w:t>
      </w:r>
      <w:r>
        <w:t xml:space="preserve"> </w:t>
      </w:r>
      <w:r>
        <w:t>hond</w:t>
      </w:r>
      <w:r>
        <w:br/>
        <w:br/>
      </w:r>
    </w:p>
    <w:p>
      <w:r>
        <w:rPr>
          <w:b/>
        </w:rPr>
        <w:t>Plural without -e: good</w:t>
      </w:r>
      <w:r>
        <w:br/>
        <w:t>House of Fame 1616 (data/riverside_cats/HF_riv.cat)</w:t>
        <w:br/>
      </w:r>
      <w:r>
        <w:rPr>
          <w:i/>
        </w:rPr>
        <w:t>Good</w:t>
      </w:r>
      <w:r>
        <w:t xml:space="preserve"> </w:t>
      </w:r>
      <w:r>
        <w:t>werkes</w:t>
      </w:r>
      <w:r>
        <w:t xml:space="preserve"> </w:t>
      </w:r>
      <w:r>
        <w:t>shal</w:t>
      </w:r>
      <w:r>
        <w:t xml:space="preserve"> </w:t>
      </w:r>
      <w:r>
        <w:t>yow</w:t>
      </w:r>
      <w:r>
        <w:t xml:space="preserve"> </w:t>
      </w:r>
      <w:r>
        <w:t>noght</w:t>
      </w:r>
      <w:r>
        <w:t xml:space="preserve"> </w:t>
      </w:r>
      <w:r>
        <w:t>availle</w:t>
      </w:r>
      <w:r>
        <w:br/>
        <w:br/>
      </w:r>
    </w:p>
    <w:p>
      <w:r>
        <w:rPr>
          <w:b/>
        </w:rPr>
        <w:t>Weak without -e: owen</w:t>
      </w:r>
      <w:r>
        <w:br/>
        <w:t>Troilus and Criseyde; Book III 108 (data/riverside_cats/TC3_riv.cat)</w:t>
        <w:br/>
      </w:r>
      <w:r>
        <w:t>That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t>wreke</w:t>
      </w:r>
      <w:r>
        <w:t xml:space="preserve"> </w:t>
      </w:r>
      <w:r>
        <w:t>upon</w:t>
      </w:r>
      <w:r>
        <w:t xml:space="preserve"> </w:t>
      </w:r>
      <w:r>
        <w:t>myn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lif</w:t>
      </w:r>
      <w:r>
        <w:br/>
        <w:br/>
      </w:r>
    </w:p>
    <w:p>
      <w:r>
        <w:rPr>
          <w:b/>
        </w:rPr>
        <w:t>Weak without -e: owen</w:t>
      </w:r>
      <w:r>
        <w:br/>
        <w:t>Troilus and Criseyde; Book III 147 (data/riverside_cats/TC3_riv.cat)</w:t>
        <w:br/>
      </w:r>
      <w:r>
        <w:t>Lo</w:t>
      </w:r>
      <w:r>
        <w:t xml:space="preserve"> </w:t>
      </w:r>
      <w:r>
        <w:t>this</w:t>
      </w:r>
      <w:r>
        <w:t xml:space="preserve"> </w:t>
      </w:r>
      <w:r>
        <w:t>mene</w:t>
      </w:r>
      <w:r>
        <w:t xml:space="preserve"> </w:t>
      </w:r>
      <w:r>
        <w:t>I</w:t>
      </w:r>
      <w:r>
        <w:t xml:space="preserve"> </w:t>
      </w:r>
      <w:r>
        <w:t>myn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swete</w:t>
      </w:r>
      <w:r>
        <w:t xml:space="preserve"> </w:t>
      </w:r>
      <w:r>
        <w:t>herte</w:t>
      </w:r>
      <w:r>
        <w:br/>
        <w:br/>
      </w:r>
    </w:p>
    <w:p>
      <w:r>
        <w:rPr>
          <w:b/>
        </w:rPr>
        <w:t>Weak without -e: owen</w:t>
      </w:r>
      <w:r>
        <w:br/>
        <w:t>Troilus and Criseyde; Book III 218 (data/riverside_cats/TC3_riv.cat)</w:t>
        <w:br/>
      </w:r>
      <w:r>
        <w:t>Now</w:t>
      </w:r>
      <w:r>
        <w:t xml:space="preserve"> </w:t>
      </w:r>
      <w:r>
        <w:t>lat</w:t>
      </w:r>
      <w:r>
        <w:t xml:space="preserve"> </w:t>
      </w:r>
      <w:r>
        <w:t>hire</w:t>
      </w:r>
      <w:r>
        <w:t xml:space="preserve"> </w:t>
      </w:r>
      <w:r>
        <w:t>wende</w:t>
      </w:r>
      <w:r>
        <w:t xml:space="preserve"> </w:t>
      </w:r>
      <w:r>
        <w:t>unto</w:t>
      </w:r>
      <w:r>
        <w:t xml:space="preserve"> </w:t>
      </w:r>
      <w:r>
        <w:t>hire</w:t>
      </w:r>
      <w:r>
        <w:t xml:space="preserve"> </w:t>
      </w:r>
      <w:r>
        <w:rPr>
          <w:i/>
        </w:rPr>
        <w:t>owen</w:t>
      </w:r>
      <w:r>
        <w:t xml:space="preserve"> </w:t>
      </w:r>
      <w:r>
        <w:t>place</w:t>
      </w:r>
      <w:r>
        <w:br/>
        <w:br/>
      </w:r>
    </w:p>
    <w:p>
      <w:r>
        <w:rPr>
          <w:b/>
        </w:rPr>
        <w:t>Weak without -e: owen</w:t>
      </w:r>
      <w:r>
        <w:br/>
        <w:t>Troilus and Criseyde; Book III 424 (data/riverside_cats/TC3_riv.cat)</w:t>
        <w:br/>
      </w:r>
      <w:r>
        <w:t>Ech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rPr>
          <w:i/>
        </w:rPr>
        <w:t>owen</w:t>
      </w:r>
      <w:r>
        <w:t xml:space="preserve"> </w:t>
      </w:r>
      <w:r>
        <w:t>nedes</w:t>
      </w:r>
      <w:r>
        <w:t xml:space="preserve"> </w:t>
      </w:r>
      <w:r>
        <w:t>gan</w:t>
      </w:r>
      <w:r>
        <w:t xml:space="preserve"> </w:t>
      </w:r>
      <w:r>
        <w:t>entende</w:t>
      </w:r>
      <w:r>
        <w:br/>
        <w:br/>
      </w:r>
    </w:p>
    <w:p>
      <w:r>
        <w:rPr>
          <w:b/>
        </w:rPr>
        <w:t>Weak without -e: owen</w:t>
      </w:r>
      <w:r>
        <w:br/>
        <w:t>Troilus and Criseyde; Book III 596 (data/riverside_cats/TC3_riv.cat)</w:t>
        <w:br/>
      </w:r>
      <w:r>
        <w:t>With</w:t>
      </w:r>
      <w:r>
        <w:t xml:space="preserve"> </w:t>
      </w:r>
      <w:r>
        <w:t>a</w:t>
      </w:r>
      <w:r>
        <w:t xml:space="preserve"> </w:t>
      </w:r>
      <w:r>
        <w:t>certein</w:t>
      </w:r>
      <w:r>
        <w:t xml:space="preserve"> </w:t>
      </w:r>
      <w:r>
        <w:t>of</w:t>
      </w:r>
      <w:r>
        <w:t xml:space="preserve"> </w:t>
      </w:r>
      <w:r>
        <w:t>hire</w:t>
      </w:r>
      <w:r>
        <w:t xml:space="preserve"> </w:t>
      </w:r>
      <w:r>
        <w:rPr>
          <w:i/>
        </w:rPr>
        <w:t>owen</w:t>
      </w:r>
      <w:r>
        <w:t xml:space="preserve"> </w:t>
      </w:r>
      <w:r>
        <w:t>men</w:t>
      </w:r>
      <w:r>
        <w:br/>
        <w:br/>
      </w:r>
    </w:p>
    <w:p>
      <w:r>
        <w:rPr>
          <w:b/>
        </w:rPr>
        <w:t>Weak without -e: owen</w:t>
      </w:r>
      <w:r>
        <w:br/>
        <w:t>Troilus and Criseyde; Book III 1101 (data/riverside_cats/TC3_riv.cat)</w:t>
        <w:br/>
      </w:r>
      <w:r>
        <w:t>Allas</w:t>
      </w:r>
      <w:r>
        <w:t xml:space="preserve"> </w:t>
      </w:r>
      <w:r>
        <w:t>youre</w:t>
      </w:r>
      <w:r>
        <w:t xml:space="preserve"> </w:t>
      </w:r>
      <w:r>
        <w:rPr>
          <w:i/>
        </w:rPr>
        <w:t>owen</w:t>
      </w:r>
      <w:r>
        <w:t xml:space="preserve"> </w:t>
      </w:r>
      <w:r>
        <w:t>Troilus</w:t>
      </w:r>
      <w:r>
        <w:t xml:space="preserve"> </w:t>
      </w:r>
      <w:r>
        <w:t>is</w:t>
      </w:r>
      <w:r>
        <w:t xml:space="preserve"> </w:t>
      </w:r>
      <w:r>
        <w:t>lorn</w:t>
      </w:r>
      <w:r>
        <w:br/>
        <w:br/>
      </w:r>
    </w:p>
    <w:p>
      <w:r>
        <w:rPr>
          <w:b/>
        </w:rPr>
        <w:t>Weak without -e: owen</w:t>
      </w:r>
      <w:r>
        <w:br/>
        <w:t>Troilus and Criseyde; Book III 1303 (data/riverside_cats/TC3_riv.cat)</w:t>
        <w:br/>
      </w:r>
      <w:r>
        <w:t>Iwys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myn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hertes</w:t>
      </w:r>
      <w:r>
        <w:t xml:space="preserve"> </w:t>
      </w:r>
      <w:r>
        <w:t>list</w:t>
      </w:r>
      <w:r>
        <w:br/>
        <w:br/>
      </w:r>
    </w:p>
    <w:p>
      <w:r>
        <w:rPr>
          <w:b/>
        </w:rPr>
        <w:t>Weak without -e: owen</w:t>
      </w:r>
      <w:r>
        <w:br/>
        <w:t>Troilus and Criseyde; Book III 1485 (data/riverside_cats/TC3_riv.cat)</w:t>
        <w:br/>
      </w:r>
      <w:r>
        <w:t>But</w:t>
      </w:r>
      <w:r>
        <w:t xml:space="preserve"> </w:t>
      </w:r>
      <w:r>
        <w:t>natheles</w:t>
      </w:r>
      <w:r>
        <w:t xml:space="preserve"> </w:t>
      </w:r>
      <w:r>
        <w:t>myn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lady</w:t>
      </w:r>
      <w:r>
        <w:t xml:space="preserve"> </w:t>
      </w:r>
      <w:r>
        <w:t>bright</w:t>
      </w:r>
      <w:r>
        <w:br/>
        <w:br/>
      </w:r>
    </w:p>
    <w:p>
      <w:r>
        <w:rPr>
          <w:b/>
        </w:rPr>
        <w:t>Weak without -e: real</w:t>
      </w:r>
      <w:r>
        <w:br/>
        <w:t>Troilus and Criseyde; Book III 1534 (data/riverside_cats/TC3_riv.cat)</w:t>
        <w:br/>
      </w:r>
      <w:r>
        <w:t>Retorned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rPr>
          <w:i/>
        </w:rPr>
        <w:t>real</w:t>
      </w:r>
      <w:r>
        <w:t xml:space="preserve"> </w:t>
      </w:r>
      <w:r>
        <w:t>paleys</w:t>
      </w:r>
      <w:r>
        <w:t xml:space="preserve"> </w:t>
      </w:r>
      <w:r>
        <w:t>soone</w:t>
      </w:r>
      <w:r>
        <w:br/>
        <w:br/>
      </w:r>
    </w:p>
    <w:p>
      <w:r>
        <w:rPr>
          <w:b/>
        </w:rPr>
        <w:t>Weak without -e: owen</w:t>
      </w:r>
      <w:r>
        <w:br/>
        <w:t>Troilus and Criseyde; Book III 1820 (data/riverside_cats/TC3_riv.cat)</w:t>
        <w:br/>
      </w:r>
      <w:r>
        <w:t>Is</w:t>
      </w:r>
      <w:r>
        <w:t xml:space="preserve"> </w:t>
      </w:r>
      <w:r>
        <w:t>with</w:t>
      </w:r>
      <w:r>
        <w:t xml:space="preserve"> </w:t>
      </w:r>
      <w:r>
        <w:t>Criseyde</w:t>
      </w:r>
      <w:r>
        <w:t xml:space="preserve"> </w:t>
      </w:r>
      <w:r>
        <w:t>his</w:t>
      </w:r>
      <w:r>
        <w:t xml:space="preserve"> </w:t>
      </w:r>
      <w:r>
        <w:rPr>
          <w:i/>
        </w:rPr>
        <w:t>owen</w:t>
      </w:r>
      <w:r>
        <w:t xml:space="preserve"> </w:t>
      </w:r>
      <w:r>
        <w:t>herte</w:t>
      </w:r>
      <w:r>
        <w:t xml:space="preserve"> </w:t>
      </w:r>
      <w:r>
        <w:t>swete</w:t>
      </w:r>
      <w:r>
        <w:br/>
        <w:br/>
      </w:r>
    </w:p>
    <w:p>
      <w:r>
        <w:rPr>
          <w:b/>
        </w:rPr>
        <w:t>Plural without -e: good</w:t>
      </w:r>
      <w:r>
        <w:br/>
        <w:t>The Canon's Yeoman's Tale 1283 (data/riverside_cats/CYT_riv.cat)</w:t>
        <w:br/>
      </w:r>
      <w:r>
        <w:t>Now</w:t>
      </w:r>
      <w:r>
        <w:t xml:space="preserve"> </w:t>
      </w:r>
      <w:r>
        <w:rPr>
          <w:i/>
        </w:rPr>
        <w:t>good</w:t>
      </w:r>
      <w:r>
        <w:t xml:space="preserve"> </w:t>
      </w:r>
      <w:r>
        <w:t>sires</w:t>
      </w:r>
      <w:r>
        <w:t xml:space="preserve"> </w:t>
      </w:r>
      <w:r>
        <w:t>what</w:t>
      </w:r>
      <w:r>
        <w:t xml:space="preserve"> </w:t>
      </w:r>
      <w:r>
        <w:t>wol</w:t>
      </w:r>
      <w:r>
        <w:t xml:space="preserve"> </w:t>
      </w:r>
      <w:r>
        <w:t>ye</w:t>
      </w:r>
      <w:r>
        <w:t xml:space="preserve"> </w:t>
      </w:r>
      <w:r>
        <w:t>bet</w:t>
      </w:r>
      <w:r>
        <w:t xml:space="preserve"> </w:t>
      </w:r>
      <w:r>
        <w:t>than</w:t>
      </w:r>
      <w:r>
        <w:t xml:space="preserve"> </w:t>
      </w:r>
      <w:r>
        <w:t>wel</w:t>
      </w:r>
      <w:r>
        <w:br/>
        <w:br/>
      </w:r>
    </w:p>
    <w:p>
      <w:r>
        <w:rPr>
          <w:b/>
        </w:rPr>
        <w:t>Weak without -e: grant</w:t>
      </w:r>
      <w:r>
        <w:br/>
        <w:t>The Canon's Yeoman's Tale 1380 (data/riverside_cats/CYT_riv.cat)</w:t>
        <w:br/>
      </w:r>
      <w:r>
        <w:t>Quod</w:t>
      </w:r>
      <w:r>
        <w:t xml:space="preserve"> </w:t>
      </w:r>
      <w:r>
        <w:t>the</w:t>
      </w:r>
      <w:r>
        <w:t xml:space="preserve"> </w:t>
      </w:r>
      <w:r>
        <w:t>chanoun</w:t>
      </w:r>
      <w:r>
        <w:t xml:space="preserve"> </w:t>
      </w:r>
      <w:r>
        <w:t>and</w:t>
      </w:r>
      <w:r>
        <w:t xml:space="preserve"> </w:t>
      </w:r>
      <w:r>
        <w:t>farwel</w:t>
      </w:r>
      <w:r>
        <w:t xml:space="preserve"> </w:t>
      </w:r>
      <w:r>
        <w:rPr>
          <w:i/>
        </w:rPr>
        <w:t>grant</w:t>
      </w:r>
      <w:r>
        <w:t xml:space="preserve"> </w:t>
      </w:r>
      <w:r>
        <w:t>mercy</w:t>
      </w:r>
      <w:r>
        <w:br/>
        <w:br/>
      </w:r>
    </w:p>
    <w:p>
      <w:r>
        <w:rPr>
          <w:b/>
        </w:rPr>
        <w:t>Weak without -e: bright</w:t>
      </w:r>
      <w:r>
        <w:br/>
        <w:t>The Second Nun's Tale 120 (data/riverside_cats/SNT_riv.cat)</w:t>
        <w:br/>
      </w:r>
      <w:r>
        <w:t>This</w:t>
      </w:r>
      <w:r>
        <w:t xml:space="preserve"> </w:t>
      </w:r>
      <w:r>
        <w:t>mayden</w:t>
      </w:r>
      <w:r>
        <w:t xml:space="preserve"> </w:t>
      </w:r>
      <w:r>
        <w:rPr>
          <w:i/>
        </w:rPr>
        <w:t>bright</w:t>
      </w:r>
      <w:r>
        <w:t xml:space="preserve"> </w:t>
      </w:r>
      <w:r>
        <w:t>Cecilie</w:t>
      </w:r>
      <w:r>
        <w:t xml:space="preserve"> </w:t>
      </w:r>
      <w:r>
        <w:t>as</w:t>
      </w:r>
      <w:r>
        <w:t xml:space="preserve"> </w:t>
      </w:r>
      <w:r>
        <w:t>hir</w:t>
      </w:r>
      <w:r>
        <w:t xml:space="preserve"> </w:t>
      </w:r>
      <w:r>
        <w:t>lif</w:t>
      </w:r>
      <w:r>
        <w:t xml:space="preserve"> </w:t>
      </w:r>
      <w:r>
        <w:t>seith</w:t>
      </w:r>
      <w:r>
        <w:br/>
        <w:br/>
      </w:r>
    </w:p>
    <w:p>
      <w:r>
        <w:rPr>
          <w:b/>
        </w:rPr>
        <w:t>Weak without -e: fals</w:t>
      </w:r>
      <w:r>
        <w:br/>
        <w:t>Book of the Duchess 618 (data/riverside_cats/BD_riv.cat)</w:t>
        <w:br/>
      </w:r>
      <w:r>
        <w:t>For</w:t>
      </w:r>
      <w:r>
        <w:t xml:space="preserve"> </w:t>
      </w:r>
      <w:r>
        <w:rPr>
          <w:i/>
        </w:rPr>
        <w:t>fals</w:t>
      </w:r>
      <w:r>
        <w:t xml:space="preserve"> </w:t>
      </w:r>
      <w:r>
        <w:t>Fortune</w:t>
      </w:r>
      <w:r>
        <w:t xml:space="preserve"> </w:t>
      </w:r>
      <w:r>
        <w:t>hath</w:t>
      </w:r>
      <w:r>
        <w:t xml:space="preserve"> </w:t>
      </w:r>
      <w:r>
        <w:t>pleyd</w:t>
      </w:r>
      <w:r>
        <w:t xml:space="preserve"> </w:t>
      </w:r>
      <w:r>
        <w:t>a</w:t>
      </w:r>
      <w:r>
        <w:t xml:space="preserve"> </w:t>
      </w:r>
      <w:r>
        <w:t>game</w:t>
      </w:r>
      <w:r>
        <w:br/>
        <w:br/>
      </w:r>
    </w:p>
    <w:p>
      <w:r>
        <w:rPr>
          <w:b/>
        </w:rPr>
        <w:t>Weak without -e: fair</w:t>
      </w:r>
      <w:r>
        <w:br/>
        <w:t>Book of the Duchess 909 (data/riverside_cats/BD_riv.cat)</w:t>
        <w:br/>
      </w:r>
      <w:r>
        <w:t>To</w:t>
      </w:r>
      <w:r>
        <w:t xml:space="preserve"> </w:t>
      </w:r>
      <w:r>
        <w:t>make</w:t>
      </w:r>
      <w:r>
        <w:t xml:space="preserve"> </w:t>
      </w:r>
      <w:r>
        <w:t>that</w:t>
      </w:r>
      <w:r>
        <w:t xml:space="preserve"> </w:t>
      </w:r>
      <w:r>
        <w:rPr>
          <w:i/>
        </w:rPr>
        <w:t>fair</w:t>
      </w:r>
      <w:r>
        <w:t xml:space="preserve"> </w:t>
      </w:r>
      <w:r>
        <w:t>that</w:t>
      </w:r>
      <w:r>
        <w:t xml:space="preserve"> </w:t>
      </w:r>
      <w:r>
        <w:t>trewly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Weak without -e: chef</w:t>
      </w:r>
      <w:r>
        <w:br/>
        <w:t>Book of the Duchess 910 (data/riverside_cats/BD_riv.cat)</w:t>
        <w:br/>
      </w:r>
      <w:r>
        <w:t>Was</w:t>
      </w:r>
      <w:r>
        <w:t xml:space="preserve"> </w:t>
      </w:r>
      <w:r>
        <w:t>hir</w:t>
      </w:r>
      <w:r>
        <w:t xml:space="preserve"> </w:t>
      </w:r>
      <w:r>
        <w:rPr>
          <w:i/>
        </w:rPr>
        <w:t>chef</w:t>
      </w:r>
      <w:r>
        <w:t xml:space="preserve"> </w:t>
      </w:r>
      <w:r>
        <w:t>patron</w:t>
      </w:r>
      <w:r>
        <w:t xml:space="preserve"> </w:t>
      </w:r>
      <w:r>
        <w:t>of</w:t>
      </w:r>
      <w:r>
        <w:t xml:space="preserve"> </w:t>
      </w:r>
      <w:r>
        <w:t>beaute</w:t>
      </w:r>
      <w:r>
        <w:br/>
        <w:br/>
      </w:r>
    </w:p>
    <w:p>
      <w:r>
        <w:rPr>
          <w:b/>
        </w:rPr>
        <w:t>Weak without -e: troian</w:t>
      </w:r>
      <w:r>
        <w:br/>
        <w:t>Troilus and Criseyde; Book I 145 (data/riverside_cats/TC1_riv.cat)</w:t>
        <w:br/>
      </w:r>
      <w:r>
        <w:t>But</w:t>
      </w:r>
      <w:r>
        <w:t xml:space="preserve"> </w:t>
      </w:r>
      <w:r>
        <w:t>the</w:t>
      </w:r>
      <w:r>
        <w:t xml:space="preserve"> </w:t>
      </w:r>
      <w:r>
        <w:rPr>
          <w:i/>
        </w:rPr>
        <w:t>Troian</w:t>
      </w:r>
      <w:r>
        <w:t xml:space="preserve"> </w:t>
      </w:r>
      <w:r>
        <w:t>gestes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t>felle</w:t>
      </w:r>
      <w:r>
        <w:br/>
        <w:br/>
      </w:r>
    </w:p>
    <w:p>
      <w:r>
        <w:rPr>
          <w:b/>
        </w:rPr>
        <w:t>Weak without -e: owen</w:t>
      </w:r>
      <w:r>
        <w:br/>
        <w:t>Troilus and Criseyde; Book I 407 (data/riverside_cats/TC1_riv.cat)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at</w:t>
      </w:r>
      <w:r>
        <w:t xml:space="preserve"> </w:t>
      </w:r>
      <w:r>
        <w:t>myn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lust</w:t>
      </w:r>
      <w:r>
        <w:t xml:space="preserve"> </w:t>
      </w:r>
      <w:r>
        <w:t>I</w:t>
      </w:r>
      <w:r>
        <w:t xml:space="preserve"> </w:t>
      </w:r>
      <w:r>
        <w:t>brenne</w:t>
      </w:r>
      <w:r>
        <w:br/>
        <w:br/>
      </w:r>
    </w:p>
    <w:p>
      <w:r>
        <w:rPr>
          <w:b/>
        </w:rPr>
        <w:t>Weak without -e: owen</w:t>
      </w:r>
      <w:r>
        <w:br/>
        <w:t>Troilus and Criseyde; Book I 509 (data/riverside_cats/TC1_riv.cat)</w:t>
        <w:br/>
      </w:r>
      <w:r>
        <w:t>Now</w:t>
      </w:r>
      <w:r>
        <w:t xml:space="preserve"> </w:t>
      </w:r>
      <w:r>
        <w:t>artow</w:t>
      </w:r>
      <w:r>
        <w:t xml:space="preserve"> </w:t>
      </w:r>
      <w:r>
        <w:t>hent</w:t>
      </w:r>
      <w:r>
        <w:t xml:space="preserve"> </w:t>
      </w:r>
      <w:r>
        <w:t>now</w:t>
      </w:r>
      <w:r>
        <w:t xml:space="preserve"> </w:t>
      </w:r>
      <w:r>
        <w:t>gnaw</w:t>
      </w:r>
      <w:r>
        <w:t xml:space="preserve"> </w:t>
      </w:r>
      <w:r>
        <w:t>thin</w:t>
      </w:r>
      <w:r>
        <w:t xml:space="preserve"> </w:t>
      </w:r>
      <w:r>
        <w:rPr>
          <w:i/>
        </w:rPr>
        <w:t>owen</w:t>
      </w:r>
      <w:r>
        <w:t xml:space="preserve"> </w:t>
      </w:r>
      <w:r>
        <w:t>cheyne</w:t>
      </w:r>
      <w:r>
        <w:br/>
        <w:br/>
      </w:r>
    </w:p>
    <w:p>
      <w:r>
        <w:rPr>
          <w:b/>
        </w:rPr>
        <w:t>Weak without -e: glad</w:t>
      </w:r>
      <w:r>
        <w:br/>
        <w:t>Troilus and Criseyde; Book I 1041 (data/riverside_cats/TC1_riv.cat)</w:t>
        <w:br/>
      </w:r>
      <w:r>
        <w:t>Adieu</w:t>
      </w:r>
      <w:r>
        <w:t xml:space="preserve"> </w:t>
      </w:r>
      <w:r>
        <w:t>Be</w:t>
      </w:r>
      <w:r>
        <w:t xml:space="preserve"> </w:t>
      </w:r>
      <w:r>
        <w:rPr>
          <w:i/>
        </w:rPr>
        <w:t>glad</w:t>
      </w:r>
      <w:r>
        <w:t xml:space="preserve"> </w:t>
      </w:r>
      <w:r>
        <w:t>God</w:t>
      </w:r>
      <w:r>
        <w:t xml:space="preserve"> </w:t>
      </w:r>
      <w:r>
        <w:t>spede</w:t>
      </w:r>
      <w:r>
        <w:t xml:space="preserve"> </w:t>
      </w:r>
      <w:r>
        <w:t>us</w:t>
      </w:r>
      <w:r>
        <w:t xml:space="preserve"> </w:t>
      </w:r>
      <w:r>
        <w:t>bothe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Weak without -e: wight</w:t>
      </w:r>
      <w:r>
        <w:br/>
        <w:t>The Reeve's Tale 4086 (data/riverside_cats/RvT_riv.cat)</w:t>
        <w:br/>
      </w:r>
      <w:r>
        <w:t>I</w:t>
      </w:r>
      <w:r>
        <w:t xml:space="preserve"> </w:t>
      </w:r>
      <w:r>
        <w:t>is</w:t>
      </w:r>
      <w:r>
        <w:t xml:space="preserve"> </w:t>
      </w:r>
      <w:r>
        <w:t>ful</w:t>
      </w:r>
      <w:r>
        <w:t xml:space="preserve"> </w:t>
      </w:r>
      <w:r>
        <w:rPr>
          <w:i/>
        </w:rPr>
        <w:t>wight</w:t>
      </w:r>
      <w:r>
        <w:t xml:space="preserve"> </w:t>
      </w:r>
      <w:r>
        <w:t>God</w:t>
      </w:r>
      <w:r>
        <w:t xml:space="preserve"> </w:t>
      </w:r>
      <w:r>
        <w:t>waat</w:t>
      </w:r>
      <w:r>
        <w:t xml:space="preserve"> </w:t>
      </w:r>
      <w:r>
        <w:t>as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raa</w:t>
      </w:r>
      <w:r>
        <w:br/>
        <w:br/>
      </w:r>
    </w:p>
    <w:p>
      <w:r>
        <w:rPr>
          <w:b/>
        </w:rPr>
        <w:t>Weak without -e: awen</w:t>
      </w:r>
      <w:r>
        <w:br/>
        <w:t>The Reeve's Tale 4239 (data/riverside_cats/RvT_riv.cat)</w:t>
        <w:br/>
      </w:r>
      <w:r>
        <w:t>I</w:t>
      </w:r>
      <w:r>
        <w:t xml:space="preserve"> </w:t>
      </w:r>
      <w:r>
        <w:t>is</w:t>
      </w:r>
      <w:r>
        <w:t xml:space="preserve"> </w:t>
      </w:r>
      <w:r>
        <w:t>thyn</w:t>
      </w:r>
      <w:r>
        <w:t xml:space="preserve"> </w:t>
      </w:r>
      <w:r>
        <w:rPr>
          <w:i/>
        </w:rPr>
        <w:t>awen</w:t>
      </w:r>
      <w:r>
        <w:t xml:space="preserve"> </w:t>
      </w:r>
      <w:r>
        <w:t>clerk</w:t>
      </w:r>
      <w:r>
        <w:t xml:space="preserve"> </w:t>
      </w:r>
      <w:r>
        <w:t>swa</w:t>
      </w:r>
      <w:r>
        <w:t xml:space="preserve"> </w:t>
      </w:r>
      <w:r>
        <w:t>have</w:t>
      </w:r>
      <w:r>
        <w:t xml:space="preserve"> </w:t>
      </w:r>
      <w:r>
        <w:t>I</w:t>
      </w:r>
      <w:r>
        <w:t xml:space="preserve"> </w:t>
      </w:r>
      <w:r>
        <w:t>seel</w:t>
      </w:r>
      <w:r>
        <w:br/>
        <w:br/>
      </w:r>
    </w:p>
    <w:p>
      <w:r>
        <w:rPr>
          <w:b/>
        </w:rPr>
        <w:t>Weak without -e: chief</w:t>
      </w:r>
      <w:r>
        <w:br/>
        <w:t>The Knight's Tale 1057 (data/riverside_cats/KnT_riv.cat)</w:t>
        <w:br/>
      </w:r>
      <w:r>
        <w:t>Which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castel</w:t>
      </w:r>
      <w:r>
        <w:t xml:space="preserve"> </w:t>
      </w:r>
      <w:r>
        <w:t>was</w:t>
      </w:r>
      <w:r>
        <w:t xml:space="preserve"> </w:t>
      </w:r>
      <w:r>
        <w:t>the</w:t>
      </w:r>
      <w:r>
        <w:t xml:space="preserve"> </w:t>
      </w:r>
      <w:r>
        <w:rPr>
          <w:i/>
        </w:rPr>
        <w:t>chief</w:t>
      </w:r>
      <w:r>
        <w:t xml:space="preserve"> </w:t>
      </w:r>
      <w:r>
        <w:t>dongeoun</w:t>
      </w:r>
      <w:r>
        <w:br/>
        <w:br/>
      </w:r>
    </w:p>
    <w:p>
      <w:r>
        <w:rPr>
          <w:b/>
        </w:rPr>
        <w:t>Weak without -e: chief</w:t>
      </w:r>
      <w:r>
        <w:br/>
        <w:t>The Knight's Tale 1730 (data/riverside_cats/KnT_riv.cat)</w:t>
        <w:br/>
      </w:r>
      <w:r>
        <w:t>And</w:t>
      </w:r>
      <w:r>
        <w:t xml:space="preserve"> </w:t>
      </w:r>
      <w:r>
        <w:t>thou</w:t>
      </w:r>
      <w:r>
        <w:t xml:space="preserve"> </w:t>
      </w:r>
      <w:r>
        <w:t>hast</w:t>
      </w:r>
      <w:r>
        <w:t xml:space="preserve"> </w:t>
      </w:r>
      <w:r>
        <w:t>maked</w:t>
      </w:r>
      <w:r>
        <w:t xml:space="preserve"> </w:t>
      </w:r>
      <w:r>
        <w:t>hym</w:t>
      </w:r>
      <w:r>
        <w:t xml:space="preserve"> </w:t>
      </w:r>
      <w:r>
        <w:t>thy</w:t>
      </w:r>
      <w:r>
        <w:t xml:space="preserve"> </w:t>
      </w:r>
      <w:r>
        <w:rPr>
          <w:i/>
        </w:rPr>
        <w:t>chief</w:t>
      </w:r>
      <w:r>
        <w:t xml:space="preserve"> </w:t>
      </w:r>
      <w:r>
        <w:t>squier</w:t>
      </w:r>
      <w:r>
        <w:br/>
        <w:br/>
      </w:r>
    </w:p>
    <w:p>
      <w:r>
        <w:rPr>
          <w:b/>
        </w:rPr>
        <w:t>Weak without -e: right</w:t>
      </w:r>
      <w:r>
        <w:br/>
        <w:t>The Knight's Tale 1959 (data/riverside_cats/KnT_riv.cat)</w:t>
        <w:br/>
      </w:r>
      <w:r>
        <w:t>A</w:t>
      </w:r>
      <w:r>
        <w:t xml:space="preserve"> </w:t>
      </w:r>
      <w:r>
        <w:t>citole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rPr>
          <w:i/>
        </w:rPr>
        <w:t>right</w:t>
      </w:r>
      <w:r>
        <w:t xml:space="preserve"> </w:t>
      </w:r>
      <w:r>
        <w:t>hand</w:t>
      </w:r>
      <w:r>
        <w:t xml:space="preserve"> </w:t>
      </w:r>
      <w:r>
        <w:t>hadde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Weak without -e: payen</w:t>
      </w:r>
      <w:r>
        <w:br/>
        <w:t>The Knight's Tale 2370 (data/riverside_cats/KnT_riv.cat)</w:t>
        <w:br/>
      </w:r>
      <w:r>
        <w:t>With</w:t>
      </w:r>
      <w:r>
        <w:t xml:space="preserve"> </w:t>
      </w:r>
      <w:r>
        <w:t>alle</w:t>
      </w:r>
      <w:r>
        <w:t xml:space="preserve"> </w:t>
      </w:r>
      <w:r>
        <w:t>the</w:t>
      </w:r>
      <w:r>
        <w:t xml:space="preserve"> </w:t>
      </w:r>
      <w:r>
        <w:t>rytes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rPr>
          <w:i/>
        </w:rPr>
        <w:t>payen</w:t>
      </w:r>
      <w:r>
        <w:t xml:space="preserve"> </w:t>
      </w:r>
      <w:r>
        <w:t>wyse</w:t>
      </w:r>
      <w:r>
        <w:br/>
        <w:br/>
      </w:r>
    </w:p>
    <w:p>
      <w:r>
        <w:rPr>
          <w:b/>
        </w:rPr>
        <w:t>Weak without -e: heigh</w:t>
      </w:r>
      <w:r>
        <w:br/>
        <w:t>The Knight's Tale 2537 (data/riverside_cats/KnT_riv.cat)</w:t>
        <w:br/>
      </w:r>
      <w:r>
        <w:t>The</w:t>
      </w:r>
      <w:r>
        <w:t xml:space="preserve"> </w:t>
      </w:r>
      <w:r>
        <w:t>lord</w:t>
      </w:r>
      <w:r>
        <w:t xml:space="preserve"> </w:t>
      </w:r>
      <w:r>
        <w:t>hath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rPr>
          <w:i/>
        </w:rPr>
        <w:t>heigh</w:t>
      </w:r>
      <w:r>
        <w:t xml:space="preserve"> </w:t>
      </w:r>
      <w:r>
        <w:t>discrecioun</w:t>
      </w:r>
      <w:r>
        <w:br/>
        <w:br/>
      </w:r>
    </w:p>
    <w:p>
      <w:r>
        <w:rPr>
          <w:b/>
        </w:rPr>
        <w:t>Weak without -e: right</w:t>
      </w:r>
      <w:r>
        <w:br/>
        <w:t>The Knight's Tale 2905 (data/riverside_cats/KnT_riv.cat)</w:t>
        <w:br/>
      </w:r>
      <w:r>
        <w:t>Upon</w:t>
      </w:r>
      <w:r>
        <w:t xml:space="preserve"> </w:t>
      </w:r>
      <w:r>
        <w:t>the</w:t>
      </w:r>
      <w:r>
        <w:t xml:space="preserve"> </w:t>
      </w:r>
      <w:r>
        <w:rPr>
          <w:i/>
        </w:rPr>
        <w:t>right</w:t>
      </w:r>
      <w:r>
        <w:t xml:space="preserve"> </w:t>
      </w:r>
      <w:r>
        <w:t>hond</w:t>
      </w:r>
      <w:r>
        <w:t xml:space="preserve"> </w:t>
      </w:r>
      <w:r>
        <w:t>wente</w:t>
      </w:r>
      <w:r>
        <w:t xml:space="preserve"> </w:t>
      </w:r>
      <w:r>
        <w:t>olde</w:t>
      </w:r>
      <w:r>
        <w:t xml:space="preserve"> </w:t>
      </w:r>
      <w:r>
        <w:t>Egeus</w:t>
      </w:r>
      <w:r>
        <w:br/>
        <w:br/>
      </w:r>
    </w:p>
    <w:p>
      <w:r>
        <w:rPr>
          <w:b/>
        </w:rPr>
        <w:t>Weak without -e: left</w:t>
      </w:r>
      <w:r>
        <w:br/>
        <w:t>The Knight's Tale 2953 (data/riverside_cats/KnT_riv.cat)</w:t>
        <w:br/>
      </w:r>
      <w:r>
        <w:t>Upon</w:t>
      </w:r>
      <w:r>
        <w:t xml:space="preserve"> </w:t>
      </w:r>
      <w:r>
        <w:t>the</w:t>
      </w:r>
      <w:r>
        <w:t xml:space="preserve"> </w:t>
      </w:r>
      <w:r>
        <w:rPr>
          <w:i/>
        </w:rPr>
        <w:t>left</w:t>
      </w:r>
      <w:r>
        <w:t xml:space="preserve"> </w:t>
      </w:r>
      <w:r>
        <w:t>hand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loud</w:t>
      </w:r>
      <w:r>
        <w:t xml:space="preserve"> </w:t>
      </w:r>
      <w:r>
        <w:t>shoutynge</w:t>
      </w:r>
      <w:r>
        <w:br/>
        <w:br/>
      </w:r>
    </w:p>
    <w:p>
      <w:r>
        <w:rPr>
          <w:b/>
        </w:rPr>
        <w:t>Weak without -e: north</w:t>
      </w:r>
      <w:r>
        <w:br/>
        <w:t>The Friar's Tale 1413 (data/riverside_cats/FriT_riv.cat)</w:t>
        <w:br/>
      </w:r>
      <w:r>
        <w:t>Brother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fer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i/>
        </w:rPr>
        <w:t>north</w:t>
      </w:r>
      <w:r>
        <w:t xml:space="preserve"> </w:t>
      </w:r>
      <w:r>
        <w:t>contree</w:t>
      </w:r>
      <w:r>
        <w:br/>
        <w:br/>
      </w:r>
    </w:p>
    <w:p>
      <w:r>
        <w:rPr>
          <w:b/>
        </w:rPr>
        <w:t>Weak without -e: fyn</w:t>
      </w:r>
      <w:r>
        <w:br/>
        <w:t>The Nun's Priest's Tale 2859 (data/riverside_cats/NPT_riv.cat)</w:t>
        <w:br/>
      </w:r>
      <w:r>
        <w:t>His</w:t>
      </w:r>
      <w:r>
        <w:t xml:space="preserve"> </w:t>
      </w:r>
      <w:r>
        <w:t>coomb</w:t>
      </w:r>
      <w:r>
        <w:t xml:space="preserve"> </w:t>
      </w:r>
      <w:r>
        <w:t>was</w:t>
      </w:r>
      <w:r>
        <w:t xml:space="preserve"> </w:t>
      </w:r>
      <w:r>
        <w:t>redder</w:t>
      </w:r>
      <w:r>
        <w:t xml:space="preserve"> </w:t>
      </w:r>
      <w:r>
        <w:t>than</w:t>
      </w:r>
      <w:r>
        <w:t xml:space="preserve"> </w:t>
      </w:r>
      <w:r>
        <w:t>the</w:t>
      </w:r>
      <w:r>
        <w:t xml:space="preserve"> </w:t>
      </w:r>
      <w:r>
        <w:rPr>
          <w:i/>
        </w:rPr>
        <w:t>fyn</w:t>
      </w:r>
      <w:r>
        <w:t xml:space="preserve"> </w:t>
      </w:r>
      <w:r>
        <w:t>coral</w:t>
      </w:r>
      <w:r>
        <w:br/>
        <w:br/>
      </w:r>
    </w:p>
    <w:p>
      <w:r>
        <w:rPr>
          <w:b/>
        </w:rPr>
        <w:t>Weak without -e: west</w:t>
      </w:r>
      <w:r>
        <w:br/>
        <w:t>The Nun's Priest's Tale 3017 (data/riverside_cats/NPT_riv.cat)</w:t>
        <w:br/>
      </w:r>
      <w:r>
        <w:t>And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rPr>
          <w:i/>
        </w:rPr>
        <w:t>west</w:t>
      </w:r>
      <w:r>
        <w:t xml:space="preserve"> </w:t>
      </w:r>
      <w:r>
        <w:t>gate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toun</w:t>
      </w:r>
      <w:r>
        <w:t xml:space="preserve"> </w:t>
      </w:r>
      <w:r>
        <w:t>quod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Weak without -e: west</w:t>
      </w:r>
      <w:r>
        <w:br/>
        <w:t>The Nun's Priest's Tale 3035 (data/riverside_cats/NPT_riv.cat)</w:t>
        <w:br/>
      </w:r>
      <w:r>
        <w:t>Unto</w:t>
      </w:r>
      <w:r>
        <w:t xml:space="preserve"> </w:t>
      </w:r>
      <w:r>
        <w:t>the</w:t>
      </w:r>
      <w:r>
        <w:t xml:space="preserve"> </w:t>
      </w:r>
      <w:r>
        <w:rPr>
          <w:i/>
        </w:rPr>
        <w:t>west</w:t>
      </w:r>
      <w:r>
        <w:t xml:space="preserve"> </w:t>
      </w:r>
      <w:r>
        <w:t>gate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toun</w:t>
      </w:r>
      <w:r>
        <w:t xml:space="preserve"> </w:t>
      </w:r>
      <w:r>
        <w:t>and</w:t>
      </w:r>
      <w:r>
        <w:t xml:space="preserve"> </w:t>
      </w:r>
      <w:r>
        <w:t>fond</w:t>
      </w:r>
      <w:r>
        <w:br/>
        <w:br/>
      </w:r>
    </w:p>
    <w:p>
      <w:r>
        <w:rPr>
          <w:b/>
        </w:rPr>
        <w:t>Weak without -e: greek</w:t>
      </w:r>
      <w:r>
        <w:br/>
        <w:t>The Nun's Priest's Tale 3228 (data/riverside_cats/NPT_riv.cat)</w:t>
        <w:br/>
      </w:r>
      <w:r>
        <w:t>False</w:t>
      </w:r>
      <w:r>
        <w:t xml:space="preserve"> </w:t>
      </w:r>
      <w:r>
        <w:t>dissymulour</w:t>
      </w:r>
      <w:r>
        <w:t xml:space="preserve"> </w:t>
      </w:r>
      <w:r>
        <w:t>o</w:t>
      </w:r>
      <w:r>
        <w:t xml:space="preserve"> </w:t>
      </w:r>
      <w:r>
        <w:rPr>
          <w:i/>
        </w:rPr>
        <w:t>Greek</w:t>
      </w:r>
      <w:r>
        <w:t xml:space="preserve"> </w:t>
      </w:r>
      <w:r>
        <w:t>Synon</w:t>
      </w:r>
      <w:r>
        <w:br/>
        <w:br/>
      </w:r>
    </w:p>
    <w:p>
      <w:r>
        <w:rPr>
          <w:b/>
        </w:rPr>
        <w:t>Weak without -e: owen</w:t>
      </w:r>
      <w:r>
        <w:br/>
        <w:t>Troilus and Criseyde; Book V 49 (data/riverside_cats/TC5_riv.cat)</w:t>
        <w:br/>
      </w:r>
      <w:r>
        <w:t>Whi</w:t>
      </w:r>
      <w:r>
        <w:t xml:space="preserve"> </w:t>
      </w:r>
      <w:r>
        <w:t>nyl</w:t>
      </w:r>
      <w:r>
        <w:t xml:space="preserve"> </w:t>
      </w:r>
      <w:r>
        <w:t>I</w:t>
      </w:r>
      <w:r>
        <w:t xml:space="preserve"> </w:t>
      </w:r>
      <w:r>
        <w:t>helpen</w:t>
      </w:r>
      <w:r>
        <w:t xml:space="preserve"> </w:t>
      </w:r>
      <w:r>
        <w:t>to</w:t>
      </w:r>
      <w:r>
        <w:t xml:space="preserve"> </w:t>
      </w:r>
      <w:r>
        <w:t>myn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cure</w:t>
      </w:r>
      <w:r>
        <w:br/>
        <w:br/>
      </w:r>
    </w:p>
    <w:p>
      <w:r>
        <w:rPr>
          <w:b/>
        </w:rPr>
        <w:t>Weak without -e: owen</w:t>
      </w:r>
      <w:r>
        <w:br/>
        <w:t>Troilus and Criseyde; Book V 63 (data/riverside_cats/TC5_riv.cat)</w:t>
        <w:br/>
      </w:r>
      <w:r>
        <w:t>Whan</w:t>
      </w:r>
      <w:r>
        <w:t xml:space="preserve"> </w:t>
      </w:r>
      <w:r>
        <w:t>she</w:t>
      </w:r>
      <w:r>
        <w:t xml:space="preserve"> </w:t>
      </w:r>
      <w:r>
        <w:t>forgoth</w:t>
      </w:r>
      <w:r>
        <w:t xml:space="preserve"> </w:t>
      </w:r>
      <w:r>
        <w:t>hire</w:t>
      </w:r>
      <w:r>
        <w:t xml:space="preserve"> </w:t>
      </w:r>
      <w:r>
        <w:rPr>
          <w:i/>
        </w:rPr>
        <w:t>owen</w:t>
      </w:r>
      <w:r>
        <w:t xml:space="preserve"> </w:t>
      </w:r>
      <w:r>
        <w:t>swete</w:t>
      </w:r>
      <w:r>
        <w:t xml:space="preserve"> </w:t>
      </w:r>
      <w:r>
        <w:t>herte</w:t>
      </w:r>
      <w:r>
        <w:br/>
        <w:br/>
      </w:r>
    </w:p>
    <w:p>
      <w:r>
        <w:rPr>
          <w:b/>
        </w:rPr>
        <w:t>Weak without -e: owen</w:t>
      </w:r>
      <w:r>
        <w:br/>
        <w:t>Troilus and Criseyde; Book V 521 (data/riverside_cats/TC5_riv.cat)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Pandare</w:t>
      </w:r>
      <w:r>
        <w:t xml:space="preserve"> </w:t>
      </w:r>
      <w:r>
        <w:t>his</w:t>
      </w:r>
      <w:r>
        <w:t xml:space="preserve"> </w:t>
      </w:r>
      <w:r>
        <w:rPr>
          <w:i/>
        </w:rPr>
        <w:t>owen</w:t>
      </w:r>
      <w:r>
        <w:t xml:space="preserve"> </w:t>
      </w:r>
      <w:r>
        <w:t>brother</w:t>
      </w:r>
      <w:r>
        <w:t xml:space="preserve"> </w:t>
      </w:r>
      <w:r>
        <w:t>deere</w:t>
      </w:r>
      <w:r>
        <w:br/>
        <w:br/>
      </w:r>
    </w:p>
    <w:p>
      <w:r>
        <w:rPr>
          <w:b/>
        </w:rPr>
        <w:t>Weak without -e: owen</w:t>
      </w:r>
      <w:r>
        <w:br/>
        <w:t>Troilus and Criseyde; Book V 588 (data/riverside_cats/TC5_riv.cat)</w:t>
        <w:br/>
      </w:r>
      <w:r>
        <w:t>What</w:t>
      </w:r>
      <w:r>
        <w:t xml:space="preserve"> </w:t>
      </w:r>
      <w:r>
        <w:t>joie</w:t>
      </w:r>
      <w:r>
        <w:t xml:space="preserve"> </w:t>
      </w:r>
      <w:r>
        <w:t>hastow</w:t>
      </w:r>
      <w:r>
        <w:t xml:space="preserve"> </w:t>
      </w:r>
      <w:r>
        <w:t>thyn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folk</w:t>
      </w:r>
      <w:r>
        <w:t xml:space="preserve"> </w:t>
      </w:r>
      <w:r>
        <w:t>to</w:t>
      </w:r>
      <w:r>
        <w:t xml:space="preserve"> </w:t>
      </w:r>
      <w:r>
        <w:t>spille</w:t>
      </w:r>
      <w:r>
        <w:br/>
        <w:br/>
      </w:r>
    </w:p>
    <w:p>
      <w:r>
        <w:rPr>
          <w:b/>
        </w:rPr>
        <w:t>Weak without -e: owen</w:t>
      </w:r>
      <w:r>
        <w:br/>
        <w:t>Troilus and Criseyde; Book V 865 (data/riverside_cats/TC5_riv.cat)</w:t>
        <w:br/>
      </w:r>
      <w:r>
        <w:t>For</w:t>
      </w:r>
      <w:r>
        <w:t xml:space="preserve"> </w:t>
      </w:r>
      <w:r>
        <w:t>love</w:t>
      </w:r>
      <w:r>
        <w:t xml:space="preserve"> </w:t>
      </w:r>
      <w:r>
        <w:t>of</w:t>
      </w:r>
      <w:r>
        <w:t xml:space="preserve"> </w:t>
      </w:r>
      <w:r>
        <w:t>Troilus</w:t>
      </w:r>
      <w:r>
        <w:t xml:space="preserve"> </w:t>
      </w:r>
      <w:r>
        <w:t>hire</w:t>
      </w:r>
      <w:r>
        <w:t xml:space="preserve"> </w:t>
      </w:r>
      <w:r>
        <w:rPr>
          <w:i/>
        </w:rPr>
        <w:t>owen</w:t>
      </w:r>
      <w:r>
        <w:t xml:space="preserve"> </w:t>
      </w:r>
      <w:r>
        <w:t>knyght</w:t>
      </w:r>
      <w:r>
        <w:br/>
        <w:br/>
      </w:r>
    </w:p>
    <w:p>
      <w:r>
        <w:rPr>
          <w:b/>
        </w:rPr>
        <w:t>Weak without -e: good</w:t>
      </w:r>
      <w:r>
        <w:br/>
        <w:t>Troilus and Criseyde; Book V 1081 (data/riverside_cats/TC5_riv.cat)</w:t>
        <w:br/>
      </w:r>
      <w:r>
        <w:t>And</w:t>
      </w:r>
      <w:r>
        <w:t xml:space="preserve"> </w:t>
      </w:r>
      <w:r>
        <w:t>my</w:t>
      </w:r>
      <w:r>
        <w:t xml:space="preserve"> </w:t>
      </w:r>
      <w:r>
        <w:rPr>
          <w:i/>
        </w:rPr>
        <w:t>good</w:t>
      </w:r>
      <w:r>
        <w:t xml:space="preserve"> </w:t>
      </w:r>
      <w:r>
        <w:t>word</w:t>
      </w:r>
      <w:r>
        <w:t xml:space="preserve"> </w:t>
      </w:r>
      <w:r>
        <w:t>al</w:t>
      </w:r>
      <w:r>
        <w:t xml:space="preserve"> </w:t>
      </w:r>
      <w:r>
        <w:t>sholde</w:t>
      </w:r>
      <w:r>
        <w:t xml:space="preserve"> </w:t>
      </w:r>
      <w:r>
        <w:t>I</w:t>
      </w:r>
      <w:r>
        <w:t xml:space="preserve"> </w:t>
      </w:r>
      <w:r>
        <w:t>lyven</w:t>
      </w:r>
      <w:r>
        <w:t xml:space="preserve"> </w:t>
      </w:r>
      <w:r>
        <w:t>evere</w:t>
      </w:r>
      <w:r>
        <w:br/>
        <w:br/>
      </w:r>
    </w:p>
    <w:p>
      <w:r>
        <w:rPr>
          <w:b/>
        </w:rPr>
        <w:t>Weak without -e: bryght</w:t>
      </w:r>
      <w:r>
        <w:br/>
        <w:t>Troilus and Criseyde; Book V 1241 (data/riverside_cats/TC5_riv.cat)</w:t>
        <w:br/>
      </w:r>
      <w:r>
        <w:t>Lay</w:t>
      </w:r>
      <w:r>
        <w:t xml:space="preserve"> </w:t>
      </w:r>
      <w:r>
        <w:t>kyssyng</w:t>
      </w:r>
      <w:r>
        <w:t xml:space="preserve"> </w:t>
      </w:r>
      <w:r>
        <w:t>ay</w:t>
      </w:r>
      <w:r>
        <w:t xml:space="preserve"> </w:t>
      </w:r>
      <w:r>
        <w:t>his</w:t>
      </w:r>
      <w:r>
        <w:t xml:space="preserve"> </w:t>
      </w:r>
      <w:r>
        <w:t>lady</w:t>
      </w:r>
      <w:r>
        <w:t xml:space="preserve"> </w:t>
      </w:r>
      <w:r>
        <w:rPr>
          <w:i/>
        </w:rPr>
        <w:t>bryght</w:t>
      </w:r>
      <w:r>
        <w:t xml:space="preserve"> </w:t>
      </w:r>
      <w:r>
        <w:t>Criseyde</w:t>
      </w:r>
      <w:r>
        <w:br/>
        <w:br/>
      </w:r>
    </w:p>
    <w:p>
      <w:r>
        <w:rPr>
          <w:b/>
        </w:rPr>
        <w:t>Weak without -e: bryght</w:t>
      </w:r>
      <w:r>
        <w:br/>
        <w:t>Troilus and Criseyde; Book V 1247 (data/riverside_cats/TC5_riv.cat)</w:t>
        <w:br/>
      </w:r>
      <w:r>
        <w:t>My</w:t>
      </w:r>
      <w:r>
        <w:t xml:space="preserve"> </w:t>
      </w:r>
      <w:r>
        <w:t>lady</w:t>
      </w:r>
      <w:r>
        <w:t xml:space="preserve"> </w:t>
      </w:r>
      <w:r>
        <w:rPr>
          <w:i/>
        </w:rPr>
        <w:t>bryght</w:t>
      </w:r>
      <w:r>
        <w:t xml:space="preserve"> </w:t>
      </w:r>
      <w:r>
        <w:t>Criseyde</w:t>
      </w:r>
      <w:r>
        <w:t xml:space="preserve"> </w:t>
      </w:r>
      <w:r>
        <w:t>hath</w:t>
      </w:r>
      <w:r>
        <w:t xml:space="preserve"> </w:t>
      </w:r>
      <w:r>
        <w:t>me</w:t>
      </w:r>
      <w:r>
        <w:t xml:space="preserve"> </w:t>
      </w:r>
      <w:r>
        <w:t>bytrayed</w:t>
      </w:r>
      <w:r>
        <w:br/>
        <w:br/>
      </w:r>
    </w:p>
    <w:p>
      <w:r>
        <w:rPr>
          <w:b/>
        </w:rPr>
        <w:t>Weak without -e: bright</w:t>
      </w:r>
      <w:r>
        <w:br/>
        <w:t>Troilus and Criseyde; Book V 1264 (data/riverside_cats/TC5_riv.cat)</w:t>
        <w:br/>
      </w:r>
      <w:r>
        <w:t>God</w:t>
      </w:r>
      <w:r>
        <w:t xml:space="preserve"> </w:t>
      </w:r>
      <w:r>
        <w:t>wot</w:t>
      </w:r>
      <w:r>
        <w:t xml:space="preserve"> </w:t>
      </w:r>
      <w:r>
        <w:t>I</w:t>
      </w:r>
      <w:r>
        <w:t xml:space="preserve"> </w:t>
      </w:r>
      <w:r>
        <w:t>wende</w:t>
      </w:r>
      <w:r>
        <w:t xml:space="preserve"> </w:t>
      </w:r>
      <w:r>
        <w:t>O</w:t>
      </w:r>
      <w:r>
        <w:t xml:space="preserve"> </w:t>
      </w:r>
      <w:r>
        <w:t>lady</w:t>
      </w:r>
      <w:r>
        <w:t xml:space="preserve"> </w:t>
      </w:r>
      <w:r>
        <w:rPr>
          <w:i/>
        </w:rPr>
        <w:t>bright</w:t>
      </w:r>
      <w:r>
        <w:t xml:space="preserve"> </w:t>
      </w:r>
      <w:r>
        <w:t>Criseyde</w:t>
      </w:r>
      <w:r>
        <w:br/>
        <w:br/>
      </w:r>
    </w:p>
    <w:p>
      <w:r>
        <w:rPr>
          <w:b/>
        </w:rPr>
        <w:t>Weak without -e: owen</w:t>
      </w:r>
      <w:r>
        <w:br/>
        <w:t>Troilus and Criseyde; Book V 1315 (data/riverside_cats/TC5_riv.cat)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Criseyde</w:t>
      </w:r>
      <w:r>
        <w:t xml:space="preserve"> </w:t>
      </w:r>
      <w:r>
        <w:t>his</w:t>
      </w:r>
      <w:r>
        <w:t xml:space="preserve"> </w:t>
      </w:r>
      <w:r>
        <w:rPr>
          <w:i/>
        </w:rPr>
        <w:t>owen</w:t>
      </w:r>
      <w:r>
        <w:t xml:space="preserve"> </w:t>
      </w:r>
      <w:r>
        <w:t>lady</w:t>
      </w:r>
      <w:r>
        <w:t xml:space="preserve"> </w:t>
      </w:r>
      <w:r>
        <w:t>deere</w:t>
      </w:r>
      <w:r>
        <w:br/>
        <w:br/>
      </w:r>
    </w:p>
    <w:p>
      <w:r>
        <w:rPr>
          <w:b/>
        </w:rPr>
        <w:t>Weak without -e: owen</w:t>
      </w:r>
      <w:r>
        <w:br/>
        <w:t>Troilus and Criseyde; Book V 1344 (data/riverside_cats/TC5_riv.cat)</w:t>
        <w:br/>
      </w:r>
      <w:r>
        <w:t>Foryeve</w:t>
      </w:r>
      <w:r>
        <w:t xml:space="preserve"> </w:t>
      </w:r>
      <w:r>
        <w:t>it</w:t>
      </w:r>
      <w:r>
        <w:t xml:space="preserve"> </w:t>
      </w:r>
      <w:r>
        <w:t>me</w:t>
      </w:r>
      <w:r>
        <w:t xml:space="preserve"> </w:t>
      </w:r>
      <w:r>
        <w:t>myn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swete</w:t>
      </w:r>
      <w:r>
        <w:t xml:space="preserve"> </w:t>
      </w:r>
      <w:r>
        <w:t>herte</w:t>
      </w:r>
      <w:r>
        <w:br/>
        <w:br/>
      </w:r>
    </w:p>
    <w:p>
      <w:r>
        <w:rPr>
          <w:b/>
        </w:rPr>
        <w:t>Weak without -e: heigh</w:t>
      </w:r>
      <w:r>
        <w:br/>
        <w:t>The Monk's Tale 2114 (data/riverside_cats/MkT_riv.cat)</w:t>
        <w:br/>
      </w:r>
      <w:r>
        <w:t>What</w:t>
      </w:r>
      <w:r>
        <w:t xml:space="preserve"> </w:t>
      </w:r>
      <w:r>
        <w:t>for</w:t>
      </w:r>
      <w:r>
        <w:t xml:space="preserve"> </w:t>
      </w:r>
      <w:r>
        <w:t>his</w:t>
      </w:r>
      <w:r>
        <w:t xml:space="preserve"> </w:t>
      </w:r>
      <w:r>
        <w:t>strengthe</w:t>
      </w:r>
      <w:r>
        <w:t xml:space="preserve"> </w:t>
      </w:r>
      <w:r>
        <w:t>and</w:t>
      </w:r>
      <w:r>
        <w:t xml:space="preserve"> </w:t>
      </w:r>
      <w:r>
        <w:t>for</w:t>
      </w:r>
      <w:r>
        <w:t xml:space="preserve"> </w:t>
      </w:r>
      <w:r>
        <w:t>his</w:t>
      </w:r>
      <w:r>
        <w:t xml:space="preserve"> </w:t>
      </w:r>
      <w:r>
        <w:rPr>
          <w:i/>
        </w:rPr>
        <w:t>heigh</w:t>
      </w:r>
      <w:r>
        <w:t xml:space="preserve"> </w:t>
      </w:r>
      <w:r>
        <w:t>bountee</w:t>
      </w:r>
      <w:r>
        <w:br/>
        <w:br/>
      </w:r>
    </w:p>
    <w:p>
      <w:r>
        <w:rPr>
          <w:b/>
        </w:rPr>
        <w:t>Plural without -e: proud</w:t>
      </w:r>
      <w:r>
        <w:br/>
        <w:t>The Monk's Tale 2167 (data/riverside_cats/MkT_riv.cat)</w:t>
        <w:br/>
      </w:r>
      <w:r>
        <w:t>This</w:t>
      </w:r>
      <w:r>
        <w:t xml:space="preserve"> </w:t>
      </w:r>
      <w:r>
        <w:t>kyng</w:t>
      </w:r>
      <w:r>
        <w:t xml:space="preserve"> </w:t>
      </w:r>
      <w:r>
        <w:t>of</w:t>
      </w:r>
      <w:r>
        <w:t xml:space="preserve"> </w:t>
      </w:r>
      <w:r>
        <w:t>kynges</w:t>
      </w:r>
      <w:r>
        <w:t xml:space="preserve"> </w:t>
      </w:r>
      <w:r>
        <w:rPr>
          <w:i/>
        </w:rPr>
        <w:t>proud</w:t>
      </w:r>
      <w:r>
        <w:t xml:space="preserve"> </w:t>
      </w:r>
      <w:r>
        <w:t>was</w:t>
      </w:r>
      <w:r>
        <w:t xml:space="preserve"> </w:t>
      </w:r>
      <w:r>
        <w:t>and</w:t>
      </w:r>
      <w:r>
        <w:t xml:space="preserve"> </w:t>
      </w:r>
      <w:r>
        <w:t>elaat</w:t>
      </w:r>
      <w:r>
        <w:br/>
        <w:br/>
      </w:r>
    </w:p>
    <w:p>
      <w:r>
        <w:rPr>
          <w:b/>
        </w:rPr>
        <w:t>Weak without -e: owen</w:t>
      </w:r>
      <w:r>
        <w:br/>
        <w:t>Troilus and Criseyde; Book IV 405 (data/riverside_cats/TC4_riv.cat)</w:t>
        <w:br/>
      </w:r>
      <w:r>
        <w:t>Forthi</w:t>
      </w:r>
      <w:r>
        <w:t xml:space="preserve"> </w:t>
      </w:r>
      <w:r>
        <w:t>be</w:t>
      </w:r>
      <w:r>
        <w:t xml:space="preserve"> </w:t>
      </w:r>
      <w:r>
        <w:t>glad</w:t>
      </w:r>
      <w:r>
        <w:t xml:space="preserve"> </w:t>
      </w:r>
      <w:r>
        <w:t>myn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deere</w:t>
      </w:r>
      <w:r>
        <w:t xml:space="preserve"> </w:t>
      </w:r>
      <w:r>
        <w:t>brother</w:t>
      </w:r>
      <w:r>
        <w:br/>
        <w:br/>
      </w:r>
    </w:p>
    <w:p>
      <w:r>
        <w:rPr>
          <w:b/>
        </w:rPr>
        <w:t>Weak without -e: owen</w:t>
      </w:r>
      <w:r>
        <w:br/>
        <w:t>Troilus and Criseyde; Book IV 1089 (data/riverside_cats/TC4_riv.cat)</w:t>
        <w:br/>
      </w:r>
      <w:r>
        <w:t>Hastow</w:t>
      </w:r>
      <w:r>
        <w:t xml:space="preserve"> </w:t>
      </w:r>
      <w:r>
        <w:t>swich</w:t>
      </w:r>
      <w:r>
        <w:t xml:space="preserve"> </w:t>
      </w:r>
      <w:r>
        <w:t>lust</w:t>
      </w:r>
      <w:r>
        <w:t xml:space="preserve"> </w:t>
      </w:r>
      <w:r>
        <w:t>to</w:t>
      </w:r>
      <w:r>
        <w:t xml:space="preserve"> </w:t>
      </w:r>
      <w:r>
        <w:t>ben</w:t>
      </w:r>
      <w:r>
        <w:t xml:space="preserve"> </w:t>
      </w:r>
      <w:r>
        <w:t>thyn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fo</w:t>
      </w:r>
      <w:r>
        <w:br/>
        <w:br/>
      </w:r>
    </w:p>
    <w:p>
      <w:r>
        <w:rPr>
          <w:b/>
        </w:rPr>
        <w:t>Weak without -e: owen</w:t>
      </w:r>
      <w:r>
        <w:br/>
        <w:t>Troilus and Criseyde; Book IV 1449 (data/riverside_cats/TC4_riv.cat)</w:t>
        <w:br/>
      </w:r>
      <w:r>
        <w:t>Dwelle</w:t>
      </w:r>
      <w:r>
        <w:t xml:space="preserve"> </w:t>
      </w:r>
      <w:r>
        <w:t>rather</w:t>
      </w:r>
      <w:r>
        <w:t xml:space="preserve"> </w:t>
      </w:r>
      <w:r>
        <w:t>here</w:t>
      </w:r>
      <w:r>
        <w:t xml:space="preserve"> </w:t>
      </w:r>
      <w:r>
        <w:t>myn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swete</w:t>
      </w:r>
      <w:r>
        <w:t xml:space="preserve"> </w:t>
      </w:r>
      <w:r>
        <w:t>herte</w:t>
      </w:r>
      <w:r>
        <w:br/>
        <w:br/>
      </w:r>
    </w:p>
    <w:p>
      <w:r>
        <w:rPr>
          <w:b/>
        </w:rPr>
        <w:t>Weak without -e: half</w:t>
      </w:r>
      <w:r>
        <w:br/>
        <w:t>The General Prologue 8 (data/riverside_cats/GP_riv.cat)</w:t>
        <w:br/>
      </w:r>
      <w:r>
        <w:t>Hath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Ram</w:t>
      </w:r>
      <w:r>
        <w:t xml:space="preserve"> </w:t>
      </w:r>
      <w:r>
        <w:t>his</w:t>
      </w:r>
      <w:r>
        <w:t xml:space="preserve"> </w:t>
      </w:r>
      <w:r>
        <w:rPr>
          <w:i/>
        </w:rPr>
        <w:t>half</w:t>
      </w:r>
      <w:r>
        <w:t xml:space="preserve"> </w:t>
      </w:r>
      <w:r>
        <w:t>cours</w:t>
      </w:r>
      <w:r>
        <w:t xml:space="preserve"> </w:t>
      </w:r>
      <w:r>
        <w:t>yronne</w:t>
      </w:r>
      <w:r>
        <w:br/>
        <w:br/>
      </w:r>
    </w:p>
    <w:p>
      <w:r>
        <w:rPr>
          <w:b/>
        </w:rPr>
        <w:t>Weak without -e: heigh</w:t>
      </w:r>
      <w:r>
        <w:br/>
        <w:t>The General Prologue 316 (data/riverside_cats/GP_riv.cat)</w:t>
        <w:br/>
      </w:r>
      <w:r>
        <w:t>For</w:t>
      </w:r>
      <w:r>
        <w:t xml:space="preserve"> </w:t>
      </w:r>
      <w:r>
        <w:t>his</w:t>
      </w:r>
      <w:r>
        <w:t xml:space="preserve"> </w:t>
      </w:r>
      <w:r>
        <w:t>science</w:t>
      </w:r>
      <w:r>
        <w:t xml:space="preserve"> </w:t>
      </w:r>
      <w:r>
        <w:t>and</w:t>
      </w:r>
      <w:r>
        <w:t xml:space="preserve"> </w:t>
      </w:r>
      <w:r>
        <w:t>for</w:t>
      </w:r>
      <w:r>
        <w:t xml:space="preserve"> </w:t>
      </w:r>
      <w:r>
        <w:t>his</w:t>
      </w:r>
      <w:r>
        <w:t xml:space="preserve"> </w:t>
      </w:r>
      <w:r>
        <w:rPr>
          <w:i/>
        </w:rPr>
        <w:t>heigh</w:t>
      </w:r>
      <w:r>
        <w:t xml:space="preserve"> </w:t>
      </w:r>
      <w:r>
        <w:t>renoun</w:t>
      </w:r>
      <w:r>
        <w:br/>
        <w:br/>
      </w:r>
    </w:p>
    <w:p>
      <w:r>
        <w:rPr>
          <w:b/>
        </w:rPr>
        <w:t>Weak without -e: heigh</w:t>
      </w:r>
      <w:r>
        <w:br/>
        <w:t>The Pardoner's Tale 913 (data/riverside_cats/PardT_riv.cat)</w:t>
        <w:br/>
      </w:r>
      <w:r>
        <w:t>I</w:t>
      </w:r>
      <w:r>
        <w:t xml:space="preserve"> </w:t>
      </w:r>
      <w:r>
        <w:t>yow</w:t>
      </w:r>
      <w:r>
        <w:t xml:space="preserve"> </w:t>
      </w:r>
      <w:r>
        <w:t>assoille</w:t>
      </w:r>
      <w:r>
        <w:t xml:space="preserve"> </w:t>
      </w:r>
      <w:r>
        <w:t>by</w:t>
      </w:r>
      <w:r>
        <w:t xml:space="preserve"> </w:t>
      </w:r>
      <w:r>
        <w:t>myn</w:t>
      </w:r>
      <w:r>
        <w:t xml:space="preserve"> </w:t>
      </w:r>
      <w:r>
        <w:rPr>
          <w:i/>
        </w:rPr>
        <w:t>heigh</w:t>
      </w:r>
      <w:r>
        <w:t xml:space="preserve"> </w:t>
      </w:r>
      <w:r>
        <w:t>power</w:t>
      </w:r>
      <w:r>
        <w:br/>
        <w:br/>
      </w:r>
    </w:p>
    <w:p>
      <w:r>
        <w:rPr>
          <w:b/>
        </w:rPr>
        <w:t>Weak without -e: wys</w:t>
      </w:r>
      <w:r>
        <w:br/>
        <w:t>The Franklin's Tale 871 (data/riverside_cats/FranT_riv.cat)</w:t>
        <w:br/>
      </w:r>
      <w:r>
        <w:t>Of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parfit</w:t>
      </w:r>
      <w:r>
        <w:t xml:space="preserve"> </w:t>
      </w:r>
      <w:r>
        <w:rPr>
          <w:i/>
        </w:rPr>
        <w:t>wys</w:t>
      </w:r>
      <w:r>
        <w:t xml:space="preserve"> </w:t>
      </w:r>
      <w:r>
        <w:t>God</w:t>
      </w:r>
      <w:r>
        <w:t xml:space="preserve"> </w:t>
      </w:r>
      <w:r>
        <w:t>and</w:t>
      </w:r>
      <w:r>
        <w:t xml:space="preserve"> </w:t>
      </w:r>
      <w:r>
        <w:t>a</w:t>
      </w:r>
      <w:r>
        <w:t xml:space="preserve"> </w:t>
      </w:r>
      <w:r>
        <w:t>stable</w:t>
      </w:r>
      <w:r>
        <w:br/>
        <w:br/>
      </w:r>
    </w:p>
    <w:p>
      <w:r>
        <w:rPr>
          <w:b/>
        </w:rPr>
        <w:t>Weak without -e: foul</w:t>
      </w:r>
      <w:r>
        <w:br/>
        <w:t>The Franklin's Tale 1396 (data/riverside_cats/FranT_riv.cat)</w:t>
        <w:br/>
      </w:r>
      <w:r>
        <w:t>To</w:t>
      </w:r>
      <w:r>
        <w:t xml:space="preserve"> </w:t>
      </w:r>
      <w:r>
        <w:t>been</w:t>
      </w:r>
      <w:r>
        <w:t xml:space="preserve"> </w:t>
      </w:r>
      <w:r>
        <w:t>defouled</w:t>
      </w:r>
      <w:r>
        <w:t xml:space="preserve"> </w:t>
      </w:r>
      <w:r>
        <w:t>with</w:t>
      </w:r>
      <w:r>
        <w:t xml:space="preserve"> </w:t>
      </w:r>
      <w:r>
        <w:t>mannes</w:t>
      </w:r>
      <w:r>
        <w:t xml:space="preserve"> </w:t>
      </w:r>
      <w:r>
        <w:rPr>
          <w:i/>
        </w:rPr>
        <w:t>foul</w:t>
      </w:r>
      <w:r>
        <w:t xml:space="preserve"> </w:t>
      </w:r>
      <w:r>
        <w:t>delit</w:t>
      </w:r>
      <w:r>
        <w:br/>
        <w:br/>
      </w:r>
    </w:p>
    <w:p>
      <w:r>
        <w:rPr>
          <w:b/>
        </w:rPr>
        <w:t>Weak without -e: quykkest</w:t>
      </w:r>
      <w:r>
        <w:br/>
        <w:t>The Franklin's Tale 1502 (data/riverside_cats/FranT_riv.cat)</w:t>
        <w:br/>
      </w:r>
      <w:r>
        <w:t>Amydde</w:t>
      </w:r>
      <w:r>
        <w:t xml:space="preserve"> </w:t>
      </w:r>
      <w:r>
        <w:t>the</w:t>
      </w:r>
      <w:r>
        <w:t xml:space="preserve"> </w:t>
      </w:r>
      <w:r>
        <w:t>toun</w:t>
      </w:r>
      <w:r>
        <w:t xml:space="preserve"> </w:t>
      </w:r>
      <w:r>
        <w:t>right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i/>
        </w:rPr>
        <w:t>quykkest</w:t>
      </w:r>
      <w:r>
        <w:t xml:space="preserve"> </w:t>
      </w:r>
      <w:r>
        <w:t>strete</w:t>
      </w:r>
      <w:r>
        <w:br/>
        <w:br/>
      </w:r>
    </w:p>
    <w:p>
      <w:r>
        <w:rPr>
          <w:b/>
        </w:rPr>
        <w:t>Weak without -e: fair</w:t>
      </w:r>
      <w:r>
        <w:br/>
        <w:t>Sir Thopas 832 (data/riverside_cats/Thop_riv.cat)</w:t>
        <w:br/>
      </w:r>
      <w:r>
        <w:t>And</w:t>
      </w:r>
      <w:r>
        <w:t xml:space="preserve"> </w:t>
      </w:r>
      <w:r>
        <w:t>thurgh</w:t>
      </w:r>
      <w:r>
        <w:t xml:space="preserve"> </w:t>
      </w:r>
      <w:r>
        <w:t>his</w:t>
      </w:r>
      <w:r>
        <w:t xml:space="preserve"> </w:t>
      </w:r>
      <w:r>
        <w:rPr>
          <w:i/>
        </w:rPr>
        <w:t>fair</w:t>
      </w:r>
      <w:r>
        <w:t xml:space="preserve"> </w:t>
      </w:r>
      <w:r>
        <w:t>berynge</w:t>
      </w:r>
      <w:r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